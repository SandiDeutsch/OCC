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D54AC" w14:textId="77777777" w:rsidR="00BF0898" w:rsidRPr="00BF0898" w:rsidRDefault="00BF0898" w:rsidP="00BF0898"/>
    <w:p w14:paraId="256B0380" w14:textId="5CB0562D" w:rsidR="002B06EF" w:rsidRDefault="00237E20" w:rsidP="001A7ED7">
      <w:pPr>
        <w:pStyle w:val="Heading1"/>
      </w:pPr>
      <w:r>
        <w:t>Contact Center:</w:t>
      </w:r>
    </w:p>
    <w:p w14:paraId="157205F1" w14:textId="77777777" w:rsidR="002B06EF" w:rsidRDefault="00237E20" w:rsidP="001A7ED7">
      <w:pPr>
        <w:pStyle w:val="Heading1"/>
      </w:pPr>
      <w:r>
        <w:t>Service Provider</w:t>
      </w:r>
    </w:p>
    <w:p w14:paraId="525AAA1E" w14:textId="77777777" w:rsidR="002B06EF" w:rsidRDefault="00237E20" w:rsidP="001A7ED7">
      <w:pPr>
        <w:pStyle w:val="Heading1"/>
      </w:pPr>
      <w:r>
        <w:t>Admin Help - Tenant</w:t>
      </w:r>
    </w:p>
    <w:p w14:paraId="7B3D2A3F" w14:textId="77777777" w:rsidR="002B06EF" w:rsidRDefault="00237E20" w:rsidP="001A7ED7">
      <w:pPr>
        <w:pStyle w:val="Heading2"/>
      </w:pPr>
      <w:r>
        <w:t>Version 7.4</w:t>
      </w:r>
    </w:p>
    <w:p w14:paraId="748A9B8F" w14:textId="77777777" w:rsidR="002B06EF" w:rsidRDefault="00237E20" w:rsidP="001A7ED7">
      <w:pPr>
        <w:pStyle w:val="Heading1"/>
      </w:pPr>
      <w:r>
        <w:t>Contents</w:t>
      </w:r>
    </w:p>
    <w:p w14:paraId="047EB3B7" w14:textId="77777777" w:rsidR="002B06EF" w:rsidRDefault="00237E20" w:rsidP="001A7ED7">
      <w:r>
        <w:t>1: Intro</w:t>
      </w:r>
    </w:p>
    <w:p w14:paraId="0B709D25" w14:textId="77777777" w:rsidR="002B06EF" w:rsidRDefault="00237E20">
      <w:r>
        <w:t>What's new</w:t>
      </w:r>
    </w:p>
    <w:p w14:paraId="6A69BC3F" w14:textId="77777777" w:rsidR="002B06EF" w:rsidRDefault="00237E20">
      <w:r>
        <w:t>Legal disclaimer</w:t>
      </w:r>
    </w:p>
    <w:p w14:paraId="235BA03E" w14:textId="77777777" w:rsidR="002B06EF" w:rsidRDefault="00237E20">
      <w:r>
        <w:t>Support</w:t>
      </w:r>
    </w:p>
    <w:p w14:paraId="00DC9480" w14:textId="77777777" w:rsidR="002B06EF" w:rsidRDefault="00237E20" w:rsidP="00CA1EAE">
      <w:r>
        <w:t>2: Overview</w:t>
      </w:r>
    </w:p>
    <w:p w14:paraId="224E08C2" w14:textId="77777777" w:rsidR="002B06EF" w:rsidRDefault="00237E20">
      <w:r>
        <w:t>Log in</w:t>
      </w:r>
    </w:p>
    <w:p w14:paraId="2F930DB5" w14:textId="77777777" w:rsidR="002B06EF" w:rsidRDefault="00237E20">
      <w:r>
        <w:t>Password expired message</w:t>
      </w:r>
    </w:p>
    <w:p w14:paraId="02A9759E" w14:textId="77777777" w:rsidR="002B06EF" w:rsidRDefault="00237E20">
      <w:r>
        <w:t>Additional login messages</w:t>
      </w:r>
    </w:p>
    <w:p w14:paraId="5CF8EA31" w14:textId="77777777" w:rsidR="002B06EF" w:rsidRDefault="00237E20">
      <w:r>
        <w:t>Reseller view</w:t>
      </w:r>
    </w:p>
    <w:p w14:paraId="4D710F8A" w14:textId="77777777" w:rsidR="002B06EF" w:rsidRDefault="00237E20">
      <w:r>
        <w:t>Select the tenant to manage</w:t>
      </w:r>
    </w:p>
    <w:p w14:paraId="6810EAD1" w14:textId="77777777" w:rsidR="002B06EF" w:rsidRDefault="00237E20">
      <w:r>
        <w:t>Return to the Tenants page</w:t>
      </w:r>
    </w:p>
    <w:p w14:paraId="52173910" w14:textId="77777777" w:rsidR="002B06EF" w:rsidRDefault="00237E20">
      <w:r>
        <w:t>Tenant view</w:t>
      </w:r>
    </w:p>
    <w:p w14:paraId="537CFAC9" w14:textId="77777777" w:rsidR="002B06EF" w:rsidRDefault="00237E20">
      <w:r>
        <w:t>Navigation pane</w:t>
      </w:r>
    </w:p>
    <w:p w14:paraId="36513D4C" w14:textId="77777777" w:rsidR="002B06EF" w:rsidRDefault="00237E20">
      <w:r>
        <w:t>List view</w:t>
      </w:r>
    </w:p>
    <w:p w14:paraId="2C1A3A7D" w14:textId="77777777" w:rsidR="002B06EF" w:rsidRDefault="00237E20">
      <w:r>
        <w:t>Card view</w:t>
      </w:r>
    </w:p>
    <w:p w14:paraId="67C3E32E" w14:textId="77777777" w:rsidR="002B06EF" w:rsidRDefault="00237E20">
      <w:r>
        <w:t>Item properties</w:t>
      </w:r>
    </w:p>
    <w:p w14:paraId="57B787EC" w14:textId="77777777" w:rsidR="002B06EF" w:rsidRDefault="00237E20">
      <w:r>
        <w:t>Mandatory fields</w:t>
      </w:r>
    </w:p>
    <w:p w14:paraId="3D40F44C" w14:textId="77777777" w:rsidR="002B06EF" w:rsidRDefault="00237E20">
      <w:r>
        <w:lastRenderedPageBreak/>
        <w:t>Error messages</w:t>
      </w:r>
    </w:p>
    <w:p w14:paraId="20CAF0BB" w14:textId="77777777" w:rsidR="002B06EF" w:rsidRDefault="00237E20">
      <w:r>
        <w:t>Single item selection</w:t>
      </w:r>
    </w:p>
    <w:p w14:paraId="2B6D7E92" w14:textId="77777777" w:rsidR="002B06EF" w:rsidRDefault="00237E20">
      <w:r>
        <w:t>Multiple item selection</w:t>
      </w:r>
    </w:p>
    <w:p w14:paraId="0D0A6492" w14:textId="77777777" w:rsidR="002B06EF" w:rsidRDefault="00237E20">
      <w:r>
        <w:t>How to search</w:t>
      </w:r>
    </w:p>
    <w:p w14:paraId="20C9BD6A" w14:textId="77777777" w:rsidR="002B06EF" w:rsidRDefault="00237E20">
      <w:r>
        <w:t>Search generic lists</w:t>
      </w:r>
    </w:p>
    <w:p w14:paraId="69DC9EF3" w14:textId="77777777" w:rsidR="002B06EF" w:rsidRDefault="00237E20">
      <w:r>
        <w:t>Search card-type lists</w:t>
      </w:r>
    </w:p>
    <w:p w14:paraId="32455503" w14:textId="77777777" w:rsidR="002B06EF" w:rsidRDefault="00237E20">
      <w:r>
        <w:t>Search in the Choose items dialog</w:t>
      </w:r>
    </w:p>
    <w:p w14:paraId="7AA91EB3" w14:textId="77777777" w:rsidR="002B06EF" w:rsidRDefault="00237E20">
      <w:r>
        <w:t>How to filter</w:t>
      </w:r>
    </w:p>
    <w:p w14:paraId="6D71E251" w14:textId="77777777" w:rsidR="002B06EF" w:rsidRDefault="00237E20">
      <w:r>
        <w:t>How to use wildcards</w:t>
      </w:r>
    </w:p>
    <w:p w14:paraId="4C7B554E" w14:textId="77777777" w:rsidR="002B06EF" w:rsidRDefault="00237E20">
      <w:r>
        <w:t>Multiple administrators</w:t>
      </w:r>
    </w:p>
    <w:p w14:paraId="1CBD12C6" w14:textId="77777777" w:rsidR="002B06EF" w:rsidRDefault="00237E20">
      <w:r>
        <w:t>Simultaneous updates</w:t>
      </w:r>
    </w:p>
    <w:p w14:paraId="197683BD" w14:textId="665B0781" w:rsidR="002B06EF" w:rsidRDefault="00237E20" w:rsidP="00CA1EAE">
      <w:r>
        <w:t>Simultaneous update and delete</w:t>
      </w:r>
    </w:p>
    <w:p w14:paraId="4ADD4B29" w14:textId="52C82B57" w:rsidR="002B06EF" w:rsidRDefault="00237E20" w:rsidP="00CA1EAE">
      <w:r>
        <w:t>Change your password</w:t>
      </w:r>
    </w:p>
    <w:p w14:paraId="60DF1B96" w14:textId="654DB7BC" w:rsidR="002B06EF" w:rsidRDefault="00237E20" w:rsidP="00CA1EAE">
      <w:r>
        <w:t>Log out</w:t>
      </w:r>
    </w:p>
    <w:p w14:paraId="2395E21E" w14:textId="072E2F3F" w:rsidR="002B06EF" w:rsidRPr="00BF0898" w:rsidRDefault="00237E20" w:rsidP="00CA1EAE">
      <w:r w:rsidRPr="00BF0898">
        <w:t>Additional logout messages</w:t>
      </w:r>
    </w:p>
    <w:p w14:paraId="377F2BD2" w14:textId="24BF00A5" w:rsidR="002B06EF" w:rsidRPr="001A7ED7" w:rsidRDefault="00237E20" w:rsidP="00CA1EAE">
      <w:pPr>
        <w:rPr>
          <w:lang w:val="fr-FR"/>
        </w:rPr>
      </w:pPr>
      <w:r w:rsidRPr="001A7ED7">
        <w:rPr>
          <w:lang w:val="fr-FR"/>
        </w:rPr>
        <w:t xml:space="preserve">Session </w:t>
      </w:r>
      <w:proofErr w:type="spellStart"/>
      <w:r w:rsidRPr="001A7ED7">
        <w:rPr>
          <w:lang w:val="fr-FR"/>
        </w:rPr>
        <w:t>expiry</w:t>
      </w:r>
      <w:proofErr w:type="spellEnd"/>
    </w:p>
    <w:p w14:paraId="24C0DD33" w14:textId="77777777" w:rsidR="002B06EF" w:rsidRPr="001A7ED7" w:rsidRDefault="00237E20" w:rsidP="00CA1EAE">
      <w:pPr>
        <w:rPr>
          <w:lang w:val="fr-FR"/>
        </w:rPr>
      </w:pPr>
      <w:r w:rsidRPr="001A7ED7">
        <w:rPr>
          <w:lang w:val="fr-FR"/>
        </w:rPr>
        <w:t xml:space="preserve">3: Configure tenant </w:t>
      </w:r>
      <w:proofErr w:type="spellStart"/>
      <w:r w:rsidRPr="001A7ED7">
        <w:rPr>
          <w:lang w:val="fr-FR"/>
        </w:rPr>
        <w:t>properties</w:t>
      </w:r>
      <w:proofErr w:type="spellEnd"/>
    </w:p>
    <w:p w14:paraId="1ACC35DF" w14:textId="77777777" w:rsidR="002B06EF" w:rsidRPr="001A7ED7" w:rsidRDefault="00237E20">
      <w:pPr>
        <w:rPr>
          <w:lang w:val="fr-FR"/>
        </w:rPr>
      </w:pPr>
      <w:r w:rsidRPr="001A7ED7">
        <w:rPr>
          <w:lang w:val="fr-FR"/>
        </w:rPr>
        <w:t xml:space="preserve">Manage </w:t>
      </w:r>
      <w:proofErr w:type="spellStart"/>
      <w:r w:rsidRPr="001A7ED7">
        <w:rPr>
          <w:lang w:val="fr-FR"/>
        </w:rPr>
        <w:t>core</w:t>
      </w:r>
      <w:proofErr w:type="spellEnd"/>
      <w:r w:rsidRPr="001A7ED7">
        <w:rPr>
          <w:lang w:val="fr-FR"/>
        </w:rPr>
        <w:t xml:space="preserve"> tenant </w:t>
      </w:r>
      <w:proofErr w:type="spellStart"/>
      <w:r w:rsidRPr="001A7ED7">
        <w:rPr>
          <w:lang w:val="fr-FR"/>
        </w:rPr>
        <w:t>properties</w:t>
      </w:r>
      <w:proofErr w:type="spellEnd"/>
    </w:p>
    <w:p w14:paraId="2C5DA97D" w14:textId="77777777" w:rsidR="002B06EF" w:rsidRPr="001A7ED7" w:rsidRDefault="00237E20">
      <w:pPr>
        <w:rPr>
          <w:lang w:val="fr-FR"/>
        </w:rPr>
      </w:pPr>
      <w:r w:rsidRPr="001A7ED7">
        <w:rPr>
          <w:lang w:val="fr-FR"/>
        </w:rPr>
        <w:t>Manage tenant URLs</w:t>
      </w:r>
    </w:p>
    <w:p w14:paraId="43637691" w14:textId="6F7CE567" w:rsidR="002B06EF" w:rsidRPr="00CA1EAE" w:rsidRDefault="00237E20" w:rsidP="00CA1EAE">
      <w:pPr>
        <w:rPr>
          <w:lang w:val="fr-FR"/>
        </w:rPr>
      </w:pPr>
      <w:r w:rsidRPr="001A7ED7">
        <w:rPr>
          <w:lang w:val="fr-FR"/>
        </w:rPr>
        <w:t xml:space="preserve">Manage tenant </w:t>
      </w:r>
      <w:proofErr w:type="spellStart"/>
      <w:r w:rsidRPr="001A7ED7">
        <w:rPr>
          <w:lang w:val="fr-FR"/>
        </w:rPr>
        <w:t>parameters</w:t>
      </w:r>
      <w:proofErr w:type="spellEnd"/>
    </w:p>
    <w:p w14:paraId="7B483354" w14:textId="5B87C56E" w:rsidR="002B06EF" w:rsidRDefault="00237E20" w:rsidP="00CA1EAE">
      <w:r>
        <w:t>Manage tenant SIP parameters</w:t>
      </w:r>
    </w:p>
    <w:p w14:paraId="62EA11CD" w14:textId="43BCAF5C" w:rsidR="002B06EF" w:rsidRDefault="00237E20" w:rsidP="00CA1EAE">
      <w:r>
        <w:t>Manage other tenant properties</w:t>
      </w:r>
    </w:p>
    <w:p w14:paraId="1A5A4150" w14:textId="01860E24" w:rsidR="002B06EF" w:rsidRDefault="00237E20" w:rsidP="00CA1EAE">
      <w:r>
        <w:t>Manage tenant MS Teams parameters</w:t>
      </w:r>
    </w:p>
    <w:p w14:paraId="711041E9" w14:textId="747C921F" w:rsidR="002B06EF" w:rsidRDefault="00237E20" w:rsidP="00CA1EAE">
      <w:r>
        <w:t>CCSP Admin Help - Tenant - 7.4</w:t>
      </w:r>
    </w:p>
    <w:p w14:paraId="17BD86E0" w14:textId="77777777" w:rsidR="002B06EF" w:rsidRDefault="00237E20" w:rsidP="00CA1EAE">
      <w:r>
        <w:t>4: Configure tenant resources</w:t>
      </w:r>
    </w:p>
    <w:p w14:paraId="6548CA6A" w14:textId="77777777" w:rsidR="002B06EF" w:rsidRDefault="00237E20">
      <w:r>
        <w:t>Manage accounts</w:t>
      </w:r>
    </w:p>
    <w:p w14:paraId="56245DDA" w14:textId="7DF71D72" w:rsidR="002B06EF" w:rsidRDefault="00237E20" w:rsidP="00CA1EAE">
      <w:r>
        <w:lastRenderedPageBreak/>
        <w:t>View the Accounts list</w:t>
      </w:r>
    </w:p>
    <w:p w14:paraId="1D460185" w14:textId="0427A056" w:rsidR="002B06EF" w:rsidRDefault="00237E20" w:rsidP="00CA1EAE">
      <w:r>
        <w:t>Add an account</w:t>
      </w:r>
    </w:p>
    <w:p w14:paraId="36F5EB0D" w14:textId="0BE0F427" w:rsidR="002B06EF" w:rsidRDefault="00237E20" w:rsidP="00CA1EAE">
      <w:r>
        <w:t>Edit an account</w:t>
      </w:r>
    </w:p>
    <w:p w14:paraId="287F519B" w14:textId="5DA635F0" w:rsidR="002B06EF" w:rsidRDefault="00237E20" w:rsidP="00CA1EAE">
      <w:r>
        <w:t>Delete an account</w:t>
      </w:r>
    </w:p>
    <w:p w14:paraId="06717F76" w14:textId="42AE8B60" w:rsidR="002B06EF" w:rsidRDefault="00237E20" w:rsidP="00CA1EAE">
      <w:r>
        <w:t>Manage applications</w:t>
      </w:r>
    </w:p>
    <w:p w14:paraId="144CDE99" w14:textId="23F44FC5" w:rsidR="002B06EF" w:rsidRDefault="00237E20" w:rsidP="00CA1EAE">
      <w:r>
        <w:t>View the Applications list</w:t>
      </w:r>
    </w:p>
    <w:p w14:paraId="151825C0" w14:textId="4910BE99" w:rsidR="002B06EF" w:rsidRDefault="00237E20" w:rsidP="00CA1EAE">
      <w:r>
        <w:t>Add an application</w:t>
      </w:r>
    </w:p>
    <w:p w14:paraId="21B589F9" w14:textId="3E28646B" w:rsidR="002B06EF" w:rsidRDefault="00237E20" w:rsidP="00CA1EAE">
      <w:r>
        <w:t>Creating rules</w:t>
      </w:r>
    </w:p>
    <w:p w14:paraId="21CDF8B5" w14:textId="7C9D2758" w:rsidR="002B06EF" w:rsidRDefault="00237E20" w:rsidP="00CA1EAE">
      <w:r>
        <w:t>Set the default application</w:t>
      </w:r>
    </w:p>
    <w:p w14:paraId="084F7E56" w14:textId="168B9CB1" w:rsidR="002B06EF" w:rsidRDefault="00237E20" w:rsidP="00CA1EAE">
      <w:r>
        <w:t>Edit an application</w:t>
      </w:r>
    </w:p>
    <w:p w14:paraId="6CAE67F4" w14:textId="77777777" w:rsidR="002B06EF" w:rsidRDefault="00237E20">
      <w:r>
        <w:t>Delete an application</w:t>
      </w:r>
    </w:p>
    <w:p w14:paraId="79D6FD1D" w14:textId="77777777" w:rsidR="002B06EF" w:rsidRDefault="00237E20">
      <w:r>
        <w:t>40</w:t>
      </w:r>
    </w:p>
    <w:p w14:paraId="47B93CF1" w14:textId="77777777" w:rsidR="002B06EF" w:rsidRDefault="00237E20">
      <w:r>
        <w:t>Manage block codes</w:t>
      </w:r>
    </w:p>
    <w:p w14:paraId="2863C9AF" w14:textId="77777777" w:rsidR="002B06EF" w:rsidRDefault="00237E20">
      <w:r>
        <w:t>41</w:t>
      </w:r>
    </w:p>
    <w:p w14:paraId="173D1A24" w14:textId="77777777" w:rsidR="002B06EF" w:rsidRDefault="00237E20">
      <w:r>
        <w:t>View the Block Codes list</w:t>
      </w:r>
    </w:p>
    <w:p w14:paraId="1E208935" w14:textId="77777777" w:rsidR="002B06EF" w:rsidRDefault="00237E20">
      <w:r>
        <w:t>41</w:t>
      </w:r>
    </w:p>
    <w:p w14:paraId="613C7D95" w14:textId="77777777" w:rsidR="002B06EF" w:rsidRDefault="00237E20">
      <w:r>
        <w:t>Add a block code</w:t>
      </w:r>
    </w:p>
    <w:p w14:paraId="68AABA55" w14:textId="77777777" w:rsidR="002B06EF" w:rsidRDefault="00237E20">
      <w:r>
        <w:t>41</w:t>
      </w:r>
    </w:p>
    <w:p w14:paraId="78BB3CB8" w14:textId="77777777" w:rsidR="002B06EF" w:rsidRDefault="00237E20">
      <w:r>
        <w:t>Edit a block code</w:t>
      </w:r>
    </w:p>
    <w:p w14:paraId="421569FC" w14:textId="77777777" w:rsidR="002B06EF" w:rsidRDefault="00237E20">
      <w:r>
        <w:t>41</w:t>
      </w:r>
    </w:p>
    <w:p w14:paraId="4A8FCE39" w14:textId="77777777" w:rsidR="002B06EF" w:rsidRDefault="00237E20">
      <w:r>
        <w:t>Delete a block code</w:t>
      </w:r>
    </w:p>
    <w:p w14:paraId="09E74D35" w14:textId="77777777" w:rsidR="002B06EF" w:rsidRDefault="00237E20">
      <w:r>
        <w:t>42</w:t>
      </w:r>
    </w:p>
    <w:p w14:paraId="09899E55" w14:textId="77777777" w:rsidR="002B06EF" w:rsidRDefault="00237E20">
      <w:r>
        <w:t>Manage campaigns</w:t>
      </w:r>
    </w:p>
    <w:p w14:paraId="7F8BDF91" w14:textId="77777777" w:rsidR="002B06EF" w:rsidRDefault="00237E20">
      <w:r>
        <w:t>42</w:t>
      </w:r>
    </w:p>
    <w:p w14:paraId="340CC2D3" w14:textId="77777777" w:rsidR="002B06EF" w:rsidRDefault="00237E20">
      <w:r>
        <w:t>Manage Dashboard views</w:t>
      </w:r>
    </w:p>
    <w:p w14:paraId="689AE9F3" w14:textId="77777777" w:rsidR="002B06EF" w:rsidRDefault="00237E20">
      <w:r>
        <w:t>43</w:t>
      </w:r>
    </w:p>
    <w:p w14:paraId="1A0DEC31" w14:textId="77777777" w:rsidR="002B06EF" w:rsidRDefault="00237E20">
      <w:r>
        <w:lastRenderedPageBreak/>
        <w:t>View the Dashboard Views list</w:t>
      </w:r>
    </w:p>
    <w:p w14:paraId="232AD045" w14:textId="77777777" w:rsidR="002B06EF" w:rsidRDefault="00237E20">
      <w:r>
        <w:t>43</w:t>
      </w:r>
    </w:p>
    <w:p w14:paraId="3C84B0F2" w14:textId="77777777" w:rsidR="002B06EF" w:rsidRDefault="00237E20">
      <w:r>
        <w:t>Edit a Dashboard view</w:t>
      </w:r>
    </w:p>
    <w:p w14:paraId="49851180" w14:textId="77777777" w:rsidR="002B06EF" w:rsidRDefault="00237E20">
      <w:r>
        <w:t>43</w:t>
      </w:r>
    </w:p>
    <w:p w14:paraId="10FD3052" w14:textId="77777777" w:rsidR="002B06EF" w:rsidRDefault="00237E20">
      <w:r>
        <w:t>Manage the DNIS pool</w:t>
      </w:r>
    </w:p>
    <w:p w14:paraId="5C3384F1" w14:textId="77777777" w:rsidR="002B06EF" w:rsidRDefault="00237E20">
      <w:r>
        <w:t>44</w:t>
      </w:r>
    </w:p>
    <w:p w14:paraId="3F7FF282" w14:textId="77777777" w:rsidR="002B06EF" w:rsidRDefault="00237E20">
      <w:r>
        <w:t>View the DNIS Pool list</w:t>
      </w:r>
    </w:p>
    <w:p w14:paraId="2A8740B7" w14:textId="77777777" w:rsidR="002B06EF" w:rsidRDefault="00237E20">
      <w:r>
        <w:t>44</w:t>
      </w:r>
    </w:p>
    <w:p w14:paraId="21CA7E01" w14:textId="77777777" w:rsidR="002B06EF" w:rsidRDefault="00237E20">
      <w:r>
        <w:t>Add a DNIS pool</w:t>
      </w:r>
    </w:p>
    <w:p w14:paraId="7050B7D0" w14:textId="77777777" w:rsidR="002B06EF" w:rsidRDefault="00237E20">
      <w:r>
        <w:t>44</w:t>
      </w:r>
    </w:p>
    <w:p w14:paraId="63A8A364" w14:textId="77777777" w:rsidR="002B06EF" w:rsidRDefault="00237E20">
      <w:r>
        <w:t>Assigning a DNIS pool</w:t>
      </w:r>
    </w:p>
    <w:p w14:paraId="579124D8" w14:textId="77777777" w:rsidR="002B06EF" w:rsidRDefault="00237E20">
      <w:r>
        <w:t>45</w:t>
      </w:r>
    </w:p>
    <w:p w14:paraId="763F536C" w14:textId="77777777" w:rsidR="002B06EF" w:rsidRDefault="00237E20">
      <w:r>
        <w:t>Delete a DNIS pool</w:t>
      </w:r>
    </w:p>
    <w:p w14:paraId="76705815" w14:textId="77777777" w:rsidR="002B06EF" w:rsidRDefault="00237E20">
      <w:r>
        <w:t>45</w:t>
      </w:r>
    </w:p>
    <w:p w14:paraId="4EF01597" w14:textId="77777777" w:rsidR="002B06EF" w:rsidRDefault="00237E20">
      <w:r>
        <w:t>Manage entry points</w:t>
      </w:r>
    </w:p>
    <w:p w14:paraId="6B791459" w14:textId="77777777" w:rsidR="002B06EF" w:rsidRDefault="00237E20">
      <w:r>
        <w:t>46</w:t>
      </w:r>
    </w:p>
    <w:p w14:paraId="1F0E9A03" w14:textId="77777777" w:rsidR="002B06EF" w:rsidRDefault="00237E20">
      <w:r>
        <w:t>View the Entry Points list</w:t>
      </w:r>
    </w:p>
    <w:p w14:paraId="0E372C5A" w14:textId="77777777" w:rsidR="002B06EF" w:rsidRDefault="00237E20">
      <w:r>
        <w:t>46</w:t>
      </w:r>
    </w:p>
    <w:p w14:paraId="75AD2234" w14:textId="77777777" w:rsidR="002B06EF" w:rsidRDefault="00237E20">
      <w:r>
        <w:t>Add an entry point</w:t>
      </w:r>
    </w:p>
    <w:p w14:paraId="0E0616DC" w14:textId="77777777" w:rsidR="002B06EF" w:rsidRDefault="00237E20">
      <w:r>
        <w:t>46</w:t>
      </w:r>
    </w:p>
    <w:p w14:paraId="1AA7B40A" w14:textId="77777777" w:rsidR="002B06EF" w:rsidRDefault="00237E20">
      <w:r>
        <w:t>Edit an entry point</w:t>
      </w:r>
    </w:p>
    <w:p w14:paraId="2EB2AD5D" w14:textId="77777777" w:rsidR="002B06EF" w:rsidRDefault="00237E20">
      <w:r>
        <w:t>47</w:t>
      </w:r>
    </w:p>
    <w:p w14:paraId="17B19870" w14:textId="77777777" w:rsidR="002B06EF" w:rsidRDefault="00237E20">
      <w:r>
        <w:t>Delete an entry point</w:t>
      </w:r>
    </w:p>
    <w:p w14:paraId="1331B763" w14:textId="77777777" w:rsidR="002B06EF" w:rsidRDefault="00237E20">
      <w:r>
        <w:t>47</w:t>
      </w:r>
    </w:p>
    <w:p w14:paraId="75551B5E" w14:textId="77777777" w:rsidR="002B06EF" w:rsidRDefault="00237E20">
      <w:r>
        <w:t>Manage folders</w:t>
      </w:r>
    </w:p>
    <w:p w14:paraId="5D07CD26" w14:textId="77777777" w:rsidR="002B06EF" w:rsidRDefault="00237E20">
      <w:r>
        <w:t>48</w:t>
      </w:r>
    </w:p>
    <w:p w14:paraId="0F560925" w14:textId="77777777" w:rsidR="002B06EF" w:rsidRDefault="00237E20">
      <w:r>
        <w:lastRenderedPageBreak/>
        <w:t>View the Folders list</w:t>
      </w:r>
    </w:p>
    <w:p w14:paraId="72A977DA" w14:textId="77777777" w:rsidR="002B06EF" w:rsidRDefault="00237E20">
      <w:r>
        <w:t>48</w:t>
      </w:r>
    </w:p>
    <w:p w14:paraId="6A67D4DD" w14:textId="77777777" w:rsidR="002B06EF" w:rsidRDefault="00237E20">
      <w:r>
        <w:t>Add a folder</w:t>
      </w:r>
    </w:p>
    <w:p w14:paraId="2C5E0711" w14:textId="77777777" w:rsidR="002B06EF" w:rsidRDefault="00237E20">
      <w:r>
        <w:t>48</w:t>
      </w:r>
    </w:p>
    <w:p w14:paraId="2E41D66B" w14:textId="77777777" w:rsidR="002B06EF" w:rsidRDefault="00237E20">
      <w:r>
        <w:t>Edit a folder</w:t>
      </w:r>
    </w:p>
    <w:p w14:paraId="2ECB8609" w14:textId="77777777" w:rsidR="002B06EF" w:rsidRDefault="00237E20">
      <w:r>
        <w:t>49</w:t>
      </w:r>
    </w:p>
    <w:p w14:paraId="50E1E5D4" w14:textId="77777777" w:rsidR="002B06EF" w:rsidRDefault="00237E20">
      <w:r>
        <w:t>Delete a folder</w:t>
      </w:r>
    </w:p>
    <w:p w14:paraId="053AD8B3" w14:textId="77777777" w:rsidR="002B06EF" w:rsidRDefault="00237E20">
      <w:r>
        <w:t>49</w:t>
      </w:r>
    </w:p>
    <w:p w14:paraId="3D9806F8" w14:textId="77777777" w:rsidR="002B06EF" w:rsidRDefault="00237E20">
      <w:r>
        <w:t>Manage groups</w:t>
      </w:r>
    </w:p>
    <w:p w14:paraId="0C503DED" w14:textId="77777777" w:rsidR="002B06EF" w:rsidRDefault="00237E20">
      <w:r>
        <w:t>51</w:t>
      </w:r>
    </w:p>
    <w:p w14:paraId="7D645ACD" w14:textId="77777777" w:rsidR="002B06EF" w:rsidRDefault="00237E20">
      <w:r>
        <w:t>View the Groups list</w:t>
      </w:r>
    </w:p>
    <w:p w14:paraId="0DFC6309" w14:textId="77777777" w:rsidR="002B06EF" w:rsidRDefault="00237E20">
      <w:r>
        <w:t>51</w:t>
      </w:r>
    </w:p>
    <w:p w14:paraId="26700DCA" w14:textId="77777777" w:rsidR="002B06EF" w:rsidRDefault="00237E20">
      <w:r>
        <w:t>Add a group</w:t>
      </w:r>
    </w:p>
    <w:p w14:paraId="33CDB6BB" w14:textId="77777777" w:rsidR="002B06EF" w:rsidRDefault="00237E20">
      <w:r>
        <w:t>51</w:t>
      </w:r>
    </w:p>
    <w:p w14:paraId="75E7EE2F" w14:textId="77777777" w:rsidR="002B06EF" w:rsidRDefault="00237E20">
      <w:r>
        <w:t>Clone a group</w:t>
      </w:r>
    </w:p>
    <w:p w14:paraId="5DA98180" w14:textId="77777777" w:rsidR="002B06EF" w:rsidRDefault="00237E20">
      <w:r>
        <w:t>52</w:t>
      </w:r>
    </w:p>
    <w:p w14:paraId="4AD9F23A" w14:textId="77777777" w:rsidR="002B06EF" w:rsidRDefault="00237E20">
      <w:r>
        <w:t>Edit a group</w:t>
      </w:r>
    </w:p>
    <w:p w14:paraId="262E7609" w14:textId="77777777" w:rsidR="002B06EF" w:rsidRDefault="00237E20">
      <w:r>
        <w:t>52</w:t>
      </w:r>
    </w:p>
    <w:p w14:paraId="5F72FE60" w14:textId="77777777" w:rsidR="002B06EF" w:rsidRDefault="00237E20">
      <w:r>
        <w:t>Delete a group</w:t>
      </w:r>
    </w:p>
    <w:p w14:paraId="5995912D" w14:textId="77777777" w:rsidR="002B06EF" w:rsidRDefault="00237E20">
      <w:r>
        <w:t>52</w:t>
      </w:r>
    </w:p>
    <w:p w14:paraId="59EF3F31" w14:textId="77777777" w:rsidR="002B06EF" w:rsidRDefault="00237E20">
      <w:r>
        <w:t>Manage interaction profiles</w:t>
      </w:r>
    </w:p>
    <w:p w14:paraId="4A581E75" w14:textId="77777777" w:rsidR="002B06EF" w:rsidRDefault="00237E20">
      <w:r>
        <w:t>53</w:t>
      </w:r>
    </w:p>
    <w:p w14:paraId="3195384F" w14:textId="77777777" w:rsidR="002B06EF" w:rsidRDefault="00237E20">
      <w:r>
        <w:t>View the Interaction Profiles list</w:t>
      </w:r>
    </w:p>
    <w:p w14:paraId="449E0551" w14:textId="77777777" w:rsidR="002B06EF" w:rsidRDefault="00237E20">
      <w:r>
        <w:t>53</w:t>
      </w:r>
    </w:p>
    <w:p w14:paraId="7D3ECD5D" w14:textId="77777777" w:rsidR="002B06EF" w:rsidRDefault="00237E20">
      <w:r>
        <w:t>Add an interaction profile</w:t>
      </w:r>
    </w:p>
    <w:p w14:paraId="6D5959ED" w14:textId="77777777" w:rsidR="002B06EF" w:rsidRDefault="00237E20">
      <w:r>
        <w:t>53</w:t>
      </w:r>
    </w:p>
    <w:p w14:paraId="17DBBDBB" w14:textId="77777777" w:rsidR="002B06EF" w:rsidRDefault="00237E20">
      <w:r>
        <w:lastRenderedPageBreak/>
        <w:t>CCSP Admin Help - Tenant - 7.4</w:t>
      </w:r>
    </w:p>
    <w:p w14:paraId="640A604F" w14:textId="77777777" w:rsidR="002B06EF" w:rsidRDefault="00237E20">
      <w:r>
        <w:t>3</w:t>
      </w:r>
    </w:p>
    <w:p w14:paraId="7D1DAB6F" w14:textId="77777777" w:rsidR="002B06EF" w:rsidRDefault="00237E20">
      <w:r>
        <w:t>Edit an interaction profile</w:t>
      </w:r>
    </w:p>
    <w:p w14:paraId="7646C160" w14:textId="77777777" w:rsidR="002B06EF" w:rsidRDefault="00237E20">
      <w:r>
        <w:t>54</w:t>
      </w:r>
    </w:p>
    <w:p w14:paraId="13756A0D" w14:textId="77777777" w:rsidR="002B06EF" w:rsidRDefault="00237E20">
      <w:r>
        <w:t>Delete an interaction profile</w:t>
      </w:r>
    </w:p>
    <w:p w14:paraId="1A723709" w14:textId="77777777" w:rsidR="002B06EF" w:rsidRDefault="00237E20">
      <w:r>
        <w:t>55</w:t>
      </w:r>
    </w:p>
    <w:p w14:paraId="2AB62498" w14:textId="77777777" w:rsidR="002B06EF" w:rsidRDefault="00237E20">
      <w:r>
        <w:t>Manage legacy licenses</w:t>
      </w:r>
    </w:p>
    <w:p w14:paraId="28A6AA45" w14:textId="77777777" w:rsidR="002B06EF" w:rsidRDefault="00237E20">
      <w:r>
        <w:t>56</w:t>
      </w:r>
    </w:p>
    <w:p w14:paraId="1CDEE4BF" w14:textId="77777777" w:rsidR="002B06EF" w:rsidRDefault="00237E20">
      <w:r>
        <w:t>View the legacy Licenses list</w:t>
      </w:r>
    </w:p>
    <w:p w14:paraId="2DFA3866" w14:textId="77777777" w:rsidR="002B06EF" w:rsidRDefault="00237E20">
      <w:r>
        <w:t>56</w:t>
      </w:r>
    </w:p>
    <w:p w14:paraId="73525FB1" w14:textId="77777777" w:rsidR="002B06EF" w:rsidRDefault="00237E20">
      <w:r>
        <w:t>View contact center licenses</w:t>
      </w:r>
    </w:p>
    <w:p w14:paraId="3A2E03CF" w14:textId="77777777" w:rsidR="002B06EF" w:rsidRDefault="00237E20">
      <w:r>
        <w:t>56</w:t>
      </w:r>
    </w:p>
    <w:p w14:paraId="1254F571" w14:textId="77777777" w:rsidR="002B06EF" w:rsidRDefault="00237E20">
      <w:r>
        <w:t>Allocate legacy licenses to agents</w:t>
      </w:r>
    </w:p>
    <w:p w14:paraId="6058B056" w14:textId="77777777" w:rsidR="002B06EF" w:rsidRDefault="00237E20">
      <w:r>
        <w:t>57</w:t>
      </w:r>
    </w:p>
    <w:p w14:paraId="4571CD9A" w14:textId="77777777" w:rsidR="002B06EF" w:rsidRDefault="00237E20">
      <w:r>
        <w:t>Manage mailboxes</w:t>
      </w:r>
    </w:p>
    <w:p w14:paraId="39E9582D" w14:textId="77777777" w:rsidR="002B06EF" w:rsidRDefault="00237E20">
      <w:r>
        <w:t>58</w:t>
      </w:r>
    </w:p>
    <w:p w14:paraId="47E877E9" w14:textId="77777777" w:rsidR="002B06EF" w:rsidRDefault="00237E20">
      <w:r>
        <w:t>View the Mailboxes list</w:t>
      </w:r>
    </w:p>
    <w:p w14:paraId="3C4CFD03" w14:textId="77777777" w:rsidR="002B06EF" w:rsidRDefault="00237E20">
      <w:r>
        <w:t>58</w:t>
      </w:r>
    </w:p>
    <w:p w14:paraId="70932DFC" w14:textId="77777777" w:rsidR="002B06EF" w:rsidRDefault="00237E20">
      <w:r>
        <w:t>Add a mailbox</w:t>
      </w:r>
    </w:p>
    <w:p w14:paraId="59580AD7" w14:textId="77777777" w:rsidR="002B06EF" w:rsidRDefault="00237E20">
      <w:r>
        <w:t>58</w:t>
      </w:r>
    </w:p>
    <w:p w14:paraId="21A4C255" w14:textId="77777777" w:rsidR="002B06EF" w:rsidRDefault="00237E20">
      <w:r>
        <w:t>Test mailbox connectivity</w:t>
      </w:r>
    </w:p>
    <w:p w14:paraId="48C003C1" w14:textId="77777777" w:rsidR="002B06EF" w:rsidRDefault="00237E20">
      <w:r>
        <w:t>60</w:t>
      </w:r>
    </w:p>
    <w:p w14:paraId="095CEAE5" w14:textId="77777777" w:rsidR="002B06EF" w:rsidRDefault="00237E20">
      <w:r>
        <w:t>Edit a mailbox</w:t>
      </w:r>
    </w:p>
    <w:p w14:paraId="4CABF642" w14:textId="77777777" w:rsidR="002B06EF" w:rsidRDefault="00237E20">
      <w:r>
        <w:t>61</w:t>
      </w:r>
    </w:p>
    <w:p w14:paraId="7C131C1D" w14:textId="77777777" w:rsidR="002B06EF" w:rsidRDefault="00237E20">
      <w:r>
        <w:t>Delete a mailbox</w:t>
      </w:r>
    </w:p>
    <w:p w14:paraId="042A7216" w14:textId="77777777" w:rsidR="002B06EF" w:rsidRDefault="00237E20">
      <w:r>
        <w:t>61</w:t>
      </w:r>
    </w:p>
    <w:p w14:paraId="6B6758AF" w14:textId="77777777" w:rsidR="002B06EF" w:rsidRDefault="00237E20">
      <w:r>
        <w:lastRenderedPageBreak/>
        <w:t>Manage permission profiles</w:t>
      </w:r>
    </w:p>
    <w:p w14:paraId="76C20F3B" w14:textId="77777777" w:rsidR="002B06EF" w:rsidRDefault="00237E20">
      <w:r>
        <w:t>62</w:t>
      </w:r>
    </w:p>
    <w:p w14:paraId="0DCF4CBD" w14:textId="77777777" w:rsidR="002B06EF" w:rsidRDefault="00237E20">
      <w:r>
        <w:t>Default permission profiles</w:t>
      </w:r>
    </w:p>
    <w:p w14:paraId="64BF9D57" w14:textId="77777777" w:rsidR="002B06EF" w:rsidRDefault="00237E20">
      <w:r>
        <w:t>62</w:t>
      </w:r>
    </w:p>
    <w:p w14:paraId="2603F2AA" w14:textId="77777777" w:rsidR="002B06EF" w:rsidRDefault="00237E20">
      <w:r>
        <w:t>View the Permission Profiles list</w:t>
      </w:r>
    </w:p>
    <w:p w14:paraId="0081385B" w14:textId="77777777" w:rsidR="002B06EF" w:rsidRDefault="00237E20">
      <w:r>
        <w:t>63</w:t>
      </w:r>
    </w:p>
    <w:p w14:paraId="785BB14E" w14:textId="77777777" w:rsidR="002B06EF" w:rsidRDefault="00237E20">
      <w:r>
        <w:t>Add a permission profile</w:t>
      </w:r>
    </w:p>
    <w:p w14:paraId="70ADEAA8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t>64</w:t>
      </w:r>
    </w:p>
    <w:p w14:paraId="5B101502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t xml:space="preserve">Edit a </w:t>
      </w:r>
      <w:proofErr w:type="spellStart"/>
      <w:r w:rsidRPr="001A7ED7">
        <w:rPr>
          <w:lang w:val="it-IT"/>
        </w:rPr>
        <w:t>permission</w:t>
      </w:r>
      <w:proofErr w:type="spellEnd"/>
      <w:r w:rsidRPr="001A7ED7">
        <w:rPr>
          <w:lang w:val="it-IT"/>
        </w:rPr>
        <w:t xml:space="preserve"> </w:t>
      </w:r>
      <w:proofErr w:type="spellStart"/>
      <w:r w:rsidRPr="001A7ED7">
        <w:rPr>
          <w:lang w:val="it-IT"/>
        </w:rPr>
        <w:t>profile</w:t>
      </w:r>
      <w:proofErr w:type="spellEnd"/>
    </w:p>
    <w:p w14:paraId="1302CFD0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t>64</w:t>
      </w:r>
    </w:p>
    <w:p w14:paraId="6DEB091F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t xml:space="preserve">Delete a </w:t>
      </w:r>
      <w:proofErr w:type="spellStart"/>
      <w:r w:rsidRPr="001A7ED7">
        <w:rPr>
          <w:lang w:val="it-IT"/>
        </w:rPr>
        <w:t>permission</w:t>
      </w:r>
      <w:proofErr w:type="spellEnd"/>
      <w:r w:rsidRPr="001A7ED7">
        <w:rPr>
          <w:lang w:val="it-IT"/>
        </w:rPr>
        <w:t xml:space="preserve"> </w:t>
      </w:r>
      <w:proofErr w:type="spellStart"/>
      <w:r w:rsidRPr="001A7ED7">
        <w:rPr>
          <w:lang w:val="it-IT"/>
        </w:rPr>
        <w:t>profile</w:t>
      </w:r>
      <w:proofErr w:type="spellEnd"/>
    </w:p>
    <w:p w14:paraId="6CC9CAB1" w14:textId="77777777" w:rsidR="002B06EF" w:rsidRDefault="00237E20">
      <w:r>
        <w:t>64</w:t>
      </w:r>
    </w:p>
    <w:p w14:paraId="1471DFD0" w14:textId="77777777" w:rsidR="002B06EF" w:rsidRDefault="00237E20">
      <w:r>
        <w:t>Manage personnel</w:t>
      </w:r>
    </w:p>
    <w:p w14:paraId="6FA3FD9C" w14:textId="77777777" w:rsidR="002B06EF" w:rsidRDefault="00237E20">
      <w:r>
        <w:t>65</w:t>
      </w:r>
    </w:p>
    <w:p w14:paraId="01453BB8" w14:textId="77777777" w:rsidR="002B06EF" w:rsidRDefault="00237E20">
      <w:r>
        <w:t>View the Agents list</w:t>
      </w:r>
    </w:p>
    <w:p w14:paraId="5810A0A3" w14:textId="77777777" w:rsidR="002B06EF" w:rsidRDefault="00237E20">
      <w:r>
        <w:t>65</w:t>
      </w:r>
    </w:p>
    <w:p w14:paraId="10EF8029" w14:textId="77777777" w:rsidR="002B06EF" w:rsidRDefault="00237E20">
      <w:r>
        <w:t>Add an agent</w:t>
      </w:r>
    </w:p>
    <w:p w14:paraId="4F1455E6" w14:textId="77777777" w:rsidR="002B06EF" w:rsidRDefault="00237E20">
      <w:r>
        <w:t>66</w:t>
      </w:r>
    </w:p>
    <w:p w14:paraId="5A302A73" w14:textId="77777777" w:rsidR="002B06EF" w:rsidRDefault="00237E20">
      <w:r>
        <w:t>Add a phone agent</w:t>
      </w:r>
    </w:p>
    <w:p w14:paraId="04D96C13" w14:textId="77777777" w:rsidR="002B06EF" w:rsidRDefault="00237E20">
      <w:r>
        <w:t>67</w:t>
      </w:r>
    </w:p>
    <w:p w14:paraId="2413D6C4" w14:textId="77777777" w:rsidR="002B06EF" w:rsidRDefault="00237E20">
      <w:r>
        <w:t>Clone an agent</w:t>
      </w:r>
    </w:p>
    <w:p w14:paraId="2822EA15" w14:textId="77777777" w:rsidR="002B06EF" w:rsidRDefault="00237E20">
      <w:r>
        <w:t>67</w:t>
      </w:r>
    </w:p>
    <w:p w14:paraId="5E7AE90A" w14:textId="77777777" w:rsidR="002B06EF" w:rsidRDefault="00237E20">
      <w:r>
        <w:t>Edit an agent</w:t>
      </w:r>
    </w:p>
    <w:p w14:paraId="2C4B146D" w14:textId="77777777" w:rsidR="002B06EF" w:rsidRDefault="00237E20">
      <w:r>
        <w:t>67</w:t>
      </w:r>
    </w:p>
    <w:p w14:paraId="575B73BC" w14:textId="77777777" w:rsidR="002B06EF" w:rsidRDefault="00237E20">
      <w:r>
        <w:t>Delete an agent</w:t>
      </w:r>
    </w:p>
    <w:p w14:paraId="6A73E0D7" w14:textId="77777777" w:rsidR="002B06EF" w:rsidRDefault="00237E20">
      <w:r>
        <w:t>67</w:t>
      </w:r>
    </w:p>
    <w:p w14:paraId="7A85875F" w14:textId="77777777" w:rsidR="002B06EF" w:rsidRDefault="00237E20">
      <w:r>
        <w:lastRenderedPageBreak/>
        <w:t>Manage personnel properties</w:t>
      </w:r>
    </w:p>
    <w:p w14:paraId="6FA73D99" w14:textId="77777777" w:rsidR="002B06EF" w:rsidRDefault="00237E20">
      <w:r>
        <w:t>68</w:t>
      </w:r>
    </w:p>
    <w:p w14:paraId="7DF2FA9C" w14:textId="77777777" w:rsidR="002B06EF" w:rsidRDefault="00237E20">
      <w:r>
        <w:t>Manage personnel phone settings</w:t>
      </w:r>
    </w:p>
    <w:p w14:paraId="6D851F64" w14:textId="77777777" w:rsidR="002B06EF" w:rsidRDefault="00237E20">
      <w:r>
        <w:t>70</w:t>
      </w:r>
    </w:p>
    <w:p w14:paraId="27122EC0" w14:textId="77777777" w:rsidR="002B06EF" w:rsidRDefault="00237E20">
      <w:r>
        <w:t>Manage personnel parameters</w:t>
      </w:r>
    </w:p>
    <w:p w14:paraId="7F98331E" w14:textId="77777777" w:rsidR="002B06EF" w:rsidRDefault="00237E20">
      <w:r>
        <w:t>72</w:t>
      </w:r>
    </w:p>
    <w:p w14:paraId="0CEE0F05" w14:textId="77777777" w:rsidR="002B06EF" w:rsidRDefault="00237E20">
      <w:r>
        <w:t>Manage phone aliases</w:t>
      </w:r>
    </w:p>
    <w:p w14:paraId="23C2F5E1" w14:textId="77777777" w:rsidR="002B06EF" w:rsidRDefault="00237E20">
      <w:r>
        <w:t>73</w:t>
      </w:r>
    </w:p>
    <w:p w14:paraId="095F8206" w14:textId="77777777" w:rsidR="002B06EF" w:rsidRDefault="00237E20">
      <w:r>
        <w:t>Use wildcards in phone aliases</w:t>
      </w:r>
    </w:p>
    <w:p w14:paraId="300BC605" w14:textId="77777777" w:rsidR="002B06EF" w:rsidRDefault="00237E20">
      <w:r>
        <w:t>73</w:t>
      </w:r>
    </w:p>
    <w:p w14:paraId="4EB87D3D" w14:textId="77777777" w:rsidR="002B06EF" w:rsidRDefault="00237E20">
      <w:r>
        <w:t>View the Phone Aliases list</w:t>
      </w:r>
    </w:p>
    <w:p w14:paraId="16A97BAF" w14:textId="77777777" w:rsidR="002B06EF" w:rsidRDefault="00237E20">
      <w:r>
        <w:t>73</w:t>
      </w:r>
    </w:p>
    <w:p w14:paraId="7EFA98F9" w14:textId="77777777" w:rsidR="002B06EF" w:rsidRDefault="00237E20">
      <w:r>
        <w:t>Add a phone alias</w:t>
      </w:r>
    </w:p>
    <w:p w14:paraId="6ECB95B2" w14:textId="77777777" w:rsidR="002B06EF" w:rsidRDefault="00237E20">
      <w:r>
        <w:t>74</w:t>
      </w:r>
    </w:p>
    <w:p w14:paraId="133AB6A4" w14:textId="77777777" w:rsidR="002B06EF" w:rsidRDefault="00237E20">
      <w:r>
        <w:t>Edit a phone alias</w:t>
      </w:r>
    </w:p>
    <w:p w14:paraId="4E7D777C" w14:textId="77777777" w:rsidR="002B06EF" w:rsidRDefault="00237E20">
      <w:r>
        <w:t>74</w:t>
      </w:r>
    </w:p>
    <w:p w14:paraId="3E5DBBF2" w14:textId="77777777" w:rsidR="002B06EF" w:rsidRDefault="00237E20">
      <w:r>
        <w:t>Delete a phone alias</w:t>
      </w:r>
    </w:p>
    <w:p w14:paraId="2CFFFBF8" w14:textId="77777777" w:rsidR="002B06EF" w:rsidRDefault="00237E20">
      <w:r>
        <w:t>74</w:t>
      </w:r>
    </w:p>
    <w:p w14:paraId="737236C0" w14:textId="77777777" w:rsidR="002B06EF" w:rsidRDefault="00237E20">
      <w:r>
        <w:t>Manage queues</w:t>
      </w:r>
    </w:p>
    <w:p w14:paraId="7FAB65E6" w14:textId="77777777" w:rsidR="002B06EF" w:rsidRDefault="00237E20">
      <w:r>
        <w:t>75</w:t>
      </w:r>
    </w:p>
    <w:p w14:paraId="6D711606" w14:textId="77777777" w:rsidR="002B06EF" w:rsidRDefault="00237E20">
      <w:r>
        <w:t>View the Queues list</w:t>
      </w:r>
    </w:p>
    <w:p w14:paraId="2666CC8F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t>75</w:t>
      </w:r>
    </w:p>
    <w:p w14:paraId="50C23E79" w14:textId="77777777" w:rsidR="002B06EF" w:rsidRPr="001A7ED7" w:rsidRDefault="00237E20">
      <w:pPr>
        <w:rPr>
          <w:lang w:val="it-IT"/>
        </w:rPr>
      </w:pPr>
      <w:proofErr w:type="spellStart"/>
      <w:r w:rsidRPr="001A7ED7">
        <w:rPr>
          <w:lang w:val="it-IT"/>
        </w:rPr>
        <w:t>Add</w:t>
      </w:r>
      <w:proofErr w:type="spellEnd"/>
      <w:r w:rsidRPr="001A7ED7">
        <w:rPr>
          <w:lang w:val="it-IT"/>
        </w:rPr>
        <w:t xml:space="preserve"> a </w:t>
      </w:r>
      <w:proofErr w:type="spellStart"/>
      <w:r w:rsidRPr="001A7ED7">
        <w:rPr>
          <w:lang w:val="it-IT"/>
        </w:rPr>
        <w:t>queue</w:t>
      </w:r>
      <w:proofErr w:type="spellEnd"/>
    </w:p>
    <w:p w14:paraId="46E38E75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t>75</w:t>
      </w:r>
    </w:p>
    <w:p w14:paraId="22DD0AED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t xml:space="preserve">Clone a </w:t>
      </w:r>
      <w:proofErr w:type="spellStart"/>
      <w:r w:rsidRPr="001A7ED7">
        <w:rPr>
          <w:lang w:val="it-IT"/>
        </w:rPr>
        <w:t>queue</w:t>
      </w:r>
      <w:proofErr w:type="spellEnd"/>
    </w:p>
    <w:p w14:paraId="14F8F992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t>76</w:t>
      </w:r>
    </w:p>
    <w:p w14:paraId="2E8B16DA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lastRenderedPageBreak/>
        <w:t xml:space="preserve">Edit a </w:t>
      </w:r>
      <w:proofErr w:type="spellStart"/>
      <w:r w:rsidRPr="001A7ED7">
        <w:rPr>
          <w:lang w:val="it-IT"/>
        </w:rPr>
        <w:t>queue</w:t>
      </w:r>
      <w:proofErr w:type="spellEnd"/>
    </w:p>
    <w:p w14:paraId="28F8879B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t>77</w:t>
      </w:r>
    </w:p>
    <w:p w14:paraId="61771A0D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t xml:space="preserve">Delete a </w:t>
      </w:r>
      <w:proofErr w:type="spellStart"/>
      <w:r w:rsidRPr="001A7ED7">
        <w:rPr>
          <w:lang w:val="it-IT"/>
        </w:rPr>
        <w:t>queue</w:t>
      </w:r>
      <w:proofErr w:type="spellEnd"/>
    </w:p>
    <w:p w14:paraId="312F4F46" w14:textId="77777777" w:rsidR="002B06EF" w:rsidRDefault="00237E20">
      <w:r>
        <w:t>77</w:t>
      </w:r>
    </w:p>
    <w:p w14:paraId="7F00EF24" w14:textId="77777777" w:rsidR="002B06EF" w:rsidRDefault="00237E20">
      <w:r>
        <w:t>Manage release codes</w:t>
      </w:r>
    </w:p>
    <w:p w14:paraId="61E3398D" w14:textId="77777777" w:rsidR="002B06EF" w:rsidRDefault="00237E20">
      <w:r>
        <w:t>78</w:t>
      </w:r>
    </w:p>
    <w:p w14:paraId="6523D1A1" w14:textId="77777777" w:rsidR="002B06EF" w:rsidRDefault="00237E20">
      <w:r>
        <w:t>View the Release Codes list</w:t>
      </w:r>
    </w:p>
    <w:p w14:paraId="2A2DED8C" w14:textId="77777777" w:rsidR="002B06EF" w:rsidRDefault="00237E20">
      <w:r>
        <w:t>78</w:t>
      </w:r>
    </w:p>
    <w:p w14:paraId="3EFEE874" w14:textId="77777777" w:rsidR="002B06EF" w:rsidRDefault="00237E20">
      <w:r>
        <w:t>Add a release code</w:t>
      </w:r>
    </w:p>
    <w:p w14:paraId="542886C0" w14:textId="77777777" w:rsidR="002B06EF" w:rsidRDefault="00237E20">
      <w:r>
        <w:t>78</w:t>
      </w:r>
    </w:p>
    <w:p w14:paraId="31C66112" w14:textId="77777777" w:rsidR="002B06EF" w:rsidRDefault="00237E20">
      <w:r>
        <w:t>Edit a release code</w:t>
      </w:r>
    </w:p>
    <w:p w14:paraId="2286C9E8" w14:textId="77777777" w:rsidR="002B06EF" w:rsidRDefault="00237E20">
      <w:r>
        <w:t>78</w:t>
      </w:r>
    </w:p>
    <w:p w14:paraId="27FC7F02" w14:textId="77777777" w:rsidR="002B06EF" w:rsidRDefault="00237E20">
      <w:r>
        <w:t>Delete a release code</w:t>
      </w:r>
    </w:p>
    <w:p w14:paraId="1CA12C45" w14:textId="77777777" w:rsidR="002B06EF" w:rsidRDefault="00237E20">
      <w:r>
        <w:t>79</w:t>
      </w:r>
    </w:p>
    <w:p w14:paraId="6E2C23E9" w14:textId="77777777" w:rsidR="002B06EF" w:rsidRDefault="00237E20">
      <w:r>
        <w:t>Manage skills</w:t>
      </w:r>
    </w:p>
    <w:p w14:paraId="2E6AA179" w14:textId="77777777" w:rsidR="002B06EF" w:rsidRDefault="00237E20">
      <w:r>
        <w:t>80</w:t>
      </w:r>
    </w:p>
    <w:p w14:paraId="4BC1744D" w14:textId="77777777" w:rsidR="002B06EF" w:rsidRDefault="00237E20">
      <w:r>
        <w:t>View the Skills list</w:t>
      </w:r>
    </w:p>
    <w:p w14:paraId="5797838A" w14:textId="77777777" w:rsidR="002B06EF" w:rsidRDefault="00237E20">
      <w:r>
        <w:t>80</w:t>
      </w:r>
    </w:p>
    <w:p w14:paraId="6A9E2F9B" w14:textId="77777777" w:rsidR="002B06EF" w:rsidRDefault="00237E20">
      <w:r>
        <w:t>CCSP Admin Help - Tenant - 7.4</w:t>
      </w:r>
    </w:p>
    <w:p w14:paraId="51952B6B" w14:textId="77777777" w:rsidR="002B06EF" w:rsidRDefault="00237E20">
      <w:r>
        <w:t>4</w:t>
      </w:r>
    </w:p>
    <w:p w14:paraId="62AF871A" w14:textId="77777777" w:rsidR="002B06EF" w:rsidRDefault="00237E20">
      <w:r>
        <w:t>Add a skill</w:t>
      </w:r>
    </w:p>
    <w:p w14:paraId="02DEEB7B" w14:textId="77777777" w:rsidR="002B06EF" w:rsidRDefault="00237E20">
      <w:r>
        <w:t>80</w:t>
      </w:r>
    </w:p>
    <w:p w14:paraId="3CFC8AE7" w14:textId="77777777" w:rsidR="002B06EF" w:rsidRDefault="00237E20">
      <w:r>
        <w:t>Clone a skill</w:t>
      </w:r>
    </w:p>
    <w:p w14:paraId="3F6982C2" w14:textId="77777777" w:rsidR="002B06EF" w:rsidRDefault="00237E20">
      <w:r>
        <w:t>81</w:t>
      </w:r>
    </w:p>
    <w:p w14:paraId="4DCA17DB" w14:textId="77777777" w:rsidR="002B06EF" w:rsidRDefault="00237E20">
      <w:r>
        <w:t>Bulk assign agents to skills</w:t>
      </w:r>
    </w:p>
    <w:p w14:paraId="5D01FC0E" w14:textId="77777777" w:rsidR="002B06EF" w:rsidRDefault="00237E20">
      <w:r>
        <w:t>81</w:t>
      </w:r>
    </w:p>
    <w:p w14:paraId="302F9A93" w14:textId="77777777" w:rsidR="002B06EF" w:rsidRDefault="00237E20">
      <w:r>
        <w:lastRenderedPageBreak/>
        <w:t>Edit a skill</w:t>
      </w:r>
    </w:p>
    <w:p w14:paraId="2D49CC0D" w14:textId="77777777" w:rsidR="002B06EF" w:rsidRDefault="00237E20">
      <w:r>
        <w:t>81</w:t>
      </w:r>
    </w:p>
    <w:p w14:paraId="0325CF9D" w14:textId="77777777" w:rsidR="002B06EF" w:rsidRDefault="00237E20">
      <w:r>
        <w:t>Delete a skill</w:t>
      </w:r>
    </w:p>
    <w:p w14:paraId="5C9A790C" w14:textId="77777777" w:rsidR="002B06EF" w:rsidRDefault="00237E20">
      <w:r>
        <w:t>81</w:t>
      </w:r>
    </w:p>
    <w:p w14:paraId="2D22B859" w14:textId="77777777" w:rsidR="002B06EF" w:rsidRDefault="00237E20">
      <w:r>
        <w:t>Manage SSO permissions</w:t>
      </w:r>
    </w:p>
    <w:p w14:paraId="280709E5" w14:textId="77777777" w:rsidR="002B06EF" w:rsidRDefault="00237E20">
      <w:r>
        <w:t>82</w:t>
      </w:r>
    </w:p>
    <w:p w14:paraId="31136EAF" w14:textId="77777777" w:rsidR="002B06EF" w:rsidRDefault="00237E20">
      <w:r>
        <w:t>View the SSO Permissions list</w:t>
      </w:r>
    </w:p>
    <w:p w14:paraId="5189F6E8" w14:textId="77777777" w:rsidR="002B06EF" w:rsidRDefault="00237E20">
      <w:r>
        <w:t>82</w:t>
      </w:r>
    </w:p>
    <w:p w14:paraId="34D1F920" w14:textId="77777777" w:rsidR="002B06EF" w:rsidRDefault="00237E20">
      <w:r>
        <w:t>Add an SSO permission</w:t>
      </w:r>
    </w:p>
    <w:p w14:paraId="764F081B" w14:textId="77777777" w:rsidR="002B06EF" w:rsidRDefault="00237E20">
      <w:r>
        <w:t>82</w:t>
      </w:r>
    </w:p>
    <w:p w14:paraId="50F6D896" w14:textId="77777777" w:rsidR="002B06EF" w:rsidRDefault="00237E20">
      <w:r>
        <w:t>Edit an SSO permission</w:t>
      </w:r>
    </w:p>
    <w:p w14:paraId="28DFD82C" w14:textId="77777777" w:rsidR="002B06EF" w:rsidRDefault="00237E20">
      <w:r>
        <w:t>83</w:t>
      </w:r>
    </w:p>
    <w:p w14:paraId="2E74D61E" w14:textId="77777777" w:rsidR="002B06EF" w:rsidRDefault="00237E20">
      <w:r>
        <w:t>Delete an SSO permission</w:t>
      </w:r>
    </w:p>
    <w:p w14:paraId="53471756" w14:textId="77777777" w:rsidR="002B06EF" w:rsidRDefault="00237E20">
      <w:r>
        <w:t>83</w:t>
      </w:r>
    </w:p>
    <w:p w14:paraId="6957214C" w14:textId="77777777" w:rsidR="002B06EF" w:rsidRDefault="00237E20">
      <w:r>
        <w:t>Manage teams</w:t>
      </w:r>
    </w:p>
    <w:p w14:paraId="4EA53F65" w14:textId="77777777" w:rsidR="002B06EF" w:rsidRDefault="00237E20">
      <w:r>
        <w:t>84</w:t>
      </w:r>
    </w:p>
    <w:p w14:paraId="347DD6EA" w14:textId="77777777" w:rsidR="002B06EF" w:rsidRDefault="00237E20">
      <w:r>
        <w:t>View the Teams list</w:t>
      </w:r>
    </w:p>
    <w:p w14:paraId="5AAAA4F3" w14:textId="77777777" w:rsidR="002B06EF" w:rsidRDefault="00237E20">
      <w:r>
        <w:t>84</w:t>
      </w:r>
    </w:p>
    <w:p w14:paraId="5F86E53A" w14:textId="77777777" w:rsidR="002B06EF" w:rsidRDefault="00237E20">
      <w:r>
        <w:t>Add a team</w:t>
      </w:r>
    </w:p>
    <w:p w14:paraId="5514D1F0" w14:textId="77777777" w:rsidR="002B06EF" w:rsidRDefault="00237E20">
      <w:r>
        <w:t>84</w:t>
      </w:r>
    </w:p>
    <w:p w14:paraId="1AC6C54C" w14:textId="77777777" w:rsidR="002B06EF" w:rsidRDefault="00237E20">
      <w:r>
        <w:t>Bulk assign agents to teams</w:t>
      </w:r>
    </w:p>
    <w:p w14:paraId="568BB7AB" w14:textId="77777777" w:rsidR="002B06EF" w:rsidRDefault="00237E20">
      <w:r>
        <w:t>84</w:t>
      </w:r>
    </w:p>
    <w:p w14:paraId="49120AC4" w14:textId="77777777" w:rsidR="002B06EF" w:rsidRDefault="00237E20">
      <w:r>
        <w:t>Edit a team</w:t>
      </w:r>
    </w:p>
    <w:p w14:paraId="5433CD67" w14:textId="77777777" w:rsidR="002B06EF" w:rsidRDefault="00237E20">
      <w:r>
        <w:t>85</w:t>
      </w:r>
    </w:p>
    <w:p w14:paraId="625BDE34" w14:textId="77777777" w:rsidR="002B06EF" w:rsidRDefault="00237E20">
      <w:r>
        <w:t>Delete a team</w:t>
      </w:r>
    </w:p>
    <w:p w14:paraId="79685F68" w14:textId="77777777" w:rsidR="002B06EF" w:rsidRDefault="00237E20">
      <w:r>
        <w:t>85</w:t>
      </w:r>
    </w:p>
    <w:p w14:paraId="342115EA" w14:textId="77777777" w:rsidR="002B06EF" w:rsidRDefault="00237E20">
      <w:r>
        <w:lastRenderedPageBreak/>
        <w:t>Manage time zones</w:t>
      </w:r>
    </w:p>
    <w:p w14:paraId="745272AB" w14:textId="77777777" w:rsidR="002B06EF" w:rsidRDefault="00237E20">
      <w:r>
        <w:t>86</w:t>
      </w:r>
    </w:p>
    <w:p w14:paraId="1A0600F6" w14:textId="77777777" w:rsidR="002B06EF" w:rsidRDefault="00237E20">
      <w:r>
        <w:t>View the Time Zones list</w:t>
      </w:r>
    </w:p>
    <w:p w14:paraId="735F9423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t>86</w:t>
      </w:r>
    </w:p>
    <w:p w14:paraId="34C2FA74" w14:textId="77777777" w:rsidR="002B06EF" w:rsidRPr="001A7ED7" w:rsidRDefault="00237E20">
      <w:pPr>
        <w:rPr>
          <w:lang w:val="it-IT"/>
        </w:rPr>
      </w:pPr>
      <w:proofErr w:type="spellStart"/>
      <w:r w:rsidRPr="001A7ED7">
        <w:rPr>
          <w:lang w:val="it-IT"/>
        </w:rPr>
        <w:t>Add</w:t>
      </w:r>
      <w:proofErr w:type="spellEnd"/>
      <w:r w:rsidRPr="001A7ED7">
        <w:rPr>
          <w:lang w:val="it-IT"/>
        </w:rPr>
        <w:t xml:space="preserve"> a time zone</w:t>
      </w:r>
    </w:p>
    <w:p w14:paraId="370EF1CF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t>86</w:t>
      </w:r>
    </w:p>
    <w:p w14:paraId="535F587B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t>Edit a time zone</w:t>
      </w:r>
    </w:p>
    <w:p w14:paraId="0BD24F10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t>86</w:t>
      </w:r>
    </w:p>
    <w:p w14:paraId="1E2FCD44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t>Delete a time zone</w:t>
      </w:r>
    </w:p>
    <w:p w14:paraId="2AE262E0" w14:textId="77777777" w:rsidR="002B06EF" w:rsidRDefault="00237E20">
      <w:r>
        <w:t>87</w:t>
      </w:r>
    </w:p>
    <w:p w14:paraId="49F7F58E" w14:textId="77777777" w:rsidR="002B06EF" w:rsidRDefault="00237E20">
      <w:r>
        <w:t>Manage wrap-up codes</w:t>
      </w:r>
    </w:p>
    <w:p w14:paraId="48941BAE" w14:textId="77777777" w:rsidR="002B06EF" w:rsidRDefault="00237E20">
      <w:r>
        <w:t>88</w:t>
      </w:r>
    </w:p>
    <w:p w14:paraId="74F6CCE8" w14:textId="77777777" w:rsidR="002B06EF" w:rsidRDefault="00237E20">
      <w:r>
        <w:t>View the Wrap-Up Codes list</w:t>
      </w:r>
    </w:p>
    <w:p w14:paraId="3B1FD34C" w14:textId="77777777" w:rsidR="002B06EF" w:rsidRDefault="00237E20">
      <w:r>
        <w:t>88</w:t>
      </w:r>
    </w:p>
    <w:p w14:paraId="4EF9DD8E" w14:textId="77777777" w:rsidR="002B06EF" w:rsidRDefault="00237E20">
      <w:r>
        <w:t>Add a wrap-up code</w:t>
      </w:r>
    </w:p>
    <w:p w14:paraId="62B56D58" w14:textId="77777777" w:rsidR="002B06EF" w:rsidRDefault="00237E20">
      <w:r>
        <w:t>88</w:t>
      </w:r>
    </w:p>
    <w:p w14:paraId="6530C439" w14:textId="77777777" w:rsidR="002B06EF" w:rsidRDefault="00237E20">
      <w:r>
        <w:t>Edit a wrap-up code</w:t>
      </w:r>
    </w:p>
    <w:p w14:paraId="1AE4B732" w14:textId="77777777" w:rsidR="002B06EF" w:rsidRDefault="00237E20">
      <w:r>
        <w:t>88</w:t>
      </w:r>
    </w:p>
    <w:p w14:paraId="5354AFA3" w14:textId="77777777" w:rsidR="002B06EF" w:rsidRDefault="00237E20">
      <w:r>
        <w:t>Delete a wrap-up code</w:t>
      </w:r>
    </w:p>
    <w:p w14:paraId="72E2DC13" w14:textId="77777777" w:rsidR="002B06EF" w:rsidRDefault="00237E20">
      <w:r>
        <w:t>89</w:t>
      </w:r>
    </w:p>
    <w:p w14:paraId="0421B945" w14:textId="77777777" w:rsidR="002B06EF" w:rsidRDefault="00237E20">
      <w:r>
        <w:t>CCSP Admin Help - Tenant - 7.4</w:t>
      </w:r>
    </w:p>
    <w:p w14:paraId="1CCD42FE" w14:textId="77777777" w:rsidR="002B06EF" w:rsidRDefault="00237E20">
      <w:r>
        <w:t>5</w:t>
      </w:r>
    </w:p>
    <w:p w14:paraId="098FC339" w14:textId="77777777" w:rsidR="002B06EF" w:rsidRDefault="00237E20">
      <w:pPr>
        <w:pStyle w:val="Heading1"/>
      </w:pPr>
      <w:r>
        <w:t>1: Intro</w:t>
      </w:r>
    </w:p>
    <w:p w14:paraId="6B4116FB" w14:textId="77777777" w:rsidR="002B06EF" w:rsidRDefault="00237E20">
      <w:r>
        <w:t>This Help is for CCSP tenant administrators of a contact center who configure and manage their tenant</w:t>
      </w:r>
    </w:p>
    <w:p w14:paraId="3B1B7AA5" w14:textId="77777777" w:rsidR="002B06EF" w:rsidRDefault="00237E20">
      <w:r>
        <w:t>properties and tenant resources.</w:t>
      </w:r>
    </w:p>
    <w:p w14:paraId="283CCF4E" w14:textId="77777777" w:rsidR="002B06EF" w:rsidRDefault="00237E20" w:rsidP="00715839">
      <w:pPr>
        <w:pStyle w:val="Heading2"/>
      </w:pPr>
      <w:r>
        <w:lastRenderedPageBreak/>
        <w:t>What's new</w:t>
      </w:r>
    </w:p>
    <w:p w14:paraId="3FE9A220" w14:textId="77777777" w:rsidR="002B06EF" w:rsidRDefault="00237E20">
      <w:r>
        <w:t>Version 7.4</w:t>
      </w:r>
    </w:p>
    <w:p w14:paraId="00FD87B6" w14:textId="77777777" w:rsidR="002B06EF" w:rsidRDefault="00237E20">
      <w:r>
        <w:t>Personnel properties — added property to allow the agent to request a chat consultation during a call.</w:t>
      </w:r>
    </w:p>
    <w:p w14:paraId="194BFBAE" w14:textId="77777777" w:rsidR="002B06EF" w:rsidRDefault="00237E20">
      <w:r>
        <w:t>Requires HF74-66036. The list of available permission profiles to assign to the agent is limited to the permission</w:t>
      </w:r>
    </w:p>
    <w:p w14:paraId="1302FC49" w14:textId="77777777" w:rsidR="002B06EF" w:rsidRDefault="00237E20">
      <w:r>
        <w:t>profiles that contain only the groups that are included in your own profile. Requires HF74-64411.</w:t>
      </w:r>
    </w:p>
    <w:p w14:paraId="749532BA" w14:textId="77777777" w:rsidR="002B06EF" w:rsidRDefault="00237E20">
      <w:r>
        <w:t>Manage SSO permissions — added entity to enable administrators to control the users that can access one or</w:t>
      </w:r>
    </w:p>
    <w:p w14:paraId="1AC80697" w14:textId="77777777" w:rsidR="002B06EF" w:rsidRDefault="00237E20">
      <w:r>
        <w:t>more custom SSO applications. Requires HF74-61144.</w:t>
      </w:r>
    </w:p>
    <w:p w14:paraId="06B19837" w14:textId="77777777" w:rsidR="002B06EF" w:rsidRDefault="00237E20">
      <w:r>
        <w:t>Log in and Log out — added process for CCSP single sign-on. Requires HF74-61362.</w:t>
      </w:r>
    </w:p>
    <w:p w14:paraId="662922C9" w14:textId="77777777" w:rsidR="002B06EF" w:rsidRDefault="00237E20">
      <w:r>
        <w:t>Reseller view and Navigation — added reseller administrator.</w:t>
      </w:r>
    </w:p>
    <w:p w14:paraId="53286AAF" w14:textId="77777777" w:rsidR="002B06EF" w:rsidRDefault="00237E20">
      <w:r>
        <w:t>Manage tenant parameters — added parameters for the use and definition of an external Identity Provider,</w:t>
      </w:r>
    </w:p>
    <w:p w14:paraId="5091AA78" w14:textId="77777777" w:rsidR="002B06EF" w:rsidRDefault="00237E20">
      <w:r>
        <w:t>and the lifetimes of the CCSP SSO login session and its access and refresh. The external IdP parameters are</w:t>
      </w:r>
    </w:p>
    <w:p w14:paraId="7F4590D6" w14:textId="77777777" w:rsidR="002B06EF" w:rsidRDefault="00237E20">
      <w:r>
        <w:t>only available for editing by landlords. Resellers and tenant administrators are only able to edit the lifetime</w:t>
      </w:r>
    </w:p>
    <w:p w14:paraId="2AD25A61" w14:textId="77777777" w:rsidR="002B06EF" w:rsidRDefault="00237E20">
      <w:r>
        <w:t>parameters. Requires HF74-61362.</w:t>
      </w:r>
    </w:p>
    <w:p w14:paraId="62E1FFCC" w14:textId="77777777" w:rsidR="002B06EF" w:rsidRDefault="00237E20">
      <w:r>
        <w:t>Manage mailboxes — added mailbox connectivity test for MSR DB. Requires HF74-61432.</w:t>
      </w:r>
    </w:p>
    <w:p w14:paraId="131F16AB" w14:textId="77777777" w:rsidR="002B06EF" w:rsidRDefault="00237E20" w:rsidP="00715839">
      <w:pPr>
        <w:pStyle w:val="Heading2"/>
      </w:pPr>
      <w:r>
        <w:t>Legal disclaimer</w:t>
      </w:r>
    </w:p>
    <w:p w14:paraId="2AB564A1" w14:textId="77777777" w:rsidR="002B06EF" w:rsidRDefault="00237E20">
      <w:r>
        <w:t>This document is governed by the terms of the software license agreement and applicable contract (including</w:t>
      </w:r>
    </w:p>
    <w:p w14:paraId="0BE24B69" w14:textId="77777777" w:rsidR="002B06EF" w:rsidRDefault="00237E20">
      <w:r>
        <w:t>addendums) entered into with Enghouse.</w:t>
      </w:r>
    </w:p>
    <w:p w14:paraId="0373A33C" w14:textId="77777777" w:rsidR="002B06EF" w:rsidRDefault="00237E20" w:rsidP="00715839">
      <w:pPr>
        <w:pStyle w:val="Heading2"/>
      </w:pPr>
      <w:r>
        <w:t>Support</w:t>
      </w:r>
    </w:p>
    <w:p w14:paraId="0649EF18" w14:textId="77777777" w:rsidR="002B06EF" w:rsidRDefault="00237E20">
      <w:r>
        <w:t>To submit comments or questions about the information in this guide, please open a case with Enghouse</w:t>
      </w:r>
    </w:p>
    <w:p w14:paraId="5D662B55" w14:textId="77777777" w:rsidR="002B06EF" w:rsidRDefault="00237E20">
      <w:r>
        <w:t>Support.</w:t>
      </w:r>
    </w:p>
    <w:p w14:paraId="18E7F76C" w14:textId="1657EB5D" w:rsidR="002B06EF" w:rsidRDefault="002B06EF"/>
    <w:p w14:paraId="160BA86E" w14:textId="77777777" w:rsidR="002B06EF" w:rsidRPr="00715839" w:rsidRDefault="00237E20" w:rsidP="00715839">
      <w:pPr>
        <w:pStyle w:val="Heading1"/>
      </w:pPr>
      <w:r w:rsidRPr="00715839">
        <w:lastRenderedPageBreak/>
        <w:t>2: Overview</w:t>
      </w:r>
    </w:p>
    <w:p w14:paraId="58492E4B" w14:textId="77777777" w:rsidR="002B06EF" w:rsidRDefault="00237E20">
      <w:r>
        <w:t>This section contains the following topics:</w:t>
      </w:r>
    </w:p>
    <w:p w14:paraId="21DC980D" w14:textId="538A7CEC" w:rsidR="002B06EF" w:rsidRDefault="00237E20" w:rsidP="00715839">
      <w:r>
        <w:t>Log in</w:t>
      </w:r>
    </w:p>
    <w:p w14:paraId="7B3EA51A" w14:textId="4DF8CF17" w:rsidR="002B06EF" w:rsidRDefault="00237E20" w:rsidP="00715839">
      <w:r>
        <w:t>Reseller view</w:t>
      </w:r>
    </w:p>
    <w:p w14:paraId="1294E10E" w14:textId="621AC6D2" w:rsidR="002B06EF" w:rsidRDefault="00237E20" w:rsidP="00715839">
      <w:r>
        <w:t>Tenant view</w:t>
      </w:r>
    </w:p>
    <w:p w14:paraId="001FDE42" w14:textId="75306D96" w:rsidR="002B06EF" w:rsidRDefault="00237E20" w:rsidP="00715839">
      <w:r>
        <w:t>Navigation pane</w:t>
      </w:r>
    </w:p>
    <w:p w14:paraId="0EA29D13" w14:textId="61F90E80" w:rsidR="002B06EF" w:rsidRDefault="00237E20" w:rsidP="00715839">
      <w:r>
        <w:t>List view</w:t>
      </w:r>
    </w:p>
    <w:p w14:paraId="707255A1" w14:textId="16186FEE" w:rsidR="002B06EF" w:rsidRDefault="00237E20" w:rsidP="00715839">
      <w:r>
        <w:t>Card view</w:t>
      </w:r>
    </w:p>
    <w:p w14:paraId="1343AA97" w14:textId="5A866B83" w:rsidR="002B06EF" w:rsidRDefault="00237E20" w:rsidP="00715839">
      <w:r>
        <w:t>Item properties</w:t>
      </w:r>
    </w:p>
    <w:p w14:paraId="23BE21E0" w14:textId="4EF46B95" w:rsidR="002B06EF" w:rsidRDefault="00237E20" w:rsidP="00715839">
      <w:r>
        <w:t>How to search</w:t>
      </w:r>
    </w:p>
    <w:p w14:paraId="69D2762C" w14:textId="5C0FD8D9" w:rsidR="002B06EF" w:rsidRDefault="00237E20" w:rsidP="00715839">
      <w:r>
        <w:t>How to filter</w:t>
      </w:r>
    </w:p>
    <w:p w14:paraId="57534CD2" w14:textId="6E6AB3E8" w:rsidR="002B06EF" w:rsidRDefault="00237E20" w:rsidP="00715839">
      <w:r>
        <w:t>How to use wildcards</w:t>
      </w:r>
    </w:p>
    <w:p w14:paraId="538F2600" w14:textId="253BBF76" w:rsidR="002B06EF" w:rsidRDefault="00237E20" w:rsidP="00715839">
      <w:r>
        <w:t>Multiple administrators</w:t>
      </w:r>
    </w:p>
    <w:p w14:paraId="7F4C4910" w14:textId="6F2241E2" w:rsidR="002B06EF" w:rsidRDefault="00237E20" w:rsidP="00715839">
      <w:r>
        <w:t>Change your password</w:t>
      </w:r>
    </w:p>
    <w:p w14:paraId="2C9BDEBA" w14:textId="77777777" w:rsidR="002B06EF" w:rsidRDefault="00237E20">
      <w:r>
        <w:t>Log out</w:t>
      </w:r>
    </w:p>
    <w:p w14:paraId="72BC5F68" w14:textId="77777777" w:rsidR="002B06EF" w:rsidRDefault="00237E20">
      <w:r>
        <w:t>CCSP Admin Help - Tenant - 7.4</w:t>
      </w:r>
    </w:p>
    <w:p w14:paraId="3FA510D1" w14:textId="77777777" w:rsidR="002B06EF" w:rsidRDefault="00237E20">
      <w:r>
        <w:t>7</w:t>
      </w:r>
    </w:p>
    <w:p w14:paraId="3A82FB77" w14:textId="77777777" w:rsidR="002B06EF" w:rsidRDefault="00237E20" w:rsidP="00715839">
      <w:pPr>
        <w:pStyle w:val="Heading2"/>
      </w:pPr>
      <w:r>
        <w:t>Log in</w:t>
      </w:r>
    </w:p>
    <w:p w14:paraId="4DF5E064" w14:textId="77777777" w:rsidR="002B06EF" w:rsidRDefault="00237E20">
      <w:r>
        <w:t>The log in process is slightly different depending on the identity provider configured by your administrator.</w:t>
      </w:r>
    </w:p>
    <w:p w14:paraId="74C8059D" w14:textId="1A2BA115" w:rsidR="002B06EF" w:rsidRDefault="00237E20" w:rsidP="00EA0A05">
      <w:pPr>
        <w:pStyle w:val="Heading3"/>
      </w:pPr>
      <w:r>
        <w:t>Note</w:t>
      </w:r>
    </w:p>
    <w:p w14:paraId="7B21EDE7" w14:textId="229BCBE2" w:rsidR="002B06EF" w:rsidRDefault="00237E20" w:rsidP="00EA0A05">
      <w:r>
        <w:t>Reseller administrators can log on to multiple tenants.</w:t>
      </w:r>
    </w:p>
    <w:p w14:paraId="1A6806D6" w14:textId="51CB5BDB" w:rsidR="002B06EF" w:rsidRDefault="00237E20" w:rsidP="00EA0A05">
      <w:r>
        <w:t>Admin users can open several tabs in the same browser with one login.</w:t>
      </w:r>
    </w:p>
    <w:p w14:paraId="23DAF372" w14:textId="77777777" w:rsidR="002B06EF" w:rsidRDefault="00237E20">
      <w:r>
        <w:t>If you log in again after your CCSP application session becomes invalid, and while your ADFS or EIS</w:t>
      </w:r>
    </w:p>
    <w:p w14:paraId="21BA1CA1" w14:textId="77777777" w:rsidR="002B06EF" w:rsidRDefault="00237E20">
      <w:r>
        <w:t>provider's session is still valid, you do not need to type your password.</w:t>
      </w:r>
    </w:p>
    <w:p w14:paraId="3884AC4E" w14:textId="6C25B90B" w:rsidR="002B06EF" w:rsidRDefault="00237E20" w:rsidP="00EA0A05">
      <w:r>
        <w:t>1.</w:t>
      </w:r>
      <w:r w:rsidR="00EA0A05">
        <w:t xml:space="preserve"> </w:t>
      </w:r>
      <w:r>
        <w:t>In your browser, in the Address bar, type the URL supplied by your supervisor or administrator.</w:t>
      </w:r>
    </w:p>
    <w:p w14:paraId="3AF1E870" w14:textId="7AA93A5E" w:rsidR="002B06EF" w:rsidRDefault="00237E20" w:rsidP="00EA0A05">
      <w:r>
        <w:lastRenderedPageBreak/>
        <w:t>2.</w:t>
      </w:r>
      <w:r w:rsidR="00EA0A05">
        <w:t xml:space="preserve"> </w:t>
      </w:r>
      <w:r>
        <w:t>Click Go or press Enter. The Welcome to CCSP Admin page appears.</w:t>
      </w:r>
    </w:p>
    <w:p w14:paraId="546FBFF9" w14:textId="0D851ED9" w:rsidR="002B06EF" w:rsidRDefault="00237E20" w:rsidP="00EA0A05">
      <w:r>
        <w:t>3.</w:t>
      </w:r>
      <w:r w:rsidR="00EA0A05">
        <w:t xml:space="preserve"> </w:t>
      </w:r>
      <w:r>
        <w:t>Click Log in. If you are already logged in, the main CCSP Admin page appears.</w:t>
      </w:r>
    </w:p>
    <w:p w14:paraId="39D1FF5A" w14:textId="0261A91A" w:rsidR="002B06EF" w:rsidRDefault="00237E20" w:rsidP="00EA0A05">
      <w:r>
        <w:t>4.</w:t>
      </w:r>
      <w:r w:rsidR="00EA0A05">
        <w:t xml:space="preserve"> </w:t>
      </w:r>
      <w:r>
        <w:t>If you are not already logged in, the Auth Server Login Selector page appears.</w:t>
      </w:r>
    </w:p>
    <w:p w14:paraId="0D920353" w14:textId="028D651B" w:rsidR="002B06EF" w:rsidRDefault="00237E20" w:rsidP="00EA0A05">
      <w:r>
        <w:t>5.</w:t>
      </w:r>
      <w:r w:rsidR="00EA0A05">
        <w:t xml:space="preserve"> </w:t>
      </w:r>
      <w:r>
        <w:t>Type your User name in User Principal Name (UPN) format, for example, someone@domainname.com,</w:t>
      </w:r>
    </w:p>
    <w:p w14:paraId="3596310A" w14:textId="77777777" w:rsidR="002B06EF" w:rsidRDefault="00237E20">
      <w:r>
        <w:t>and click Continue.</w:t>
      </w:r>
    </w:p>
    <w:p w14:paraId="11FB8048" w14:textId="5A06CC80" w:rsidR="002B06EF" w:rsidRDefault="00237E20" w:rsidP="00EA0A05">
      <w:r>
        <w:t>6.</w:t>
      </w:r>
      <w:r w:rsidR="00EA0A05">
        <w:t xml:space="preserve"> </w:t>
      </w:r>
      <w:r>
        <w:t>The next step depends on the identity provider configured by your administrator:</w:t>
      </w:r>
    </w:p>
    <w:p w14:paraId="3DC543E9" w14:textId="2C9C2978" w:rsidR="002B06EF" w:rsidRDefault="00C81CA8" w:rsidP="00C81CA8">
      <w:r>
        <w:t xml:space="preserve">O For Auth Server, the </w:t>
      </w:r>
      <w:proofErr w:type="spellStart"/>
      <w:r>
        <w:t>AuthServer</w:t>
      </w:r>
      <w:proofErr w:type="spellEnd"/>
      <w:r>
        <w:t xml:space="preserve"> login page appears. Type your Password and click Log in.</w:t>
      </w:r>
    </w:p>
    <w:p w14:paraId="53CB041B" w14:textId="77777777" w:rsidR="002B06EF" w:rsidRDefault="00237E20">
      <w:r>
        <w:t>Alternatively, to change the username, click Back to return to the previous page. The main CCSP Admin</w:t>
      </w:r>
    </w:p>
    <w:p w14:paraId="2E695E12" w14:textId="77777777" w:rsidR="002B06EF" w:rsidRDefault="00237E20">
      <w:r>
        <w:t>page appears. If necessary, see Password expired message below.</w:t>
      </w:r>
    </w:p>
    <w:p w14:paraId="7AAE27CD" w14:textId="0652562E" w:rsidR="002B06EF" w:rsidRDefault="00C81CA8" w:rsidP="00C81CA8">
      <w:r>
        <w:t>O For ADFS, you are redirected to the ADFS login page to authenticate. Please consult your local procedures for how to proceed from this point.</w:t>
      </w:r>
    </w:p>
    <w:p w14:paraId="05FFB251" w14:textId="28A94799" w:rsidR="002B06EF" w:rsidRDefault="00C81CA8" w:rsidP="007346A2">
      <w:r>
        <w:t>O For Enghouse Identity Server (EIS), you are redirected to the EIS login page. Type your Password and</w:t>
      </w:r>
      <w:r w:rsidR="007346A2">
        <w:t xml:space="preserve"> </w:t>
      </w:r>
      <w:r>
        <w:t>click Login. The main CCSP Admin page appears.</w:t>
      </w:r>
    </w:p>
    <w:p w14:paraId="6AAD8C0A" w14:textId="3EFE59CB" w:rsidR="002B06EF" w:rsidRDefault="00237E20" w:rsidP="007346A2">
      <w:r>
        <w:t>7.</w:t>
      </w:r>
      <w:r w:rsidR="007346A2">
        <w:t xml:space="preserve"> </w:t>
      </w:r>
      <w:r>
        <w:t>If necessary, see Additional login messages below.</w:t>
      </w:r>
    </w:p>
    <w:p w14:paraId="1EE24D4D" w14:textId="77777777" w:rsidR="002B06EF" w:rsidRDefault="00237E20">
      <w:r>
        <w:t>Next, see Reseller view or Tenant view.</w:t>
      </w:r>
    </w:p>
    <w:p w14:paraId="6ABC4B80" w14:textId="77777777" w:rsidR="002B06EF" w:rsidRDefault="00237E20" w:rsidP="007346A2">
      <w:pPr>
        <w:pStyle w:val="Heading2"/>
      </w:pPr>
      <w:r>
        <w:t>Password expired message</w:t>
      </w:r>
    </w:p>
    <w:p w14:paraId="59F12CD3" w14:textId="4AF72B16" w:rsidR="002B06EF" w:rsidRDefault="00237E20" w:rsidP="00132AAE">
      <w:r>
        <w:t>For Auth Server, if your password has expired or your administrator has set your account to require a password</w:t>
      </w:r>
      <w:r w:rsidR="007346A2">
        <w:t xml:space="preserve"> </w:t>
      </w:r>
      <w:r>
        <w:t>change at the next login, the next time you enter your password on the Auth Server login page, the Password</w:t>
      </w:r>
      <w:r w:rsidR="00132AAE">
        <w:t xml:space="preserve"> </w:t>
      </w:r>
      <w:r>
        <w:t>expired notification appears.</w:t>
      </w:r>
    </w:p>
    <w:p w14:paraId="1300592F" w14:textId="0C230237" w:rsidR="002B06EF" w:rsidRDefault="00237E20" w:rsidP="00132AAE">
      <w:r>
        <w:t>1.</w:t>
      </w:r>
      <w:r w:rsidR="00132AAE">
        <w:t xml:space="preserve"> </w:t>
      </w:r>
      <w:r>
        <w:t>In the notification, click Change Password. The Change password dialog appears.</w:t>
      </w:r>
    </w:p>
    <w:p w14:paraId="7753EDA9" w14:textId="4872F1A4" w:rsidR="002B06EF" w:rsidRDefault="00237E20" w:rsidP="00132AAE">
      <w:r>
        <w:t>2.</w:t>
      </w:r>
      <w:r w:rsidR="00132AAE">
        <w:t xml:space="preserve"> </w:t>
      </w:r>
      <w:r>
        <w:t>In Old Password, type your current password.</w:t>
      </w:r>
    </w:p>
    <w:p w14:paraId="23AFEAC7" w14:textId="4D41F666" w:rsidR="002B06EF" w:rsidRDefault="00237E20" w:rsidP="00132AAE">
      <w:r>
        <w:t>3.</w:t>
      </w:r>
      <w:r w:rsidR="00132AAE">
        <w:t xml:space="preserve"> </w:t>
      </w:r>
      <w:r>
        <w:t>In New Password, type your new password. Do not use the double quote (") character or spaces.</w:t>
      </w:r>
    </w:p>
    <w:p w14:paraId="46A5666F" w14:textId="5178C911" w:rsidR="002B06EF" w:rsidRDefault="00237E20" w:rsidP="00132AAE">
      <w:r>
        <w:t>4.</w:t>
      </w:r>
      <w:r w:rsidR="00132AAE">
        <w:t xml:space="preserve"> </w:t>
      </w:r>
      <w:r>
        <w:t>In Confirm Password, type your new password again.</w:t>
      </w:r>
    </w:p>
    <w:p w14:paraId="02BE260C" w14:textId="4C66B864" w:rsidR="002B06EF" w:rsidRDefault="00237E20" w:rsidP="00132AAE">
      <w:r>
        <w:t>5.</w:t>
      </w:r>
      <w:r w:rsidR="00132AAE">
        <w:t xml:space="preserve"> </w:t>
      </w:r>
      <w:r>
        <w:t>Click OK.</w:t>
      </w:r>
    </w:p>
    <w:p w14:paraId="53C649DD" w14:textId="77777777" w:rsidR="002B06EF" w:rsidRDefault="00237E20">
      <w:r>
        <w:t>CCSP Admin Help - Tenant - 7.4</w:t>
      </w:r>
    </w:p>
    <w:p w14:paraId="790C8344" w14:textId="77777777" w:rsidR="002B06EF" w:rsidRDefault="00237E20">
      <w:r>
        <w:t>8</w:t>
      </w:r>
    </w:p>
    <w:p w14:paraId="7014D2B1" w14:textId="77777777" w:rsidR="002B06EF" w:rsidRDefault="00237E20" w:rsidP="00132AAE">
      <w:pPr>
        <w:pStyle w:val="Heading2"/>
      </w:pPr>
      <w:r>
        <w:lastRenderedPageBreak/>
        <w:t>Additional login messages</w:t>
      </w:r>
    </w:p>
    <w:p w14:paraId="69E3CE67" w14:textId="77777777" w:rsidR="002B06EF" w:rsidRDefault="00237E20">
      <w:r>
        <w:t>The following messages may appear when you try to log in:</w:t>
      </w:r>
    </w:p>
    <w:p w14:paraId="6E8A30E2" w14:textId="41B7042A" w:rsidR="002B06EF" w:rsidRDefault="00237E20" w:rsidP="00F71A39">
      <w:pPr>
        <w:pStyle w:val="ListParagraph"/>
        <w:numPr>
          <w:ilvl w:val="0"/>
          <w:numId w:val="11"/>
        </w:numPr>
      </w:pPr>
      <w:r>
        <w:t>Failed to get authorization for Admin use. Your user profile is not permitted to use the CCSP Admin</w:t>
      </w:r>
      <w:r w:rsidR="00F71A39">
        <w:t xml:space="preserve"> </w:t>
      </w:r>
      <w:r>
        <w:t>application. Only landlord, reseller, and tenant administrators are permitted to use the CCSP Admin</w:t>
      </w:r>
      <w:r w:rsidR="00F71A39">
        <w:t xml:space="preserve"> </w:t>
      </w:r>
      <w:r>
        <w:t>application.</w:t>
      </w:r>
    </w:p>
    <w:p w14:paraId="0DA17381" w14:textId="25F21821" w:rsidR="002B06EF" w:rsidRDefault="00237E20" w:rsidP="00F71A39">
      <w:pPr>
        <w:pStyle w:val="ListParagraph"/>
        <w:numPr>
          <w:ilvl w:val="0"/>
          <w:numId w:val="11"/>
        </w:numPr>
      </w:pPr>
      <w:r>
        <w:t>You are not authorized to view this page. This can occur because:</w:t>
      </w:r>
    </w:p>
    <w:p w14:paraId="6511945A" w14:textId="411570DC" w:rsidR="002B06EF" w:rsidRDefault="00237E20" w:rsidP="00F71A39">
      <w:pPr>
        <w:pStyle w:val="ListParagraph"/>
        <w:numPr>
          <w:ilvl w:val="1"/>
          <w:numId w:val="11"/>
        </w:numPr>
      </w:pPr>
      <w:r>
        <w:t>You are logged in to an external identity provider with a different username than the one you entered</w:t>
      </w:r>
      <w:r w:rsidR="00F71A39">
        <w:t xml:space="preserve"> </w:t>
      </w:r>
      <w:r>
        <w:t>on the Auth Server Login Selector page to log in to the CCSP client application.</w:t>
      </w:r>
    </w:p>
    <w:p w14:paraId="4FE43869" w14:textId="12F4C039" w:rsidR="002B06EF" w:rsidRDefault="00237E20" w:rsidP="00F71A39">
      <w:pPr>
        <w:pStyle w:val="ListParagraph"/>
        <w:numPr>
          <w:ilvl w:val="1"/>
          <w:numId w:val="11"/>
        </w:numPr>
      </w:pPr>
      <w:r>
        <w:t>You entered a username on the Auth Server Login Selector page and were redirected to an external</w:t>
      </w:r>
      <w:r w:rsidR="00F71A39">
        <w:t xml:space="preserve"> </w:t>
      </w:r>
      <w:r>
        <w:t>identity provider, where you log on with a different username.</w:t>
      </w:r>
    </w:p>
    <w:p w14:paraId="6CA82A68" w14:textId="2F74E8DB" w:rsidR="002B06EF" w:rsidRDefault="00237E20" w:rsidP="00CD03DD">
      <w:pPr>
        <w:pStyle w:val="ListParagraph"/>
        <w:numPr>
          <w:ilvl w:val="0"/>
          <w:numId w:val="11"/>
        </w:numPr>
      </w:pPr>
      <w:r>
        <w:t>Auth Server is not available or there is a misconfiguration. You must contact your administrator. You will not be</w:t>
      </w:r>
      <w:r w:rsidR="00CD03DD">
        <w:t xml:space="preserve"> </w:t>
      </w:r>
      <w:r>
        <w:t>able to log in to CCSP Admin until the issue is resolved.</w:t>
      </w:r>
    </w:p>
    <w:p w14:paraId="0A6FCA9D" w14:textId="77777777" w:rsidR="002B06EF" w:rsidRDefault="00237E20">
      <w:r>
        <w:t>CCSP Admin Help - Tenant - 7.4</w:t>
      </w:r>
    </w:p>
    <w:p w14:paraId="7DBC976A" w14:textId="77777777" w:rsidR="002B06EF" w:rsidRDefault="00237E20">
      <w:r>
        <w:t>9</w:t>
      </w:r>
    </w:p>
    <w:p w14:paraId="4709A80E" w14:textId="77777777" w:rsidR="002B06EF" w:rsidRDefault="00237E20" w:rsidP="00CD03DD">
      <w:pPr>
        <w:pStyle w:val="Heading2"/>
      </w:pPr>
      <w:r>
        <w:t>Reseller view</w:t>
      </w:r>
    </w:p>
    <w:p w14:paraId="58810650" w14:textId="77777777" w:rsidR="002B06EF" w:rsidRDefault="00237E20">
      <w:r>
        <w:t>Select the tenant to manage</w:t>
      </w:r>
    </w:p>
    <w:p w14:paraId="68DC141C" w14:textId="77777777" w:rsidR="002B06EF" w:rsidRDefault="00237E20">
      <w:r>
        <w:t>Return to the Tenants page</w:t>
      </w:r>
    </w:p>
    <w:p w14:paraId="5DFC6956" w14:textId="77777777" w:rsidR="002B06EF" w:rsidRDefault="00237E20">
      <w:r>
        <w:t>A reseller administrator is a tenant-wide administrator that performs tenant administrator tasks for the tenants</w:t>
      </w:r>
    </w:p>
    <w:p w14:paraId="3761E90D" w14:textId="77777777" w:rsidR="002B06EF" w:rsidRDefault="00237E20">
      <w:r>
        <w:t>that are assigned to them.</w:t>
      </w:r>
    </w:p>
    <w:p w14:paraId="42366546" w14:textId="77777777" w:rsidR="002B06EF" w:rsidRPr="007E5908" w:rsidRDefault="00237E20">
      <w:pPr>
        <w:rPr>
          <w:b/>
          <w:bCs/>
        </w:rPr>
      </w:pPr>
      <w:r w:rsidRPr="007E5908">
        <w:rPr>
          <w:b/>
          <w:bCs/>
        </w:rPr>
        <w:t>Caution</w:t>
      </w:r>
    </w:p>
    <w:p w14:paraId="3BD80832" w14:textId="77777777" w:rsidR="002B06EF" w:rsidRDefault="00237E20">
      <w:r>
        <w:t>If no tenants are assigned to a reseller administrator, they can manage all tenants.</w:t>
      </w:r>
    </w:p>
    <w:p w14:paraId="69BF30DE" w14:textId="77777777" w:rsidR="002B06EF" w:rsidRDefault="00237E20">
      <w:r>
        <w:t>After logging in, reseller administrators see the Tenants page.</w:t>
      </w:r>
    </w:p>
    <w:p w14:paraId="66C29228" w14:textId="77777777" w:rsidR="002B06EF" w:rsidRDefault="00237E20">
      <w:r>
        <w:t>For navigation information, see List view.</w:t>
      </w:r>
    </w:p>
    <w:p w14:paraId="516DFCBF" w14:textId="77777777" w:rsidR="002B06EF" w:rsidRDefault="00237E20" w:rsidP="007E5908">
      <w:pPr>
        <w:pStyle w:val="Heading2"/>
      </w:pPr>
      <w:r>
        <w:t>Select the tenant to manage</w:t>
      </w:r>
    </w:p>
    <w:p w14:paraId="0385FAAA" w14:textId="77777777" w:rsidR="002B06EF" w:rsidRDefault="00237E20">
      <w:r>
        <w:t>On the Tenants page, select the tenant to manage.</w:t>
      </w:r>
    </w:p>
    <w:p w14:paraId="45EE05FA" w14:textId="77777777" w:rsidR="002B06EF" w:rsidRDefault="00237E20">
      <w:r>
        <w:t>Next, see Tenant view.</w:t>
      </w:r>
    </w:p>
    <w:p w14:paraId="576826D4" w14:textId="77777777" w:rsidR="002B06EF" w:rsidRDefault="00237E20" w:rsidP="00F17AC5">
      <w:pPr>
        <w:pStyle w:val="Heading2"/>
      </w:pPr>
      <w:r>
        <w:t>Return to the Tenants page</w:t>
      </w:r>
    </w:p>
    <w:p w14:paraId="51A67924" w14:textId="77777777" w:rsidR="002B06EF" w:rsidRDefault="00237E20">
      <w:r>
        <w:t>To return to the Tenants page, click the left arrow in the top left corner.</w:t>
      </w:r>
    </w:p>
    <w:p w14:paraId="7A824A05" w14:textId="77777777" w:rsidR="002B06EF" w:rsidRDefault="00237E20">
      <w:r>
        <w:lastRenderedPageBreak/>
        <w:t>CCSP Admin Help - Tenant - 7.4</w:t>
      </w:r>
    </w:p>
    <w:p w14:paraId="735E89E4" w14:textId="77777777" w:rsidR="002B06EF" w:rsidRDefault="00237E20">
      <w:r>
        <w:t>10</w:t>
      </w:r>
    </w:p>
    <w:p w14:paraId="0CDCD536" w14:textId="77777777" w:rsidR="002B06EF" w:rsidRDefault="00237E20" w:rsidP="00F17AC5">
      <w:pPr>
        <w:pStyle w:val="Heading2"/>
      </w:pPr>
      <w:r>
        <w:t>Tenant view</w:t>
      </w:r>
    </w:p>
    <w:p w14:paraId="0EEC22F4" w14:textId="77777777" w:rsidR="002B06EF" w:rsidRDefault="00237E20">
      <w:r>
        <w:t>After logging in, tenant administrators see their Home page.</w:t>
      </w:r>
    </w:p>
    <w:p w14:paraId="1405B62C" w14:textId="77777777" w:rsidR="002B06EF" w:rsidRDefault="00237E20">
      <w:r>
        <w:t>Some items can be viewed but not edited or deleted by tenant administrators. For details, see Configure tenant</w:t>
      </w:r>
    </w:p>
    <w:p w14:paraId="3A2A6D0F" w14:textId="77777777" w:rsidR="002B06EF" w:rsidRDefault="00237E20">
      <w:r>
        <w:t>properties.</w:t>
      </w:r>
    </w:p>
    <w:p w14:paraId="08A69F56" w14:textId="77777777" w:rsidR="002B06EF" w:rsidRDefault="00237E20">
      <w:r>
        <w:t>CCSP Admin Help - Tenant - 7.4</w:t>
      </w:r>
    </w:p>
    <w:p w14:paraId="7B3B5345" w14:textId="77777777" w:rsidR="002B06EF" w:rsidRDefault="00237E20">
      <w:r>
        <w:t>11</w:t>
      </w:r>
    </w:p>
    <w:p w14:paraId="2DF684A4" w14:textId="77777777" w:rsidR="002B06EF" w:rsidRDefault="00237E20" w:rsidP="00971B4C">
      <w:pPr>
        <w:pStyle w:val="Heading2"/>
      </w:pPr>
      <w:r>
        <w:t>Navigation pane</w:t>
      </w:r>
    </w:p>
    <w:p w14:paraId="654B43BE" w14:textId="77777777" w:rsidR="002B06EF" w:rsidRDefault="00237E20">
      <w:r>
        <w:t>Use the navigation pane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971B4C" w14:paraId="493C0621" w14:textId="77777777" w:rsidTr="00971B4C">
        <w:tc>
          <w:tcPr>
            <w:tcW w:w="2195" w:type="dxa"/>
          </w:tcPr>
          <w:p w14:paraId="1D237B3F" w14:textId="77777777" w:rsidR="00971B4C" w:rsidRDefault="00971B4C" w:rsidP="00971B4C">
            <w:r>
              <w:t>Icon</w:t>
            </w:r>
          </w:p>
          <w:p w14:paraId="19B92482" w14:textId="77777777" w:rsidR="00971B4C" w:rsidRDefault="00971B4C"/>
        </w:tc>
        <w:tc>
          <w:tcPr>
            <w:tcW w:w="2195" w:type="dxa"/>
          </w:tcPr>
          <w:p w14:paraId="3BC18DA5" w14:textId="77777777" w:rsidR="00971B4C" w:rsidRDefault="00971B4C" w:rsidP="00971B4C">
            <w:r>
              <w:t>Description</w:t>
            </w:r>
          </w:p>
          <w:p w14:paraId="6EBA4D7D" w14:textId="77777777" w:rsidR="00971B4C" w:rsidRDefault="00971B4C"/>
        </w:tc>
        <w:tc>
          <w:tcPr>
            <w:tcW w:w="2195" w:type="dxa"/>
          </w:tcPr>
          <w:p w14:paraId="46DD7B5F" w14:textId="77777777" w:rsidR="00F60037" w:rsidRDefault="00F60037" w:rsidP="00F60037">
            <w:r>
              <w:t>Visible to</w:t>
            </w:r>
          </w:p>
          <w:p w14:paraId="39D2C520" w14:textId="77777777" w:rsidR="00F60037" w:rsidRDefault="00F60037" w:rsidP="00F60037">
            <w:r>
              <w:t>reseller</w:t>
            </w:r>
          </w:p>
          <w:p w14:paraId="7C3BB270" w14:textId="77777777" w:rsidR="00971B4C" w:rsidRDefault="00971B4C"/>
        </w:tc>
        <w:tc>
          <w:tcPr>
            <w:tcW w:w="2195" w:type="dxa"/>
          </w:tcPr>
          <w:p w14:paraId="18E6A67C" w14:textId="77777777" w:rsidR="00F60037" w:rsidRDefault="00F60037" w:rsidP="00F60037">
            <w:r>
              <w:t>Visible to</w:t>
            </w:r>
          </w:p>
          <w:p w14:paraId="638DA043" w14:textId="77777777" w:rsidR="00F60037" w:rsidRDefault="00F60037" w:rsidP="00F60037">
            <w:r>
              <w:t>tenant</w:t>
            </w:r>
          </w:p>
          <w:p w14:paraId="1939609C" w14:textId="77777777" w:rsidR="00971B4C" w:rsidRDefault="00971B4C"/>
        </w:tc>
      </w:tr>
      <w:tr w:rsidR="00971B4C" w14:paraId="28DB9DBB" w14:textId="77777777" w:rsidTr="00971B4C">
        <w:tc>
          <w:tcPr>
            <w:tcW w:w="2195" w:type="dxa"/>
          </w:tcPr>
          <w:p w14:paraId="1EC40871" w14:textId="77777777" w:rsidR="00971B4C" w:rsidRDefault="00971B4C"/>
        </w:tc>
        <w:tc>
          <w:tcPr>
            <w:tcW w:w="2195" w:type="dxa"/>
          </w:tcPr>
          <w:p w14:paraId="138F50CF" w14:textId="77777777" w:rsidR="00F60037" w:rsidRDefault="00F60037" w:rsidP="00F60037">
            <w:r>
              <w:t>Tenants — click to select the tenant to manage.</w:t>
            </w:r>
          </w:p>
          <w:p w14:paraId="61849278" w14:textId="77777777" w:rsidR="00971B4C" w:rsidRDefault="00971B4C"/>
        </w:tc>
        <w:tc>
          <w:tcPr>
            <w:tcW w:w="2195" w:type="dxa"/>
          </w:tcPr>
          <w:p w14:paraId="65E9F56A" w14:textId="77777777" w:rsidR="00F60037" w:rsidRDefault="00F60037" w:rsidP="00F60037">
            <w:r>
              <w:t>Yes</w:t>
            </w:r>
          </w:p>
          <w:p w14:paraId="35F3E102" w14:textId="77777777" w:rsidR="00971B4C" w:rsidRDefault="00971B4C"/>
        </w:tc>
        <w:tc>
          <w:tcPr>
            <w:tcW w:w="2195" w:type="dxa"/>
          </w:tcPr>
          <w:p w14:paraId="08B8019F" w14:textId="77777777" w:rsidR="00F60037" w:rsidRDefault="00F60037" w:rsidP="00F60037">
            <w:r>
              <w:t>No</w:t>
            </w:r>
          </w:p>
          <w:p w14:paraId="680BD447" w14:textId="77777777" w:rsidR="00971B4C" w:rsidRDefault="00971B4C"/>
        </w:tc>
      </w:tr>
      <w:tr w:rsidR="00971B4C" w14:paraId="2FADF1E6" w14:textId="77777777" w:rsidTr="00971B4C">
        <w:tc>
          <w:tcPr>
            <w:tcW w:w="2195" w:type="dxa"/>
          </w:tcPr>
          <w:p w14:paraId="0C3EE508" w14:textId="77777777" w:rsidR="00971B4C" w:rsidRDefault="00971B4C"/>
        </w:tc>
        <w:tc>
          <w:tcPr>
            <w:tcW w:w="2195" w:type="dxa"/>
          </w:tcPr>
          <w:p w14:paraId="2D087D05" w14:textId="77777777" w:rsidR="00F60037" w:rsidRDefault="00F60037" w:rsidP="00F60037">
            <w:r>
              <w:t>Home page — click to manage tenant properties.</w:t>
            </w:r>
          </w:p>
          <w:p w14:paraId="63E50C11" w14:textId="77777777" w:rsidR="00971B4C" w:rsidRDefault="00971B4C"/>
        </w:tc>
        <w:tc>
          <w:tcPr>
            <w:tcW w:w="2195" w:type="dxa"/>
          </w:tcPr>
          <w:p w14:paraId="7ABAE47E" w14:textId="77777777" w:rsidR="00F60037" w:rsidRDefault="00F60037" w:rsidP="00F60037">
            <w:r>
              <w:t>Yes</w:t>
            </w:r>
          </w:p>
          <w:p w14:paraId="650CCFCD" w14:textId="77777777" w:rsidR="00971B4C" w:rsidRDefault="00971B4C"/>
        </w:tc>
        <w:tc>
          <w:tcPr>
            <w:tcW w:w="2195" w:type="dxa"/>
          </w:tcPr>
          <w:p w14:paraId="3BD11E75" w14:textId="77777777" w:rsidR="00F60037" w:rsidRDefault="00F60037" w:rsidP="00F60037">
            <w:r>
              <w:t>Yes</w:t>
            </w:r>
          </w:p>
          <w:p w14:paraId="378CCD54" w14:textId="77777777" w:rsidR="00971B4C" w:rsidRDefault="00971B4C"/>
        </w:tc>
      </w:tr>
      <w:tr w:rsidR="00971B4C" w14:paraId="2D1F9D96" w14:textId="77777777" w:rsidTr="00971B4C">
        <w:tc>
          <w:tcPr>
            <w:tcW w:w="2195" w:type="dxa"/>
          </w:tcPr>
          <w:p w14:paraId="3F25CAFD" w14:textId="77777777" w:rsidR="00971B4C" w:rsidRDefault="00971B4C"/>
        </w:tc>
        <w:tc>
          <w:tcPr>
            <w:tcW w:w="2195" w:type="dxa"/>
          </w:tcPr>
          <w:p w14:paraId="104CEF2E" w14:textId="77777777" w:rsidR="003E1613" w:rsidRDefault="00F60037" w:rsidP="003E1613">
            <w:r>
              <w:t>Organization — click to manage personnel (agents), groups, teams,</w:t>
            </w:r>
            <w:r w:rsidR="003E1613">
              <w:t xml:space="preserve"> permission profiles, skills, or SSO permission profiles.</w:t>
            </w:r>
          </w:p>
          <w:p w14:paraId="694EFAE4" w14:textId="728067E3" w:rsidR="00F60037" w:rsidRDefault="00F60037" w:rsidP="00F60037"/>
          <w:p w14:paraId="27E91BDC" w14:textId="77777777" w:rsidR="00971B4C" w:rsidRDefault="00971B4C"/>
        </w:tc>
        <w:tc>
          <w:tcPr>
            <w:tcW w:w="2195" w:type="dxa"/>
          </w:tcPr>
          <w:p w14:paraId="4C9B9C94" w14:textId="77777777" w:rsidR="003E1613" w:rsidRDefault="003E1613" w:rsidP="003E1613">
            <w:r>
              <w:t>Yes</w:t>
            </w:r>
          </w:p>
          <w:p w14:paraId="34DE997E" w14:textId="77777777" w:rsidR="00971B4C" w:rsidRDefault="00971B4C"/>
        </w:tc>
        <w:tc>
          <w:tcPr>
            <w:tcW w:w="2195" w:type="dxa"/>
          </w:tcPr>
          <w:p w14:paraId="7DFFAAB7" w14:textId="77777777" w:rsidR="003E1613" w:rsidRDefault="003E1613" w:rsidP="003E1613">
            <w:r>
              <w:t>Yes</w:t>
            </w:r>
          </w:p>
          <w:p w14:paraId="5AB3570E" w14:textId="77777777" w:rsidR="00971B4C" w:rsidRDefault="00971B4C"/>
        </w:tc>
      </w:tr>
      <w:tr w:rsidR="00971B4C" w14:paraId="0F5F04DD" w14:textId="77777777" w:rsidTr="00971B4C">
        <w:tc>
          <w:tcPr>
            <w:tcW w:w="2195" w:type="dxa"/>
          </w:tcPr>
          <w:p w14:paraId="30ED53BE" w14:textId="77777777" w:rsidR="00971B4C" w:rsidRDefault="00971B4C"/>
        </w:tc>
        <w:tc>
          <w:tcPr>
            <w:tcW w:w="2195" w:type="dxa"/>
          </w:tcPr>
          <w:p w14:paraId="47EFD1A6" w14:textId="77777777" w:rsidR="003E1613" w:rsidRDefault="003E1613" w:rsidP="003E1613">
            <w:r>
              <w:t>Routing — click to manage the DNIS pool, queues, folders, entry</w:t>
            </w:r>
          </w:p>
          <w:p w14:paraId="564A97C8" w14:textId="77777777" w:rsidR="003E1613" w:rsidRDefault="003E1613" w:rsidP="003E1613">
            <w:r>
              <w:t>points, applications, campaigns, release codes, or mailboxes.</w:t>
            </w:r>
          </w:p>
          <w:p w14:paraId="1BB2681B" w14:textId="77777777" w:rsidR="00971B4C" w:rsidRDefault="00971B4C"/>
        </w:tc>
        <w:tc>
          <w:tcPr>
            <w:tcW w:w="2195" w:type="dxa"/>
          </w:tcPr>
          <w:p w14:paraId="5B96D534" w14:textId="77777777" w:rsidR="003E1613" w:rsidRDefault="003E1613" w:rsidP="003E1613">
            <w:r>
              <w:t>Yes</w:t>
            </w:r>
          </w:p>
          <w:p w14:paraId="2650A39C" w14:textId="77777777" w:rsidR="00971B4C" w:rsidRDefault="00971B4C"/>
        </w:tc>
        <w:tc>
          <w:tcPr>
            <w:tcW w:w="2195" w:type="dxa"/>
          </w:tcPr>
          <w:p w14:paraId="07FD772E" w14:textId="77777777" w:rsidR="003E1613" w:rsidRDefault="003E1613" w:rsidP="003E1613">
            <w:r>
              <w:t>Yes</w:t>
            </w:r>
          </w:p>
          <w:p w14:paraId="7EA15C4D" w14:textId="77777777" w:rsidR="00971B4C" w:rsidRDefault="00971B4C"/>
        </w:tc>
      </w:tr>
      <w:tr w:rsidR="00971B4C" w14:paraId="0993D992" w14:textId="77777777" w:rsidTr="00971B4C">
        <w:tc>
          <w:tcPr>
            <w:tcW w:w="2195" w:type="dxa"/>
          </w:tcPr>
          <w:p w14:paraId="4B4A54BF" w14:textId="77777777" w:rsidR="00971B4C" w:rsidRDefault="00971B4C"/>
        </w:tc>
        <w:tc>
          <w:tcPr>
            <w:tcW w:w="2195" w:type="dxa"/>
          </w:tcPr>
          <w:p w14:paraId="55444D09" w14:textId="77777777" w:rsidR="003E1613" w:rsidRDefault="003E1613" w:rsidP="003E1613">
            <w:r>
              <w:t xml:space="preserve">Miscellaneous — click to manage </w:t>
            </w:r>
            <w:r>
              <w:lastRenderedPageBreak/>
              <w:t>accounts, block codes, Dashboard</w:t>
            </w:r>
          </w:p>
          <w:p w14:paraId="384C400A" w14:textId="77777777" w:rsidR="003E1613" w:rsidRDefault="003E1613" w:rsidP="003E1613">
            <w:r>
              <w:t>views, interaction profiles, licenses (legacy), phone aliases, time zones,</w:t>
            </w:r>
          </w:p>
          <w:p w14:paraId="60419D71" w14:textId="77777777" w:rsidR="003E1613" w:rsidRDefault="003E1613" w:rsidP="003E1613">
            <w:r>
              <w:t>or wrap-up codes.</w:t>
            </w:r>
          </w:p>
          <w:p w14:paraId="7DA201A5" w14:textId="77777777" w:rsidR="00971B4C" w:rsidRDefault="00971B4C"/>
        </w:tc>
        <w:tc>
          <w:tcPr>
            <w:tcW w:w="2195" w:type="dxa"/>
          </w:tcPr>
          <w:p w14:paraId="31BA88F5" w14:textId="77777777" w:rsidR="003E1613" w:rsidRDefault="003E1613" w:rsidP="003E1613">
            <w:r>
              <w:lastRenderedPageBreak/>
              <w:t>Yes</w:t>
            </w:r>
          </w:p>
          <w:p w14:paraId="4B26041D" w14:textId="77777777" w:rsidR="00971B4C" w:rsidRDefault="00971B4C"/>
        </w:tc>
        <w:tc>
          <w:tcPr>
            <w:tcW w:w="2195" w:type="dxa"/>
          </w:tcPr>
          <w:p w14:paraId="519D42DF" w14:textId="77777777" w:rsidR="003E1613" w:rsidRDefault="003E1613" w:rsidP="003E1613">
            <w:r>
              <w:t>Yes</w:t>
            </w:r>
          </w:p>
          <w:p w14:paraId="0C78990A" w14:textId="77777777" w:rsidR="00971B4C" w:rsidRDefault="00971B4C"/>
        </w:tc>
      </w:tr>
    </w:tbl>
    <w:p w14:paraId="40F75035" w14:textId="77777777" w:rsidR="00971B4C" w:rsidRDefault="00971B4C"/>
    <w:p w14:paraId="33F1B698" w14:textId="77777777" w:rsidR="002B06EF" w:rsidRDefault="00237E20">
      <w:r>
        <w:t>CCSP Admin Help - Tenant - 7.4</w:t>
      </w:r>
    </w:p>
    <w:p w14:paraId="5AF6A2A9" w14:textId="77777777" w:rsidR="002B06EF" w:rsidRDefault="00237E20">
      <w:r>
        <w:t>12</w:t>
      </w:r>
    </w:p>
    <w:p w14:paraId="42CB0523" w14:textId="77777777" w:rsidR="002B06EF" w:rsidRDefault="00237E20">
      <w:r>
        <w:t>List view</w:t>
      </w:r>
    </w:p>
    <w:p w14:paraId="0190DE18" w14:textId="77777777" w:rsidR="002B06EF" w:rsidRDefault="00237E20">
      <w:r>
        <w:t>Use the list view as follows.</w:t>
      </w:r>
    </w:p>
    <w:p w14:paraId="2DA4F20C" w14:textId="77777777" w:rsidR="002B06EF" w:rsidRDefault="00237E20">
      <w:r>
        <w:t>To</w:t>
      </w:r>
    </w:p>
    <w:p w14:paraId="2BE67A19" w14:textId="77777777" w:rsidR="002B06EF" w:rsidRDefault="00237E20">
      <w:r>
        <w:t>Action</w:t>
      </w:r>
    </w:p>
    <w:p w14:paraId="43E6D7DA" w14:textId="77777777" w:rsidR="002B06EF" w:rsidRDefault="00237E20">
      <w:r>
        <w:t>Add an item</w:t>
      </w:r>
    </w:p>
    <w:p w14:paraId="09F3A253" w14:textId="77777777" w:rsidR="002B06EF" w:rsidRDefault="00237E20">
      <w:r>
        <w:t>Click</w:t>
      </w:r>
    </w:p>
    <w:p w14:paraId="62A6F6F5" w14:textId="77777777" w:rsidR="002B06EF" w:rsidRDefault="00237E20">
      <w:r>
        <w:t>.</w:t>
      </w:r>
    </w:p>
    <w:p w14:paraId="3A5D06AC" w14:textId="77777777" w:rsidR="002B06EF" w:rsidRDefault="00237E20">
      <w:r>
        <w:t>Delete an item</w:t>
      </w:r>
    </w:p>
    <w:p w14:paraId="1DD5BD04" w14:textId="77777777" w:rsidR="002B06EF" w:rsidRDefault="00237E20">
      <w:r>
        <w:t>Select the item's check box and then click</w:t>
      </w:r>
    </w:p>
    <w:p w14:paraId="2BC115B3" w14:textId="77777777" w:rsidR="002B06EF" w:rsidRDefault="00237E20">
      <w:r>
        <w:t>.</w:t>
      </w:r>
    </w:p>
    <w:p w14:paraId="296A464D" w14:textId="77777777" w:rsidR="002B06EF" w:rsidRDefault="00237E20">
      <w:r>
        <w:t>Delete multiple items</w:t>
      </w:r>
    </w:p>
    <w:p w14:paraId="6D17BC61" w14:textId="77777777" w:rsidR="002B06EF" w:rsidRDefault="00237E20">
      <w:r>
        <w:t>Select multiple check boxes and then click</w:t>
      </w:r>
    </w:p>
    <w:p w14:paraId="42A2CF39" w14:textId="77777777" w:rsidR="002B06EF" w:rsidRDefault="00237E20">
      <w:r>
        <w:t>.</w:t>
      </w:r>
    </w:p>
    <w:p w14:paraId="7AF48C74" w14:textId="77777777" w:rsidR="002B06EF" w:rsidRDefault="00237E20">
      <w:r>
        <w:t>Bulk assign agents to</w:t>
      </w:r>
    </w:p>
    <w:p w14:paraId="12BD3AAD" w14:textId="77777777" w:rsidR="002B06EF" w:rsidRDefault="00237E20">
      <w:r>
        <w:t>multiple skills or teams</w:t>
      </w:r>
    </w:p>
    <w:p w14:paraId="0080AE22" w14:textId="77777777" w:rsidR="002B06EF" w:rsidRDefault="00237E20">
      <w:r>
        <w:t>Select multiple check boxes, click</w:t>
      </w:r>
    </w:p>
    <w:p w14:paraId="63A4F311" w14:textId="77777777" w:rsidR="002B06EF" w:rsidRDefault="00237E20">
      <w:r>
        <w:t>, and then click Assign Agents to</w:t>
      </w:r>
    </w:p>
    <w:p w14:paraId="4A0DAD2A" w14:textId="77777777" w:rsidR="002B06EF" w:rsidRDefault="00237E20">
      <w:r>
        <w:t>[item].</w:t>
      </w:r>
    </w:p>
    <w:p w14:paraId="09B90F55" w14:textId="77777777" w:rsidR="002B06EF" w:rsidRDefault="00237E20">
      <w:r>
        <w:t>Clone agents, groups,</w:t>
      </w:r>
    </w:p>
    <w:p w14:paraId="1B8DF903" w14:textId="77777777" w:rsidR="002B06EF" w:rsidRDefault="00237E20">
      <w:r>
        <w:lastRenderedPageBreak/>
        <w:t>queues, or skills</w:t>
      </w:r>
    </w:p>
    <w:p w14:paraId="3096A65B" w14:textId="77777777" w:rsidR="002B06EF" w:rsidRDefault="00237E20">
      <w:r>
        <w:t>Select multiple check boxes, click</w:t>
      </w:r>
    </w:p>
    <w:p w14:paraId="1E78C8BA" w14:textId="77777777" w:rsidR="002B06EF" w:rsidRDefault="00237E20">
      <w:r>
        <w:t>, and then click Clone [item].</w:t>
      </w:r>
    </w:p>
    <w:p w14:paraId="1AB94EFB" w14:textId="77777777" w:rsidR="002B06EF" w:rsidRDefault="00237E20">
      <w:r>
        <w:t>Search for items</w:t>
      </w:r>
    </w:p>
    <w:p w14:paraId="5217AAA1" w14:textId="77777777" w:rsidR="002B06EF" w:rsidRDefault="00237E20">
      <w:r>
        <w:t>Type the criteria in the search box.</w:t>
      </w:r>
    </w:p>
    <w:p w14:paraId="70F9CC36" w14:textId="77777777" w:rsidR="002B06EF" w:rsidRDefault="00237E20">
      <w:r>
        <w:t>Sort</w:t>
      </w:r>
    </w:p>
    <w:p w14:paraId="3A1C18C5" w14:textId="77777777" w:rsidR="002B06EF" w:rsidRDefault="00237E20">
      <w:r>
        <w:t>Click the column heading. The</w:t>
      </w:r>
    </w:p>
    <w:p w14:paraId="62EF1FCC" w14:textId="77777777" w:rsidR="002B06EF" w:rsidRDefault="00237E20">
      <w:r>
        <w:t>indicates the sort column and sort direction.</w:t>
      </w:r>
    </w:p>
    <w:p w14:paraId="0AA3B3F9" w14:textId="77777777" w:rsidR="002B06EF" w:rsidRDefault="00237E20">
      <w:r>
        <w:t>View the next page</w:t>
      </w:r>
    </w:p>
    <w:p w14:paraId="453C0949" w14:textId="77777777" w:rsidR="002B06EF" w:rsidRDefault="00237E20">
      <w:r>
        <w:t>Scroll to the end of the page.</w:t>
      </w:r>
    </w:p>
    <w:p w14:paraId="2B3D0758" w14:textId="77777777" w:rsidR="002B06EF" w:rsidRDefault="00237E20">
      <w:r>
        <w:t>View/edit an item</w:t>
      </w:r>
    </w:p>
    <w:p w14:paraId="5F4F7BEE" w14:textId="77777777" w:rsidR="002B06EF" w:rsidRDefault="00237E20">
      <w:r>
        <w:t>Click the item in the list to view/edit its properties in a dialog or, for tenants,</w:t>
      </w:r>
    </w:p>
    <w:p w14:paraId="075245D0" w14:textId="77777777" w:rsidR="002B06EF" w:rsidRDefault="00237E20">
      <w:r>
        <w:t>personnel, and permission profiles, on tabs.</w:t>
      </w:r>
    </w:p>
    <w:p w14:paraId="7A4CE2B3" w14:textId="77777777" w:rsidR="002B06EF" w:rsidRDefault="00237E20">
      <w:r>
        <w:t>View counters</w:t>
      </w:r>
    </w:p>
    <w:p w14:paraId="72A1D852" w14:textId="77777777" w:rsidR="002B06EF" w:rsidRDefault="00237E20">
      <w:r>
        <w:t>Total records appear in brackets after the resource name, for example, Teams</w:t>
      </w:r>
    </w:p>
    <w:p w14:paraId="45F4C630" w14:textId="77777777" w:rsidR="002B06EF" w:rsidRDefault="00237E20">
      <w:r>
        <w:t>(5).</w:t>
      </w:r>
    </w:p>
    <w:p w14:paraId="5A63F7C7" w14:textId="77777777" w:rsidR="002B06EF" w:rsidRDefault="00237E20">
      <w:r>
        <w:t>The number of:</w:t>
      </w:r>
    </w:p>
    <w:p w14:paraId="48256D0D" w14:textId="77777777" w:rsidR="002B06EF" w:rsidRDefault="00237E20">
      <w:r>
        <w:t>l</w:t>
      </w:r>
    </w:p>
    <w:p w14:paraId="5ED56ACE" w14:textId="77777777" w:rsidR="002B06EF" w:rsidRDefault="00237E20">
      <w:r>
        <w:t>Filtered records appear in brackets after the resource name, in front of the</w:t>
      </w:r>
    </w:p>
    <w:p w14:paraId="3C6F4DEF" w14:textId="77777777" w:rsidR="002B06EF" w:rsidRDefault="00237E20">
      <w:r>
        <w:t>total records, for example, Teams (2/5).</w:t>
      </w:r>
    </w:p>
    <w:p w14:paraId="150D8F49" w14:textId="77777777" w:rsidR="002B06EF" w:rsidRDefault="00237E20">
      <w:r>
        <w:t>l</w:t>
      </w:r>
    </w:p>
    <w:p w14:paraId="443EA59B" w14:textId="77777777" w:rsidR="002B06EF" w:rsidRDefault="00237E20">
      <w:r>
        <w:t>Selected records appear in brackets at the top of the check box column, for</w:t>
      </w:r>
    </w:p>
    <w:p w14:paraId="32640D17" w14:textId="77777777" w:rsidR="002B06EF" w:rsidRDefault="00237E20">
      <w:r>
        <w:t>example, (1).</w:t>
      </w:r>
    </w:p>
    <w:p w14:paraId="435706C5" w14:textId="77777777" w:rsidR="002B06EF" w:rsidRDefault="00237E20">
      <w:r>
        <w:t>CCSP Admin Help - Tenant - 7.4</w:t>
      </w:r>
    </w:p>
    <w:p w14:paraId="7CAB7E1E" w14:textId="77777777" w:rsidR="002B06EF" w:rsidRDefault="00237E20">
      <w:r>
        <w:t>13</w:t>
      </w:r>
    </w:p>
    <w:p w14:paraId="5A123AD6" w14:textId="77777777" w:rsidR="002B06EF" w:rsidRDefault="00237E20">
      <w:r>
        <w:t>Card view</w:t>
      </w:r>
    </w:p>
    <w:p w14:paraId="0867F9FD" w14:textId="77777777" w:rsidR="002B06EF" w:rsidRDefault="00237E20">
      <w:r>
        <w:lastRenderedPageBreak/>
        <w:t>Use the cards view as follows.</w:t>
      </w:r>
    </w:p>
    <w:p w14:paraId="17EE1503" w14:textId="77777777" w:rsidR="002B06EF" w:rsidRDefault="00237E20">
      <w:r>
        <w:t>To</w:t>
      </w:r>
    </w:p>
    <w:p w14:paraId="23A8CD1D" w14:textId="77777777" w:rsidR="002B06EF" w:rsidRDefault="00237E20">
      <w:r>
        <w:t>Action</w:t>
      </w:r>
    </w:p>
    <w:p w14:paraId="1DD18DC8" w14:textId="77777777" w:rsidR="002B06EF" w:rsidRDefault="00237E20">
      <w:r>
        <w:t>Add an item</w:t>
      </w:r>
    </w:p>
    <w:p w14:paraId="0B38E6A2" w14:textId="77777777" w:rsidR="002B06EF" w:rsidRDefault="00237E20">
      <w:r>
        <w:t>Click</w:t>
      </w:r>
    </w:p>
    <w:p w14:paraId="20F49870" w14:textId="77777777" w:rsidR="002B06EF" w:rsidRDefault="00237E20">
      <w:r>
        <w:t>.</w:t>
      </w:r>
    </w:p>
    <w:p w14:paraId="6288D461" w14:textId="77777777" w:rsidR="002B06EF" w:rsidRDefault="00237E20">
      <w:r>
        <w:t>Delete an item</w:t>
      </w:r>
    </w:p>
    <w:p w14:paraId="36488952" w14:textId="77777777" w:rsidR="002B06EF" w:rsidRDefault="00237E20">
      <w:r>
        <w:t>Select the item's check box and then click</w:t>
      </w:r>
    </w:p>
    <w:p w14:paraId="17C8E0D7" w14:textId="77777777" w:rsidR="002B06EF" w:rsidRDefault="00237E20">
      <w:r>
        <w:t>.</w:t>
      </w:r>
    </w:p>
    <w:p w14:paraId="1066479D" w14:textId="77777777" w:rsidR="002B06EF" w:rsidRDefault="00237E20">
      <w:r>
        <w:t>Delete multiple</w:t>
      </w:r>
    </w:p>
    <w:p w14:paraId="3ED60BA8" w14:textId="77777777" w:rsidR="002B06EF" w:rsidRDefault="00237E20">
      <w:r>
        <w:t>items</w:t>
      </w:r>
    </w:p>
    <w:p w14:paraId="3489F9A8" w14:textId="77777777" w:rsidR="002B06EF" w:rsidRDefault="00237E20">
      <w:r>
        <w:t>Select multiple check boxes and then click</w:t>
      </w:r>
    </w:p>
    <w:p w14:paraId="2C3B82C4" w14:textId="77777777" w:rsidR="002B06EF" w:rsidRDefault="00237E20">
      <w:r>
        <w:t>.</w:t>
      </w:r>
    </w:p>
    <w:p w14:paraId="02145FCA" w14:textId="77777777" w:rsidR="002B06EF" w:rsidRDefault="00237E20">
      <w:r>
        <w:t>Hide the list</w:t>
      </w:r>
    </w:p>
    <w:p w14:paraId="62AB7FE7" w14:textId="77777777" w:rsidR="002B06EF" w:rsidRDefault="00237E20">
      <w:r>
        <w:t>Click</w:t>
      </w:r>
    </w:p>
    <w:p w14:paraId="6856B19C" w14:textId="77777777" w:rsidR="002B06EF" w:rsidRDefault="00237E20">
      <w:r>
        <w:t>.</w:t>
      </w:r>
    </w:p>
    <w:p w14:paraId="60E8A5B5" w14:textId="77777777" w:rsidR="002B06EF" w:rsidRDefault="00237E20">
      <w:r>
        <w:t>Search for</w:t>
      </w:r>
    </w:p>
    <w:p w14:paraId="5829EA24" w14:textId="77777777" w:rsidR="002B06EF" w:rsidRDefault="00237E20">
      <w:r>
        <w:t>items</w:t>
      </w:r>
    </w:p>
    <w:p w14:paraId="5B085BAA" w14:textId="77777777" w:rsidR="002B06EF" w:rsidRDefault="00237E20">
      <w:r>
        <w:t>Type the criteria in the search box. See How to search.</w:t>
      </w:r>
    </w:p>
    <w:p w14:paraId="6AB17ADF" w14:textId="77777777" w:rsidR="002B06EF" w:rsidRDefault="00237E20">
      <w:r>
        <w:t>Sort</w:t>
      </w:r>
    </w:p>
    <w:p w14:paraId="35C3AF5A" w14:textId="77777777" w:rsidR="002B06EF" w:rsidRDefault="00237E20">
      <w:r>
        <w:t>Click Sort by, select the field to sort by, and then click A-Z. The</w:t>
      </w:r>
    </w:p>
    <w:p w14:paraId="2F2AF094" w14:textId="77777777" w:rsidR="002B06EF" w:rsidRDefault="00237E20">
      <w:r>
        <w:t>indicates the sort</w:t>
      </w:r>
    </w:p>
    <w:p w14:paraId="1D5C324A" w14:textId="77777777" w:rsidR="002B06EF" w:rsidRDefault="00237E20">
      <w:r>
        <w:t>direction.</w:t>
      </w:r>
    </w:p>
    <w:p w14:paraId="7501F029" w14:textId="77777777" w:rsidR="002B06EF" w:rsidRDefault="00237E20">
      <w:r>
        <w:t>View the next</w:t>
      </w:r>
    </w:p>
    <w:p w14:paraId="66674655" w14:textId="77777777" w:rsidR="002B06EF" w:rsidRDefault="00237E20">
      <w:r>
        <w:t>page</w:t>
      </w:r>
    </w:p>
    <w:p w14:paraId="23022B62" w14:textId="77777777" w:rsidR="002B06EF" w:rsidRDefault="00237E20">
      <w:r>
        <w:t>Scroll to the end of the page.</w:t>
      </w:r>
    </w:p>
    <w:p w14:paraId="254715C9" w14:textId="77777777" w:rsidR="002B06EF" w:rsidRDefault="00237E20">
      <w:r>
        <w:lastRenderedPageBreak/>
        <w:t>View/edit an</w:t>
      </w:r>
    </w:p>
    <w:p w14:paraId="331B88ED" w14:textId="77777777" w:rsidR="002B06EF" w:rsidRDefault="00237E20">
      <w:r>
        <w:t>item</w:t>
      </w:r>
    </w:p>
    <w:p w14:paraId="4260BBD2" w14:textId="77777777" w:rsidR="002B06EF" w:rsidRDefault="00237E20">
      <w:r>
        <w:t>Click the item's card to view/edit its properties on tabs.</w:t>
      </w:r>
    </w:p>
    <w:p w14:paraId="14124B52" w14:textId="77777777" w:rsidR="002B06EF" w:rsidRDefault="00237E20">
      <w:r>
        <w:t>View counters</w:t>
      </w:r>
    </w:p>
    <w:p w14:paraId="1CE04F13" w14:textId="77777777" w:rsidR="002B06EF" w:rsidRDefault="00237E20">
      <w:r>
        <w:t>Total records appear in brackets after the resource name, for example, AGENTS (29).</w:t>
      </w:r>
    </w:p>
    <w:p w14:paraId="64464DEA" w14:textId="77777777" w:rsidR="002B06EF" w:rsidRDefault="00237E20">
      <w:r>
        <w:t>The number of:</w:t>
      </w:r>
    </w:p>
    <w:p w14:paraId="7827E4D1" w14:textId="77777777" w:rsidR="002B06EF" w:rsidRDefault="00237E20">
      <w:r>
        <w:t>l</w:t>
      </w:r>
    </w:p>
    <w:p w14:paraId="2D822BD3" w14:textId="77777777" w:rsidR="002B06EF" w:rsidRDefault="00237E20">
      <w:r>
        <w:t>Filtered records appear in brackets after the resource name, in front of the total</w:t>
      </w:r>
    </w:p>
    <w:p w14:paraId="75D807E7" w14:textId="77777777" w:rsidR="002B06EF" w:rsidRDefault="00237E20">
      <w:r>
        <w:t>records, for example, AGENTS (5/29).</w:t>
      </w:r>
    </w:p>
    <w:p w14:paraId="7BB42957" w14:textId="77777777" w:rsidR="002B06EF" w:rsidRDefault="00237E20">
      <w:r>
        <w:t>l</w:t>
      </w:r>
    </w:p>
    <w:p w14:paraId="49A2FBB2" w14:textId="77777777" w:rsidR="002B06EF" w:rsidRDefault="00237E20">
      <w:r>
        <w:t>Selected records appear in brackets at the top of the check box column, for example,</w:t>
      </w:r>
    </w:p>
    <w:p w14:paraId="0C9EB6B5" w14:textId="77777777" w:rsidR="002B06EF" w:rsidRDefault="00237E20">
      <w:r>
        <w:t>(3).</w:t>
      </w:r>
    </w:p>
    <w:p w14:paraId="3FD3E577" w14:textId="77777777" w:rsidR="002B06EF" w:rsidRDefault="00237E20">
      <w:r>
        <w:t>CCSP Admin Help - Tenant - 7.4</w:t>
      </w:r>
    </w:p>
    <w:p w14:paraId="3F16EA69" w14:textId="77777777" w:rsidR="002B06EF" w:rsidRDefault="00237E20">
      <w:r>
        <w:t>14</w:t>
      </w:r>
    </w:p>
    <w:p w14:paraId="6D2B925D" w14:textId="77777777" w:rsidR="002B06EF" w:rsidRDefault="00237E20">
      <w:r>
        <w:t>Item properties</w:t>
      </w:r>
    </w:p>
    <w:p w14:paraId="3B9AD9EB" w14:textId="77777777" w:rsidR="002B06EF" w:rsidRDefault="00237E20">
      <w:r>
        <w:t>Mandatory fields</w:t>
      </w:r>
    </w:p>
    <w:p w14:paraId="3EA6E802" w14:textId="77777777" w:rsidR="002B06EF" w:rsidRDefault="00237E20">
      <w:r>
        <w:t>Error messages</w:t>
      </w:r>
    </w:p>
    <w:p w14:paraId="241F7430" w14:textId="77777777" w:rsidR="002B06EF" w:rsidRDefault="00237E20">
      <w:r>
        <w:t>Single item selection</w:t>
      </w:r>
    </w:p>
    <w:p w14:paraId="65B918A5" w14:textId="77777777" w:rsidR="002B06EF" w:rsidRDefault="00237E20">
      <w:r>
        <w:t>Multiple item selection</w:t>
      </w:r>
    </w:p>
    <w:p w14:paraId="08F36F86" w14:textId="77777777" w:rsidR="002B06EF" w:rsidRDefault="00237E20">
      <w:r>
        <w:t>After opening the relevant resource item list, click the particular item in the list to view/edit its properties in a</w:t>
      </w:r>
    </w:p>
    <w:p w14:paraId="7E0A2BA3" w14:textId="77777777" w:rsidR="002B06EF" w:rsidRDefault="00237E20">
      <w:r>
        <w:t>dialog or, for tenants, personnel, and permission profiles, on tabs.</w:t>
      </w:r>
    </w:p>
    <w:p w14:paraId="673902C0" w14:textId="77777777" w:rsidR="002B06EF" w:rsidRDefault="00237E20">
      <w:r>
        <w:t>The following example shows the Group: G1 dialog.</w:t>
      </w:r>
    </w:p>
    <w:p w14:paraId="112B6761" w14:textId="77777777" w:rsidR="002B06EF" w:rsidRDefault="00237E20">
      <w:r>
        <w:t>Mandatory fields</w:t>
      </w:r>
    </w:p>
    <w:p w14:paraId="4929AFBB" w14:textId="77777777" w:rsidR="002B06EF" w:rsidRDefault="00237E20">
      <w:r>
        <w:t>Mandatory fields are marked with a red asterisk (*).</w:t>
      </w:r>
    </w:p>
    <w:p w14:paraId="5F477B50" w14:textId="77777777" w:rsidR="002B06EF" w:rsidRDefault="00237E20">
      <w:r>
        <w:t>CCSP Admin Help - Tenant - 7.4</w:t>
      </w:r>
    </w:p>
    <w:p w14:paraId="545298DC" w14:textId="77777777" w:rsidR="002B06EF" w:rsidRDefault="00237E20">
      <w:r>
        <w:lastRenderedPageBreak/>
        <w:t>15</w:t>
      </w:r>
    </w:p>
    <w:p w14:paraId="7FBEFFDE" w14:textId="77777777" w:rsidR="002B06EF" w:rsidRDefault="00237E20">
      <w:r>
        <w:t>Error messages</w:t>
      </w:r>
    </w:p>
    <w:p w14:paraId="5D6AE095" w14:textId="77777777" w:rsidR="002B06EF" w:rsidRDefault="00237E20">
      <w:r>
        <w:t>Error messages are displayed when you click OK, either at the top of the screen (error from server) or below</w:t>
      </w:r>
    </w:p>
    <w:p w14:paraId="6836948F" w14:textId="77777777" w:rsidR="002B06EF" w:rsidRDefault="00237E20">
      <w:r>
        <w:t>the field (client validation).</w:t>
      </w:r>
    </w:p>
    <w:p w14:paraId="10EE2963" w14:textId="77777777" w:rsidR="002B06EF" w:rsidRDefault="00237E20">
      <w:r>
        <w:t>Single item selection</w:t>
      </w:r>
    </w:p>
    <w:p w14:paraId="1BB682F9" w14:textId="77777777" w:rsidR="002B06EF" w:rsidRDefault="00237E20">
      <w:r>
        <w:t>To select a single item:</w:t>
      </w:r>
    </w:p>
    <w:p w14:paraId="43CB534A" w14:textId="77777777" w:rsidR="002B06EF" w:rsidRDefault="00237E20">
      <w:r>
        <w:t>l</w:t>
      </w:r>
    </w:p>
    <w:p w14:paraId="6A4706A3" w14:textId="77777777" w:rsidR="002B06EF" w:rsidRDefault="00237E20">
      <w:r>
        <w:t>Select the item by clicking it or pressing Enter.</w:t>
      </w:r>
    </w:p>
    <w:p w14:paraId="41D6835E" w14:textId="77777777" w:rsidR="002B06EF" w:rsidRDefault="00237E20">
      <w:r>
        <w:t>l</w:t>
      </w:r>
    </w:p>
    <w:p w14:paraId="5D7A730E" w14:textId="77777777" w:rsidR="002B06EF" w:rsidRDefault="00237E20">
      <w:r>
        <w:t>Search by typing the item's name.</w:t>
      </w:r>
    </w:p>
    <w:p w14:paraId="3D9CCBFC" w14:textId="77777777" w:rsidR="002B06EF" w:rsidRDefault="00237E20">
      <w:r>
        <w:t>To remove a single item, unselect the item by clicking it or pressing Enter.</w:t>
      </w:r>
    </w:p>
    <w:p w14:paraId="434A4B9A" w14:textId="77777777" w:rsidR="002B06EF" w:rsidRDefault="00237E20">
      <w:r>
        <w:t>CCSP Admin Help - Tenant - 7.4</w:t>
      </w:r>
    </w:p>
    <w:p w14:paraId="1443309C" w14:textId="77777777" w:rsidR="002B06EF" w:rsidRDefault="00237E20">
      <w:r>
        <w:t>16</w:t>
      </w:r>
    </w:p>
    <w:p w14:paraId="70AC8618" w14:textId="77777777" w:rsidR="002B06EF" w:rsidRDefault="00237E20">
      <w:r>
        <w:t>Multiple item selection</w:t>
      </w:r>
    </w:p>
    <w:p w14:paraId="25A1341E" w14:textId="77777777" w:rsidR="002B06EF" w:rsidRDefault="00237E20">
      <w:r>
        <w:t>To select multiple items:</w:t>
      </w:r>
    </w:p>
    <w:p w14:paraId="34591DDE" w14:textId="77777777" w:rsidR="002B06EF" w:rsidRDefault="00237E20">
      <w:r>
        <w:t>l</w:t>
      </w:r>
    </w:p>
    <w:p w14:paraId="59DBA59D" w14:textId="77777777" w:rsidR="002B06EF" w:rsidRDefault="00237E20">
      <w:r>
        <w:t>Select each item by clicking it or pressing Enter. Each selected item appears in a bubble.</w:t>
      </w:r>
    </w:p>
    <w:p w14:paraId="5A6D5B50" w14:textId="77777777" w:rsidR="002B06EF" w:rsidRDefault="00237E20">
      <w:r>
        <w:t>l</w:t>
      </w:r>
    </w:p>
    <w:p w14:paraId="3054FFC1" w14:textId="77777777" w:rsidR="002B06EF" w:rsidRDefault="00237E20">
      <w:r>
        <w:t>Search by typing the item's name.</w:t>
      </w:r>
    </w:p>
    <w:p w14:paraId="47E453F9" w14:textId="77777777" w:rsidR="002B06EF" w:rsidRDefault="00237E20">
      <w:r>
        <w:t>To remove multiple items, remove each item by clicking the X in its bubble.</w:t>
      </w:r>
    </w:p>
    <w:p w14:paraId="1D764E87" w14:textId="77777777" w:rsidR="002B06EF" w:rsidRDefault="00237E20">
      <w:r>
        <w:t>When there are more than 50 items to select from and for agents,</w:t>
      </w:r>
    </w:p>
    <w:p w14:paraId="5EAF4711" w14:textId="77777777" w:rsidR="002B06EF" w:rsidRDefault="00237E20">
      <w:r>
        <w:t>appears next to the field.</w:t>
      </w:r>
    </w:p>
    <w:p w14:paraId="05462F98" w14:textId="77777777" w:rsidR="002B06EF" w:rsidRDefault="00237E20">
      <w:r>
        <w:t>Click</w:t>
      </w:r>
    </w:p>
    <w:p w14:paraId="709C9A94" w14:textId="77777777" w:rsidR="002B06EF" w:rsidRDefault="00237E20">
      <w:r>
        <w:t>to open the Choose items dialog.</w:t>
      </w:r>
    </w:p>
    <w:p w14:paraId="42E32118" w14:textId="77777777" w:rsidR="002B06EF" w:rsidRDefault="00237E20">
      <w:r>
        <w:t>To select:</w:t>
      </w:r>
    </w:p>
    <w:p w14:paraId="1E795CFA" w14:textId="77777777" w:rsidR="002B06EF" w:rsidRDefault="00237E20">
      <w:r>
        <w:lastRenderedPageBreak/>
        <w:t>l</w:t>
      </w:r>
    </w:p>
    <w:p w14:paraId="30F0B2B2" w14:textId="77777777" w:rsidR="002B06EF" w:rsidRDefault="00237E20">
      <w:r>
        <w:t>A single item, click the row and then click OK.</w:t>
      </w:r>
    </w:p>
    <w:p w14:paraId="1D042245" w14:textId="77777777" w:rsidR="002B06EF" w:rsidRDefault="00237E20">
      <w:r>
        <w:t>l</w:t>
      </w:r>
    </w:p>
    <w:p w14:paraId="42A36F1B" w14:textId="77777777" w:rsidR="002B06EF" w:rsidRDefault="00237E20">
      <w:r>
        <w:t>Multiple items, select the appropriate check boxes and then click OK.</w:t>
      </w:r>
    </w:p>
    <w:p w14:paraId="12EA47F0" w14:textId="77777777" w:rsidR="002B06EF" w:rsidRDefault="00237E20">
      <w:r>
        <w:t>To remove items, clear the appropriate check boxes and then click OK.</w:t>
      </w:r>
    </w:p>
    <w:p w14:paraId="40D66F98" w14:textId="77777777" w:rsidR="002B06EF" w:rsidRDefault="00237E20">
      <w:r>
        <w:t>The counters show the total number of items, the number displayed, and the number selected. For details, see</w:t>
      </w:r>
    </w:p>
    <w:p w14:paraId="7D83F6E7" w14:textId="77777777" w:rsidR="002B06EF" w:rsidRDefault="00237E20">
      <w:r>
        <w:t>the counters in Lists.</w:t>
      </w:r>
    </w:p>
    <w:p w14:paraId="4AA3F035" w14:textId="77777777" w:rsidR="002B06EF" w:rsidRDefault="00237E20">
      <w:r>
        <w:t>CCSP Admin Help - Tenant - 7.4</w:t>
      </w:r>
    </w:p>
    <w:p w14:paraId="0E42F780" w14:textId="77777777" w:rsidR="002B06EF" w:rsidRDefault="00237E20">
      <w:r>
        <w:t>17</w:t>
      </w:r>
    </w:p>
    <w:p w14:paraId="3A1D9F99" w14:textId="77777777" w:rsidR="002B06EF" w:rsidRDefault="00237E20">
      <w:r>
        <w:t>How to search</w:t>
      </w:r>
    </w:p>
    <w:p w14:paraId="1D808FF8" w14:textId="77777777" w:rsidR="002B06EF" w:rsidRDefault="00237E20">
      <w:r>
        <w:t>Search generic lists</w:t>
      </w:r>
    </w:p>
    <w:p w14:paraId="681FD955" w14:textId="77777777" w:rsidR="002B06EF" w:rsidRDefault="00237E20">
      <w:r>
        <w:t>Search card-type lists</w:t>
      </w:r>
    </w:p>
    <w:p w14:paraId="28E19395" w14:textId="77777777" w:rsidR="002B06EF" w:rsidRDefault="00237E20">
      <w:r>
        <w:t>Search in the Choose items dialog</w:t>
      </w:r>
    </w:p>
    <w:p w14:paraId="70E77EB6" w14:textId="77777777" w:rsidR="002B06EF" w:rsidRDefault="00237E20">
      <w:r>
        <w:t>You can search for items in generic lists, card-type lists (Agents and Permission Profiles), and the Choose items</w:t>
      </w:r>
    </w:p>
    <w:p w14:paraId="7BF5062C" w14:textId="77777777" w:rsidR="002B06EF" w:rsidRDefault="00237E20">
      <w:r>
        <w:t>dialog.</w:t>
      </w:r>
    </w:p>
    <w:p w14:paraId="01FAC225" w14:textId="77777777" w:rsidR="002B06EF" w:rsidRDefault="00237E20">
      <w:r>
        <w:t>Each page shows up to 50 items and the total number of items appears in brackets, for example, AGENTS (210).</w:t>
      </w:r>
    </w:p>
    <w:p w14:paraId="0BF6B82C" w14:textId="77777777" w:rsidR="002B06EF" w:rsidRDefault="00237E20">
      <w:r>
        <w:t>When you search for items or sort the list by clicking the column heading, the total number of items are</w:t>
      </w:r>
    </w:p>
    <w:p w14:paraId="13042257" w14:textId="77777777" w:rsidR="002B06EF" w:rsidRDefault="00237E20">
      <w:r>
        <w:t>searched or re-ordered.</w:t>
      </w:r>
    </w:p>
    <w:p w14:paraId="20A6307A" w14:textId="77777777" w:rsidR="002B06EF" w:rsidRDefault="00237E20">
      <w:r>
        <w:t>To view the next group of 50 items, scroll to the end of the page.</w:t>
      </w:r>
    </w:p>
    <w:p w14:paraId="229E6A7D" w14:textId="77777777" w:rsidR="002B06EF" w:rsidRDefault="00237E20">
      <w:r>
        <w:t>To search, type the search criteria in the search box. After 1 second of inactivity, the search starts automatically.</w:t>
      </w:r>
    </w:p>
    <w:p w14:paraId="3267F50C" w14:textId="77777777" w:rsidR="002B06EF" w:rsidRDefault="00237E20">
      <w:r>
        <w:t>You cannot type additional criteria while the search result is loading.</w:t>
      </w:r>
    </w:p>
    <w:p w14:paraId="59308EF5" w14:textId="77777777" w:rsidR="002B06EF" w:rsidRDefault="00237E20">
      <w:r>
        <w:t>Search generic lists</w:t>
      </w:r>
    </w:p>
    <w:p w14:paraId="36E93B09" w14:textId="77777777" w:rsidR="002B06EF" w:rsidRDefault="00237E20">
      <w:r>
        <w:lastRenderedPageBreak/>
        <w:t>The following example searches for teams that contain "V". The number of filtered teams that match the</w:t>
      </w:r>
    </w:p>
    <w:p w14:paraId="2C8AAB54" w14:textId="77777777" w:rsidR="002B06EF" w:rsidRDefault="00237E20">
      <w:r>
        <w:t>criteria appears in brackets, in front of the total, for example, Teams (2/6).</w:t>
      </w:r>
    </w:p>
    <w:p w14:paraId="5EDB6DEF" w14:textId="77777777" w:rsidR="002B06EF" w:rsidRDefault="00237E20">
      <w:r>
        <w:t>Search card-type lists</w:t>
      </w:r>
    </w:p>
    <w:p w14:paraId="23156169" w14:textId="77777777" w:rsidR="002B06EF" w:rsidRDefault="00237E20">
      <w:r>
        <w:t>You can search for agents by their login ID, first name, last name, description, skills, or groups. To search by</w:t>
      </w:r>
    </w:p>
    <w:p w14:paraId="0646CF17" w14:textId="77777777" w:rsidR="002B06EF" w:rsidRDefault="00237E20">
      <w:r>
        <w:t>their full name, enter [first name]+[last name], for example:</w:t>
      </w:r>
    </w:p>
    <w:p w14:paraId="658365F1" w14:textId="77777777" w:rsidR="002B06EF" w:rsidRDefault="00237E20">
      <w:r>
        <w:t>The following example searches for agents that contain "ag". The number of filtered agents that match the</w:t>
      </w:r>
    </w:p>
    <w:p w14:paraId="7CEABE6A" w14:textId="77777777" w:rsidR="002B06EF" w:rsidRDefault="00237E20">
      <w:r>
        <w:t>criteria appears in brackets, in front of the total, for example, AGENTS (12/17).</w:t>
      </w:r>
    </w:p>
    <w:p w14:paraId="5497EFFA" w14:textId="77777777" w:rsidR="002B06EF" w:rsidRDefault="00237E20">
      <w:r>
        <w:t>CCSP Admin Help - Tenant - 7.4</w:t>
      </w:r>
    </w:p>
    <w:p w14:paraId="63DE333E" w14:textId="77777777" w:rsidR="002B06EF" w:rsidRDefault="00237E20">
      <w:r>
        <w:t>18</w:t>
      </w:r>
    </w:p>
    <w:p w14:paraId="5E60C12A" w14:textId="77777777" w:rsidR="002B06EF" w:rsidRDefault="00237E20">
      <w:r>
        <w:t>Search in the Choose items dialog</w:t>
      </w:r>
    </w:p>
    <w:p w14:paraId="40DF5AD3" w14:textId="77777777" w:rsidR="002B06EF" w:rsidRDefault="00237E20">
      <w:r>
        <w:t>The following example searches for agent names that contain "ag".</w:t>
      </w:r>
    </w:p>
    <w:p w14:paraId="53AC2013" w14:textId="77777777" w:rsidR="002B06EF" w:rsidRDefault="00237E20">
      <w:r>
        <w:t>CCSP Admin Help - Tenant - 7.4</w:t>
      </w:r>
    </w:p>
    <w:p w14:paraId="0D57676D" w14:textId="77777777" w:rsidR="002B06EF" w:rsidRDefault="00237E20">
      <w:r>
        <w:t>19</w:t>
      </w:r>
    </w:p>
    <w:p w14:paraId="6D277100" w14:textId="77777777" w:rsidR="002B06EF" w:rsidRDefault="00237E20">
      <w:r>
        <w:t>How to filter</w:t>
      </w:r>
    </w:p>
    <w:p w14:paraId="1D26F3E1" w14:textId="77777777" w:rsidR="002B06EF" w:rsidRDefault="00237E20">
      <w:r>
        <w:t>Your permission profile determines which groups and teams you can filter by.</w:t>
      </w:r>
    </w:p>
    <w:p w14:paraId="7A66C159" w14:textId="77777777" w:rsidR="002B06EF" w:rsidRDefault="00237E20">
      <w:r>
        <w:t>1.</w:t>
      </w:r>
    </w:p>
    <w:p w14:paraId="53145F87" w14:textId="77777777" w:rsidR="002B06EF" w:rsidRDefault="00237E20">
      <w:r>
        <w:t>Click</w:t>
      </w:r>
    </w:p>
    <w:p w14:paraId="4FA1A2F9" w14:textId="77777777" w:rsidR="002B06EF" w:rsidRDefault="00237E20">
      <w:r>
        <w:t>Filter.</w:t>
      </w:r>
    </w:p>
    <w:p w14:paraId="06F5F7A3" w14:textId="77777777" w:rsidR="002B06EF" w:rsidRDefault="00237E20">
      <w:r>
        <w:t>2.</w:t>
      </w:r>
    </w:p>
    <w:p w14:paraId="2529DF24" w14:textId="77777777" w:rsidR="002B06EF" w:rsidRDefault="00237E20">
      <w:r>
        <w:t>In the Filter by dialog, select the criteria to filter by.</w:t>
      </w:r>
    </w:p>
    <w:p w14:paraId="52622106" w14:textId="77777777" w:rsidR="002B06EF" w:rsidRDefault="00237E20">
      <w:r>
        <w:t>Note</w:t>
      </w:r>
    </w:p>
    <w:p w14:paraId="1999BED2" w14:textId="77777777" w:rsidR="002B06EF" w:rsidRDefault="00237E20">
      <w:r>
        <w:t>l</w:t>
      </w:r>
    </w:p>
    <w:p w14:paraId="3A3A3763" w14:textId="77777777" w:rsidR="002B06EF" w:rsidRDefault="00237E20">
      <w:r>
        <w:t>Groups, Teams, Skills, Profiles, Interaction Profiles, and IsCampaignable are AND conditions. The</w:t>
      </w:r>
    </w:p>
    <w:p w14:paraId="666B942C" w14:textId="77777777" w:rsidR="002B06EF" w:rsidRDefault="00237E20">
      <w:r>
        <w:t>selected items inside each condition are OR conditions.</w:t>
      </w:r>
    </w:p>
    <w:p w14:paraId="48205990" w14:textId="77777777" w:rsidR="002B06EF" w:rsidRDefault="00237E20">
      <w:r>
        <w:lastRenderedPageBreak/>
        <w:t>l</w:t>
      </w:r>
    </w:p>
    <w:p w14:paraId="1C18D3A3" w14:textId="77777777" w:rsidR="002B06EF" w:rsidRDefault="00237E20">
      <w:r>
        <w:t>To restart the selection, click Clear all.</w:t>
      </w:r>
    </w:p>
    <w:p w14:paraId="7F7BE462" w14:textId="77777777" w:rsidR="002B06EF" w:rsidRDefault="00237E20">
      <w:r>
        <w:t>l</w:t>
      </w:r>
    </w:p>
    <w:p w14:paraId="4EF59171" w14:textId="77777777" w:rsidR="002B06EF" w:rsidRDefault="00237E20">
      <w:r>
        <w:t>To close the Filter by dialog, click outside it.</w:t>
      </w:r>
    </w:p>
    <w:p w14:paraId="3DD9700C" w14:textId="77777777" w:rsidR="002B06EF" w:rsidRDefault="00237E20">
      <w:r>
        <w:t>The following example filters for agents that are in Groups 1 or 2, AND in Teams 1 or 2, AND have the S3</w:t>
      </w:r>
    </w:p>
    <w:p w14:paraId="59AC4796" w14:textId="77777777" w:rsidR="002B06EF" w:rsidRDefault="00237E20">
      <w:r>
        <w:t>skill.</w:t>
      </w:r>
    </w:p>
    <w:p w14:paraId="41432D6B" w14:textId="77777777" w:rsidR="002B06EF" w:rsidRDefault="00237E20">
      <w:r>
        <w:t>3.</w:t>
      </w:r>
    </w:p>
    <w:p w14:paraId="4932393D" w14:textId="77777777" w:rsidR="002B06EF" w:rsidRDefault="00237E20">
      <w:r>
        <w:t>Click Apply. The</w:t>
      </w:r>
    </w:p>
    <w:p w14:paraId="26CAAB0F" w14:textId="77777777" w:rsidR="002B06EF" w:rsidRDefault="00237E20">
      <w:r>
        <w:t>Active filter icon appears above the filtered list.</w:t>
      </w:r>
    </w:p>
    <w:p w14:paraId="48112661" w14:textId="77777777" w:rsidR="002B06EF" w:rsidRDefault="00237E20">
      <w:r>
        <w:t>CCSP Admin Help - Tenant - 7.4</w:t>
      </w:r>
    </w:p>
    <w:p w14:paraId="54FA3F76" w14:textId="77777777" w:rsidR="002B06EF" w:rsidRDefault="00237E20">
      <w:r>
        <w:t>20</w:t>
      </w:r>
    </w:p>
    <w:p w14:paraId="1F61851C" w14:textId="77777777" w:rsidR="002B06EF" w:rsidRDefault="00237E20">
      <w:r>
        <w:t>How to use wildcards</w:t>
      </w:r>
    </w:p>
    <w:p w14:paraId="7B3C4495" w14:textId="77777777" w:rsidR="002B06EF" w:rsidRDefault="00237E20">
      <w:r>
        <w:t>A common way to indicate a group of numbers that all have a similar pattern is by using wildcards.</w:t>
      </w:r>
    </w:p>
    <w:p w14:paraId="521FF7EC" w14:textId="77777777" w:rsidR="002B06EF" w:rsidRDefault="00237E20">
      <w:r>
        <w:t>If you have a series of numbers that all begin with 1631940xxxx, only the last four digits are different. To</w:t>
      </w:r>
    </w:p>
    <w:p w14:paraId="2F76F2E0" w14:textId="77777777" w:rsidR="002B06EF" w:rsidRDefault="00237E20">
      <w:r>
        <w:t>indicate this, you can use a question mark (?) to replace the digits which can vary. For example, 1631940????</w:t>
      </w:r>
    </w:p>
    <w:p w14:paraId="01504290" w14:textId="77777777" w:rsidR="002B06EF" w:rsidRDefault="00237E20">
      <w:r>
        <w:t>can be used to represent 16319401234, 16319409890, or 16319403214.</w:t>
      </w:r>
    </w:p>
    <w:p w14:paraId="7F1630DA" w14:textId="77777777" w:rsidR="002B06EF" w:rsidRDefault="00237E20">
      <w:r>
        <w:t>The ? character can appear anywhere in a string. For example, 16319405?00 could represent 16319405000,</w:t>
      </w:r>
    </w:p>
    <w:p w14:paraId="115D1149" w14:textId="77777777" w:rsidR="002B06EF" w:rsidRDefault="00237E20">
      <w:r>
        <w:t>16319405100, 16319405200, 16319405300, 16319405400, 16319405500, 16319405600, 16319405700, 16319405800</w:t>
      </w:r>
    </w:p>
    <w:p w14:paraId="3A6CE6BA" w14:textId="77777777" w:rsidR="002B06EF" w:rsidRDefault="00237E20">
      <w:r>
        <w:t>or 16319405900.</w:t>
      </w:r>
    </w:p>
    <w:p w14:paraId="7EDC32CD" w14:textId="77777777" w:rsidR="002B06EF" w:rsidRDefault="00237E20">
      <w:r>
        <w:t>An asterisk (*) can be used to replace any combination of characters, in any quantity. For example, 1631940*</w:t>
      </w:r>
    </w:p>
    <w:p w14:paraId="6095DC61" w14:textId="77777777" w:rsidR="002B06EF" w:rsidRDefault="00237E20">
      <w:r>
        <w:t>can be used to represent 16319401234, 16319409890, 16319401, 163194000000000.</w:t>
      </w:r>
    </w:p>
    <w:p w14:paraId="70346375" w14:textId="77777777" w:rsidR="002B06EF" w:rsidRDefault="00237E20">
      <w:r>
        <w:t>CCSP Admin Help - Tenant - 7.4</w:t>
      </w:r>
    </w:p>
    <w:p w14:paraId="24D860C3" w14:textId="77777777" w:rsidR="002B06EF" w:rsidRDefault="00237E20">
      <w:r>
        <w:lastRenderedPageBreak/>
        <w:t>21</w:t>
      </w:r>
    </w:p>
    <w:p w14:paraId="1C04E9FD" w14:textId="77777777" w:rsidR="002B06EF" w:rsidRDefault="00237E20">
      <w:r>
        <w:t>Multiple administrators</w:t>
      </w:r>
    </w:p>
    <w:p w14:paraId="03915DE3" w14:textId="77777777" w:rsidR="002B06EF" w:rsidRDefault="00237E20">
      <w:r>
        <w:t>Depending on how your contact center is configured, more than one administrator user may be logged on</w:t>
      </w:r>
    </w:p>
    <w:p w14:paraId="7ACB922C" w14:textId="77777777" w:rsidR="002B06EF" w:rsidRDefault="00237E20">
      <w:r>
        <w:t>simultaneously.</w:t>
      </w:r>
    </w:p>
    <w:p w14:paraId="6EB3917A" w14:textId="77777777" w:rsidR="002B06EF" w:rsidRDefault="00237E20">
      <w:r>
        <w:t>Simultaneous updates</w:t>
      </w:r>
    </w:p>
    <w:p w14:paraId="79E0D9F2" w14:textId="77777777" w:rsidR="002B06EF" w:rsidRDefault="00237E20">
      <w:r>
        <w:t>If two administrator users open an item for update, the first user to click OK in the dialog succeeds with the</w:t>
      </w:r>
    </w:p>
    <w:p w14:paraId="42161705" w14:textId="77777777" w:rsidR="002B06EF" w:rsidRDefault="00237E20">
      <w:r>
        <w:t>update. When the other user clicks OK, the message The record was updated by another user appears in the</w:t>
      </w:r>
    </w:p>
    <w:p w14:paraId="647DE944" w14:textId="77777777" w:rsidR="002B06EF" w:rsidRDefault="00237E20">
      <w:r>
        <w:t>dialog.</w:t>
      </w:r>
    </w:p>
    <w:p w14:paraId="4D6AB65C" w14:textId="77777777" w:rsidR="002B06EF" w:rsidRDefault="00237E20">
      <w:r>
        <w:t>Simultaneous update and delete</w:t>
      </w:r>
    </w:p>
    <w:p w14:paraId="11E2CD67" w14:textId="77777777" w:rsidR="002B06EF" w:rsidRDefault="00237E20">
      <w:r>
        <w:t>If an administrator user opens an item for update, and another administrator user deletes the item, when the</w:t>
      </w:r>
    </w:p>
    <w:p w14:paraId="44EEA410" w14:textId="77777777" w:rsidR="002B06EF" w:rsidRDefault="00237E20">
      <w:r>
        <w:t>first user clicks OK, the message The item does not exist appears in the dialog.</w:t>
      </w:r>
    </w:p>
    <w:p w14:paraId="1218C3C5" w14:textId="77777777" w:rsidR="002B06EF" w:rsidRDefault="00237E20">
      <w:r>
        <w:t>If an administrator user deletes an item, and another administrator user tries to update the item by clicking it</w:t>
      </w:r>
    </w:p>
    <w:p w14:paraId="5B1B1AC1" w14:textId="77777777" w:rsidR="002B06EF" w:rsidRDefault="00237E20">
      <w:r>
        <w:t>in the list, the warning message The item does not exist appears.</w:t>
      </w:r>
    </w:p>
    <w:p w14:paraId="39DE552D" w14:textId="77777777" w:rsidR="002B06EF" w:rsidRDefault="00237E20">
      <w:r>
        <w:t>CCSP Admin Help - Tenant - 7.4</w:t>
      </w:r>
    </w:p>
    <w:p w14:paraId="21766AE1" w14:textId="77777777" w:rsidR="002B06EF" w:rsidRDefault="00237E20">
      <w:r>
        <w:t>22</w:t>
      </w:r>
    </w:p>
    <w:p w14:paraId="56EEF0CF" w14:textId="77777777" w:rsidR="002B06EF" w:rsidRDefault="00237E20">
      <w:r>
        <w:t>Change your password</w:t>
      </w:r>
    </w:p>
    <w:p w14:paraId="27992272" w14:textId="77777777" w:rsidR="002B06EF" w:rsidRDefault="00237E20">
      <w:r>
        <w:t>1.</w:t>
      </w:r>
    </w:p>
    <w:p w14:paraId="38CB42CF" w14:textId="77777777" w:rsidR="002B06EF" w:rsidRDefault="00237E20">
      <w:r>
        <w:t>Log in to CCSP Admin.</w:t>
      </w:r>
    </w:p>
    <w:p w14:paraId="68CEDF68" w14:textId="77777777" w:rsidR="002B06EF" w:rsidRDefault="00237E20">
      <w:r>
        <w:t>2.</w:t>
      </w:r>
    </w:p>
    <w:p w14:paraId="635D7B4F" w14:textId="77777777" w:rsidR="002B06EF" w:rsidRDefault="00237E20">
      <w:r>
        <w:t>Click the down arrow after your user name and then click Change User Password.</w:t>
      </w:r>
    </w:p>
    <w:p w14:paraId="1450806F" w14:textId="77777777" w:rsidR="002B06EF" w:rsidRDefault="00237E20">
      <w:r>
        <w:t>3.</w:t>
      </w:r>
    </w:p>
    <w:p w14:paraId="6F5BEA07" w14:textId="77777777" w:rsidR="002B06EF" w:rsidRDefault="00237E20">
      <w:r>
        <w:t>In the Change password dialog, type your new password and confirm it. Do not use the double quote (")</w:t>
      </w:r>
    </w:p>
    <w:p w14:paraId="342E083A" w14:textId="77777777" w:rsidR="002B06EF" w:rsidRDefault="00237E20">
      <w:r>
        <w:lastRenderedPageBreak/>
        <w:t>character or spaces.</w:t>
      </w:r>
    </w:p>
    <w:p w14:paraId="64FE724F" w14:textId="77777777" w:rsidR="002B06EF" w:rsidRDefault="00237E20">
      <w:r>
        <w:t>4.</w:t>
      </w:r>
    </w:p>
    <w:p w14:paraId="1074275B" w14:textId="77777777" w:rsidR="002B06EF" w:rsidRDefault="00237E20">
      <w:r>
        <w:t>Click OK.</w:t>
      </w:r>
    </w:p>
    <w:p w14:paraId="53167BB0" w14:textId="77777777" w:rsidR="002B06EF" w:rsidRDefault="00237E20">
      <w:r>
        <w:t>CCSP Admin Help - Tenant - 7.4</w:t>
      </w:r>
    </w:p>
    <w:p w14:paraId="20940088" w14:textId="77777777" w:rsidR="002B06EF" w:rsidRDefault="00237E20">
      <w:r>
        <w:t>23</w:t>
      </w:r>
    </w:p>
    <w:p w14:paraId="68E522F7" w14:textId="77777777" w:rsidR="002B06EF" w:rsidRDefault="00237E20">
      <w:r>
        <w:t>Log out</w:t>
      </w:r>
    </w:p>
    <w:p w14:paraId="397B5B76" w14:textId="77777777" w:rsidR="002B06EF" w:rsidRDefault="00237E20">
      <w:r>
        <w:t>Note</w:t>
      </w:r>
    </w:p>
    <w:p w14:paraId="4C708FC3" w14:textId="77777777" w:rsidR="002B06EF" w:rsidRDefault="00237E20">
      <w:r>
        <w:t>If you are using an external identity provider such as ADFS or EIS, when you click Log out of your CCSP</w:t>
      </w:r>
    </w:p>
    <w:p w14:paraId="15481A23" w14:textId="77777777" w:rsidR="002B06EF" w:rsidRDefault="00237E20">
      <w:r>
        <w:t>session, you are also logged out of your external identity provider.</w:t>
      </w:r>
    </w:p>
    <w:p w14:paraId="0A1F7295" w14:textId="77777777" w:rsidR="002B06EF" w:rsidRDefault="00237E20">
      <w:r>
        <w:t>1.</w:t>
      </w:r>
    </w:p>
    <w:p w14:paraId="737B64A4" w14:textId="77777777" w:rsidR="002B06EF" w:rsidRDefault="00237E20">
      <w:r>
        <w:t>At the top right of the main CCSP Admin page, click Logout.</w:t>
      </w:r>
    </w:p>
    <w:p w14:paraId="5FD0CF5A" w14:textId="77777777" w:rsidR="002B06EF" w:rsidRDefault="00237E20">
      <w:r>
        <w:t>2.</w:t>
      </w:r>
    </w:p>
    <w:p w14:paraId="68AF9F90" w14:textId="77777777" w:rsidR="002B06EF" w:rsidRDefault="00237E20">
      <w:r>
        <w:t>Do one of the following:</w:t>
      </w:r>
    </w:p>
    <w:p w14:paraId="3489386C" w14:textId="77777777" w:rsidR="002B06EF" w:rsidRDefault="00237E20">
      <w:r>
        <w:t>o</w:t>
      </w:r>
    </w:p>
    <w:p w14:paraId="0F464A4C" w14:textId="77777777" w:rsidR="002B06EF" w:rsidRDefault="00237E20">
      <w:r>
        <w:t>If you want to return to CCSP Admin, click Return to Login page.</w:t>
      </w:r>
    </w:p>
    <w:p w14:paraId="169D0EE4" w14:textId="77777777" w:rsidR="002B06EF" w:rsidRDefault="00237E20">
      <w:r>
        <w:t>o</w:t>
      </w:r>
    </w:p>
    <w:p w14:paraId="22510D08" w14:textId="77777777" w:rsidR="002B06EF" w:rsidRDefault="00237E20">
      <w:r>
        <w:t>If you have finished working with CCSP, click Log out of your CCSP session.</w:t>
      </w:r>
    </w:p>
    <w:p w14:paraId="1A6DBB55" w14:textId="77777777" w:rsidR="002B06EF" w:rsidRDefault="00237E20">
      <w:r>
        <w:t>Additional logout messages</w:t>
      </w:r>
    </w:p>
    <w:p w14:paraId="7EB87408" w14:textId="77777777" w:rsidR="002B06EF" w:rsidRDefault="00237E20">
      <w:r>
        <w:t>When you click Log out of your CCSP session, the following message may appear:</w:t>
      </w:r>
    </w:p>
    <w:p w14:paraId="0548540A" w14:textId="77777777" w:rsidR="002B06EF" w:rsidRDefault="00237E20">
      <w:r>
        <w:t>l</w:t>
      </w:r>
    </w:p>
    <w:p w14:paraId="42CCC44C" w14:textId="77777777" w:rsidR="002B06EF" w:rsidRDefault="00237E20">
      <w:r>
        <w:t>Logout was not completed successfully due to the Authentication Server being unavailable. Please contact your</w:t>
      </w:r>
    </w:p>
    <w:p w14:paraId="44936815" w14:textId="77777777" w:rsidR="002B06EF" w:rsidRDefault="00237E20">
      <w:r>
        <w:t>system administrator.</w:t>
      </w:r>
    </w:p>
    <w:p w14:paraId="660CCA9D" w14:textId="77777777" w:rsidR="002B06EF" w:rsidRDefault="00237E20">
      <w:r>
        <w:t>1.</w:t>
      </w:r>
    </w:p>
    <w:p w14:paraId="13C5D2D6" w14:textId="77777777" w:rsidR="002B06EF" w:rsidRDefault="00237E20">
      <w:r>
        <w:t>Tell your system administrator about the issue and wait for it to be resolved.</w:t>
      </w:r>
    </w:p>
    <w:p w14:paraId="27362181" w14:textId="77777777" w:rsidR="002B06EF" w:rsidRDefault="00237E20">
      <w:r>
        <w:t>2.</w:t>
      </w:r>
    </w:p>
    <w:p w14:paraId="62B00975" w14:textId="77777777" w:rsidR="002B06EF" w:rsidRDefault="00237E20">
      <w:r>
        <w:lastRenderedPageBreak/>
        <w:t>When it is resolved, click OK to close the message dialog.</w:t>
      </w:r>
    </w:p>
    <w:p w14:paraId="1667C52B" w14:textId="77777777" w:rsidR="002B06EF" w:rsidRDefault="00237E20">
      <w:r>
        <w:t>3.</w:t>
      </w:r>
    </w:p>
    <w:p w14:paraId="2603B92C" w14:textId="77777777" w:rsidR="002B06EF" w:rsidRDefault="00237E20">
      <w:r>
        <w:t>Click Log out of your CCSP session again.</w:t>
      </w:r>
    </w:p>
    <w:p w14:paraId="77E38973" w14:textId="77777777" w:rsidR="002B06EF" w:rsidRDefault="00237E20">
      <w:r>
        <w:t>The application will return to the login page. Depending on the problem resolution, this may take slightly</w:t>
      </w:r>
    </w:p>
    <w:p w14:paraId="6F1CF104" w14:textId="77777777" w:rsidR="002B06EF" w:rsidRDefault="00237E20">
      <w:r>
        <w:t>longer than normal.</w:t>
      </w:r>
    </w:p>
    <w:p w14:paraId="44572A8D" w14:textId="77777777" w:rsidR="002B06EF" w:rsidRDefault="00237E20">
      <w:r>
        <w:t>Session expiry</w:t>
      </w:r>
    </w:p>
    <w:p w14:paraId="5F08460D" w14:textId="77777777" w:rsidR="002B06EF" w:rsidRDefault="00237E20">
      <w:r>
        <w:t>Your CCSP application session will become invalid when:</w:t>
      </w:r>
    </w:p>
    <w:p w14:paraId="5B7450F7" w14:textId="77777777" w:rsidR="002B06EF" w:rsidRDefault="00237E20">
      <w:r>
        <w:t>l</w:t>
      </w:r>
    </w:p>
    <w:p w14:paraId="1852F152" w14:textId="77777777" w:rsidR="002B06EF" w:rsidRDefault="00237E20">
      <w:r>
        <w:t>The login session time exceeds the maximum CCSP login session lifetime specified by your administrator.</w:t>
      </w:r>
    </w:p>
    <w:p w14:paraId="4100853F" w14:textId="77777777" w:rsidR="002B06EF" w:rsidRDefault="00237E20">
      <w:r>
        <w:t>l</w:t>
      </w:r>
    </w:p>
    <w:p w14:paraId="4C048D0A" w14:textId="77777777" w:rsidR="002B06EF" w:rsidRDefault="00237E20">
      <w:r>
        <w:t>You log out of your CCSP session using another application.</w:t>
      </w:r>
    </w:p>
    <w:p w14:paraId="65A39997" w14:textId="77777777" w:rsidR="002B06EF" w:rsidRDefault="00237E20">
      <w:r>
        <w:t>l</w:t>
      </w:r>
    </w:p>
    <w:p w14:paraId="50481158" w14:textId="77777777" w:rsidR="002B06EF" w:rsidRDefault="00237E20">
      <w:r>
        <w:t>You clear all cookies in the browser.</w:t>
      </w:r>
    </w:p>
    <w:p w14:paraId="77CE2E7D" w14:textId="77777777" w:rsidR="002B06EF" w:rsidRDefault="00237E20">
      <w:r>
        <w:t>When your CCSP application session becomes invalid, you must log in again. See Log in.</w:t>
      </w:r>
    </w:p>
    <w:p w14:paraId="3BDA633A" w14:textId="77777777" w:rsidR="002B06EF" w:rsidRDefault="00237E20">
      <w:r>
        <w:t>If you are logged in with an external identity provider (ADFS or EIS) and that provider’s login session lifetime</w:t>
      </w:r>
    </w:p>
    <w:p w14:paraId="441D7E9D" w14:textId="77777777" w:rsidR="002B06EF" w:rsidRDefault="00237E20">
      <w:r>
        <w:t>exceeds the CCSP login session lifetime, you only have to enter your username on the Auth Server Login</w:t>
      </w:r>
    </w:p>
    <w:p w14:paraId="3A8F1F02" w14:textId="77777777" w:rsidR="002B06EF" w:rsidRDefault="00237E20">
      <w:r>
        <w:t>Selector page. You will then automatically be authenticated against your external identity provider.</w:t>
      </w:r>
    </w:p>
    <w:p w14:paraId="1FA55EA1" w14:textId="77777777" w:rsidR="002B06EF" w:rsidRDefault="00237E20">
      <w:r>
        <w:t>CCSP Admin Help - Tenant - 7.4</w:t>
      </w:r>
    </w:p>
    <w:p w14:paraId="262C043B" w14:textId="77777777" w:rsidR="002B06EF" w:rsidRDefault="00237E20">
      <w:r>
        <w:t>24</w:t>
      </w:r>
    </w:p>
    <w:p w14:paraId="01AB18B0" w14:textId="77777777" w:rsidR="002B06EF" w:rsidRDefault="00237E20">
      <w:pPr>
        <w:pStyle w:val="Heading1"/>
      </w:pPr>
      <w:r>
        <w:t>3: Configure tenant properties</w:t>
      </w:r>
    </w:p>
    <w:p w14:paraId="1BDED5D5" w14:textId="77777777" w:rsidR="002B06EF" w:rsidRDefault="00237E20">
      <w:r>
        <w:t>You can configure the following tenant properties:</w:t>
      </w:r>
    </w:p>
    <w:p w14:paraId="4EBE0135" w14:textId="77777777" w:rsidR="002B06EF" w:rsidRDefault="00237E20">
      <w:r>
        <w:t>l</w:t>
      </w:r>
    </w:p>
    <w:p w14:paraId="6A411AE7" w14:textId="77777777" w:rsidR="002B06EF" w:rsidRDefault="00237E20">
      <w:r>
        <w:t>Core</w:t>
      </w:r>
    </w:p>
    <w:p w14:paraId="5EB20927" w14:textId="77777777" w:rsidR="002B06EF" w:rsidRDefault="00237E20">
      <w:r>
        <w:lastRenderedPageBreak/>
        <w:t>l</w:t>
      </w:r>
    </w:p>
    <w:p w14:paraId="6F15F2F5" w14:textId="77777777" w:rsidR="002B06EF" w:rsidRDefault="00237E20">
      <w:r>
        <w:t>URLS</w:t>
      </w:r>
    </w:p>
    <w:p w14:paraId="3816A062" w14:textId="77777777" w:rsidR="002B06EF" w:rsidRDefault="00237E20">
      <w:r>
        <w:t>l</w:t>
      </w:r>
    </w:p>
    <w:p w14:paraId="5713A159" w14:textId="77777777" w:rsidR="002B06EF" w:rsidRDefault="00237E20">
      <w:r>
        <w:t>Parameters</w:t>
      </w:r>
    </w:p>
    <w:p w14:paraId="2721B3B1" w14:textId="77777777" w:rsidR="002B06EF" w:rsidRDefault="00237E20">
      <w:r>
        <w:t>l</w:t>
      </w:r>
    </w:p>
    <w:p w14:paraId="52F75767" w14:textId="77777777" w:rsidR="002B06EF" w:rsidRDefault="00237E20">
      <w:r>
        <w:t>SIP parameters</w:t>
      </w:r>
    </w:p>
    <w:p w14:paraId="75E0FCE8" w14:textId="77777777" w:rsidR="002B06EF" w:rsidRDefault="00237E20">
      <w:r>
        <w:t>l</w:t>
      </w:r>
    </w:p>
    <w:p w14:paraId="53533F19" w14:textId="77777777" w:rsidR="002B06EF" w:rsidRDefault="00237E20">
      <w:r>
        <w:t>Others</w:t>
      </w:r>
    </w:p>
    <w:p w14:paraId="3BA894CC" w14:textId="77777777" w:rsidR="002B06EF" w:rsidRDefault="00237E20">
      <w:r>
        <w:t>l</w:t>
      </w:r>
    </w:p>
    <w:p w14:paraId="4D613378" w14:textId="77777777" w:rsidR="002B06EF" w:rsidRDefault="00237E20">
      <w:r>
        <w:t>MS Teams</w:t>
      </w:r>
    </w:p>
    <w:p w14:paraId="250068DF" w14:textId="77777777" w:rsidR="002B06EF" w:rsidRDefault="00237E20">
      <w:r>
        <w:t>The landlord administrator adds the tenant and then completes all the required fields in the Tenant Properties</w:t>
      </w:r>
    </w:p>
    <w:p w14:paraId="1BC40A88" w14:textId="77777777" w:rsidR="002B06EF" w:rsidRDefault="00237E20">
      <w:r>
        <w:t>dialog.</w:t>
      </w:r>
    </w:p>
    <w:p w14:paraId="4AD4BCE0" w14:textId="77777777" w:rsidR="002B06EF" w:rsidRDefault="00237E20">
      <w:r>
        <w:t>Tenants can view but not change the following properties:</w:t>
      </w:r>
    </w:p>
    <w:p w14:paraId="5E5EC36D" w14:textId="77777777" w:rsidR="002B06EF" w:rsidRDefault="00237E20">
      <w:r>
        <w:t>l</w:t>
      </w:r>
    </w:p>
    <w:p w14:paraId="747C1592" w14:textId="77777777" w:rsidR="002B06EF" w:rsidRDefault="00237E20">
      <w:r>
        <w:t>ID</w:t>
      </w:r>
    </w:p>
    <w:p w14:paraId="57546E3C" w14:textId="77777777" w:rsidR="002B06EF" w:rsidRDefault="00237E20">
      <w:r>
        <w:t>l</w:t>
      </w:r>
    </w:p>
    <w:p w14:paraId="5D15D8B9" w14:textId="77777777" w:rsidR="002B06EF" w:rsidRDefault="00237E20">
      <w:r>
        <w:t>Name</w:t>
      </w:r>
    </w:p>
    <w:p w14:paraId="2A2824C0" w14:textId="77777777" w:rsidR="002B06EF" w:rsidRDefault="00237E20">
      <w:r>
        <w:t>l</w:t>
      </w:r>
    </w:p>
    <w:p w14:paraId="611690AC" w14:textId="77777777" w:rsidR="002B06EF" w:rsidRDefault="00237E20">
      <w:r>
        <w:t>Account name</w:t>
      </w:r>
    </w:p>
    <w:p w14:paraId="39B8F5CB" w14:textId="77777777" w:rsidR="002B06EF" w:rsidRDefault="00237E20">
      <w:r>
        <w:t>l</w:t>
      </w:r>
    </w:p>
    <w:p w14:paraId="07BA4863" w14:textId="77777777" w:rsidR="002B06EF" w:rsidRDefault="00237E20">
      <w:r>
        <w:t>Short name</w:t>
      </w:r>
    </w:p>
    <w:p w14:paraId="1077B710" w14:textId="77777777" w:rsidR="002B06EF" w:rsidRDefault="00237E20">
      <w:r>
        <w:t>l</w:t>
      </w:r>
    </w:p>
    <w:p w14:paraId="5BB6A406" w14:textId="77777777" w:rsidR="002B06EF" w:rsidRDefault="00237E20">
      <w:r>
        <w:t>UPN suffix</w:t>
      </w:r>
    </w:p>
    <w:p w14:paraId="08BF5166" w14:textId="77777777" w:rsidR="002B06EF" w:rsidRDefault="00237E20">
      <w:r>
        <w:t>l</w:t>
      </w:r>
    </w:p>
    <w:p w14:paraId="2EA27A04" w14:textId="77777777" w:rsidR="002B06EF" w:rsidRDefault="00237E20">
      <w:r>
        <w:t>Trunk group</w:t>
      </w:r>
    </w:p>
    <w:p w14:paraId="2A2FBBA1" w14:textId="77777777" w:rsidR="002B06EF" w:rsidRDefault="00237E20">
      <w:r>
        <w:lastRenderedPageBreak/>
        <w:t>l</w:t>
      </w:r>
    </w:p>
    <w:p w14:paraId="043DD09B" w14:textId="77777777" w:rsidR="002B06EF" w:rsidRDefault="00237E20">
      <w:r>
        <w:t>All of the URLs</w:t>
      </w:r>
    </w:p>
    <w:p w14:paraId="527877DD" w14:textId="77777777" w:rsidR="002B06EF" w:rsidRDefault="00237E20">
      <w:r>
        <w:t>l</w:t>
      </w:r>
    </w:p>
    <w:p w14:paraId="729B43E8" w14:textId="77777777" w:rsidR="002B06EF" w:rsidRDefault="00237E20">
      <w:r>
        <w:t>All of the SIP parameters</w:t>
      </w:r>
    </w:p>
    <w:p w14:paraId="49890754" w14:textId="77777777" w:rsidR="002B06EF" w:rsidRDefault="00237E20">
      <w:r>
        <w:t>l</w:t>
      </w:r>
    </w:p>
    <w:p w14:paraId="28EAF8A9" w14:textId="77777777" w:rsidR="002B06EF" w:rsidRDefault="00237E20">
      <w:r>
        <w:t>Integration of external media servers and selection of media server type</w:t>
      </w:r>
    </w:p>
    <w:p w14:paraId="59522863" w14:textId="77777777" w:rsidR="002B06EF" w:rsidRDefault="00237E20">
      <w:r>
        <w:t>Tenants cannot change the properties shown as (landlord only) in this Help.</w:t>
      </w:r>
    </w:p>
    <w:p w14:paraId="3FE43242" w14:textId="77777777" w:rsidR="002B06EF" w:rsidRDefault="00237E20">
      <w:r>
        <w:t>To configure tenant properties:</w:t>
      </w:r>
    </w:p>
    <w:p w14:paraId="3068F514" w14:textId="77777777" w:rsidR="002B06EF" w:rsidRDefault="00237E20">
      <w:r>
        <w:t>1.</w:t>
      </w:r>
    </w:p>
    <w:p w14:paraId="458ED7B5" w14:textId="77777777" w:rsidR="002B06EF" w:rsidRDefault="00237E20">
      <w:r>
        <w:t>On the navigation pane, click</w:t>
      </w:r>
    </w:p>
    <w:p w14:paraId="13F6139F" w14:textId="77777777" w:rsidR="002B06EF" w:rsidRDefault="00237E20">
      <w:r>
        <w:t>Home page. The Tenant Properties page appears.</w:t>
      </w:r>
    </w:p>
    <w:p w14:paraId="625B7E92" w14:textId="77777777" w:rsidR="002B06EF" w:rsidRDefault="00237E20">
      <w:r>
        <w:t>2.</w:t>
      </w:r>
    </w:p>
    <w:p w14:paraId="6B138FA3" w14:textId="77777777" w:rsidR="002B06EF" w:rsidRDefault="00237E20">
      <w:r>
        <w:t>Edit or view the properties on the Tenant Properties page. The properties are arranged on the following</w:t>
      </w:r>
    </w:p>
    <w:p w14:paraId="687A4FEE" w14:textId="77777777" w:rsidR="002B06EF" w:rsidRPr="001A7ED7" w:rsidRDefault="00237E20">
      <w:pPr>
        <w:rPr>
          <w:lang w:val="it-IT"/>
        </w:rPr>
      </w:pPr>
      <w:proofErr w:type="spellStart"/>
      <w:r w:rsidRPr="001A7ED7">
        <w:rPr>
          <w:lang w:val="it-IT"/>
        </w:rPr>
        <w:t>tabs</w:t>
      </w:r>
      <w:proofErr w:type="spellEnd"/>
      <w:r w:rsidRPr="001A7ED7">
        <w:rPr>
          <w:lang w:val="it-IT"/>
        </w:rPr>
        <w:t>:</w:t>
      </w:r>
    </w:p>
    <w:p w14:paraId="37595712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t>o</w:t>
      </w:r>
    </w:p>
    <w:p w14:paraId="796E1FCF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t>Core</w:t>
      </w:r>
    </w:p>
    <w:p w14:paraId="10C732FA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t>o</w:t>
      </w:r>
    </w:p>
    <w:p w14:paraId="44FB4E27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t>URLS</w:t>
      </w:r>
    </w:p>
    <w:p w14:paraId="77F203E2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t>o</w:t>
      </w:r>
    </w:p>
    <w:p w14:paraId="1A8BED84" w14:textId="77777777" w:rsidR="002B06EF" w:rsidRDefault="00237E20">
      <w:r>
        <w:t>Parameters</w:t>
      </w:r>
    </w:p>
    <w:p w14:paraId="05239089" w14:textId="77777777" w:rsidR="002B06EF" w:rsidRDefault="00237E20">
      <w:r>
        <w:t>o</w:t>
      </w:r>
    </w:p>
    <w:p w14:paraId="406C985C" w14:textId="77777777" w:rsidR="002B06EF" w:rsidRDefault="00237E20">
      <w:r>
        <w:t>SIP parameters</w:t>
      </w:r>
    </w:p>
    <w:p w14:paraId="211DCAEE" w14:textId="77777777" w:rsidR="002B06EF" w:rsidRDefault="00237E20">
      <w:r>
        <w:t>o</w:t>
      </w:r>
    </w:p>
    <w:p w14:paraId="0EFEC735" w14:textId="77777777" w:rsidR="002B06EF" w:rsidRDefault="00237E20">
      <w:r>
        <w:t>Others</w:t>
      </w:r>
    </w:p>
    <w:p w14:paraId="5F2CFF50" w14:textId="77777777" w:rsidR="002B06EF" w:rsidRDefault="00237E20">
      <w:r>
        <w:t>o</w:t>
      </w:r>
    </w:p>
    <w:p w14:paraId="5C4B8FB4" w14:textId="77777777" w:rsidR="002B06EF" w:rsidRDefault="00237E20">
      <w:r>
        <w:lastRenderedPageBreak/>
        <w:t>MS Teams</w:t>
      </w:r>
    </w:p>
    <w:p w14:paraId="59D4DEF4" w14:textId="77777777" w:rsidR="002B06EF" w:rsidRDefault="00237E20">
      <w:r>
        <w:t>3.</w:t>
      </w:r>
    </w:p>
    <w:p w14:paraId="567A2C6D" w14:textId="77777777" w:rsidR="002B06EF" w:rsidRDefault="00237E20">
      <w:r>
        <w:t>Click Save changes.</w:t>
      </w:r>
    </w:p>
    <w:p w14:paraId="2807401E" w14:textId="77777777" w:rsidR="002B06EF" w:rsidRDefault="00237E20">
      <w:r>
        <w:t>CCSP Admin Help - Tenant - 7.4</w:t>
      </w:r>
    </w:p>
    <w:p w14:paraId="393395AB" w14:textId="77777777" w:rsidR="002B06EF" w:rsidRDefault="00237E20">
      <w:r>
        <w:t>25</w:t>
      </w:r>
    </w:p>
    <w:p w14:paraId="0B0181A3" w14:textId="77777777" w:rsidR="002B06EF" w:rsidRDefault="00237E20">
      <w:r>
        <w:t>Manage core tenant properties</w:t>
      </w:r>
    </w:p>
    <w:p w14:paraId="53D70CC0" w14:textId="77777777" w:rsidR="002B06EF" w:rsidRDefault="00237E20">
      <w:r>
        <w:t>On the Tenant Properties page, on the Core tab, view/enter the following information:</w:t>
      </w:r>
    </w:p>
    <w:p w14:paraId="7C1106FA" w14:textId="77777777" w:rsidR="002B06EF" w:rsidRDefault="00237E20">
      <w:r>
        <w:t>l</w:t>
      </w:r>
    </w:p>
    <w:p w14:paraId="34458DDF" w14:textId="77777777" w:rsidR="002B06EF" w:rsidRDefault="00237E20">
      <w:r>
        <w:t>Name (required) — the name of the tenant. This name can be different from the Account name.</w:t>
      </w:r>
    </w:p>
    <w:p w14:paraId="6B6070F6" w14:textId="77777777" w:rsidR="002B06EF" w:rsidRDefault="00237E20">
      <w:r>
        <w:t>l</w:t>
      </w:r>
    </w:p>
    <w:p w14:paraId="6DDA7C1C" w14:textId="77777777" w:rsidR="002B06EF" w:rsidRDefault="00237E20">
      <w:r>
        <w:t>Account name — the name to use for administration only. This value is case-sensitive.</w:t>
      </w:r>
    </w:p>
    <w:p w14:paraId="71D829FE" w14:textId="77777777" w:rsidR="002B06EF" w:rsidRDefault="00237E20">
      <w:r>
        <w:t>l</w:t>
      </w:r>
    </w:p>
    <w:p w14:paraId="0CCFDDCD" w14:textId="77777777" w:rsidR="002B06EF" w:rsidRDefault="00237E20">
      <w:r>
        <w:t>Short name (required) — the tenant’s public folder name. The name should not contain any spaces,</w:t>
      </w:r>
    </w:p>
    <w:p w14:paraId="1D7CC3F0" w14:textId="77777777" w:rsidR="002B06EF" w:rsidRDefault="00237E20">
      <w:r>
        <w:t>underscores, or special characters.</w:t>
      </w:r>
    </w:p>
    <w:p w14:paraId="56758615" w14:textId="77777777" w:rsidR="002B06EF" w:rsidRDefault="00237E20">
      <w:r>
        <w:t>l</w:t>
      </w:r>
    </w:p>
    <w:p w14:paraId="75A5C0CC" w14:textId="77777777" w:rsidR="002B06EF" w:rsidRDefault="00237E20">
      <w:r>
        <w:t>Address — the tenant's billing address.</w:t>
      </w:r>
    </w:p>
    <w:p w14:paraId="72E244E6" w14:textId="77777777" w:rsidR="002B06EF" w:rsidRDefault="00237E20">
      <w:r>
        <w:t>l</w:t>
      </w:r>
    </w:p>
    <w:p w14:paraId="6D7A0FE2" w14:textId="77777777" w:rsidR="002B06EF" w:rsidRDefault="00237E20">
      <w:r>
        <w:t>Contact person — the main contact person's name.</w:t>
      </w:r>
    </w:p>
    <w:p w14:paraId="7EC03354" w14:textId="77777777" w:rsidR="002B06EF" w:rsidRDefault="00237E20">
      <w:r>
        <w:t>l</w:t>
      </w:r>
    </w:p>
    <w:p w14:paraId="2E7E22D1" w14:textId="77777777" w:rsidR="002B06EF" w:rsidRDefault="00237E20">
      <w:r>
        <w:t>Phone — the main contact person’s phone number or tenant's main number.</w:t>
      </w:r>
    </w:p>
    <w:p w14:paraId="380A64CC" w14:textId="77777777" w:rsidR="002B06EF" w:rsidRDefault="00237E20">
      <w:r>
        <w:t>l</w:t>
      </w:r>
    </w:p>
    <w:p w14:paraId="01C9BAC8" w14:textId="77777777" w:rsidR="002B06EF" w:rsidRDefault="00237E20">
      <w:r>
        <w:t>Email address — the tenant's email address.</w:t>
      </w:r>
    </w:p>
    <w:p w14:paraId="330F47E0" w14:textId="77777777" w:rsidR="002B06EF" w:rsidRDefault="00237E20">
      <w:r>
        <w:t>l</w:t>
      </w:r>
    </w:p>
    <w:p w14:paraId="6C451F36" w14:textId="77777777" w:rsidR="002B06EF" w:rsidRDefault="00237E20">
      <w:r>
        <w:t>UPN suffix (required) — the email and logon suffix for all users in the tenant's contact center.</w:t>
      </w:r>
    </w:p>
    <w:p w14:paraId="32CB4C5C" w14:textId="77777777" w:rsidR="002B06EF" w:rsidRDefault="00237E20">
      <w:r>
        <w:lastRenderedPageBreak/>
        <w:t>l</w:t>
      </w:r>
    </w:p>
    <w:p w14:paraId="3C3D3512" w14:textId="77777777" w:rsidR="002B06EF" w:rsidRDefault="00237E20">
      <w:r>
        <w:t>Disable historical information for this tenant — whether to disable logging of the tenant's call data to</w:t>
      </w:r>
    </w:p>
    <w:p w14:paraId="1329D09A" w14:textId="77777777" w:rsidR="002B06EF" w:rsidRDefault="00237E20">
      <w:r>
        <w:t>Historical Reports.</w:t>
      </w:r>
    </w:p>
    <w:p w14:paraId="46346E59" w14:textId="77777777" w:rsidR="002B06EF" w:rsidRDefault="00237E20">
      <w:r>
        <w:t>l</w:t>
      </w:r>
    </w:p>
    <w:p w14:paraId="647A3455" w14:textId="77777777" w:rsidR="002B06EF" w:rsidRDefault="00237E20">
      <w:r>
        <w:t>Outgoing and direct calls wrap-up timeout (sec) — for how long to wait for agents to exit wrap-up before</w:t>
      </w:r>
    </w:p>
    <w:p w14:paraId="3F367F37" w14:textId="77777777" w:rsidR="002B06EF" w:rsidRDefault="00237E20">
      <w:r>
        <w:t>automatically timing out the wrap-up of an outdialed or a directly dialed incoming call. The default is 0 (no</w:t>
      </w:r>
    </w:p>
    <w:p w14:paraId="28BB2EC2" w14:textId="77777777" w:rsidR="002B06EF" w:rsidRDefault="00237E20">
      <w:r>
        <w:t>timeout).</w:t>
      </w:r>
    </w:p>
    <w:p w14:paraId="2FFD90C9" w14:textId="77777777" w:rsidR="002B06EF" w:rsidRDefault="00237E20">
      <w:r>
        <w:t>l</w:t>
      </w:r>
    </w:p>
    <w:p w14:paraId="2DA82D5C" w14:textId="77777777" w:rsidR="002B06EF" w:rsidRDefault="00237E20">
      <w:r>
        <w:t>Agent to agent call timeout (sec) — for how long to wait for users to answer before automatically</w:t>
      </w:r>
    </w:p>
    <w:p w14:paraId="27E1010F" w14:textId="77777777" w:rsidR="002B06EF" w:rsidRDefault="00237E20">
      <w:r>
        <w:t>canceling an agent to agent call request. This value must be between 10-3600. The default is 30.</w:t>
      </w:r>
    </w:p>
    <w:p w14:paraId="7DF25FBB" w14:textId="77777777" w:rsidR="002B06EF" w:rsidRDefault="00237E20">
      <w:r>
        <w:t>l</w:t>
      </w:r>
    </w:p>
    <w:p w14:paraId="564F8D7B" w14:textId="77777777" w:rsidR="002B06EF" w:rsidRDefault="00237E20">
      <w:r>
        <w:t>Call answered script timeout (sec) — for how long to run the Call Answered Script. The script stops</w:t>
      </w:r>
    </w:p>
    <w:p w14:paraId="44F38DF6" w14:textId="77777777" w:rsidR="002B06EF" w:rsidRDefault="00237E20">
      <w:r>
        <w:t>running when the timeout value is reached or when the agent hangs up the call. When set to 0, the agent</w:t>
      </w:r>
    </w:p>
    <w:p w14:paraId="4E99EDE2" w14:textId="77777777" w:rsidR="002B06EF" w:rsidRDefault="00237E20">
      <w:r>
        <w:t>that has been routed the call waits for the answer script to complete for as long as is needed. The agent can</w:t>
      </w:r>
    </w:p>
    <w:p w14:paraId="0247D6F0" w14:textId="77777777" w:rsidR="002B06EF" w:rsidRDefault="00237E20">
      <w:r>
        <w:t>hang up the call while the call answer script runs, whether or not there is a timeout. The default is 0 (no</w:t>
      </w:r>
    </w:p>
    <w:p w14:paraId="190D74E1" w14:textId="77777777" w:rsidR="002B06EF" w:rsidRDefault="00237E20">
      <w:r>
        <w:t>timeout).</w:t>
      </w:r>
    </w:p>
    <w:p w14:paraId="34499E5A" w14:textId="77777777" w:rsidR="002B06EF" w:rsidRDefault="00237E20">
      <w:r>
        <w:t>l</w:t>
      </w:r>
    </w:p>
    <w:p w14:paraId="074CBF89" w14:textId="77777777" w:rsidR="002B06EF" w:rsidRDefault="00237E20">
      <w:r>
        <w:t>Enable call answered script for PD campaign — whether to play the Call Answered Script for outbound</w:t>
      </w:r>
    </w:p>
    <w:p w14:paraId="265CA045" w14:textId="77777777" w:rsidR="002B06EF" w:rsidRDefault="00237E20">
      <w:r>
        <w:t>dialing campaigns. Playing this script causes a two second delay between placing the Predictive Dialing (PD)</w:t>
      </w:r>
    </w:p>
    <w:p w14:paraId="4A7D4511" w14:textId="77777777" w:rsidR="002B06EF" w:rsidRDefault="00237E20">
      <w:r>
        <w:t>call and it being answer by an agent.</w:t>
      </w:r>
    </w:p>
    <w:p w14:paraId="42CF7A63" w14:textId="77777777" w:rsidR="002B06EF" w:rsidRDefault="00237E20">
      <w:r>
        <w:lastRenderedPageBreak/>
        <w:t>l</w:t>
      </w:r>
    </w:p>
    <w:p w14:paraId="2C97004F" w14:textId="77777777" w:rsidR="002B06EF" w:rsidRDefault="00237E20">
      <w:r>
        <w:t>Media types — the media types available to the tenant.</w:t>
      </w:r>
    </w:p>
    <w:p w14:paraId="37F39018" w14:textId="77777777" w:rsidR="002B06EF" w:rsidRDefault="00237E20">
      <w:r>
        <w:t>Note</w:t>
      </w:r>
    </w:p>
    <w:p w14:paraId="15EBC7CE" w14:textId="77777777" w:rsidR="002B06EF" w:rsidRDefault="00237E20">
      <w:r>
        <w:t>CCSP does not support calendar invites as a method of call delivery.</w:t>
      </w:r>
    </w:p>
    <w:p w14:paraId="115CF092" w14:textId="77777777" w:rsidR="002B06EF" w:rsidRDefault="00237E20">
      <w:r>
        <w:t>l</w:t>
      </w:r>
    </w:p>
    <w:p w14:paraId="3585D680" w14:textId="77777777" w:rsidR="002B06EF" w:rsidRDefault="00237E20">
      <w:r>
        <w:t>Aging timeout interval (mins) — for messaging-related incoming calls:</w:t>
      </w:r>
    </w:p>
    <w:p w14:paraId="6A82AE96" w14:textId="77777777" w:rsidR="002B06EF" w:rsidRDefault="00237E20">
      <w:r>
        <w:t>o</w:t>
      </w:r>
    </w:p>
    <w:p w14:paraId="32709246" w14:textId="77777777" w:rsidR="002B06EF" w:rsidRDefault="00237E20">
      <w:r>
        <w:t>For how long a deferred email/voicemail call waits for processing before the system reroutes the call</w:t>
      </w:r>
    </w:p>
    <w:p w14:paraId="23A862D8" w14:textId="77777777" w:rsidR="002B06EF" w:rsidRDefault="00237E20">
      <w:r>
        <w:t>o</w:t>
      </w:r>
    </w:p>
    <w:p w14:paraId="0DE4C307" w14:textId="77777777" w:rsidR="002B06EF" w:rsidRDefault="00237E20">
      <w:r>
        <w:t>For how long the system waits before removing a call related either to a tenant that is unassigned from</w:t>
      </w:r>
    </w:p>
    <w:p w14:paraId="1C1A8CC2" w14:textId="77777777" w:rsidR="002B06EF" w:rsidRDefault="00237E20">
      <w:r>
        <w:t>MS or an MS that is down. This allows grace time to assign another MS for a tenant or to wait for MS</w:t>
      </w:r>
    </w:p>
    <w:p w14:paraId="41969E35" w14:textId="77777777" w:rsidR="002B06EF" w:rsidRDefault="00237E20">
      <w:r>
        <w:t>recovery after an unexpected failure.</w:t>
      </w:r>
    </w:p>
    <w:p w14:paraId="4A4025C7" w14:textId="77777777" w:rsidR="002B06EF" w:rsidRDefault="00237E20">
      <w:r>
        <w:t>o</w:t>
      </w:r>
    </w:p>
    <w:p w14:paraId="19F62AEC" w14:textId="77777777" w:rsidR="002B06EF" w:rsidRDefault="00237E20">
      <w:r>
        <w:t>The default is 480 minutes.</w:t>
      </w:r>
    </w:p>
    <w:p w14:paraId="13D95B3B" w14:textId="77777777" w:rsidR="002B06EF" w:rsidRDefault="00237E20">
      <w:r>
        <w:t>CCSP Admin Help - Tenant - 7.4</w:t>
      </w:r>
    </w:p>
    <w:p w14:paraId="148DA274" w14:textId="77777777" w:rsidR="002B06EF" w:rsidRDefault="00237E20">
      <w:r>
        <w:t>26</w:t>
      </w:r>
    </w:p>
    <w:p w14:paraId="189E0293" w14:textId="77777777" w:rsidR="002B06EF" w:rsidRDefault="00237E20">
      <w:r>
        <w:t>Manage tenant URLs</w:t>
      </w:r>
    </w:p>
    <w:p w14:paraId="00D5915B" w14:textId="77777777" w:rsidR="002B06EF" w:rsidRDefault="00237E20">
      <w:r>
        <w:t>Landlord only can change these values.</w:t>
      </w:r>
    </w:p>
    <w:p w14:paraId="1C35FC45" w14:textId="77777777" w:rsidR="002B06EF" w:rsidRDefault="00237E20">
      <w:r>
        <w:t>On the Tenant Properties page, on the URLs tab, view/enter the following information:</w:t>
      </w:r>
    </w:p>
    <w:p w14:paraId="5E1B9CFC" w14:textId="77777777" w:rsidR="002B06EF" w:rsidRDefault="00237E20">
      <w:r>
        <w:t>l</w:t>
      </w:r>
    </w:p>
    <w:p w14:paraId="6462648C" w14:textId="77777777" w:rsidR="002B06EF" w:rsidRDefault="00237E20">
      <w:r>
        <w:t>Intelligent outdialing URL — the URL used by the Dialing Plan:</w:t>
      </w:r>
    </w:p>
    <w:p w14:paraId="2DB82DB8" w14:textId="77777777" w:rsidR="002B06EF" w:rsidRDefault="00237E20">
      <w:r>
        <w:t>o</w:t>
      </w:r>
    </w:p>
    <w:p w14:paraId="0DBEC40A" w14:textId="77777777" w:rsidR="002B06EF" w:rsidRDefault="00237E20">
      <w:r>
        <w:t>For the advanced dial plan, set to http://&lt;servername&gt;/AdvancedDialPlan/CheckPlan</w:t>
      </w:r>
    </w:p>
    <w:p w14:paraId="6A735F17" w14:textId="77777777" w:rsidR="002B06EF" w:rsidRDefault="00237E20">
      <w:r>
        <w:t>o</w:t>
      </w:r>
    </w:p>
    <w:p w14:paraId="6713DCAE" w14:textId="77777777" w:rsidR="002B06EF" w:rsidRDefault="00237E20">
      <w:r>
        <w:lastRenderedPageBreak/>
        <w:t>For the legacy dialing plan, set to http://&lt;servername&gt;/DialingPlan/CheckPlan.asp</w:t>
      </w:r>
    </w:p>
    <w:p w14:paraId="0005EB90" w14:textId="77777777" w:rsidR="002B06EF" w:rsidRDefault="00237E20">
      <w:r>
        <w:t>l</w:t>
      </w:r>
    </w:p>
    <w:p w14:paraId="7E2A9973" w14:textId="77777777" w:rsidR="002B06EF" w:rsidRDefault="00237E20">
      <w:r>
        <w:t>Historical Reports URL — the URL the tenant uses to access Historical Reports. This URL must be a Fully</w:t>
      </w:r>
    </w:p>
    <w:p w14:paraId="434DBC14" w14:textId="77777777" w:rsidR="002B06EF" w:rsidRDefault="00237E20">
      <w:r>
        <w:t>Qualified Domain Name (FQDN). For more information, see the CCSP Historical Reports User Guide.</w:t>
      </w:r>
    </w:p>
    <w:p w14:paraId="183510E0" w14:textId="77777777" w:rsidR="002B06EF" w:rsidRDefault="00237E20">
      <w:r>
        <w:t>l</w:t>
      </w:r>
    </w:p>
    <w:p w14:paraId="46D53166" w14:textId="77777777" w:rsidR="002B06EF" w:rsidRDefault="00237E20">
      <w:r>
        <w:t>RTR URL — the URL the tenant uses to access Dashboard. This URL must be a FQDN and must end with a</w:t>
      </w:r>
    </w:p>
    <w:p w14:paraId="7BD4EF97" w14:textId="77777777" w:rsidR="002B06EF" w:rsidRDefault="00237E20">
      <w:r>
        <w:t>forward slash (/).</w:t>
      </w:r>
    </w:p>
    <w:p w14:paraId="32F87662" w14:textId="77777777" w:rsidR="002B06EF" w:rsidRDefault="00237E20">
      <w:r>
        <w:t>Note</w:t>
      </w:r>
    </w:p>
    <w:p w14:paraId="00E25144" w14:textId="77777777" w:rsidR="002B06EF" w:rsidRDefault="00237E20">
      <w:r>
        <w:t>l</w:t>
      </w:r>
    </w:p>
    <w:p w14:paraId="05545202" w14:textId="77777777" w:rsidR="002B06EF" w:rsidRDefault="00237E20">
      <w:r>
        <w:t>The URL for Dashboard (2022) uses Dashboard instead of CosmoDashboard.</w:t>
      </w:r>
    </w:p>
    <w:p w14:paraId="0EDAC1F7" w14:textId="77777777" w:rsidR="002B06EF" w:rsidRDefault="00237E20">
      <w:r>
        <w:t>l</w:t>
      </w:r>
    </w:p>
    <w:p w14:paraId="794FD848" w14:textId="77777777" w:rsidR="002B06EF" w:rsidRDefault="00237E20">
      <w:r>
        <w:t>To use the new Dashboard (2022) gadget with multiple browser support, append the option</w:t>
      </w:r>
    </w:p>
    <w:p w14:paraId="072941E5" w14:textId="77777777" w:rsidR="002B06EF" w:rsidRDefault="00237E20">
      <w:r>
        <w:t>multibrowser to the Real Time Reports URL value, for example:</w:t>
      </w:r>
    </w:p>
    <w:p w14:paraId="54D19DEB" w14:textId="77777777" w:rsidR="002B06EF" w:rsidRDefault="00237E20">
      <w:r>
        <w:t>http://&lt;servername&gt;/Dashboard/?multibrowser</w:t>
      </w:r>
    </w:p>
    <w:p w14:paraId="08A43543" w14:textId="77777777" w:rsidR="002B06EF" w:rsidRDefault="00237E20">
      <w:r>
        <w:t>l</w:t>
      </w:r>
    </w:p>
    <w:p w14:paraId="1E9C0C9B" w14:textId="77777777" w:rsidR="002B06EF" w:rsidRDefault="00237E20">
      <w:r>
        <w:t>CCSP Designer URL — the URL used by the tenant to access the Designer application. This URL must be</w:t>
      </w:r>
    </w:p>
    <w:p w14:paraId="639C51CD" w14:textId="77777777" w:rsidR="002B06EF" w:rsidRDefault="00237E20">
      <w:r>
        <w:t>made available to all tenants. For more information, see the CCSP Designer Help.</w:t>
      </w:r>
    </w:p>
    <w:p w14:paraId="7EFB07DA" w14:textId="77777777" w:rsidR="002B06EF" w:rsidRDefault="00237E20">
      <w:r>
        <w:t>Note</w:t>
      </w:r>
    </w:p>
    <w:p w14:paraId="7F6922FD" w14:textId="77777777" w:rsidR="002B06EF" w:rsidRDefault="00237E20">
      <w:r>
        <w:t>In addition to the server that contains the Designer application, the tenant must have access to a server</w:t>
      </w:r>
    </w:p>
    <w:p w14:paraId="7F703A38" w14:textId="77777777" w:rsidR="002B06EF" w:rsidRDefault="00237E20">
      <w:r>
        <w:t>to which they can publish the CallXML scripts created in Designer. This server can be a hosted service of</w:t>
      </w:r>
    </w:p>
    <w:p w14:paraId="0F766F5B" w14:textId="77777777" w:rsidR="002B06EF" w:rsidRDefault="00237E20">
      <w:r>
        <w:t>the system administrator, or on the tenant’s own server.</w:t>
      </w:r>
    </w:p>
    <w:p w14:paraId="4D9AB705" w14:textId="77777777" w:rsidR="002B06EF" w:rsidRDefault="00237E20">
      <w:r>
        <w:t>l</w:t>
      </w:r>
    </w:p>
    <w:p w14:paraId="436C272A" w14:textId="77777777" w:rsidR="002B06EF" w:rsidRDefault="00237E20">
      <w:r>
        <w:lastRenderedPageBreak/>
        <w:t>Replay URL — the URL of the web server where interaction recordings for the tenant are posted. This URL</w:t>
      </w:r>
    </w:p>
    <w:p w14:paraId="272742C3" w14:textId="77777777" w:rsidR="002B06EF" w:rsidRDefault="00237E20">
      <w:r>
        <w:t>must be the same URL established during installation. For more information, see the CCSP Installation Guide.</w:t>
      </w:r>
    </w:p>
    <w:p w14:paraId="2838F7C7" w14:textId="77777777" w:rsidR="002B06EF" w:rsidRDefault="00237E20">
      <w:r>
        <w:t>l</w:t>
      </w:r>
    </w:p>
    <w:p w14:paraId="2C8644F7" w14:textId="77777777" w:rsidR="002B06EF" w:rsidRDefault="00237E20">
      <w:r>
        <w:t>Voicemail URL — the URL the tenant uses to access voicemail. Set to http://&lt;servername&gt;/designer/Scripts</w:t>
      </w:r>
    </w:p>
    <w:p w14:paraId="36108FFF" w14:textId="77777777" w:rsidR="002B06EF" w:rsidRDefault="00237E20">
      <w:r>
        <w:t>l</w:t>
      </w:r>
    </w:p>
    <w:p w14:paraId="3471026E" w14:textId="77777777" w:rsidR="002B06EF" w:rsidRDefault="00237E20">
      <w:r>
        <w:t>Elsbeth PowerContact server URL — for Elsbeth 6.x, the URL to the WebAPI service of the EPCServer</w:t>
      </w:r>
    </w:p>
    <w:p w14:paraId="6E76F2CD" w14:textId="77777777" w:rsidR="002B06EF" w:rsidRDefault="00237E20">
      <w:r>
        <w:t>instance assigned to the tenant. From Elsbeth 9.x, the URL to the SOAP (WCF) service of the EPCServer</w:t>
      </w:r>
    </w:p>
    <w:p w14:paraId="644D8F31" w14:textId="77777777" w:rsidR="002B06EF" w:rsidRDefault="00237E20">
      <w:r>
        <w:t>instance assigned to the tenant. Required only when tenant is running in Elsbeth dialer mode. For more</w:t>
      </w:r>
    </w:p>
    <w:p w14:paraId="0E7B3A39" w14:textId="77777777" w:rsidR="002B06EF" w:rsidRDefault="00237E20">
      <w:r>
        <w:t>information, see the CCSP Dialer Guide for Elsbeth.</w:t>
      </w:r>
    </w:p>
    <w:p w14:paraId="28755402" w14:textId="77777777" w:rsidR="002B06EF" w:rsidRDefault="00237E20">
      <w:r>
        <w:t>CCSP Admin Help - Tenant - 7.4</w:t>
      </w:r>
    </w:p>
    <w:p w14:paraId="38248627" w14:textId="77777777" w:rsidR="002B06EF" w:rsidRDefault="00237E20">
      <w:r>
        <w:t>27</w:t>
      </w:r>
    </w:p>
    <w:p w14:paraId="6C3B4D33" w14:textId="77777777" w:rsidR="002B06EF" w:rsidRDefault="00237E20">
      <w:r>
        <w:t>Manage tenant parameters</w:t>
      </w:r>
    </w:p>
    <w:p w14:paraId="3A0D7EDC" w14:textId="77777777" w:rsidR="002B06EF" w:rsidRDefault="00237E20">
      <w:r>
        <w:t>Note</w:t>
      </w:r>
    </w:p>
    <w:p w14:paraId="32C895F7" w14:textId="77777777" w:rsidR="002B06EF" w:rsidRDefault="00237E20">
      <w:r>
        <w:t>CCSP UI was previously called TouchPoint.</w:t>
      </w:r>
    </w:p>
    <w:p w14:paraId="542DE89D" w14:textId="77777777" w:rsidR="002B06EF" w:rsidRDefault="00237E20">
      <w:r>
        <w:t>On the Tenant Properties page, on the Parameters tab, view/enter the following information:</w:t>
      </w:r>
    </w:p>
    <w:p w14:paraId="0041BE9C" w14:textId="77777777" w:rsidR="002B06EF" w:rsidRDefault="00237E20">
      <w:r>
        <w:t>l</w:t>
      </w:r>
    </w:p>
    <w:p w14:paraId="753A058A" w14:textId="77777777" w:rsidR="002B06EF" w:rsidRDefault="00237E20">
      <w:r>
        <w:t>Block agent-to-agent calls — whether to prevent the tenant's agents calling one another.</w:t>
      </w:r>
    </w:p>
    <w:p w14:paraId="4DF3790B" w14:textId="77777777" w:rsidR="002B06EF" w:rsidRDefault="00237E20">
      <w:r>
        <w:t>l</w:t>
      </w:r>
    </w:p>
    <w:p w14:paraId="1077713E" w14:textId="77777777" w:rsidR="002B06EF" w:rsidRDefault="00237E20">
      <w:r>
        <w:t>Caller ID — the identity the tenant chooses to present to a called party. This value can be text or a</w:t>
      </w:r>
    </w:p>
    <w:p w14:paraId="51400D9F" w14:textId="77777777" w:rsidR="002B06EF" w:rsidRDefault="00237E20">
      <w:r>
        <w:t>telephone number.</w:t>
      </w:r>
    </w:p>
    <w:p w14:paraId="21576C26" w14:textId="77777777" w:rsidR="002B06EF" w:rsidRDefault="00237E20">
      <w:r>
        <w:t>Note</w:t>
      </w:r>
    </w:p>
    <w:p w14:paraId="31DCAA0C" w14:textId="77777777" w:rsidR="002B06EF" w:rsidRDefault="00237E20">
      <w:r>
        <w:lastRenderedPageBreak/>
        <w:t>l</w:t>
      </w:r>
    </w:p>
    <w:p w14:paraId="797469B2" w14:textId="77777777" w:rsidR="002B06EF" w:rsidRDefault="00237E20">
      <w:r>
        <w:t>Many called party phones can display only numeric information.</w:t>
      </w:r>
    </w:p>
    <w:p w14:paraId="0207BB9E" w14:textId="77777777" w:rsidR="002B06EF" w:rsidRDefault="00237E20">
      <w:r>
        <w:t>l</w:t>
      </w:r>
    </w:p>
    <w:p w14:paraId="7DB549E0" w14:textId="77777777" w:rsidR="002B06EF" w:rsidRDefault="00237E20">
      <w:r>
        <w:t>Many countries prohibit insertion of erroneous information in this</w:t>
      </w:r>
    </w:p>
    <w:p w14:paraId="2EE02066" w14:textId="77777777" w:rsidR="002B06EF" w:rsidRDefault="00237E20">
      <w:r>
        <w:t>field.</w:t>
      </w:r>
    </w:p>
    <w:p w14:paraId="6747A392" w14:textId="77777777" w:rsidR="002B06EF" w:rsidRDefault="00237E20">
      <w:r>
        <w:t>l</w:t>
      </w:r>
    </w:p>
    <w:p w14:paraId="425B12EC" w14:textId="77777777" w:rsidR="002B06EF" w:rsidRDefault="00237E20">
      <w:r>
        <w:t>Phone ANI — the identifier used for call routing or billing. This is an optional field that can be required by</w:t>
      </w:r>
    </w:p>
    <w:p w14:paraId="3AF1BD61" w14:textId="77777777" w:rsidR="002B06EF" w:rsidRDefault="00237E20">
      <w:r>
        <w:t>your telephone carrier. ANI is different from Caller ID, but might be used by a telephone carrier to display</w:t>
      </w:r>
    </w:p>
    <w:p w14:paraId="66FAFD50" w14:textId="77777777" w:rsidR="002B06EF" w:rsidRDefault="00237E20">
      <w:r>
        <w:t>caller identity to the called party. The value of this field is usually provided by the telephone company and is</w:t>
      </w:r>
    </w:p>
    <w:p w14:paraId="45D4E66A" w14:textId="77777777" w:rsidR="002B06EF" w:rsidRDefault="00237E20">
      <w:r>
        <w:t>numeric text.</w:t>
      </w:r>
    </w:p>
    <w:p w14:paraId="1398501F" w14:textId="77777777" w:rsidR="002B06EF" w:rsidRDefault="00237E20">
      <w:r>
        <w:t>l</w:t>
      </w:r>
    </w:p>
    <w:p w14:paraId="5546600B" w14:textId="77777777" w:rsidR="002B06EF" w:rsidRDefault="00237E20">
      <w:r>
        <w:t>Maximum skill weight — the maximum value for skill weighting. The default is 100. For more information,</w:t>
      </w:r>
    </w:p>
    <w:p w14:paraId="07DF7B56" w14:textId="77777777" w:rsidR="002B06EF" w:rsidRDefault="00237E20">
      <w:r>
        <w:t>see Weighting skills in the CCSP Tenant Administrator Guide.</w:t>
      </w:r>
    </w:p>
    <w:p w14:paraId="238B56F4" w14:textId="77777777" w:rsidR="002B06EF" w:rsidRDefault="00237E20">
      <w:r>
        <w:t>l</w:t>
      </w:r>
    </w:p>
    <w:p w14:paraId="339397C6" w14:textId="77777777" w:rsidR="002B06EF" w:rsidRDefault="00237E20">
      <w:r>
        <w:t>CallData publishing mode (required) — whether call data is published to the historical database at call</w:t>
      </w:r>
    </w:p>
    <w:p w14:paraId="40324532" w14:textId="77777777" w:rsidR="002B06EF" w:rsidRDefault="00237E20">
      <w:r>
        <w:t>arrival, call termination, or as soon as it is created (All). The default is Call arrival only.</w:t>
      </w:r>
    </w:p>
    <w:p w14:paraId="639566D4" w14:textId="77777777" w:rsidR="002B06EF" w:rsidRDefault="00237E20">
      <w:r>
        <w:t>l</w:t>
      </w:r>
    </w:p>
    <w:p w14:paraId="7596C0C8" w14:textId="77777777" w:rsidR="002B06EF" w:rsidRDefault="00237E20">
      <w:r>
        <w:t>Predictive dialing — whether to allow outbound dialing campaigns. For more information, see the CCSP</w:t>
      </w:r>
    </w:p>
    <w:p w14:paraId="336EBCD5" w14:textId="77777777" w:rsidR="002B06EF" w:rsidRDefault="00237E20">
      <w:r>
        <w:t>Dialer Guide for Elsbeth/Sytel.</w:t>
      </w:r>
    </w:p>
    <w:p w14:paraId="3A4EFABD" w14:textId="77777777" w:rsidR="002B06EF" w:rsidRDefault="00237E20">
      <w:r>
        <w:t>l</w:t>
      </w:r>
    </w:p>
    <w:p w14:paraId="02F609D1" w14:textId="77777777" w:rsidR="002B06EF" w:rsidRDefault="00237E20">
      <w:r>
        <w:t>Preview dialing — whether to allow preview dialing, required by the agent to elect to accept an outbound</w:t>
      </w:r>
    </w:p>
    <w:p w14:paraId="33E352A5" w14:textId="77777777" w:rsidR="002B06EF" w:rsidRDefault="00237E20">
      <w:r>
        <w:t>call. For more information, see the CCSP Dialer Guide for Elsbeth/Sytel.</w:t>
      </w:r>
    </w:p>
    <w:p w14:paraId="32E654DE" w14:textId="77777777" w:rsidR="002B06EF" w:rsidRDefault="00237E20">
      <w:r>
        <w:lastRenderedPageBreak/>
        <w:t>l</w:t>
      </w:r>
    </w:p>
    <w:p w14:paraId="495299B8" w14:textId="77777777" w:rsidR="002B06EF" w:rsidRDefault="00237E20">
      <w:r>
        <w:t>Massive IVR dialing — whether to allow IVR campaigns where the numbers are dialed sequentially without</w:t>
      </w:r>
    </w:p>
    <w:p w14:paraId="00E01638" w14:textId="77777777" w:rsidR="002B06EF" w:rsidRDefault="00237E20">
      <w:r>
        <w:t>trying to determine whether an agent is available to take the call. For more information, see the CCSP Dialer</w:t>
      </w:r>
    </w:p>
    <w:p w14:paraId="2FC104D0" w14:textId="77777777" w:rsidR="002B06EF" w:rsidRDefault="00237E20">
      <w:r>
        <w:t>Guide for Elsbeth/Sytel.</w:t>
      </w:r>
    </w:p>
    <w:p w14:paraId="1AE26852" w14:textId="77777777" w:rsidR="002B06EF" w:rsidRDefault="00237E20">
      <w:r>
        <w:t>l</w:t>
      </w:r>
    </w:p>
    <w:p w14:paraId="7AC8DF13" w14:textId="77777777" w:rsidR="002B06EF" w:rsidRDefault="00237E20">
      <w:r>
        <w:t>Block xfer/conf to agent — whether to prevent the tenant's agents from transferring or conferencing calls</w:t>
      </w:r>
    </w:p>
    <w:p w14:paraId="0722D6D3" w14:textId="77777777" w:rsidR="002B06EF" w:rsidRDefault="00237E20">
      <w:r>
        <w:t>to one another.</w:t>
      </w:r>
    </w:p>
    <w:p w14:paraId="5E9822B5" w14:textId="77777777" w:rsidR="002B06EF" w:rsidRDefault="00237E20">
      <w:r>
        <w:t>l</w:t>
      </w:r>
    </w:p>
    <w:p w14:paraId="0D787397" w14:textId="77777777" w:rsidR="002B06EF" w:rsidRDefault="00237E20">
      <w:r>
        <w:t>Impersonate CCSP Connector — whether to pass the user name and password to CCSP Connector. If</w:t>
      </w:r>
    </w:p>
    <w:p w14:paraId="60F728AB" w14:textId="77777777" w:rsidR="002B06EF" w:rsidRDefault="00237E20">
      <w:r>
        <w:t>selected, the user name and password are passed to CCSP Connector, which starts automatically if the agent</w:t>
      </w:r>
    </w:p>
    <w:p w14:paraId="04E00689" w14:textId="77777777" w:rsidR="002B06EF" w:rsidRDefault="00237E20">
      <w:r>
        <w:t>has been logged on. If not selected, the user name and password are not passed to CCSP Connector and the</w:t>
      </w:r>
    </w:p>
    <w:p w14:paraId="21676427" w14:textId="77777777" w:rsidR="002B06EF" w:rsidRDefault="00237E20">
      <w:r>
        <w:t>user has to log on again after logging on to CCSP UI.</w:t>
      </w:r>
    </w:p>
    <w:p w14:paraId="1679F05B" w14:textId="77777777" w:rsidR="002B06EF" w:rsidRDefault="00237E20">
      <w:r>
        <w:t>l</w:t>
      </w:r>
    </w:p>
    <w:p w14:paraId="5F0691C6" w14:textId="77777777" w:rsidR="002B06EF" w:rsidRDefault="00237E20">
      <w:r>
        <w:t>Block call/xfer to system — whether to prevent the tenant from transferring calls to entry points, including</w:t>
      </w:r>
    </w:p>
    <w:p w14:paraId="1A13340C" w14:textId="77777777" w:rsidR="002B06EF" w:rsidRDefault="00237E20">
      <w:r>
        <w:t>returning calls to the IVR. For more information, see Manage entry points.</w:t>
      </w:r>
    </w:p>
    <w:p w14:paraId="6DC05F0A" w14:textId="77777777" w:rsidR="002B06EF" w:rsidRDefault="00237E20">
      <w:r>
        <w:t>l</w:t>
      </w:r>
    </w:p>
    <w:p w14:paraId="080AE2B2" w14:textId="77777777" w:rsidR="002B06EF" w:rsidRDefault="00237E20">
      <w:r>
        <w:t>Agent list scope (required) — the scope of the list from which agents select other agents for conferencing</w:t>
      </w:r>
    </w:p>
    <w:p w14:paraId="24A7750C" w14:textId="77777777" w:rsidR="002B06EF" w:rsidRDefault="00237E20">
      <w:r>
        <w:t>or call transfer. In the transfer dialog, CCSP UI displays only team members for team specific scope and only</w:t>
      </w:r>
    </w:p>
    <w:p w14:paraId="4742118B" w14:textId="77777777" w:rsidR="002B06EF" w:rsidRDefault="00237E20">
      <w:r>
        <w:t>group members for group specific scope. The default is Tenant-wide.</w:t>
      </w:r>
    </w:p>
    <w:p w14:paraId="4CA7E693" w14:textId="77777777" w:rsidR="002B06EF" w:rsidRDefault="00237E20">
      <w:r>
        <w:t>CCSP Admin Help - Tenant - 7.4</w:t>
      </w:r>
    </w:p>
    <w:p w14:paraId="60457083" w14:textId="77777777" w:rsidR="002B06EF" w:rsidRDefault="00237E20">
      <w:r>
        <w:t>28</w:t>
      </w:r>
    </w:p>
    <w:p w14:paraId="62FA4CFF" w14:textId="77777777" w:rsidR="002B06EF" w:rsidRDefault="00237E20">
      <w:r>
        <w:lastRenderedPageBreak/>
        <w:t>l</w:t>
      </w:r>
    </w:p>
    <w:p w14:paraId="3768B2B2" w14:textId="77777777" w:rsidR="002B06EF" w:rsidRDefault="00237E20">
      <w:r>
        <w:t>Hide agent names in RTR — whether to replace agent names in real-time reports with random numbers.</w:t>
      </w:r>
    </w:p>
    <w:p w14:paraId="469C2B42" w14:textId="77777777" w:rsidR="002B06EF" w:rsidRDefault="00237E20">
      <w:r>
        <w:t>Used to comply with some regulations.</w:t>
      </w:r>
    </w:p>
    <w:p w14:paraId="70345F96" w14:textId="77777777" w:rsidR="002B06EF" w:rsidRDefault="00237E20">
      <w:r>
        <w:t>l</w:t>
      </w:r>
    </w:p>
    <w:p w14:paraId="2443EAD1" w14:textId="77777777" w:rsidR="002B06EF" w:rsidRDefault="00237E20">
      <w:r>
        <w:t>Inform agent when being monitored — whether to display a message in CCSP UI informing agents they</w:t>
      </w:r>
    </w:p>
    <w:p w14:paraId="5C940800" w14:textId="77777777" w:rsidR="002B06EF" w:rsidRDefault="00237E20">
      <w:r>
        <w:t>are being monitored when supervisors start monitoring.</w:t>
      </w:r>
    </w:p>
    <w:p w14:paraId="3603CB0E" w14:textId="77777777" w:rsidR="002B06EF" w:rsidRDefault="00237E20">
      <w:r>
        <w:t>l</w:t>
      </w:r>
    </w:p>
    <w:p w14:paraId="4A91B6DF" w14:textId="77777777" w:rsidR="002B06EF" w:rsidRDefault="00237E20">
      <w:r>
        <w:t>Reuse CSA media leg — whether to allow the Circuit Switched Hybrid Agent (CSA) to put a call on hold</w:t>
      </w:r>
    </w:p>
    <w:p w14:paraId="53215A3C" w14:textId="77777777" w:rsidR="002B06EF" w:rsidRDefault="00237E20">
      <w:r>
        <w:t>without disengaging the call. If selected, the CSA can put a call on hold without disengaging the call. The CSA</w:t>
      </w:r>
    </w:p>
    <w:p w14:paraId="418F85BD" w14:textId="77777777" w:rsidR="002B06EF" w:rsidRDefault="00237E20">
      <w:r>
        <w:t>can be an agent using an external circuit switched telephone or external IP telephone. Requires that every</w:t>
      </w:r>
    </w:p>
    <w:p w14:paraId="3A0A8A9D" w14:textId="77777777" w:rsidR="002B06EF" w:rsidRDefault="00237E20">
      <w:r>
        <w:t>VCS can communicate with any gateway in the system. If not selected, the VCS tears down the CosmoCall leg</w:t>
      </w:r>
    </w:p>
    <w:p w14:paraId="4174728A" w14:textId="77777777" w:rsidR="002B06EF" w:rsidRDefault="00237E20">
      <w:r>
        <w:t>of the call.</w:t>
      </w:r>
    </w:p>
    <w:p w14:paraId="2B5AF93E" w14:textId="77777777" w:rsidR="002B06EF" w:rsidRDefault="00237E20">
      <w:r>
        <w:t>l</w:t>
      </w:r>
    </w:p>
    <w:p w14:paraId="5C188295" w14:textId="77777777" w:rsidR="002B06EF" w:rsidRDefault="00237E20">
      <w:r>
        <w:t>Screen recording rate (fps) (required) — how fast to capture agent screens. Greater capturing speed</w:t>
      </w:r>
    </w:p>
    <w:p w14:paraId="33567DC6" w14:textId="77777777" w:rsidR="002B06EF" w:rsidRDefault="00237E20">
      <w:r>
        <w:t>(bigger fps value) provides higher quality recordings, but requires more storage and may affect bandwidth</w:t>
      </w:r>
    </w:p>
    <w:p w14:paraId="1823E122" w14:textId="77777777" w:rsidR="002B06EF" w:rsidRDefault="00237E20">
      <w:r>
        <w:t>requirements in extreme cases. The default is 1.</w:t>
      </w:r>
    </w:p>
    <w:p w14:paraId="3380A4C7" w14:textId="77777777" w:rsidR="002B06EF" w:rsidRDefault="00237E20">
      <w:r>
        <w:t>l</w:t>
      </w:r>
    </w:p>
    <w:p w14:paraId="693E2E72" w14:textId="77777777" w:rsidR="002B06EF" w:rsidRDefault="00237E20">
      <w:r>
        <w:t>Screen recording quality (%) (required) — deprecated.</w:t>
      </w:r>
    </w:p>
    <w:p w14:paraId="1188C88C" w14:textId="77777777" w:rsidR="002B06EF" w:rsidRDefault="00237E20">
      <w:r>
        <w:t>l</w:t>
      </w:r>
    </w:p>
    <w:p w14:paraId="4782635F" w14:textId="77777777" w:rsidR="002B06EF" w:rsidRDefault="00237E20">
      <w:r>
        <w:t>Mailbox cleanup (days) — how long to keep voicemail that is marked as read or deleted in the database.</w:t>
      </w:r>
    </w:p>
    <w:p w14:paraId="702B1C69" w14:textId="77777777" w:rsidR="002B06EF" w:rsidRDefault="00237E20">
      <w:r>
        <w:lastRenderedPageBreak/>
        <w:t>Agents can delete or keep voicemail that they have listened to. Deleted voicemail is marked as deleted in the</w:t>
      </w:r>
    </w:p>
    <w:p w14:paraId="40EDCD5F" w14:textId="77777777" w:rsidR="002B06EF" w:rsidRDefault="00237E20">
      <w:r>
        <w:t>recording database. Voicemail that was read but not deleted is marked as read. Unread voicemail is marked</w:t>
      </w:r>
    </w:p>
    <w:p w14:paraId="7DEC9EA2" w14:textId="77777777" w:rsidR="002B06EF" w:rsidRDefault="00237E20">
      <w:r>
        <w:t>as new. Voicemail originates from the agents' direct telephone extensions. The default is 30.</w:t>
      </w:r>
    </w:p>
    <w:p w14:paraId="798EA6FB" w14:textId="77777777" w:rsidR="002B06EF" w:rsidRDefault="00237E20">
      <w:r>
        <w:t>l</w:t>
      </w:r>
    </w:p>
    <w:p w14:paraId="70A8EE61" w14:textId="77777777" w:rsidR="002B06EF" w:rsidRDefault="00237E20">
      <w:r>
        <w:t>Integration with external media servers — whether to use the speech capabilities in Designer. If</w:t>
      </w:r>
    </w:p>
    <w:p w14:paraId="1BCE018B" w14:textId="77777777" w:rsidR="002B06EF" w:rsidRDefault="00237E20">
      <w:r>
        <w:t>enabling, you must also select an External media server type (see below).</w:t>
      </w:r>
    </w:p>
    <w:p w14:paraId="491DE02D" w14:textId="77777777" w:rsidR="002B06EF" w:rsidRDefault="00237E20">
      <w:r>
        <w:t>l</w:t>
      </w:r>
    </w:p>
    <w:p w14:paraId="1A2DFE69" w14:textId="77777777" w:rsidR="002B06EF" w:rsidRDefault="00237E20">
      <w:r>
        <w:t>Email thread search mode (required) — whether and how to search for email history. The options are:</w:t>
      </w:r>
    </w:p>
    <w:p w14:paraId="7185B05F" w14:textId="77777777" w:rsidR="002B06EF" w:rsidRDefault="00237E20">
      <w:r>
        <w:t>o</w:t>
      </w:r>
    </w:p>
    <w:p w14:paraId="30CC2F7D" w14:textId="77777777" w:rsidR="002B06EF" w:rsidRDefault="00237E20">
      <w:r>
        <w:t>Automatic — the feature is always available to the agents.</w:t>
      </w:r>
    </w:p>
    <w:p w14:paraId="2446955F" w14:textId="77777777" w:rsidR="002B06EF" w:rsidRDefault="00237E20">
      <w:r>
        <w:t>o</w:t>
      </w:r>
    </w:p>
    <w:p w14:paraId="42DD1183" w14:textId="77777777" w:rsidR="002B06EF" w:rsidRDefault="00237E20">
      <w:r>
        <w:t>On Demand — an agent can turn on this feature when they need it. The advantage over Automatic is to</w:t>
      </w:r>
    </w:p>
    <w:p w14:paraId="35F5AAAD" w14:textId="77777777" w:rsidR="002B06EF" w:rsidRDefault="00237E20">
      <w:r>
        <w:t>save storage in the email database.</w:t>
      </w:r>
    </w:p>
    <w:p w14:paraId="2CA191C1" w14:textId="77777777" w:rsidR="002B06EF" w:rsidRDefault="00237E20">
      <w:r>
        <w:t>o</w:t>
      </w:r>
    </w:p>
    <w:p w14:paraId="4D6169F6" w14:textId="77777777" w:rsidR="002B06EF" w:rsidRDefault="00237E20">
      <w:r>
        <w:t>Disabled (default) — this feature is unavailable to agents.</w:t>
      </w:r>
    </w:p>
    <w:p w14:paraId="2D2ADBD5" w14:textId="77777777" w:rsidR="002B06EF" w:rsidRDefault="00237E20">
      <w:r>
        <w:t>l</w:t>
      </w:r>
    </w:p>
    <w:p w14:paraId="60404F92" w14:textId="77777777" w:rsidR="002B06EF" w:rsidRDefault="00237E20">
      <w:r>
        <w:t>External media server type (required) — the protocol used with the external media server. The options</w:t>
      </w:r>
    </w:p>
    <w:p w14:paraId="1E398209" w14:textId="77777777" w:rsidR="002B06EF" w:rsidRDefault="00237E20">
      <w:r>
        <w:t>are:</w:t>
      </w:r>
    </w:p>
    <w:p w14:paraId="1F3E5FA0" w14:textId="77777777" w:rsidR="002B06EF" w:rsidRDefault="00237E20">
      <w:r>
        <w:t>o</w:t>
      </w:r>
    </w:p>
    <w:p w14:paraId="36E73420" w14:textId="77777777" w:rsidR="002B06EF" w:rsidRDefault="00237E20">
      <w:r>
        <w:t>None (default)</w:t>
      </w:r>
    </w:p>
    <w:p w14:paraId="5EC76F8A" w14:textId="77777777" w:rsidR="002B06EF" w:rsidRDefault="00237E20">
      <w:r>
        <w:t>o</w:t>
      </w:r>
    </w:p>
    <w:p w14:paraId="240ED8A7" w14:textId="77777777" w:rsidR="002B06EF" w:rsidRDefault="00237E20">
      <w:r>
        <w:t>HP OCMP — use for HP OCMP external media server.</w:t>
      </w:r>
    </w:p>
    <w:p w14:paraId="689A3823" w14:textId="77777777" w:rsidR="002B06EF" w:rsidRDefault="00237E20">
      <w:r>
        <w:lastRenderedPageBreak/>
        <w:t>o</w:t>
      </w:r>
    </w:p>
    <w:p w14:paraId="7F687CC3" w14:textId="77777777" w:rsidR="002B06EF" w:rsidRDefault="00237E20">
      <w:r>
        <w:t>Generic MRCPv1 — sessions to the external media server are established using the RTSP protocol.</w:t>
      </w:r>
    </w:p>
    <w:p w14:paraId="6687542D" w14:textId="77777777" w:rsidR="002B06EF" w:rsidRDefault="00237E20">
      <w:r>
        <w:t>o</w:t>
      </w:r>
    </w:p>
    <w:p w14:paraId="70B52E9E" w14:textId="77777777" w:rsidR="002B06EF" w:rsidRDefault="00237E20">
      <w:r>
        <w:t>Generic MRCPv2 — sessions to the external media server are established using the SIP protocol.</w:t>
      </w:r>
    </w:p>
    <w:p w14:paraId="71CA4F4B" w14:textId="77777777" w:rsidR="002B06EF" w:rsidRDefault="00237E20">
      <w:r>
        <w:t>l</w:t>
      </w:r>
    </w:p>
    <w:p w14:paraId="7950DFA9" w14:textId="77777777" w:rsidR="002B06EF" w:rsidRDefault="00237E20">
      <w:r>
        <w:t>Dashboard SMTP server — the SMTP server name or IP address for the DashboardEmailService to send</w:t>
      </w:r>
    </w:p>
    <w:p w14:paraId="2EA15A7F" w14:textId="77777777" w:rsidR="002B06EF" w:rsidRDefault="00237E20">
      <w:r>
        <w:t>email alerts from. Usually configured by the tenant administrator. The default is localhost.</w:t>
      </w:r>
    </w:p>
    <w:p w14:paraId="7F19769A" w14:textId="77777777" w:rsidR="002B06EF" w:rsidRDefault="00237E20">
      <w:r>
        <w:t>l</w:t>
      </w:r>
    </w:p>
    <w:p w14:paraId="0EE7E231" w14:textId="77777777" w:rsidR="002B06EF" w:rsidRDefault="00237E20">
      <w:r>
        <w:t>Maximum call rejects — the number of call reject occurrences for a call. The default is 0 (disabled).</w:t>
      </w:r>
    </w:p>
    <w:p w14:paraId="70DD292C" w14:textId="77777777" w:rsidR="002B06EF" w:rsidRDefault="00237E20">
      <w:r>
        <w:t>l</w:t>
      </w:r>
    </w:p>
    <w:p w14:paraId="6F815FBD" w14:textId="77777777" w:rsidR="002B06EF" w:rsidRDefault="00237E20">
      <w:r>
        <w:t>Maximum pickup failures — the number of pickup failure occurrences for a call. The default is 0 (disabled).</w:t>
      </w:r>
    </w:p>
    <w:p w14:paraId="5142BF15" w14:textId="77777777" w:rsidR="002B06EF" w:rsidRDefault="00237E20">
      <w:r>
        <w:t>l</w:t>
      </w:r>
    </w:p>
    <w:p w14:paraId="08A9785A" w14:textId="77777777" w:rsidR="002B06EF" w:rsidRDefault="00237E20">
      <w:r>
        <w:t>Max time allowed in queue before email call auto termination (days) — the maximum time in the</w:t>
      </w:r>
    </w:p>
    <w:p w14:paraId="687AC180" w14:textId="77777777" w:rsidR="002B06EF" w:rsidRDefault="00237E20">
      <w:r>
        <w:t>queue (between 0 and 30 days) before automatically terminating an email conversation. The default is 0</w:t>
      </w:r>
    </w:p>
    <w:p w14:paraId="485E3D2B" w14:textId="77777777" w:rsidR="002B06EF" w:rsidRDefault="00237E20">
      <w:r>
        <w:t>(disabled).</w:t>
      </w:r>
    </w:p>
    <w:p w14:paraId="625D6326" w14:textId="77777777" w:rsidR="002B06EF" w:rsidRDefault="00237E20">
      <w:r>
        <w:t>l</w:t>
      </w:r>
    </w:p>
    <w:p w14:paraId="33B1A26A" w14:textId="77777777" w:rsidR="002B06EF" w:rsidRDefault="00237E20">
      <w:r>
        <w:t>Action to take on MSR item when email call is auto terminated (required) — whether to move the email</w:t>
      </w:r>
    </w:p>
    <w:p w14:paraId="40B08EC8" w14:textId="77777777" w:rsidR="002B06EF" w:rsidRDefault="00237E20">
      <w:r>
        <w:t>item to the Rejected folder, move it to the Deleted folder, or delete it permanently. The default is Move to</w:t>
      </w:r>
    </w:p>
    <w:p w14:paraId="50625311" w14:textId="77777777" w:rsidR="002B06EF" w:rsidRDefault="00237E20">
      <w:r>
        <w:t>Rejected folder.</w:t>
      </w:r>
    </w:p>
    <w:p w14:paraId="671986CB" w14:textId="77777777" w:rsidR="002B06EF" w:rsidRDefault="00237E20">
      <w:r>
        <w:t>l</w:t>
      </w:r>
    </w:p>
    <w:p w14:paraId="59550EDC" w14:textId="77777777" w:rsidR="002B06EF" w:rsidRDefault="00237E20">
      <w:r>
        <w:lastRenderedPageBreak/>
        <w:t>Max time allowed in queue before callback call auto termination (days) — the maximum time in the</w:t>
      </w:r>
    </w:p>
    <w:p w14:paraId="2F27E417" w14:textId="77777777" w:rsidR="002B06EF" w:rsidRDefault="00237E20">
      <w:r>
        <w:t>queue (between 0 and 30 days) before automatically terminating a callback call. The default is is 0 (disabled).</w:t>
      </w:r>
    </w:p>
    <w:p w14:paraId="28661BDA" w14:textId="77777777" w:rsidR="002B06EF" w:rsidRDefault="00237E20">
      <w:r>
        <w:t>CCSP Admin Help - Tenant - 7.4</w:t>
      </w:r>
    </w:p>
    <w:p w14:paraId="70473756" w14:textId="77777777" w:rsidR="002B06EF" w:rsidRDefault="00237E20">
      <w:r>
        <w:t>29</w:t>
      </w:r>
    </w:p>
    <w:p w14:paraId="7722C078" w14:textId="77777777" w:rsidR="002B06EF" w:rsidRDefault="00237E20">
      <w:r>
        <w:t>l</w:t>
      </w:r>
    </w:p>
    <w:p w14:paraId="0B3EC0E5" w14:textId="77777777" w:rsidR="002B06EF" w:rsidRDefault="00237E20">
      <w:r>
        <w:t>Action to take on MSR item when callback call is auto terminated (required) — whether to move the</w:t>
      </w:r>
    </w:p>
    <w:p w14:paraId="017ACA11" w14:textId="77777777" w:rsidR="002B06EF" w:rsidRDefault="00237E20">
      <w:r>
        <w:t>callback item to the Rejected folder, move it to the Deleted folder, or delete it permanently. The default is</w:t>
      </w:r>
    </w:p>
    <w:p w14:paraId="5EA69C7B" w14:textId="77777777" w:rsidR="002B06EF" w:rsidRDefault="00237E20">
      <w:r>
        <w:t>Move to Rejected folder.</w:t>
      </w:r>
    </w:p>
    <w:p w14:paraId="38CDFE44" w14:textId="77777777" w:rsidR="002B06EF" w:rsidRDefault="00237E20">
      <w:r>
        <w:t>l</w:t>
      </w:r>
    </w:p>
    <w:p w14:paraId="51A04501" w14:textId="77777777" w:rsidR="002B06EF" w:rsidRDefault="00237E20">
      <w:r>
        <w:t>Max time allowed in queue before voicemail call auto termination (days) — the maximum time in the</w:t>
      </w:r>
    </w:p>
    <w:p w14:paraId="0C840A16" w14:textId="77777777" w:rsidR="002B06EF" w:rsidRDefault="00237E20">
      <w:r>
        <w:t>queue (between 0 and 30 days) before automatically terminating a voicemaill call. The default is is 0</w:t>
      </w:r>
    </w:p>
    <w:p w14:paraId="4083B5D9" w14:textId="77777777" w:rsidR="002B06EF" w:rsidRDefault="00237E20">
      <w:r>
        <w:t>(disabled).</w:t>
      </w:r>
    </w:p>
    <w:p w14:paraId="17E42717" w14:textId="77777777" w:rsidR="002B06EF" w:rsidRDefault="00237E20">
      <w:r>
        <w:t>l</w:t>
      </w:r>
    </w:p>
    <w:p w14:paraId="26BC6E5B" w14:textId="77777777" w:rsidR="002B06EF" w:rsidRDefault="00237E20">
      <w:r>
        <w:t>Action to take on MSR item when voicemail call is auto terminated (required) — whether to move the</w:t>
      </w:r>
    </w:p>
    <w:p w14:paraId="25E25A19" w14:textId="77777777" w:rsidR="002B06EF" w:rsidRDefault="00237E20">
      <w:r>
        <w:t>voicemail item to the Rejected folder, move it to the Deleted folder, or delete it permanently. The default is</w:t>
      </w:r>
    </w:p>
    <w:p w14:paraId="77A73E08" w14:textId="77777777" w:rsidR="002B06EF" w:rsidRDefault="00237E20">
      <w:r>
        <w:t>Move to Rejected folder.</w:t>
      </w:r>
    </w:p>
    <w:p w14:paraId="6603A7A6" w14:textId="77777777" w:rsidR="002B06EF" w:rsidRDefault="00237E20">
      <w:r>
        <w:t>l</w:t>
      </w:r>
    </w:p>
    <w:p w14:paraId="35437721" w14:textId="77777777" w:rsidR="002B06EF" w:rsidRDefault="00237E20">
      <w:r>
        <w:t>Recording format (required) — the recording format. The options are:</w:t>
      </w:r>
    </w:p>
    <w:p w14:paraId="783DEF12" w14:textId="77777777" w:rsidR="002B06EF" w:rsidRDefault="00237E20">
      <w:r>
        <w:t>o</w:t>
      </w:r>
    </w:p>
    <w:p w14:paraId="7B098DAE" w14:textId="77777777" w:rsidR="002B06EF" w:rsidRDefault="00237E20">
      <w:r>
        <w:t>GSM 6.10 (default) — the GSM mono recording is stored in the recording database.</w:t>
      </w:r>
    </w:p>
    <w:p w14:paraId="388D4E10" w14:textId="77777777" w:rsidR="002B06EF" w:rsidRDefault="00237E20">
      <w:r>
        <w:t>o</w:t>
      </w:r>
    </w:p>
    <w:p w14:paraId="1FF88D69" w14:textId="77777777" w:rsidR="002B06EF" w:rsidRDefault="00237E20">
      <w:r>
        <w:lastRenderedPageBreak/>
        <w:t>PCM 16 bit stereo — the recording is converted into a stereo format and saved into the directory</w:t>
      </w:r>
    </w:p>
    <w:p w14:paraId="1D55C791" w14:textId="77777777" w:rsidR="002B06EF" w:rsidRDefault="00237E20">
      <w:r>
        <w:t>configured as the recording storage folder.</w:t>
      </w:r>
    </w:p>
    <w:p w14:paraId="7ED5D805" w14:textId="77777777" w:rsidR="002B06EF" w:rsidRDefault="00237E20">
      <w:r>
        <w:t>o</w:t>
      </w:r>
    </w:p>
    <w:p w14:paraId="6CCD298E" w14:textId="77777777" w:rsidR="002B06EF" w:rsidRDefault="00237E20">
      <w:r>
        <w:t>Both — the GSM mono recording is stored in the recording database and the stereo recording is saved</w:t>
      </w:r>
    </w:p>
    <w:p w14:paraId="15C0229A" w14:textId="77777777" w:rsidR="002B06EF" w:rsidRDefault="00237E20">
      <w:r>
        <w:t>into the directory configured as the recording storage folder.</w:t>
      </w:r>
    </w:p>
    <w:p w14:paraId="06FC24B9" w14:textId="77777777" w:rsidR="002B06EF" w:rsidRDefault="00237E20">
      <w:r>
        <w:t>Note</w:t>
      </w:r>
    </w:p>
    <w:p w14:paraId="12197838" w14:textId="77777777" w:rsidR="002B06EF" w:rsidRDefault="00237E20">
      <w:r>
        <w:t>Stereo recording is not stored in the recording database and cannot be accessed using Replay.</w:t>
      </w:r>
    </w:p>
    <w:p w14:paraId="7625B9DB" w14:textId="77777777" w:rsidR="002B06EF" w:rsidRDefault="00237E20">
      <w:r>
        <w:t>l</w:t>
      </w:r>
    </w:p>
    <w:p w14:paraId="20580BA2" w14:textId="77777777" w:rsidR="002B06EF" w:rsidRDefault="00237E20">
      <w:r>
        <w:t>Recording storage folder — the target directory for all stereo format recordings. The default is blank.</w:t>
      </w:r>
    </w:p>
    <w:p w14:paraId="6CC3101A" w14:textId="77777777" w:rsidR="002B06EF" w:rsidRDefault="00237E20">
      <w:r>
        <w:t>l</w:t>
      </w:r>
    </w:p>
    <w:p w14:paraId="124DB5E0" w14:textId="77777777" w:rsidR="002B06EF" w:rsidRDefault="00237E20">
      <w:r>
        <w:t>Enable KCO setting — whether to enable agents to remain connected to CCSP through an alternative</w:t>
      </w:r>
    </w:p>
    <w:p w14:paraId="4A4712BD" w14:textId="77777777" w:rsidR="002B06EF" w:rsidRDefault="00237E20">
      <w:r>
        <w:t>device for the duration of their shift. All actions are done on the screen, so agents do not need to answer or</w:t>
      </w:r>
    </w:p>
    <w:p w14:paraId="23A6B7A0" w14:textId="77777777" w:rsidR="002B06EF" w:rsidRDefault="00237E20">
      <w:r>
        <w:t>hang up calls on the alternative device.</w:t>
      </w:r>
    </w:p>
    <w:p w14:paraId="4DDF3C3B" w14:textId="77777777" w:rsidR="002B06EF" w:rsidRDefault="00237E20">
      <w:r>
        <w:t>l</w:t>
      </w:r>
    </w:p>
    <w:p w14:paraId="08168BBD" w14:textId="77777777" w:rsidR="002B06EF" w:rsidRDefault="00237E20">
      <w:r>
        <w:t>SAML fingerprint — the fingerprint that identifies the tenant.</w:t>
      </w:r>
    </w:p>
    <w:p w14:paraId="63FB7F24" w14:textId="77777777" w:rsidR="002B06EF" w:rsidRDefault="00237E20">
      <w:r>
        <w:t>l</w:t>
      </w:r>
    </w:p>
    <w:p w14:paraId="42496BBC" w14:textId="77777777" w:rsidR="002B06EF" w:rsidRDefault="00237E20">
      <w:r>
        <w:t>Recording encryption public key — the thumbprint of the tenant's public encryption key. The value can</w:t>
      </w:r>
    </w:p>
    <w:p w14:paraId="15B6D51B" w14:textId="77777777" w:rsidR="002B06EF" w:rsidRDefault="00237E20">
      <w:r>
        <w:t>contain spaces or dashes.</w:t>
      </w:r>
    </w:p>
    <w:p w14:paraId="221A1D11" w14:textId="77777777" w:rsidR="002B06EF" w:rsidRDefault="00237E20">
      <w:r>
        <w:t>l</w:t>
      </w:r>
    </w:p>
    <w:p w14:paraId="5ED9C7C0" w14:textId="77777777" w:rsidR="002B06EF" w:rsidRDefault="00237E20">
      <w:r>
        <w:t>Recording encryption key server URL — the HTTPS URL of the key server web service, for example:</w:t>
      </w:r>
    </w:p>
    <w:p w14:paraId="63D101E4" w14:textId="77777777" w:rsidR="002B06EF" w:rsidRDefault="00237E20">
      <w:r>
        <w:t>https://de-keyserv/keyserver/getkeys.aspx.</w:t>
      </w:r>
    </w:p>
    <w:p w14:paraId="64426C4E" w14:textId="77777777" w:rsidR="002B06EF" w:rsidRDefault="00237E20">
      <w:r>
        <w:lastRenderedPageBreak/>
        <w:t>l</w:t>
      </w:r>
    </w:p>
    <w:p w14:paraId="6341DC6D" w14:textId="77777777" w:rsidR="002B06EF" w:rsidRDefault="00237E20">
      <w:r>
        <w:t>Encryption enabled — whether to enable encryption of recordings by the DTR servers.</w:t>
      </w:r>
    </w:p>
    <w:p w14:paraId="70B2379B" w14:textId="77777777" w:rsidR="002B06EF" w:rsidRDefault="00237E20">
      <w:r>
        <w:t>l</w:t>
      </w:r>
    </w:p>
    <w:p w14:paraId="000C38BD" w14:textId="77777777" w:rsidR="002B06EF" w:rsidRDefault="00237E20">
      <w:r>
        <w:t>Encrypted recording restrictions (required) — the restrictions that apply to supervisors when playing back</w:t>
      </w:r>
    </w:p>
    <w:p w14:paraId="6FE94ED9" w14:textId="77777777" w:rsidR="002B06EF" w:rsidRDefault="00237E20">
      <w:r>
        <w:t>encrypted recordings. The default is Playback and save.</w:t>
      </w:r>
    </w:p>
    <w:p w14:paraId="6482D0C5" w14:textId="77777777" w:rsidR="002B06EF" w:rsidRDefault="00237E20">
      <w:r>
        <w:t>Note</w:t>
      </w:r>
    </w:p>
    <w:p w14:paraId="098FF973" w14:textId="77777777" w:rsidR="002B06EF" w:rsidRDefault="00237E20">
      <w:r>
        <w:t>The Encrypted recording restrictions per agent parameter value set in Personnel properties</w:t>
      </w:r>
    </w:p>
    <w:p w14:paraId="7361691F" w14:textId="77777777" w:rsidR="002B06EF" w:rsidRDefault="00237E20">
      <w:r>
        <w:t>overrides this value, unless the Personnel properties value is set to None. For more information, see</w:t>
      </w:r>
    </w:p>
    <w:p w14:paraId="7B0ABAE0" w14:textId="77777777" w:rsidR="002B06EF" w:rsidRDefault="00237E20">
      <w:r>
        <w:t>Playing back encrypted recordings in the CCSP Tenant Administrator Guide.</w:t>
      </w:r>
    </w:p>
    <w:p w14:paraId="65B023E0" w14:textId="77777777" w:rsidR="002B06EF" w:rsidRDefault="00237E20">
      <w:r>
        <w:t>l</w:t>
      </w:r>
    </w:p>
    <w:p w14:paraId="315D35FF" w14:textId="77777777" w:rsidR="002B06EF" w:rsidRDefault="00237E20">
      <w:r>
        <w:t>SBC IP address/hostname — the IP Address or hostname of SBC used as bridge between Agent and VCS.</w:t>
      </w:r>
    </w:p>
    <w:p w14:paraId="5FED4782" w14:textId="77777777" w:rsidR="002B06EF" w:rsidRDefault="00237E20">
      <w:r>
        <w:t>Can be the address of the load balancer used to distribute connection over different SBC devices. To use</w:t>
      </w:r>
    </w:p>
    <w:p w14:paraId="2CDD3832" w14:textId="77777777" w:rsidR="002B06EF" w:rsidRDefault="00237E20">
      <w:r>
        <w:t>hostname, the setting for the DNS machine used to resolve the entry must exist on the Agent local machine.</w:t>
      </w:r>
    </w:p>
    <w:p w14:paraId="3DC19435" w14:textId="77777777" w:rsidR="002B06EF" w:rsidRDefault="00237E20">
      <w:r>
        <w:t>l</w:t>
      </w:r>
    </w:p>
    <w:p w14:paraId="465F7804" w14:textId="77777777" w:rsidR="002B06EF" w:rsidRDefault="00237E20">
      <w:r>
        <w:t>SBC plain transport port — the port on the SBC to which connection is made from the Agent leg when</w:t>
      </w:r>
    </w:p>
    <w:p w14:paraId="578C0539" w14:textId="77777777" w:rsidR="002B06EF" w:rsidRDefault="00237E20">
      <w:r>
        <w:t>SRTP is not used. The Use SBC as proxy parameter must be enabled. The default is 5060.</w:t>
      </w:r>
    </w:p>
    <w:p w14:paraId="31B13865" w14:textId="77777777" w:rsidR="002B06EF" w:rsidRDefault="00237E20">
      <w:r>
        <w:t>l</w:t>
      </w:r>
    </w:p>
    <w:p w14:paraId="76CD489D" w14:textId="77777777" w:rsidR="002B06EF" w:rsidRDefault="00237E20">
      <w:r>
        <w:t>SBC secure transport port — the port on the SBC to which connection is made from the Agent leg when</w:t>
      </w:r>
    </w:p>
    <w:p w14:paraId="3C67ABA4" w14:textId="77777777" w:rsidR="002B06EF" w:rsidRDefault="00237E20">
      <w:r>
        <w:t>SRTP is used. The default is 5061.</w:t>
      </w:r>
    </w:p>
    <w:p w14:paraId="70308F1D" w14:textId="77777777" w:rsidR="002B06EF" w:rsidRDefault="00237E20">
      <w:r>
        <w:t>CCSP Admin Help - Tenant - 7.4</w:t>
      </w:r>
    </w:p>
    <w:p w14:paraId="11EF31E4" w14:textId="77777777" w:rsidR="002B06EF" w:rsidRDefault="00237E20">
      <w:r>
        <w:t>30</w:t>
      </w:r>
    </w:p>
    <w:p w14:paraId="2059B01A" w14:textId="77777777" w:rsidR="002B06EF" w:rsidRDefault="00237E20">
      <w:r>
        <w:t>l</w:t>
      </w:r>
    </w:p>
    <w:p w14:paraId="2BC598BC" w14:textId="77777777" w:rsidR="002B06EF" w:rsidRDefault="00237E20">
      <w:r>
        <w:lastRenderedPageBreak/>
        <w:t>Use SBC as proxy — whether to use SBC as the intermediate device between the Agent and VCS leg when</w:t>
      </w:r>
    </w:p>
    <w:p w14:paraId="56811C1E" w14:textId="77777777" w:rsidR="002B06EF" w:rsidRDefault="00237E20">
      <w:r>
        <w:t>SRTP is not used.</w:t>
      </w:r>
    </w:p>
    <w:p w14:paraId="3220911A" w14:textId="77777777" w:rsidR="002B06EF" w:rsidRDefault="00237E20">
      <w:r>
        <w:t>l</w:t>
      </w:r>
    </w:p>
    <w:p w14:paraId="266B62FF" w14:textId="77777777" w:rsidR="002B06EF" w:rsidRDefault="00237E20">
      <w:r>
        <w:t>Use SRTP — whether to use SRTP on the Agent leg. If SRTP is used, you don't need to select Use SBC as</w:t>
      </w:r>
    </w:p>
    <w:p w14:paraId="00C18E3B" w14:textId="77777777" w:rsidR="002B06EF" w:rsidRDefault="00237E20">
      <w:r>
        <w:t>Proxy, but if both are selected, Use SRTP overrides Use SBC as Proxy.</w:t>
      </w:r>
    </w:p>
    <w:p w14:paraId="1C7A2CC0" w14:textId="77777777" w:rsidR="002B06EF" w:rsidRDefault="00237E20">
      <w:r>
        <w:t>Note</w:t>
      </w:r>
    </w:p>
    <w:p w14:paraId="161387E3" w14:textId="77777777" w:rsidR="002B06EF" w:rsidRDefault="00237E20">
      <w:r>
        <w:t>If Use SRTP is not select for the tenant but is selected for an agent, SRTP is used for that agent. See</w:t>
      </w:r>
    </w:p>
    <w:p w14:paraId="0650CF0C" w14:textId="77777777" w:rsidR="002B06EF" w:rsidRDefault="00237E20">
      <w:r>
        <w:t>Manage personnel phone settings.</w:t>
      </w:r>
    </w:p>
    <w:p w14:paraId="6523A456" w14:textId="77777777" w:rsidR="002B06EF" w:rsidRDefault="00237E20">
      <w:r>
        <w:t>l</w:t>
      </w:r>
    </w:p>
    <w:p w14:paraId="23645671" w14:textId="77777777" w:rsidR="002B06EF" w:rsidRDefault="00237E20">
      <w:r>
        <w:t>SRTP CA certificate name — the file name of Central Authority certificate used to validate TLS connection</w:t>
      </w:r>
    </w:p>
    <w:p w14:paraId="5B54EB17" w14:textId="77777777" w:rsidR="002B06EF" w:rsidRDefault="00237E20">
      <w:r>
        <w:t>from Agent to SBC, when calls are established. SRTP CA Certificate Name must be the same as the name of</w:t>
      </w:r>
    </w:p>
    <w:p w14:paraId="63CBBA7A" w14:textId="77777777" w:rsidR="002B06EF" w:rsidRDefault="00237E20">
      <w:r>
        <w:t>relevant certificate file added under Tenants Information. TLS 1.0 is supported for SIP negotiation between</w:t>
      </w:r>
    </w:p>
    <w:p w14:paraId="19BDD475" w14:textId="77777777" w:rsidR="002B06EF" w:rsidRDefault="00237E20">
      <w:r>
        <w:t>Agent and SBC.</w:t>
      </w:r>
    </w:p>
    <w:p w14:paraId="228C42D4" w14:textId="77777777" w:rsidR="002B06EF" w:rsidRDefault="00237E20">
      <w:r>
        <w:t>l</w:t>
      </w:r>
    </w:p>
    <w:p w14:paraId="79EC8CF0" w14:textId="77777777" w:rsidR="002B06EF" w:rsidRDefault="00237E20">
      <w:r>
        <w:t>Script log verbosity (landlord only) (required) — the script log verbosity. The default is Inherited.</w:t>
      </w:r>
    </w:p>
    <w:p w14:paraId="02E7CFCC" w14:textId="77777777" w:rsidR="002B06EF" w:rsidRDefault="00237E20">
      <w:r>
        <w:t>l</w:t>
      </w:r>
    </w:p>
    <w:p w14:paraId="121B7B49" w14:textId="77777777" w:rsidR="002B06EF" w:rsidRDefault="00237E20">
      <w:r>
        <w:t>Script log traces (landlord only) (required) — whether to use script log traces. The default is Inherited.</w:t>
      </w:r>
    </w:p>
    <w:p w14:paraId="43555F83" w14:textId="77777777" w:rsidR="002B06EF" w:rsidRDefault="00237E20">
      <w:r>
        <w:t>l</w:t>
      </w:r>
    </w:p>
    <w:p w14:paraId="3D3DF3B7" w14:textId="77777777" w:rsidR="002B06EF" w:rsidRDefault="00237E20">
      <w:r>
        <w:t>Tenant encryption key — an ASCII string that is unique across the system. The maximum size is 512</w:t>
      </w:r>
    </w:p>
    <w:p w14:paraId="0CBB8621" w14:textId="77777777" w:rsidR="002B06EF" w:rsidRDefault="00237E20">
      <w:r>
        <w:t>characters.</w:t>
      </w:r>
    </w:p>
    <w:p w14:paraId="111560E1" w14:textId="77777777" w:rsidR="002B06EF" w:rsidRDefault="00237E20">
      <w:r>
        <w:t>Note</w:t>
      </w:r>
    </w:p>
    <w:p w14:paraId="7C3256C0" w14:textId="77777777" w:rsidR="002B06EF" w:rsidRDefault="00237E20">
      <w:r>
        <w:lastRenderedPageBreak/>
        <w:t>We recommend that you change this key occasionally to ensure mailbox security.</w:t>
      </w:r>
    </w:p>
    <w:p w14:paraId="3236FABD" w14:textId="77777777" w:rsidR="002B06EF" w:rsidRDefault="00237E20">
      <w:r>
        <w:t>l</w:t>
      </w:r>
    </w:p>
    <w:p w14:paraId="023DE939" w14:textId="77777777" w:rsidR="002B06EF" w:rsidRDefault="00237E20">
      <w:r>
        <w:t>Tenant messaging folder purge interval (hours.fraction) — not in use.</w:t>
      </w:r>
    </w:p>
    <w:p w14:paraId="1C28EAE7" w14:textId="77777777" w:rsidR="002B06EF" w:rsidRDefault="00237E20">
      <w:r>
        <w:t>l</w:t>
      </w:r>
    </w:p>
    <w:p w14:paraId="68C8666D" w14:textId="77777777" w:rsidR="002B06EF" w:rsidRDefault="00237E20">
      <w:r>
        <w:t>Audio file URL rebound other telco reject (Dialer for Elsbeth only) — the URL of the wave file played to</w:t>
      </w:r>
    </w:p>
    <w:p w14:paraId="6B0E5184" w14:textId="77777777" w:rsidR="002B06EF" w:rsidRDefault="00237E20">
      <w:r>
        <w:t>the customer when a rebound call is rejected by the system for a reason other than no queue or queue</w:t>
      </w:r>
    </w:p>
    <w:p w14:paraId="1F5A20B4" w14:textId="77777777" w:rsidR="002B06EF" w:rsidRDefault="00237E20">
      <w:r>
        <w:t>timeout.</w:t>
      </w:r>
    </w:p>
    <w:p w14:paraId="5FA554A8" w14:textId="77777777" w:rsidR="002B06EF" w:rsidRDefault="00237E20">
      <w:r>
        <w:t>l</w:t>
      </w:r>
    </w:p>
    <w:p w14:paraId="64ADA4DE" w14:textId="77777777" w:rsidR="002B06EF" w:rsidRDefault="00237E20">
      <w:r>
        <w:t>ClientUploadService process priority (required) — the process priority for the client upload service that</w:t>
      </w:r>
    </w:p>
    <w:p w14:paraId="749AD1CE" w14:textId="77777777" w:rsidR="002B06EF" w:rsidRDefault="00237E20">
      <w:r>
        <w:t>searches in the background for files to compress and upload. The service searches every 3 minutes and</w:t>
      </w:r>
    </w:p>
    <w:p w14:paraId="726FC105" w14:textId="77777777" w:rsidR="002B06EF" w:rsidRDefault="00237E20">
      <w:r>
        <w:t>performs 1 compression at a time. The default is BelowNormal.</w:t>
      </w:r>
    </w:p>
    <w:p w14:paraId="444CE051" w14:textId="77777777" w:rsidR="002B06EF" w:rsidRDefault="00237E20">
      <w:r>
        <w:t>Note</w:t>
      </w:r>
    </w:p>
    <w:p w14:paraId="544654DF" w14:textId="77777777" w:rsidR="002B06EF" w:rsidRDefault="00237E20">
      <w:r>
        <w:t>The client upload service should have fewer resources than the screen recording process.</w:t>
      </w:r>
    </w:p>
    <w:p w14:paraId="2932D9DC" w14:textId="77777777" w:rsidR="002B06EF" w:rsidRDefault="00237E20">
      <w:r>
        <w:t>l</w:t>
      </w:r>
    </w:p>
    <w:p w14:paraId="1EDCA783" w14:textId="77777777" w:rsidR="002B06EF" w:rsidRDefault="00237E20">
      <w:r>
        <w:t>ClientUploadService process affinity — the processors that are allowed to run the client upload service.</w:t>
      </w:r>
    </w:p>
    <w:p w14:paraId="12131739" w14:textId="77777777" w:rsidR="002B06EF" w:rsidRDefault="00237E20">
      <w:r>
        <w:t>The default is blank (use all processors).</w:t>
      </w:r>
    </w:p>
    <w:p w14:paraId="016E95E4" w14:textId="77777777" w:rsidR="002B06EF" w:rsidRDefault="00237E20">
      <w:r>
        <w:t>Note</w:t>
      </w:r>
    </w:p>
    <w:p w14:paraId="0A78F771" w14:textId="77777777" w:rsidR="002B06EF" w:rsidRDefault="00237E20">
      <w:r>
        <w:t>We recommend that you use all processors so compressing and uploading finishes as fast as possible.</w:t>
      </w:r>
    </w:p>
    <w:p w14:paraId="5DB95296" w14:textId="77777777" w:rsidR="002B06EF" w:rsidRDefault="00237E20">
      <w:r>
        <w:t>However, if you need to reserve processors for CCSP UI, screen recording and other processes, you can</w:t>
      </w:r>
    </w:p>
    <w:p w14:paraId="29A23419" w14:textId="77777777" w:rsidR="002B06EF" w:rsidRDefault="00237E20">
      <w:r>
        <w:t>set the client upload service processor affinity to use only half of the processors by configuring a list of</w:t>
      </w:r>
    </w:p>
    <w:p w14:paraId="4EB57EF2" w14:textId="77777777" w:rsidR="002B06EF" w:rsidRDefault="00237E20">
      <w:r>
        <w:t>even CPU numbers, separated by a comma, for example, 0,2,4,6</w:t>
      </w:r>
    </w:p>
    <w:p w14:paraId="23D3D7EB" w14:textId="77777777" w:rsidR="002B06EF" w:rsidRDefault="00237E20">
      <w:r>
        <w:lastRenderedPageBreak/>
        <w:t>l</w:t>
      </w:r>
    </w:p>
    <w:p w14:paraId="110F0939" w14:textId="77777777" w:rsidR="002B06EF" w:rsidRDefault="00237E20">
      <w:r>
        <w:t>Screen recording process priority (required) — the process priority for the screen recording service that</w:t>
      </w:r>
    </w:p>
    <w:p w14:paraId="08E181B0" w14:textId="77777777" w:rsidR="002B06EF" w:rsidRDefault="00237E20">
      <w:r>
        <w:t>captures the agent's screen during CCSP UI calls. The default is Normal.</w:t>
      </w:r>
    </w:p>
    <w:p w14:paraId="4E38F655" w14:textId="77777777" w:rsidR="002B06EF" w:rsidRDefault="00237E20">
      <w:r>
        <w:t>Note</w:t>
      </w:r>
    </w:p>
    <w:p w14:paraId="7A4EF9F6" w14:textId="77777777" w:rsidR="002B06EF" w:rsidRDefault="00237E20">
      <w:r>
        <w:t>The screen recording process should have more resources than the client upload service but we do not</w:t>
      </w:r>
    </w:p>
    <w:p w14:paraId="42D83F77" w14:textId="77777777" w:rsidR="002B06EF" w:rsidRDefault="00237E20">
      <w:r>
        <w:t>recommend a process priority bigger than normal because this can affect OS tasks.</w:t>
      </w:r>
    </w:p>
    <w:p w14:paraId="7D077DB0" w14:textId="77777777" w:rsidR="002B06EF" w:rsidRDefault="00237E20">
      <w:r>
        <w:t>CCSP Admin Help - Tenant - 7.4</w:t>
      </w:r>
    </w:p>
    <w:p w14:paraId="236DB164" w14:textId="77777777" w:rsidR="002B06EF" w:rsidRDefault="00237E20">
      <w:r>
        <w:t>31</w:t>
      </w:r>
    </w:p>
    <w:p w14:paraId="423B04E5" w14:textId="77777777" w:rsidR="002B06EF" w:rsidRDefault="00237E20">
      <w:r>
        <w:t>l</w:t>
      </w:r>
    </w:p>
    <w:p w14:paraId="6D37AE8A" w14:textId="77777777" w:rsidR="002B06EF" w:rsidRDefault="00237E20">
      <w:r>
        <w:t>Screen recording process affinity — the processors that are allowed to run the screen recording service.</w:t>
      </w:r>
    </w:p>
    <w:p w14:paraId="0C2FCCD0" w14:textId="77777777" w:rsidR="002B06EF" w:rsidRDefault="00237E20">
      <w:r>
        <w:t>The default is blank (use all processors).</w:t>
      </w:r>
    </w:p>
    <w:p w14:paraId="20D0F199" w14:textId="77777777" w:rsidR="002B06EF" w:rsidRDefault="00237E20">
      <w:r>
        <w:t>l</w:t>
      </w:r>
    </w:p>
    <w:p w14:paraId="0AD1509A" w14:textId="77777777" w:rsidR="002B06EF" w:rsidRDefault="00237E20">
      <w:r>
        <w:t>Vidyo developer key — an ASCII string provide by Enghouse Vidyo to link to the Vidyo service.</w:t>
      </w:r>
    </w:p>
    <w:p w14:paraId="1B0DEB81" w14:textId="77777777" w:rsidR="002B06EF" w:rsidRDefault="00237E20">
      <w:r>
        <w:t>l</w:t>
      </w:r>
    </w:p>
    <w:p w14:paraId="00107940" w14:textId="77777777" w:rsidR="002B06EF" w:rsidRDefault="00237E20">
      <w:r>
        <w:t>IVR root path — the location of the published Designer scripts, for example, \\ccsp1\ivr\t1\</w:t>
      </w:r>
    </w:p>
    <w:p w14:paraId="1308475F" w14:textId="77777777" w:rsidR="002B06EF" w:rsidRDefault="00237E20">
      <w:r>
        <w:t>l</w:t>
      </w:r>
    </w:p>
    <w:p w14:paraId="3FA6C70D" w14:textId="77777777" w:rsidR="002B06EF" w:rsidRDefault="00237E20">
      <w:r>
        <w:t>Recording database location — the location of the recording database. The options are:</w:t>
      </w:r>
    </w:p>
    <w:p w14:paraId="7C2F266A" w14:textId="77777777" w:rsidR="002B06EF" w:rsidRDefault="00237E20">
      <w:r>
        <w:t>o</w:t>
      </w:r>
    </w:p>
    <w:p w14:paraId="37E19F54" w14:textId="77777777" w:rsidR="002B06EF" w:rsidRDefault="00237E20">
      <w:r>
        <w:t>CCSP Recording Data Store (default) — call records will be saved to the CCSPRecording database.</w:t>
      </w:r>
    </w:p>
    <w:p w14:paraId="65AA25DE" w14:textId="77777777" w:rsidR="002B06EF" w:rsidRDefault="00237E20">
      <w:r>
        <w:t>o</w:t>
      </w:r>
    </w:p>
    <w:p w14:paraId="4B7B9302" w14:textId="77777777" w:rsidR="002B06EF" w:rsidRDefault="00237E20">
      <w:r>
        <w:t>QMS Database — call records will be sent to QMS only.</w:t>
      </w:r>
    </w:p>
    <w:p w14:paraId="5EC39A01" w14:textId="77777777" w:rsidR="002B06EF" w:rsidRDefault="00237E20">
      <w:r>
        <w:t>o</w:t>
      </w:r>
    </w:p>
    <w:p w14:paraId="10F7EFE2" w14:textId="77777777" w:rsidR="002B06EF" w:rsidRDefault="00237E20">
      <w:r>
        <w:lastRenderedPageBreak/>
        <w:t>Both — call records will be saved to the CCSP Recording database and sent to QMS.</w:t>
      </w:r>
    </w:p>
    <w:p w14:paraId="12BA6A93" w14:textId="77777777" w:rsidR="002B06EF" w:rsidRDefault="00237E20">
      <w:r>
        <w:t>l</w:t>
      </w:r>
    </w:p>
    <w:p w14:paraId="14974918" w14:textId="77777777" w:rsidR="002B06EF" w:rsidRDefault="00237E20">
      <w:r>
        <w:t>External IdP Type (landlord only) — the external Identity Provider to use. The options are:</w:t>
      </w:r>
    </w:p>
    <w:p w14:paraId="0ADBE055" w14:textId="77777777" w:rsidR="002B06EF" w:rsidRDefault="00237E20">
      <w:r>
        <w:t>o</w:t>
      </w:r>
    </w:p>
    <w:p w14:paraId="3039E2B7" w14:textId="77777777" w:rsidR="002B06EF" w:rsidRDefault="00237E20">
      <w:r>
        <w:t>None (default) — use the CCSP Auth Server to authenticate users.</w:t>
      </w:r>
    </w:p>
    <w:p w14:paraId="37BB450C" w14:textId="77777777" w:rsidR="002B06EF" w:rsidRDefault="00237E20">
      <w:r>
        <w:t>o</w:t>
      </w:r>
    </w:p>
    <w:p w14:paraId="2654AA8A" w14:textId="77777777" w:rsidR="002B06EF" w:rsidRDefault="00237E20">
      <w:r>
        <w:t>EIS — use the Enghouse Identity Server to authenticate users.</w:t>
      </w:r>
    </w:p>
    <w:p w14:paraId="191F270F" w14:textId="77777777" w:rsidR="002B06EF" w:rsidRDefault="00237E20">
      <w:r>
        <w:t>o</w:t>
      </w:r>
    </w:p>
    <w:p w14:paraId="5B2A2365" w14:textId="77777777" w:rsidR="002B06EF" w:rsidRDefault="00237E20">
      <w:r>
        <w:t>ADFS — use Active Directory Federation Services to authenticate users.</w:t>
      </w:r>
    </w:p>
    <w:p w14:paraId="7A9CB553" w14:textId="77777777" w:rsidR="002B06EF" w:rsidRDefault="00237E20">
      <w:r>
        <w:t>l</w:t>
      </w:r>
    </w:p>
    <w:p w14:paraId="68E536F9" w14:textId="77777777" w:rsidR="002B06EF" w:rsidRDefault="00237E20">
      <w:r>
        <w:t>External IdP Host URL (landlord only) — the URL where the user’s browser is redirected for authentication.</w:t>
      </w:r>
    </w:p>
    <w:p w14:paraId="3C7AD82E" w14:textId="77777777" w:rsidR="002B06EF" w:rsidRDefault="00237E20">
      <w:r>
        <w:t>Only relevant when the External IdP Type is not None.</w:t>
      </w:r>
    </w:p>
    <w:p w14:paraId="4FC441DD" w14:textId="77777777" w:rsidR="002B06EF" w:rsidRDefault="00237E20">
      <w:r>
        <w:t>l</w:t>
      </w:r>
    </w:p>
    <w:p w14:paraId="371F9D5E" w14:textId="77777777" w:rsidR="002B06EF" w:rsidRDefault="00237E20">
      <w:r>
        <w:t>External IdP Client ID (landlord only) — the identifier by which the CCSP Auth Server is known to the</w:t>
      </w:r>
    </w:p>
    <w:p w14:paraId="52E4F012" w14:textId="77777777" w:rsidR="002B06EF" w:rsidRDefault="00237E20">
      <w:r>
        <w:t>External Identity Provider. Only relevant when the External IdP Type is EIS.</w:t>
      </w:r>
    </w:p>
    <w:p w14:paraId="33DAC2F9" w14:textId="77777777" w:rsidR="002B06EF" w:rsidRDefault="00237E20">
      <w:r>
        <w:t>l</w:t>
      </w:r>
    </w:p>
    <w:p w14:paraId="6A769B87" w14:textId="77777777" w:rsidR="002B06EF" w:rsidRDefault="00237E20">
      <w:r>
        <w:t>External IdP Client Secret (landlord only) — the allocated password that the CCSP Auth Server must use</w:t>
      </w:r>
    </w:p>
    <w:p w14:paraId="63397869" w14:textId="77777777" w:rsidR="002B06EF" w:rsidRDefault="00237E20">
      <w:r>
        <w:t>when requesting authentication from the External Identity Provider. Only relevant when the External IdP</w:t>
      </w:r>
    </w:p>
    <w:p w14:paraId="2ECD4357" w14:textId="77777777" w:rsidR="002B06EF" w:rsidRDefault="00237E20">
      <w:r>
        <w:t>Type is EIS.</w:t>
      </w:r>
    </w:p>
    <w:p w14:paraId="139D295D" w14:textId="77777777" w:rsidR="002B06EF" w:rsidRDefault="00237E20">
      <w:r>
        <w:t>l</w:t>
      </w:r>
    </w:p>
    <w:p w14:paraId="0F489693" w14:textId="77777777" w:rsidR="002B06EF" w:rsidRDefault="00237E20">
      <w:r>
        <w:t>Access Token Lifetime (min) — the validity period in minutes of the access token received by the client</w:t>
      </w:r>
    </w:p>
    <w:p w14:paraId="6EC54B4F" w14:textId="77777777" w:rsidR="002B06EF" w:rsidRDefault="00237E20">
      <w:r>
        <w:t>application from the CCSP Auth Server. The default is 15.</w:t>
      </w:r>
    </w:p>
    <w:p w14:paraId="21E70199" w14:textId="77777777" w:rsidR="002B06EF" w:rsidRDefault="00237E20">
      <w:r>
        <w:t>l</w:t>
      </w:r>
    </w:p>
    <w:p w14:paraId="363513A3" w14:textId="77777777" w:rsidR="002B06EF" w:rsidRDefault="00237E20">
      <w:r>
        <w:lastRenderedPageBreak/>
        <w:t>Refresh Token lifetime (min) — the validity period in minutes of the refresh token received by the client</w:t>
      </w:r>
    </w:p>
    <w:p w14:paraId="2D3F31E0" w14:textId="77777777" w:rsidR="002B06EF" w:rsidRDefault="00237E20">
      <w:r>
        <w:t>application from the CCSP Auth Server. The default is 600.</w:t>
      </w:r>
    </w:p>
    <w:p w14:paraId="6C693A29" w14:textId="77777777" w:rsidR="002B06EF" w:rsidRDefault="00237E20">
      <w:r>
        <w:t>l</w:t>
      </w:r>
    </w:p>
    <w:p w14:paraId="1BE9244B" w14:textId="77777777" w:rsidR="002B06EF" w:rsidRDefault="00237E20">
      <w:r>
        <w:t>Login Session Lifetime (min) — the duration of the CCSP SSO login session in minutes. The default is 720.</w:t>
      </w:r>
    </w:p>
    <w:p w14:paraId="5A220C37" w14:textId="77777777" w:rsidR="002B06EF" w:rsidRDefault="00237E20">
      <w:r>
        <w:t>CCSP Admin Help - Tenant - 7.4</w:t>
      </w:r>
    </w:p>
    <w:p w14:paraId="673B71F2" w14:textId="77777777" w:rsidR="002B06EF" w:rsidRDefault="00237E20">
      <w:r>
        <w:t>32</w:t>
      </w:r>
    </w:p>
    <w:p w14:paraId="6E8F3431" w14:textId="77777777" w:rsidR="002B06EF" w:rsidRDefault="00237E20">
      <w:r>
        <w:t>Manage tenant SIP parameters</w:t>
      </w:r>
    </w:p>
    <w:p w14:paraId="06D22F7E" w14:textId="77777777" w:rsidR="002B06EF" w:rsidRDefault="00237E20">
      <w:r>
        <w:t>Landlord only can change these values.</w:t>
      </w:r>
    </w:p>
    <w:p w14:paraId="4874B9A2" w14:textId="77777777" w:rsidR="002B06EF" w:rsidRDefault="00237E20">
      <w:r>
        <w:t>On the Tenant Properties page, on the SIP parameters tab, view/enter the following information:</w:t>
      </w:r>
    </w:p>
    <w:p w14:paraId="410252EB" w14:textId="77777777" w:rsidR="002B06EF" w:rsidRDefault="00237E20">
      <w:r>
        <w:t>l</w:t>
      </w:r>
    </w:p>
    <w:p w14:paraId="1133DDC3" w14:textId="77777777" w:rsidR="002B06EF" w:rsidRDefault="00237E20">
      <w:r>
        <w:t>P-asserted-identity SIP — the SIP equivalent of the ANI in SIP URI format. Telephone carriers use this</w:t>
      </w:r>
    </w:p>
    <w:p w14:paraId="0DCF33E5" w14:textId="77777777" w:rsidR="002B06EF" w:rsidRDefault="00237E20">
      <w:r>
        <w:t>information to identify authorized users, such as a particular tenant. This is not Caller ID and is not shown to</w:t>
      </w:r>
    </w:p>
    <w:p w14:paraId="6106988E" w14:textId="77777777" w:rsidR="002B06EF" w:rsidRDefault="00237E20">
      <w:r>
        <w:t>the called party. CCSP sends this information to the remote party in a SIP INVITE message. The telephone</w:t>
      </w:r>
    </w:p>
    <w:p w14:paraId="55175A8C" w14:textId="77777777" w:rsidR="002B06EF" w:rsidRDefault="00237E20">
      <w:r>
        <w:t>carrier provides this value.</w:t>
      </w:r>
    </w:p>
    <w:p w14:paraId="7BF99A54" w14:textId="77777777" w:rsidR="002B06EF" w:rsidRDefault="00237E20">
      <w:r>
        <w:t>l</w:t>
      </w:r>
    </w:p>
    <w:p w14:paraId="31A270D1" w14:textId="77777777" w:rsidR="002B06EF" w:rsidRDefault="00237E20">
      <w:r>
        <w:t>P-asserted-identity TEL — the phone number in TEL URI format. This information is similar to P-Asserted-</w:t>
      </w:r>
    </w:p>
    <w:p w14:paraId="3FCED5C5" w14:textId="77777777" w:rsidR="002B06EF" w:rsidRDefault="00237E20">
      <w:r>
        <w:t>Identity SIP but in telephone format and is sent in a SIP INVITE message.</w:t>
      </w:r>
    </w:p>
    <w:p w14:paraId="7CEBCA38" w14:textId="77777777" w:rsidR="002B06EF" w:rsidRDefault="00237E20">
      <w:r>
        <w:t>l</w:t>
      </w:r>
    </w:p>
    <w:p w14:paraId="7CB9B682" w14:textId="77777777" w:rsidR="002B06EF" w:rsidRDefault="00237E20">
      <w:r>
        <w:t>Identity of transfer from IVR — whether and how to transfer caller identity to the third party. Used only</w:t>
      </w:r>
    </w:p>
    <w:p w14:paraId="7B9B9647" w14:textId="77777777" w:rsidR="002B06EF" w:rsidRDefault="00237E20">
      <w:r>
        <w:t>for calls transferred from IVR script (by using the Bridge and Transfer Designer blocks). The options are:</w:t>
      </w:r>
    </w:p>
    <w:p w14:paraId="1AE12824" w14:textId="77777777" w:rsidR="002B06EF" w:rsidRDefault="00237E20">
      <w:r>
        <w:t>o</w:t>
      </w:r>
    </w:p>
    <w:p w14:paraId="4ACDBAC7" w14:textId="77777777" w:rsidR="002B06EF" w:rsidRDefault="00237E20">
      <w:r>
        <w:lastRenderedPageBreak/>
        <w:t>Of the original call (default) — ANI, PAI, and privacy transferred to the third party are copied from the</w:t>
      </w:r>
    </w:p>
    <w:p w14:paraId="51834BFE" w14:textId="77777777" w:rsidR="002B06EF" w:rsidRDefault="00237E20">
      <w:r>
        <w:t>original inbound leg of the call.</w:t>
      </w:r>
    </w:p>
    <w:p w14:paraId="35073819" w14:textId="77777777" w:rsidR="002B06EF" w:rsidRDefault="00237E20">
      <w:r>
        <w:t>o</w:t>
      </w:r>
    </w:p>
    <w:p w14:paraId="70FFF557" w14:textId="77777777" w:rsidR="002B06EF" w:rsidRDefault="00237E20">
      <w:r>
        <w:t>Anonymous — the third party does not receive the identity of the caller or the tenant.</w:t>
      </w:r>
    </w:p>
    <w:p w14:paraId="2673F7C7" w14:textId="77777777" w:rsidR="002B06EF" w:rsidRDefault="00237E20">
      <w:r>
        <w:t>o</w:t>
      </w:r>
    </w:p>
    <w:p w14:paraId="49F559CB" w14:textId="77777777" w:rsidR="002B06EF" w:rsidRDefault="00237E20">
      <w:r>
        <w:t>Of the tenant — the third party of a transferred call receives the tenant's caller ID.</w:t>
      </w:r>
    </w:p>
    <w:p w14:paraId="6482AC0B" w14:textId="77777777" w:rsidR="002B06EF" w:rsidRDefault="00237E20">
      <w:r>
        <w:t>l</w:t>
      </w:r>
    </w:p>
    <w:p w14:paraId="040F0009" w14:textId="77777777" w:rsidR="002B06EF" w:rsidRDefault="00237E20">
      <w:r>
        <w:t>Identity of outgoing call — whether and how to transfer the identity of the original caller to the called</w:t>
      </w:r>
    </w:p>
    <w:p w14:paraId="4E810B2C" w14:textId="77777777" w:rsidR="002B06EF" w:rsidRDefault="00237E20">
      <w:r>
        <w:t>party. Used for calls transferred by agents or regular outgoing calls made by agents. The options are:</w:t>
      </w:r>
    </w:p>
    <w:p w14:paraId="47966FC6" w14:textId="77777777" w:rsidR="002B06EF" w:rsidRDefault="00237E20">
      <w:r>
        <w:t>o</w:t>
      </w:r>
    </w:p>
    <w:p w14:paraId="714AE222" w14:textId="77777777" w:rsidR="002B06EF" w:rsidRDefault="00237E20">
      <w:r>
        <w:t>Of the original call (default) — if a call is transferred by agent, the identity of the original caller is</w:t>
      </w:r>
    </w:p>
    <w:p w14:paraId="60D21F12" w14:textId="77777777" w:rsidR="002B06EF" w:rsidRDefault="00237E20">
      <w:r>
        <w:t>transferred to the called party. For a regular outgoing call, the identity of the individual agent, if it is</w:t>
      </w:r>
    </w:p>
    <w:p w14:paraId="77FEE4F4" w14:textId="77777777" w:rsidR="002B06EF" w:rsidRDefault="00237E20">
      <w:r>
        <w:t>assigned, is transferred to the called party.</w:t>
      </w:r>
    </w:p>
    <w:p w14:paraId="08A268AB" w14:textId="77777777" w:rsidR="002B06EF" w:rsidRDefault="00237E20">
      <w:r>
        <w:t>o</w:t>
      </w:r>
    </w:p>
    <w:p w14:paraId="59961DB2" w14:textId="77777777" w:rsidR="002B06EF" w:rsidRDefault="00237E20">
      <w:r>
        <w:t>Anonymous — the identities of the original caller and the tenant are not disclosed.</w:t>
      </w:r>
    </w:p>
    <w:p w14:paraId="6EFE0AA1" w14:textId="77777777" w:rsidR="002B06EF" w:rsidRDefault="00237E20">
      <w:r>
        <w:t>o</w:t>
      </w:r>
    </w:p>
    <w:p w14:paraId="22EAC1F2" w14:textId="77777777" w:rsidR="002B06EF" w:rsidRDefault="00237E20">
      <w:r>
        <w:t>Of the tenant — the called party receives the individual agent caller ID, if it is assigned.</w:t>
      </w:r>
    </w:p>
    <w:p w14:paraId="231F1358" w14:textId="77777777" w:rsidR="002B06EF" w:rsidRDefault="00237E20">
      <w:r>
        <w:t>l</w:t>
      </w:r>
    </w:p>
    <w:p w14:paraId="7A35D3CF" w14:textId="77777777" w:rsidR="002B06EF" w:rsidRDefault="00237E20">
      <w:r>
        <w:t>When caller requests privacy — whether to show caller identities to the tenant. Caller identity is usually</w:t>
      </w:r>
    </w:p>
    <w:p w14:paraId="7E0B98EB" w14:textId="77777777" w:rsidR="002B06EF" w:rsidRDefault="00237E20">
      <w:r>
        <w:t>stripped from a call by caller request even before the call arrives at CCSP. For example, if the system is</w:t>
      </w:r>
    </w:p>
    <w:p w14:paraId="1DF65ECB" w14:textId="77777777" w:rsidR="002B06EF" w:rsidRDefault="00237E20">
      <w:r>
        <w:t>installed in an enterprise or in a service provider that is not a carrier, the setting has no effect on the system.</w:t>
      </w:r>
    </w:p>
    <w:p w14:paraId="0F9F491F" w14:textId="77777777" w:rsidR="002B06EF" w:rsidRDefault="00237E20">
      <w:r>
        <w:lastRenderedPageBreak/>
        <w:t>If installed in the core of a carrier network, CCSP may receive caller identities even if callers ask to hide it.</w:t>
      </w:r>
    </w:p>
    <w:p w14:paraId="6CC4E6A7" w14:textId="77777777" w:rsidR="002B06EF" w:rsidRDefault="00237E20">
      <w:r>
        <w:t>The system administrator may decide to show caller identities to the tenant. This parameter is also used by</w:t>
      </w:r>
    </w:p>
    <w:p w14:paraId="58D17DF1" w14:textId="77777777" w:rsidR="002B06EF" w:rsidRDefault="00237E20">
      <w:r>
        <w:t>H.323. The options are:</w:t>
      </w:r>
    </w:p>
    <w:p w14:paraId="77D96854" w14:textId="77777777" w:rsidR="002B06EF" w:rsidRDefault="00237E20">
      <w:r>
        <w:t>o</w:t>
      </w:r>
    </w:p>
    <w:p w14:paraId="6A84604A" w14:textId="77777777" w:rsidR="002B06EF" w:rsidRDefault="00237E20">
      <w:r>
        <w:t>Do not hide (default) — pass the caller's identity and do not hide it. Ignore the caller's request.</w:t>
      </w:r>
    </w:p>
    <w:p w14:paraId="736EE7CC" w14:textId="77777777" w:rsidR="002B06EF" w:rsidRDefault="00237E20">
      <w:r>
        <w:t>o</w:t>
      </w:r>
    </w:p>
    <w:p w14:paraId="00BF730D" w14:textId="77777777" w:rsidR="002B06EF" w:rsidRDefault="00237E20">
      <w:r>
        <w:t>Hide from agent — hide only from agents. The identity is available for scripts and reports.</w:t>
      </w:r>
    </w:p>
    <w:p w14:paraId="4BAD699A" w14:textId="77777777" w:rsidR="002B06EF" w:rsidRDefault="00237E20">
      <w:r>
        <w:t>o</w:t>
      </w:r>
    </w:p>
    <w:p w14:paraId="56B91568" w14:textId="77777777" w:rsidR="002B06EF" w:rsidRDefault="00237E20">
      <w:r>
        <w:t>Hide everywhere — hide everywhere. Calls where the caller asks to hide his identity appear as</w:t>
      </w:r>
    </w:p>
    <w:p w14:paraId="157721A2" w14:textId="77777777" w:rsidR="002B06EF" w:rsidRDefault="00237E20">
      <w:r>
        <w:t>Anonymous for agents, scripts, and reports.</w:t>
      </w:r>
    </w:p>
    <w:p w14:paraId="1651F814" w14:textId="77777777" w:rsidR="002B06EF" w:rsidRDefault="00237E20">
      <w:r>
        <w:t>l</w:t>
      </w:r>
    </w:p>
    <w:p w14:paraId="61A6E1E4" w14:textId="77777777" w:rsidR="002B06EF" w:rsidRDefault="00237E20">
      <w:r>
        <w:t>Relay display name — whether to relay the display name to other call participants. The display name is a</w:t>
      </w:r>
    </w:p>
    <w:p w14:paraId="5A34E4BB" w14:textId="77777777" w:rsidR="002B06EF" w:rsidRDefault="00237E20">
      <w:r>
        <w:t>textual description of the caller, such as the person’s name. If the caller has requested privacy and caller ID</w:t>
      </w:r>
    </w:p>
    <w:p w14:paraId="3A37D245" w14:textId="77777777" w:rsidR="002B06EF" w:rsidRDefault="00237E20">
      <w:r>
        <w:t>appears as Anonymous, no display name is associated with the call, regardless of this setting.</w:t>
      </w:r>
    </w:p>
    <w:p w14:paraId="0A8A6FF8" w14:textId="77777777" w:rsidR="002B06EF" w:rsidRDefault="00237E20">
      <w:r>
        <w:t>CCSP Admin Help - Tenant - 7.4</w:t>
      </w:r>
    </w:p>
    <w:p w14:paraId="7BF63AD5" w14:textId="77777777" w:rsidR="002B06EF" w:rsidRDefault="00237E20">
      <w:r>
        <w:t>33</w:t>
      </w:r>
    </w:p>
    <w:p w14:paraId="303BF0FF" w14:textId="77777777" w:rsidR="002B06EF" w:rsidRDefault="00237E20">
      <w:r>
        <w:t>Manage other tenant properties</w:t>
      </w:r>
    </w:p>
    <w:p w14:paraId="0699249B" w14:textId="77777777" w:rsidR="002B06EF" w:rsidRDefault="00237E20">
      <w:r>
        <w:t>Caution</w:t>
      </w:r>
    </w:p>
    <w:p w14:paraId="3C1E0A1A" w14:textId="77777777" w:rsidR="002B06EF" w:rsidRDefault="00237E20">
      <w:r>
        <w:t>We highly recommend that you enable Use folder segregation.</w:t>
      </w:r>
    </w:p>
    <w:p w14:paraId="67765F56" w14:textId="77777777" w:rsidR="002B06EF" w:rsidRDefault="00237E20">
      <w:r>
        <w:t>When folder segregation is disabled:</w:t>
      </w:r>
    </w:p>
    <w:p w14:paraId="4334428E" w14:textId="77777777" w:rsidR="002B06EF" w:rsidRDefault="00237E20">
      <w:r>
        <w:t>l</w:t>
      </w:r>
    </w:p>
    <w:p w14:paraId="46EA1308" w14:textId="77777777" w:rsidR="002B06EF" w:rsidRDefault="00237E20">
      <w:r>
        <w:t>The following folders are not visible to agents and regular supervisors:</w:t>
      </w:r>
    </w:p>
    <w:p w14:paraId="1CE904C2" w14:textId="77777777" w:rsidR="002B06EF" w:rsidRDefault="00237E20">
      <w:r>
        <w:lastRenderedPageBreak/>
        <w:t>o</w:t>
      </w:r>
    </w:p>
    <w:p w14:paraId="32683AB4" w14:textId="77777777" w:rsidR="002B06EF" w:rsidRDefault="00237E20">
      <w:r>
        <w:t>Rejected Emails, Deleted Emails, Replied, Not Replied, Drafts, Outbox, Sent Items</w:t>
      </w:r>
    </w:p>
    <w:p w14:paraId="63A0D604" w14:textId="77777777" w:rsidR="002B06EF" w:rsidRDefault="00237E20">
      <w:r>
        <w:t>o</w:t>
      </w:r>
    </w:p>
    <w:p w14:paraId="2C3F545C" w14:textId="77777777" w:rsidR="002B06EF" w:rsidRDefault="00237E20">
      <w:r>
        <w:t>Deleted Callbacks</w:t>
      </w:r>
    </w:p>
    <w:p w14:paraId="14941F65" w14:textId="77777777" w:rsidR="002B06EF" w:rsidRDefault="00237E20">
      <w:r>
        <w:t>o</w:t>
      </w:r>
    </w:p>
    <w:p w14:paraId="11853498" w14:textId="77777777" w:rsidR="002B06EF" w:rsidRDefault="00237E20">
      <w:r>
        <w:t>Voicemail, Archived Voicemails, Rejected Voicemails, Deleted Voicemails</w:t>
      </w:r>
    </w:p>
    <w:p w14:paraId="3E3F68F6" w14:textId="77777777" w:rsidR="002B06EF" w:rsidRDefault="00237E20">
      <w:r>
        <w:t>l</w:t>
      </w:r>
    </w:p>
    <w:p w14:paraId="21AA729F" w14:textId="77777777" w:rsidR="002B06EF" w:rsidRDefault="00237E20">
      <w:r>
        <w:t>Agents and regular supervisors can only see their own callbacks marked with "call-to-me" and their own</w:t>
      </w:r>
    </w:p>
    <w:p w14:paraId="22FBFBA8" w14:textId="77777777" w:rsidR="002B06EF" w:rsidRDefault="00237E20">
      <w:r>
        <w:t>personal (not shared) deferred emails/voicemails.</w:t>
      </w:r>
    </w:p>
    <w:p w14:paraId="37F210DB" w14:textId="77777777" w:rsidR="002B06EF" w:rsidRDefault="00237E20">
      <w:r>
        <w:t>On the Tenant Properties page, on the Others tab, view/enter the following information:</w:t>
      </w:r>
    </w:p>
    <w:p w14:paraId="5C7D7D92" w14:textId="77777777" w:rsidR="002B06EF" w:rsidRDefault="00237E20">
      <w:r>
        <w:t>l</w:t>
      </w:r>
    </w:p>
    <w:p w14:paraId="554725FA" w14:textId="77777777" w:rsidR="002B06EF" w:rsidRDefault="00237E20">
      <w:r>
        <w:t>Media devices — the video communications devices available to the tenant. The devices support two or</w:t>
      </w:r>
    </w:p>
    <w:p w14:paraId="2588BCCA" w14:textId="77777777" w:rsidR="002B06EF" w:rsidRDefault="00237E20">
      <w:r>
        <w:t>more end points to a conversation.</w:t>
      </w:r>
    </w:p>
    <w:p w14:paraId="09BF6A7A" w14:textId="77777777" w:rsidR="002B06EF" w:rsidRDefault="00237E20">
      <w:r>
        <w:t>l</w:t>
      </w:r>
    </w:p>
    <w:p w14:paraId="0F647CAD" w14:textId="77777777" w:rsidR="002B06EF" w:rsidRDefault="00237E20">
      <w:r>
        <w:t>Default application — the application to execute if no other application evaluates to TRUE. See Manage</w:t>
      </w:r>
    </w:p>
    <w:p w14:paraId="1D0FAEB9" w14:textId="77777777" w:rsidR="002B06EF" w:rsidRDefault="00237E20">
      <w:r>
        <w:t>applications.</w:t>
      </w:r>
    </w:p>
    <w:p w14:paraId="7DAEB9AF" w14:textId="77777777" w:rsidR="002B06EF" w:rsidRDefault="00237E20">
      <w:r>
        <w:t>l</w:t>
      </w:r>
    </w:p>
    <w:p w14:paraId="33165D8B" w14:textId="77777777" w:rsidR="002B06EF" w:rsidRDefault="00237E20">
      <w:r>
        <w:t>Default time zone — the tenant's default time zone. See Manage time zones.</w:t>
      </w:r>
    </w:p>
    <w:p w14:paraId="7C0F77C8" w14:textId="77777777" w:rsidR="002B06EF" w:rsidRDefault="00237E20">
      <w:r>
        <w:t>l</w:t>
      </w:r>
    </w:p>
    <w:p w14:paraId="78732F23" w14:textId="77777777" w:rsidR="002B06EF" w:rsidRDefault="00237E20">
      <w:r>
        <w:t>Voicemail DNIS — the DNIS for the tenant to use for personal voicemail.</w:t>
      </w:r>
    </w:p>
    <w:p w14:paraId="75E438BD" w14:textId="77777777" w:rsidR="002B06EF" w:rsidRDefault="00237E20">
      <w:r>
        <w:t>l</w:t>
      </w:r>
    </w:p>
    <w:p w14:paraId="4F61A192" w14:textId="77777777" w:rsidR="002B06EF" w:rsidRDefault="00237E20">
      <w:r>
        <w:t>Trunk group — the trunk group assigned to the tenant.</w:t>
      </w:r>
    </w:p>
    <w:p w14:paraId="6F804211" w14:textId="77777777" w:rsidR="002B06EF" w:rsidRDefault="00237E20">
      <w:r>
        <w:t>l</w:t>
      </w:r>
    </w:p>
    <w:p w14:paraId="267372D3" w14:textId="77777777" w:rsidR="002B06EF" w:rsidRDefault="00237E20">
      <w:r>
        <w:t>Use folder segregation — whether to use the folder segregation feature that enables selective access to</w:t>
      </w:r>
    </w:p>
    <w:p w14:paraId="3608CAD1" w14:textId="77777777" w:rsidR="002B06EF" w:rsidRDefault="00237E20">
      <w:r>
        <w:lastRenderedPageBreak/>
        <w:t>system folders for all agents and supervisors based on permissions. The default is disabled. See above</w:t>
      </w:r>
    </w:p>
    <w:p w14:paraId="0A597651" w14:textId="77777777" w:rsidR="002B06EF" w:rsidRDefault="00237E20">
      <w:r>
        <w:t>Caution.</w:t>
      </w:r>
    </w:p>
    <w:p w14:paraId="251CB25B" w14:textId="77777777" w:rsidR="002B06EF" w:rsidRDefault="00237E20">
      <w:r>
        <w:t>CCSP Admin Help - Tenant - 7.4</w:t>
      </w:r>
    </w:p>
    <w:p w14:paraId="58F317FC" w14:textId="77777777" w:rsidR="002B06EF" w:rsidRDefault="00237E20">
      <w:r>
        <w:t>34</w:t>
      </w:r>
    </w:p>
    <w:p w14:paraId="00EC10F7" w14:textId="77777777" w:rsidR="002B06EF" w:rsidRDefault="00237E20">
      <w:r>
        <w:t>Manage tenant MS Teams parameters</w:t>
      </w:r>
    </w:p>
    <w:p w14:paraId="7B539537" w14:textId="77777777" w:rsidR="002B06EF" w:rsidRDefault="00237E20">
      <w:r>
        <w:t>If you have the Teams integration, on the Tenant Properties page, on the MS Teams tab, view/enter the</w:t>
      </w:r>
    </w:p>
    <w:p w14:paraId="509055BE" w14:textId="77777777" w:rsidR="002B06EF" w:rsidRDefault="00237E20">
      <w:r>
        <w:t>following information:</w:t>
      </w:r>
    </w:p>
    <w:p w14:paraId="4C363BA8" w14:textId="77777777" w:rsidR="002B06EF" w:rsidRDefault="00237E20">
      <w:r>
        <w:t>l</w:t>
      </w:r>
    </w:p>
    <w:p w14:paraId="579B6982" w14:textId="77777777" w:rsidR="002B06EF" w:rsidRDefault="00237E20">
      <w:r>
        <w:t>TeamsTenantID — the Directory (tenant) ID found in Azure Portal’s App registration overview screen.</w:t>
      </w:r>
    </w:p>
    <w:p w14:paraId="002B7307" w14:textId="77777777" w:rsidR="002B06EF" w:rsidRDefault="00237E20">
      <w:r>
        <w:t>l</w:t>
      </w:r>
    </w:p>
    <w:p w14:paraId="1DE87C02" w14:textId="77777777" w:rsidR="002B06EF" w:rsidRDefault="00237E20">
      <w:r>
        <w:t>TeamsClientID — the Application (client) ID found in Azure Portal’s App registration overview screen.</w:t>
      </w:r>
    </w:p>
    <w:p w14:paraId="7AEA0F7F" w14:textId="77777777" w:rsidR="002B06EF" w:rsidRDefault="00237E20">
      <w:r>
        <w:t>l</w:t>
      </w:r>
    </w:p>
    <w:p w14:paraId="00618143" w14:textId="77777777" w:rsidR="002B06EF" w:rsidRDefault="00237E20">
      <w:r>
        <w:t>CacheExpiration — the cache that hold the search results from the Teams directory is periodically checked</w:t>
      </w:r>
    </w:p>
    <w:p w14:paraId="37A8A036" w14:textId="77777777" w:rsidR="002B06EF" w:rsidRDefault="00237E20">
      <w:r>
        <w:t>to clear its expired entries, at the frequency defined in this parameter.</w:t>
      </w:r>
    </w:p>
    <w:p w14:paraId="5B170C49" w14:textId="77777777" w:rsidR="002B06EF" w:rsidRDefault="00237E20">
      <w:r>
        <w:t>l</w:t>
      </w:r>
    </w:p>
    <w:p w14:paraId="1E3F3E7D" w14:textId="77777777" w:rsidR="002B06EF" w:rsidRDefault="00237E20">
      <w:r>
        <w:t>ResponseLimit — the maximum number of presences to return to the agent. Must be greater than zero.</w:t>
      </w:r>
    </w:p>
    <w:p w14:paraId="7B4CFF73" w14:textId="77777777" w:rsidR="002B06EF" w:rsidRDefault="00237E20">
      <w:r>
        <w:t>We recommend 50.</w:t>
      </w:r>
    </w:p>
    <w:p w14:paraId="53F0C7E7" w14:textId="77777777" w:rsidR="002B06EF" w:rsidRDefault="00237E20">
      <w:r>
        <w:t>l</w:t>
      </w:r>
    </w:p>
    <w:p w14:paraId="5731BCC3" w14:textId="77777777" w:rsidR="002B06EF" w:rsidRDefault="00237E20">
      <w:r>
        <w:t>Polling — whether to enable polling to get presences from the Teams Graph API. The default is disabled.</w:t>
      </w:r>
    </w:p>
    <w:p w14:paraId="2A23687F" w14:textId="77777777" w:rsidR="002B06EF" w:rsidRDefault="00237E20">
      <w:r>
        <w:t>l</w:t>
      </w:r>
    </w:p>
    <w:p w14:paraId="2B6C99F1" w14:textId="77777777" w:rsidR="002B06EF" w:rsidRDefault="00237E20">
      <w:r>
        <w:t>Polling interval — the time in milliseconds between each request to get presences from the Teams Graph</w:t>
      </w:r>
    </w:p>
    <w:p w14:paraId="005A892C" w14:textId="77777777" w:rsidR="002B06EF" w:rsidRDefault="00237E20">
      <w:r>
        <w:lastRenderedPageBreak/>
        <w:t>API.</w:t>
      </w:r>
    </w:p>
    <w:p w14:paraId="2C4D0F90" w14:textId="77777777" w:rsidR="002B06EF" w:rsidRDefault="00237E20">
      <w:r>
        <w:t>CCSP Admin Help - Tenant - 7.4</w:t>
      </w:r>
    </w:p>
    <w:p w14:paraId="235AD218" w14:textId="77777777" w:rsidR="002B06EF" w:rsidRDefault="00237E20">
      <w:r>
        <w:t>35</w:t>
      </w:r>
    </w:p>
    <w:p w14:paraId="6E3AAF38" w14:textId="77777777" w:rsidR="002B06EF" w:rsidRDefault="00237E20">
      <w:pPr>
        <w:pStyle w:val="Heading1"/>
      </w:pPr>
      <w:r>
        <w:t>4: Configure tenant resources</w:t>
      </w:r>
    </w:p>
    <w:p w14:paraId="5C60E2A4" w14:textId="77777777" w:rsidR="002B06EF" w:rsidRDefault="00237E20">
      <w:r>
        <w:t>You can configure the following tenant resources:</w:t>
      </w:r>
    </w:p>
    <w:p w14:paraId="0BE38B9E" w14:textId="77777777" w:rsidR="002B06EF" w:rsidRDefault="00237E20">
      <w:r>
        <w:t>l</w:t>
      </w:r>
    </w:p>
    <w:p w14:paraId="336FDE4D" w14:textId="77777777" w:rsidR="002B06EF" w:rsidRDefault="00237E20">
      <w:r>
        <w:t>Accounts</w:t>
      </w:r>
    </w:p>
    <w:p w14:paraId="65B008C3" w14:textId="77777777" w:rsidR="002B06EF" w:rsidRDefault="00237E20">
      <w:r>
        <w:t>l</w:t>
      </w:r>
    </w:p>
    <w:p w14:paraId="2D4D040C" w14:textId="77777777" w:rsidR="002B06EF" w:rsidRDefault="00237E20">
      <w:r>
        <w:t>Applications</w:t>
      </w:r>
    </w:p>
    <w:p w14:paraId="7EA106B7" w14:textId="77777777" w:rsidR="002B06EF" w:rsidRDefault="00237E20">
      <w:r>
        <w:t>l</w:t>
      </w:r>
    </w:p>
    <w:p w14:paraId="028B89D4" w14:textId="77777777" w:rsidR="002B06EF" w:rsidRDefault="00237E20">
      <w:r>
        <w:t>Block codes</w:t>
      </w:r>
    </w:p>
    <w:p w14:paraId="3E333A7F" w14:textId="77777777" w:rsidR="002B06EF" w:rsidRDefault="00237E20">
      <w:r>
        <w:t>l</w:t>
      </w:r>
    </w:p>
    <w:p w14:paraId="4E57E19F" w14:textId="77777777" w:rsidR="002B06EF" w:rsidRDefault="00237E20">
      <w:r>
        <w:t>Campaigns</w:t>
      </w:r>
    </w:p>
    <w:p w14:paraId="1C77662F" w14:textId="77777777" w:rsidR="002B06EF" w:rsidRDefault="00237E20">
      <w:r>
        <w:t>l</w:t>
      </w:r>
    </w:p>
    <w:p w14:paraId="2B97CF40" w14:textId="77777777" w:rsidR="002B06EF" w:rsidRDefault="00237E20">
      <w:r>
        <w:t>Dashboard views</w:t>
      </w:r>
    </w:p>
    <w:p w14:paraId="79F68A3C" w14:textId="77777777" w:rsidR="002B06EF" w:rsidRDefault="00237E20">
      <w:r>
        <w:t>l</w:t>
      </w:r>
    </w:p>
    <w:p w14:paraId="022224A6" w14:textId="77777777" w:rsidR="002B06EF" w:rsidRDefault="00237E20">
      <w:r>
        <w:t>DNIS pool</w:t>
      </w:r>
    </w:p>
    <w:p w14:paraId="72E4A9BA" w14:textId="77777777" w:rsidR="002B06EF" w:rsidRDefault="00237E20">
      <w:r>
        <w:t>l</w:t>
      </w:r>
    </w:p>
    <w:p w14:paraId="495031F8" w14:textId="77777777" w:rsidR="002B06EF" w:rsidRDefault="00237E20">
      <w:r>
        <w:t>Entry points</w:t>
      </w:r>
    </w:p>
    <w:p w14:paraId="2499C924" w14:textId="77777777" w:rsidR="002B06EF" w:rsidRPr="001A7ED7" w:rsidRDefault="00237E20">
      <w:pPr>
        <w:rPr>
          <w:lang w:val="fr-FR"/>
        </w:rPr>
      </w:pPr>
      <w:r w:rsidRPr="001A7ED7">
        <w:rPr>
          <w:lang w:val="fr-FR"/>
        </w:rPr>
        <w:t>l</w:t>
      </w:r>
    </w:p>
    <w:p w14:paraId="3AC63FF2" w14:textId="77777777" w:rsidR="002B06EF" w:rsidRPr="001A7ED7" w:rsidRDefault="00237E20">
      <w:pPr>
        <w:rPr>
          <w:lang w:val="fr-FR"/>
        </w:rPr>
      </w:pPr>
      <w:r w:rsidRPr="001A7ED7">
        <w:rPr>
          <w:lang w:val="fr-FR"/>
        </w:rPr>
        <w:t>Folders</w:t>
      </w:r>
    </w:p>
    <w:p w14:paraId="629006E5" w14:textId="77777777" w:rsidR="002B06EF" w:rsidRPr="001A7ED7" w:rsidRDefault="00237E20">
      <w:pPr>
        <w:rPr>
          <w:lang w:val="fr-FR"/>
        </w:rPr>
      </w:pPr>
      <w:r w:rsidRPr="001A7ED7">
        <w:rPr>
          <w:lang w:val="fr-FR"/>
        </w:rPr>
        <w:t>l</w:t>
      </w:r>
    </w:p>
    <w:p w14:paraId="4A65732E" w14:textId="77777777" w:rsidR="002B06EF" w:rsidRPr="001A7ED7" w:rsidRDefault="00237E20">
      <w:pPr>
        <w:rPr>
          <w:lang w:val="fr-FR"/>
        </w:rPr>
      </w:pPr>
      <w:r w:rsidRPr="001A7ED7">
        <w:rPr>
          <w:lang w:val="fr-FR"/>
        </w:rPr>
        <w:t>Groups</w:t>
      </w:r>
    </w:p>
    <w:p w14:paraId="31008C72" w14:textId="77777777" w:rsidR="002B06EF" w:rsidRPr="001A7ED7" w:rsidRDefault="00237E20">
      <w:pPr>
        <w:rPr>
          <w:lang w:val="fr-FR"/>
        </w:rPr>
      </w:pPr>
      <w:r w:rsidRPr="001A7ED7">
        <w:rPr>
          <w:lang w:val="fr-FR"/>
        </w:rPr>
        <w:t>l</w:t>
      </w:r>
    </w:p>
    <w:p w14:paraId="7D18B7FE" w14:textId="77777777" w:rsidR="002B06EF" w:rsidRPr="001A7ED7" w:rsidRDefault="00237E20">
      <w:pPr>
        <w:rPr>
          <w:lang w:val="fr-FR"/>
        </w:rPr>
      </w:pPr>
      <w:r w:rsidRPr="001A7ED7">
        <w:rPr>
          <w:lang w:val="fr-FR"/>
        </w:rPr>
        <w:t>Interaction profiles</w:t>
      </w:r>
    </w:p>
    <w:p w14:paraId="38578F86" w14:textId="77777777" w:rsidR="002B06EF" w:rsidRPr="001A7ED7" w:rsidRDefault="00237E20">
      <w:pPr>
        <w:rPr>
          <w:lang w:val="fr-FR"/>
        </w:rPr>
      </w:pPr>
      <w:r w:rsidRPr="001A7ED7">
        <w:rPr>
          <w:lang w:val="fr-FR"/>
        </w:rPr>
        <w:t>l</w:t>
      </w:r>
    </w:p>
    <w:p w14:paraId="1229D216" w14:textId="77777777" w:rsidR="002B06EF" w:rsidRPr="001A7ED7" w:rsidRDefault="00237E20">
      <w:pPr>
        <w:rPr>
          <w:lang w:val="fr-FR"/>
        </w:rPr>
      </w:pPr>
      <w:proofErr w:type="spellStart"/>
      <w:r w:rsidRPr="001A7ED7">
        <w:rPr>
          <w:lang w:val="fr-FR"/>
        </w:rPr>
        <w:lastRenderedPageBreak/>
        <w:t>Legacy</w:t>
      </w:r>
      <w:proofErr w:type="spellEnd"/>
      <w:r w:rsidRPr="001A7ED7">
        <w:rPr>
          <w:lang w:val="fr-FR"/>
        </w:rPr>
        <w:t xml:space="preserve"> </w:t>
      </w:r>
      <w:proofErr w:type="spellStart"/>
      <w:r w:rsidRPr="001A7ED7">
        <w:rPr>
          <w:lang w:val="fr-FR"/>
        </w:rPr>
        <w:t>licenses</w:t>
      </w:r>
      <w:proofErr w:type="spellEnd"/>
    </w:p>
    <w:p w14:paraId="696D57A1" w14:textId="77777777" w:rsidR="002B06EF" w:rsidRPr="001A7ED7" w:rsidRDefault="00237E20">
      <w:pPr>
        <w:rPr>
          <w:lang w:val="fr-FR"/>
        </w:rPr>
      </w:pPr>
      <w:r w:rsidRPr="001A7ED7">
        <w:rPr>
          <w:lang w:val="fr-FR"/>
        </w:rPr>
        <w:t>l</w:t>
      </w:r>
    </w:p>
    <w:p w14:paraId="22C799D3" w14:textId="77777777" w:rsidR="002B06EF" w:rsidRPr="001A7ED7" w:rsidRDefault="00237E20">
      <w:pPr>
        <w:rPr>
          <w:lang w:val="fr-FR"/>
        </w:rPr>
      </w:pPr>
      <w:proofErr w:type="spellStart"/>
      <w:r w:rsidRPr="001A7ED7">
        <w:rPr>
          <w:lang w:val="fr-FR"/>
        </w:rPr>
        <w:t>Mailboxes</w:t>
      </w:r>
      <w:proofErr w:type="spellEnd"/>
    </w:p>
    <w:p w14:paraId="5E65016D" w14:textId="77777777" w:rsidR="002B06EF" w:rsidRPr="001A7ED7" w:rsidRDefault="00237E20">
      <w:pPr>
        <w:rPr>
          <w:lang w:val="fr-FR"/>
        </w:rPr>
      </w:pPr>
      <w:r w:rsidRPr="001A7ED7">
        <w:rPr>
          <w:lang w:val="fr-FR"/>
        </w:rPr>
        <w:t>l</w:t>
      </w:r>
    </w:p>
    <w:p w14:paraId="63F4A144" w14:textId="77777777" w:rsidR="002B06EF" w:rsidRPr="001A7ED7" w:rsidRDefault="00237E20">
      <w:pPr>
        <w:rPr>
          <w:lang w:val="fr-FR"/>
        </w:rPr>
      </w:pPr>
      <w:r w:rsidRPr="001A7ED7">
        <w:rPr>
          <w:lang w:val="fr-FR"/>
        </w:rPr>
        <w:t>Permission profiles</w:t>
      </w:r>
    </w:p>
    <w:p w14:paraId="3ADB9268" w14:textId="77777777" w:rsidR="002B06EF" w:rsidRPr="001A7ED7" w:rsidRDefault="00237E20">
      <w:pPr>
        <w:rPr>
          <w:lang w:val="fr-FR"/>
        </w:rPr>
      </w:pPr>
      <w:r w:rsidRPr="001A7ED7">
        <w:rPr>
          <w:lang w:val="fr-FR"/>
        </w:rPr>
        <w:t>l</w:t>
      </w:r>
    </w:p>
    <w:p w14:paraId="148C7E6B" w14:textId="77777777" w:rsidR="002B06EF" w:rsidRPr="001A7ED7" w:rsidRDefault="00237E20">
      <w:pPr>
        <w:rPr>
          <w:lang w:val="fr-FR"/>
        </w:rPr>
      </w:pPr>
      <w:r w:rsidRPr="001A7ED7">
        <w:rPr>
          <w:lang w:val="fr-FR"/>
        </w:rPr>
        <w:t>Personnel</w:t>
      </w:r>
    </w:p>
    <w:p w14:paraId="6CDA9227" w14:textId="77777777" w:rsidR="002B06EF" w:rsidRPr="001A7ED7" w:rsidRDefault="00237E20">
      <w:pPr>
        <w:rPr>
          <w:lang w:val="fr-FR"/>
        </w:rPr>
      </w:pPr>
      <w:r w:rsidRPr="001A7ED7">
        <w:rPr>
          <w:lang w:val="fr-FR"/>
        </w:rPr>
        <w:t>l</w:t>
      </w:r>
    </w:p>
    <w:p w14:paraId="1825E6B8" w14:textId="77777777" w:rsidR="002B06EF" w:rsidRPr="001A7ED7" w:rsidRDefault="00237E20">
      <w:pPr>
        <w:rPr>
          <w:lang w:val="fr-FR"/>
        </w:rPr>
      </w:pPr>
      <w:r w:rsidRPr="001A7ED7">
        <w:rPr>
          <w:lang w:val="fr-FR"/>
        </w:rPr>
        <w:t xml:space="preserve">Phone </w:t>
      </w:r>
      <w:proofErr w:type="spellStart"/>
      <w:r w:rsidRPr="001A7ED7">
        <w:rPr>
          <w:lang w:val="fr-FR"/>
        </w:rPr>
        <w:t>aliases</w:t>
      </w:r>
      <w:proofErr w:type="spellEnd"/>
    </w:p>
    <w:p w14:paraId="0110E0C3" w14:textId="77777777" w:rsidR="002B06EF" w:rsidRPr="001A7ED7" w:rsidRDefault="00237E20">
      <w:pPr>
        <w:rPr>
          <w:lang w:val="fr-FR"/>
        </w:rPr>
      </w:pPr>
      <w:r w:rsidRPr="001A7ED7">
        <w:rPr>
          <w:lang w:val="fr-FR"/>
        </w:rPr>
        <w:t>l</w:t>
      </w:r>
    </w:p>
    <w:p w14:paraId="7F8B49FD" w14:textId="77777777" w:rsidR="002B06EF" w:rsidRPr="001A7ED7" w:rsidRDefault="00237E20">
      <w:pPr>
        <w:rPr>
          <w:lang w:val="fr-FR"/>
        </w:rPr>
      </w:pPr>
      <w:r w:rsidRPr="001A7ED7">
        <w:rPr>
          <w:lang w:val="fr-FR"/>
        </w:rPr>
        <w:t>Queues</w:t>
      </w:r>
    </w:p>
    <w:p w14:paraId="1DA2751C" w14:textId="77777777" w:rsidR="002B06EF" w:rsidRDefault="00237E20">
      <w:r>
        <w:t>l</w:t>
      </w:r>
    </w:p>
    <w:p w14:paraId="7C737E79" w14:textId="77777777" w:rsidR="002B06EF" w:rsidRDefault="00237E20">
      <w:r>
        <w:t>Release codes</w:t>
      </w:r>
    </w:p>
    <w:p w14:paraId="75C7D6D9" w14:textId="77777777" w:rsidR="002B06EF" w:rsidRDefault="00237E20">
      <w:r>
        <w:t>l</w:t>
      </w:r>
    </w:p>
    <w:p w14:paraId="0E8A3C72" w14:textId="77777777" w:rsidR="002B06EF" w:rsidRDefault="00237E20">
      <w:r>
        <w:t>Skills</w:t>
      </w:r>
    </w:p>
    <w:p w14:paraId="683D8D65" w14:textId="77777777" w:rsidR="002B06EF" w:rsidRDefault="00237E20">
      <w:r>
        <w:t>l</w:t>
      </w:r>
    </w:p>
    <w:p w14:paraId="1C664D6F" w14:textId="77777777" w:rsidR="002B06EF" w:rsidRDefault="00237E20">
      <w:r>
        <w:t>SSO permissions</w:t>
      </w:r>
    </w:p>
    <w:p w14:paraId="1BB56AD3" w14:textId="77777777" w:rsidR="002B06EF" w:rsidRDefault="00237E20">
      <w:r>
        <w:t>l</w:t>
      </w:r>
    </w:p>
    <w:p w14:paraId="19CFEFC7" w14:textId="77777777" w:rsidR="002B06EF" w:rsidRDefault="00237E20">
      <w:r>
        <w:t>Teams</w:t>
      </w:r>
    </w:p>
    <w:p w14:paraId="592E77F0" w14:textId="77777777" w:rsidR="002B06EF" w:rsidRDefault="00237E20">
      <w:r>
        <w:t>l</w:t>
      </w:r>
    </w:p>
    <w:p w14:paraId="66BC1970" w14:textId="77777777" w:rsidR="002B06EF" w:rsidRDefault="00237E20">
      <w:r>
        <w:t>Time zones</w:t>
      </w:r>
    </w:p>
    <w:p w14:paraId="5928C310" w14:textId="77777777" w:rsidR="002B06EF" w:rsidRDefault="00237E20">
      <w:r>
        <w:t>l</w:t>
      </w:r>
    </w:p>
    <w:p w14:paraId="0BD033CD" w14:textId="77777777" w:rsidR="002B06EF" w:rsidRDefault="00237E20">
      <w:r>
        <w:t>Wrap-up codes</w:t>
      </w:r>
    </w:p>
    <w:p w14:paraId="4D600408" w14:textId="77777777" w:rsidR="002B06EF" w:rsidRDefault="00237E20">
      <w:r>
        <w:t>Manage accounts</w:t>
      </w:r>
    </w:p>
    <w:p w14:paraId="77878876" w14:textId="77777777" w:rsidR="002B06EF" w:rsidRDefault="00237E20">
      <w:r>
        <w:t>View the Accounts list</w:t>
      </w:r>
    </w:p>
    <w:p w14:paraId="258B03BD" w14:textId="77777777" w:rsidR="002B06EF" w:rsidRDefault="00237E20">
      <w:r>
        <w:t>Add an account</w:t>
      </w:r>
    </w:p>
    <w:p w14:paraId="611B40A6" w14:textId="77777777" w:rsidR="002B06EF" w:rsidRDefault="00237E20">
      <w:r>
        <w:lastRenderedPageBreak/>
        <w:t>Edit an account</w:t>
      </w:r>
    </w:p>
    <w:p w14:paraId="6D8C1C15" w14:textId="77777777" w:rsidR="002B06EF" w:rsidRDefault="00237E20">
      <w:r>
        <w:t>Delete an account</w:t>
      </w:r>
    </w:p>
    <w:p w14:paraId="331E5488" w14:textId="77777777" w:rsidR="002B06EF" w:rsidRDefault="00237E20">
      <w:r>
        <w:t>Accounts track individual call information. Calls are assigned to accounts via scripts. Account information can</w:t>
      </w:r>
    </w:p>
    <w:p w14:paraId="2D9DA579" w14:textId="77777777" w:rsidR="002B06EF" w:rsidRDefault="00237E20">
      <w:r>
        <w:t>be used for billing and other purposes.</w:t>
      </w:r>
    </w:p>
    <w:p w14:paraId="13E1D20D" w14:textId="77777777" w:rsidR="002B06EF" w:rsidRDefault="00237E20">
      <w:r>
        <w:t>CCSP Admin Help - Tenant - 7.4</w:t>
      </w:r>
    </w:p>
    <w:p w14:paraId="5943EDF3" w14:textId="77777777" w:rsidR="002B06EF" w:rsidRDefault="00237E20">
      <w:r>
        <w:t>36</w:t>
      </w:r>
    </w:p>
    <w:p w14:paraId="1E0C6A15" w14:textId="77777777" w:rsidR="002B06EF" w:rsidRDefault="00237E20">
      <w:r>
        <w:t>View the Accounts list</w:t>
      </w:r>
    </w:p>
    <w:p w14:paraId="5D4E6332" w14:textId="77777777" w:rsidR="002B06EF" w:rsidRDefault="00237E20">
      <w:r>
        <w:t>1.</w:t>
      </w:r>
    </w:p>
    <w:p w14:paraId="23405E84" w14:textId="77777777" w:rsidR="002B06EF" w:rsidRDefault="00237E20">
      <w:r>
        <w:t>On the navigation pane, click</w:t>
      </w:r>
    </w:p>
    <w:p w14:paraId="7776B043" w14:textId="77777777" w:rsidR="002B06EF" w:rsidRDefault="00237E20">
      <w:r>
        <w:t>Miscellaneous.</w:t>
      </w:r>
    </w:p>
    <w:p w14:paraId="1F54F107" w14:textId="77777777" w:rsidR="002B06EF" w:rsidRDefault="00237E20">
      <w:r>
        <w:t>2.</w:t>
      </w:r>
    </w:p>
    <w:p w14:paraId="18AF6898" w14:textId="77777777" w:rsidR="002B06EF" w:rsidRDefault="00237E20">
      <w:r>
        <w:t>If necessary, click the Accounts tab. The Accounts list appears. For navigation information, see List view</w:t>
      </w:r>
    </w:p>
    <w:p w14:paraId="1C4C5AE6" w14:textId="77777777" w:rsidR="002B06EF" w:rsidRDefault="00237E20">
      <w:r>
        <w:t>and How to search. For column descriptions, see Add an account.</w:t>
      </w:r>
    </w:p>
    <w:p w14:paraId="3847EE90" w14:textId="77777777" w:rsidR="002B06EF" w:rsidRDefault="00237E20">
      <w:r>
        <w:t>Add an account</w:t>
      </w:r>
    </w:p>
    <w:p w14:paraId="3A97EF51" w14:textId="77777777" w:rsidR="002B06EF" w:rsidRDefault="00237E20">
      <w:r>
        <w:t>1.</w:t>
      </w:r>
    </w:p>
    <w:p w14:paraId="71C4CA91" w14:textId="77777777" w:rsidR="002B06EF" w:rsidRDefault="00237E20">
      <w:r>
        <w:t>On the Accounts page, click</w:t>
      </w:r>
    </w:p>
    <w:p w14:paraId="259C1C35" w14:textId="77777777" w:rsidR="002B06EF" w:rsidRDefault="00237E20">
      <w:r>
        <w:t>Add. The New Account dialog appears.</w:t>
      </w:r>
    </w:p>
    <w:p w14:paraId="70F2D6B9" w14:textId="77777777" w:rsidR="002B06EF" w:rsidRDefault="00237E20">
      <w:r>
        <w:t>2.</w:t>
      </w:r>
    </w:p>
    <w:p w14:paraId="2F245D43" w14:textId="77777777" w:rsidR="002B06EF" w:rsidRDefault="00237E20">
      <w:r>
        <w:t>Enter the following information:</w:t>
      </w:r>
    </w:p>
    <w:p w14:paraId="211A961A" w14:textId="77777777" w:rsidR="002B06EF" w:rsidRDefault="00237E20">
      <w:r>
        <w:t>o</w:t>
      </w:r>
    </w:p>
    <w:p w14:paraId="13FD3738" w14:textId="77777777" w:rsidR="002B06EF" w:rsidRDefault="00237E20">
      <w:r>
        <w:t>Account name (required) — the name of the account.</w:t>
      </w:r>
    </w:p>
    <w:p w14:paraId="743C15AA" w14:textId="77777777" w:rsidR="002B06EF" w:rsidRDefault="00237E20">
      <w:r>
        <w:t>o</w:t>
      </w:r>
    </w:p>
    <w:p w14:paraId="40180F0C" w14:textId="77777777" w:rsidR="002B06EF" w:rsidRDefault="00237E20">
      <w:r>
        <w:t>Address — the mailing address.</w:t>
      </w:r>
    </w:p>
    <w:p w14:paraId="76061599" w14:textId="77777777" w:rsidR="002B06EF" w:rsidRDefault="00237E20">
      <w:r>
        <w:t>o</w:t>
      </w:r>
    </w:p>
    <w:p w14:paraId="62779168" w14:textId="77777777" w:rsidR="002B06EF" w:rsidRDefault="00237E20">
      <w:r>
        <w:t>Contact person — the name of the primary contact person for this account.</w:t>
      </w:r>
    </w:p>
    <w:p w14:paraId="20122251" w14:textId="77777777" w:rsidR="002B06EF" w:rsidRDefault="00237E20">
      <w:r>
        <w:lastRenderedPageBreak/>
        <w:t>o</w:t>
      </w:r>
    </w:p>
    <w:p w14:paraId="72BB479A" w14:textId="77777777" w:rsidR="002B06EF" w:rsidRDefault="00237E20">
      <w:r>
        <w:t>Phone — the primary contact's or the account's phone number.</w:t>
      </w:r>
    </w:p>
    <w:p w14:paraId="15B6D868" w14:textId="77777777" w:rsidR="002B06EF" w:rsidRDefault="00237E20">
      <w:r>
        <w:t>o</w:t>
      </w:r>
    </w:p>
    <w:p w14:paraId="2298D231" w14:textId="77777777" w:rsidR="002B06EF" w:rsidRDefault="00237E20">
      <w:r>
        <w:t>Email — the primary contact's or the account's email address.</w:t>
      </w:r>
    </w:p>
    <w:p w14:paraId="5BC4756B" w14:textId="77777777" w:rsidR="002B06EF" w:rsidRDefault="00237E20">
      <w:r>
        <w:t>3.</w:t>
      </w:r>
    </w:p>
    <w:p w14:paraId="1AD97EFD" w14:textId="77777777" w:rsidR="002B06EF" w:rsidRDefault="00237E20">
      <w:r>
        <w:t>Click OK.</w:t>
      </w:r>
    </w:p>
    <w:p w14:paraId="24E95FB7" w14:textId="77777777" w:rsidR="002B06EF" w:rsidRDefault="00237E20">
      <w:r>
        <w:t>Edit an account</w:t>
      </w:r>
    </w:p>
    <w:p w14:paraId="2809C4FA" w14:textId="77777777" w:rsidR="002B06EF" w:rsidRDefault="00237E20">
      <w:r>
        <w:t>1.</w:t>
      </w:r>
    </w:p>
    <w:p w14:paraId="19D667F7" w14:textId="77777777" w:rsidR="002B06EF" w:rsidRDefault="00237E20">
      <w:r>
        <w:t>On the Accounts page, click the item to edit. The Account: [Name] dialog appears.</w:t>
      </w:r>
    </w:p>
    <w:p w14:paraId="515F2A99" w14:textId="77777777" w:rsidR="002B06EF" w:rsidRDefault="00237E20">
      <w:r>
        <w:t>2.</w:t>
      </w:r>
    </w:p>
    <w:p w14:paraId="4AF20E71" w14:textId="77777777" w:rsidR="002B06EF" w:rsidRDefault="00237E20">
      <w:r>
        <w:t>Edit the information. For details, see Add an account.</w:t>
      </w:r>
    </w:p>
    <w:p w14:paraId="4320DD3E" w14:textId="77777777" w:rsidR="002B06EF" w:rsidRDefault="00237E20">
      <w:r>
        <w:t>3.</w:t>
      </w:r>
    </w:p>
    <w:p w14:paraId="5ED46558" w14:textId="77777777" w:rsidR="002B06EF" w:rsidRDefault="00237E20">
      <w:r>
        <w:t>Click OK.</w:t>
      </w:r>
    </w:p>
    <w:p w14:paraId="1540C84C" w14:textId="77777777" w:rsidR="002B06EF" w:rsidRDefault="00237E20">
      <w:r>
        <w:t>Delete an account</w:t>
      </w:r>
    </w:p>
    <w:p w14:paraId="7150D197" w14:textId="77777777" w:rsidR="002B06EF" w:rsidRDefault="00237E20">
      <w:r>
        <w:t>1.</w:t>
      </w:r>
    </w:p>
    <w:p w14:paraId="448580B8" w14:textId="77777777" w:rsidR="002B06EF" w:rsidRDefault="00237E20">
      <w:r>
        <w:t>On the Accounts page, select the item/s to delete.</w:t>
      </w:r>
    </w:p>
    <w:p w14:paraId="50A7FE37" w14:textId="77777777" w:rsidR="002B06EF" w:rsidRDefault="00237E20">
      <w:r>
        <w:t>2.</w:t>
      </w:r>
    </w:p>
    <w:p w14:paraId="57D068FC" w14:textId="77777777" w:rsidR="002B06EF" w:rsidRDefault="00237E20">
      <w:r>
        <w:t>Click</w:t>
      </w:r>
    </w:p>
    <w:p w14:paraId="71585FB0" w14:textId="77777777" w:rsidR="002B06EF" w:rsidRDefault="00237E20">
      <w:r>
        <w:t>Delete and then confirm the deletion.</w:t>
      </w:r>
    </w:p>
    <w:p w14:paraId="665BE277" w14:textId="77777777" w:rsidR="002B06EF" w:rsidRDefault="00237E20">
      <w:r>
        <w:t>CCSP Admin Help - Tenant - 7.4</w:t>
      </w:r>
    </w:p>
    <w:p w14:paraId="6E0BCF10" w14:textId="77777777" w:rsidR="002B06EF" w:rsidRDefault="00237E20">
      <w:r>
        <w:t>37</w:t>
      </w:r>
    </w:p>
    <w:p w14:paraId="56137EDD" w14:textId="77777777" w:rsidR="002B06EF" w:rsidRDefault="00237E20">
      <w:r>
        <w:t>Manage applications</w:t>
      </w:r>
    </w:p>
    <w:p w14:paraId="44F6CD69" w14:textId="77777777" w:rsidR="002B06EF" w:rsidRDefault="00237E20">
      <w:r>
        <w:t>View the Applications list</w:t>
      </w:r>
    </w:p>
    <w:p w14:paraId="4B3308EA" w14:textId="77777777" w:rsidR="002B06EF" w:rsidRDefault="00237E20">
      <w:r>
        <w:t>Add an application</w:t>
      </w:r>
    </w:p>
    <w:p w14:paraId="7FE9D5B1" w14:textId="77777777" w:rsidR="002B06EF" w:rsidRDefault="00237E20">
      <w:r>
        <w:t>Creating rules</w:t>
      </w:r>
    </w:p>
    <w:p w14:paraId="48B7DB97" w14:textId="77777777" w:rsidR="002B06EF" w:rsidRDefault="00237E20">
      <w:r>
        <w:t>Setting the default application</w:t>
      </w:r>
    </w:p>
    <w:p w14:paraId="50700619" w14:textId="77777777" w:rsidR="002B06EF" w:rsidRDefault="00237E20">
      <w:r>
        <w:lastRenderedPageBreak/>
        <w:t>Edit an application</w:t>
      </w:r>
    </w:p>
    <w:p w14:paraId="74A6C98A" w14:textId="77777777" w:rsidR="002B06EF" w:rsidRDefault="00237E20">
      <w:r>
        <w:t>Delete an application</w:t>
      </w:r>
    </w:p>
    <w:p w14:paraId="3D8EB8E1" w14:textId="77777777" w:rsidR="002B06EF" w:rsidRDefault="00237E20">
      <w:r>
        <w:t>Applications refers here to a set of scripts created using Designer that define a call flow. You can define multiple</w:t>
      </w:r>
    </w:p>
    <w:p w14:paraId="2757726C" w14:textId="77777777" w:rsidR="002B06EF" w:rsidRDefault="00237E20">
      <w:r>
        <w:t>call flow applications. One of these applications is selected for each call.</w:t>
      </w:r>
    </w:p>
    <w:p w14:paraId="60CD552D" w14:textId="77777777" w:rsidR="002B06EF" w:rsidRDefault="00237E20">
      <w:r>
        <w:t>Before running a script, CCSP applies a set of rules to determine which application to use. The rules are</w:t>
      </w:r>
    </w:p>
    <w:p w14:paraId="4049852D" w14:textId="77777777" w:rsidR="002B06EF" w:rsidRDefault="00237E20">
      <w:r>
        <w:t>checked in the order in which they appear in CCSP Admin, that is, in creation order. The first application whose</w:t>
      </w:r>
    </w:p>
    <w:p w14:paraId="5F86E36A" w14:textId="77777777" w:rsidR="002B06EF" w:rsidRDefault="00237E20">
      <w:r>
        <w:t>rule evaluates to True is selected. If no rule evaluates to True, then CCSP runs the default application.</w:t>
      </w:r>
    </w:p>
    <w:p w14:paraId="54CF5211" w14:textId="77777777" w:rsidR="002B06EF" w:rsidRDefault="00237E20">
      <w:r>
        <w:t>The call preserves the last selected application ID that was used. However, this application ID is not preserved</w:t>
      </w:r>
    </w:p>
    <w:p w14:paraId="308C39FB" w14:textId="77777777" w:rsidR="002B06EF" w:rsidRDefault="00237E20">
      <w:r>
        <w:t>when an email or voicemail call is deferred or transferred to system (TTS). If the entry point for TTS has a</w:t>
      </w:r>
    </w:p>
    <w:p w14:paraId="0E9929EE" w14:textId="77777777" w:rsidR="002B06EF" w:rsidRDefault="00237E20">
      <w:r>
        <w:t>configured application ID, then this application ID is preserved instead.</w:t>
      </w:r>
    </w:p>
    <w:p w14:paraId="24EA377A" w14:textId="77777777" w:rsidR="002B06EF" w:rsidRDefault="00237E20">
      <w:r>
        <w:t>These rules use call parameters to determine which application to run. For voice calls, DNIS is used. For chat</w:t>
      </w:r>
    </w:p>
    <w:p w14:paraId="485EF6A5" w14:textId="77777777" w:rsidR="002B06EF" w:rsidRDefault="00237E20">
      <w:r>
        <w:t>calls, the calling user URL is used, and for messaging calls the email folder name is used.</w:t>
      </w:r>
    </w:p>
    <w:p w14:paraId="7E290209" w14:textId="77777777" w:rsidR="002B06EF" w:rsidRDefault="00237E20">
      <w:r>
        <w:t>View the Applications list</w:t>
      </w:r>
    </w:p>
    <w:p w14:paraId="06401B45" w14:textId="77777777" w:rsidR="002B06EF" w:rsidRDefault="00237E20">
      <w:r>
        <w:t>1.</w:t>
      </w:r>
    </w:p>
    <w:p w14:paraId="6462CD41" w14:textId="77777777" w:rsidR="002B06EF" w:rsidRDefault="00237E20">
      <w:r>
        <w:t>On the navigation pane, click</w:t>
      </w:r>
    </w:p>
    <w:p w14:paraId="3D691061" w14:textId="77777777" w:rsidR="002B06EF" w:rsidRDefault="00237E20">
      <w:r>
        <w:t>Routing.</w:t>
      </w:r>
    </w:p>
    <w:p w14:paraId="02A623F2" w14:textId="77777777" w:rsidR="002B06EF" w:rsidRDefault="00237E20">
      <w:r>
        <w:t>2.</w:t>
      </w:r>
    </w:p>
    <w:p w14:paraId="3ABDB210" w14:textId="77777777" w:rsidR="002B06EF" w:rsidRDefault="00237E20">
      <w:r>
        <w:t>Click the Applications tab. The Applications list appears. For navigation information, see List view and</w:t>
      </w:r>
    </w:p>
    <w:p w14:paraId="1A64DDAB" w14:textId="77777777" w:rsidR="002B06EF" w:rsidRDefault="00237E20">
      <w:r>
        <w:t>How to search. For column descriptions, see Add an application.</w:t>
      </w:r>
    </w:p>
    <w:p w14:paraId="2A98A909" w14:textId="77777777" w:rsidR="002B06EF" w:rsidRDefault="00237E20">
      <w:r>
        <w:t>Add an application</w:t>
      </w:r>
    </w:p>
    <w:p w14:paraId="3D9995C9" w14:textId="77777777" w:rsidR="002B06EF" w:rsidRDefault="00237E20">
      <w:r>
        <w:t>1.</w:t>
      </w:r>
    </w:p>
    <w:p w14:paraId="48141FDA" w14:textId="77777777" w:rsidR="002B06EF" w:rsidRDefault="00237E20">
      <w:r>
        <w:lastRenderedPageBreak/>
        <w:t>On the Applications page, click</w:t>
      </w:r>
    </w:p>
    <w:p w14:paraId="4716D43F" w14:textId="77777777" w:rsidR="002B06EF" w:rsidRDefault="00237E20">
      <w:r>
        <w:t>Add. The New Application dialog appears.</w:t>
      </w:r>
    </w:p>
    <w:p w14:paraId="51D95DDC" w14:textId="77777777" w:rsidR="002B06EF" w:rsidRDefault="00237E20">
      <w:r>
        <w:t>2.</w:t>
      </w:r>
    </w:p>
    <w:p w14:paraId="1AF2AD1F" w14:textId="77777777" w:rsidR="002B06EF" w:rsidRDefault="00237E20">
      <w:r>
        <w:t>Enter the following information:</w:t>
      </w:r>
    </w:p>
    <w:p w14:paraId="6AE83CD3" w14:textId="77777777" w:rsidR="002B06EF" w:rsidRDefault="00237E20">
      <w:r>
        <w:t>o</w:t>
      </w:r>
    </w:p>
    <w:p w14:paraId="6A725E31" w14:textId="77777777" w:rsidR="002B06EF" w:rsidRDefault="00237E20">
      <w:r>
        <w:t>Application name (required) — the name of the application.</w:t>
      </w:r>
    </w:p>
    <w:p w14:paraId="40945B3D" w14:textId="77777777" w:rsidR="002B06EF" w:rsidRDefault="00237E20">
      <w:r>
        <w:t>o</w:t>
      </w:r>
    </w:p>
    <w:p w14:paraId="167CFA0C" w14:textId="77777777" w:rsidR="002B06EF" w:rsidRDefault="00237E20">
      <w:r>
        <w:t>Description — a description of the application and its use.</w:t>
      </w:r>
    </w:p>
    <w:p w14:paraId="53914B64" w14:textId="77777777" w:rsidR="002B06EF" w:rsidRDefault="00237E20">
      <w:r>
        <w:t>CCSP Admin Help - Tenant - 7.4</w:t>
      </w:r>
    </w:p>
    <w:p w14:paraId="08061B8A" w14:textId="77777777" w:rsidR="002B06EF" w:rsidRDefault="00237E20">
      <w:r>
        <w:t>38</w:t>
      </w:r>
    </w:p>
    <w:p w14:paraId="6D5B394C" w14:textId="77777777" w:rsidR="002B06EF" w:rsidRDefault="00237E20">
      <w:r>
        <w:t>o</w:t>
      </w:r>
    </w:p>
    <w:p w14:paraId="5FB21357" w14:textId="77777777" w:rsidR="002B06EF" w:rsidRDefault="00237E20">
      <w:r>
        <w:t>URL (required) — the URL where the Designer XML scripts are published.</w:t>
      </w:r>
    </w:p>
    <w:p w14:paraId="4D9CDED3" w14:textId="77777777" w:rsidR="002B06EF" w:rsidRDefault="00237E20">
      <w:r>
        <w:t>o</w:t>
      </w:r>
    </w:p>
    <w:p w14:paraId="161D25EA" w14:textId="77777777" w:rsidR="002B06EF" w:rsidRDefault="00237E20">
      <w:r>
        <w:t>Rule (required) — the rule to determine whether to select the application. See Creating rules below.</w:t>
      </w:r>
    </w:p>
    <w:p w14:paraId="77442CA4" w14:textId="77777777" w:rsidR="002B06EF" w:rsidRDefault="00237E20">
      <w:r>
        <w:t>3.</w:t>
      </w:r>
    </w:p>
    <w:p w14:paraId="0D7176FC" w14:textId="77777777" w:rsidR="002B06EF" w:rsidRDefault="00237E20">
      <w:r>
        <w:t>Click OK.</w:t>
      </w:r>
    </w:p>
    <w:p w14:paraId="54EE4822" w14:textId="77777777" w:rsidR="002B06EF" w:rsidRDefault="00237E20">
      <w:r>
        <w:t>Creating rules</w:t>
      </w:r>
    </w:p>
    <w:p w14:paraId="54522F18" w14:textId="77777777" w:rsidR="002B06EF" w:rsidRDefault="00237E20">
      <w:r>
        <w:t>Rules are used to determine which application (script) is run when a call arrives in the contact center. A rule</w:t>
      </w:r>
    </w:p>
    <w:p w14:paraId="6FE59763" w14:textId="77777777" w:rsidR="002B06EF" w:rsidRDefault="00237E20">
      <w:r>
        <w:t>consists of a compilable VB script.</w:t>
      </w:r>
    </w:p>
    <w:p w14:paraId="55EDB1D7" w14:textId="77777777" w:rsidR="002B06EF" w:rsidRDefault="00237E20">
      <w:r>
        <w:t>To select the application based on the call’s media type, use one of the following logical comparison</w:t>
      </w:r>
    </w:p>
    <w:p w14:paraId="1ACC6F22" w14:textId="77777777" w:rsidR="002B06EF" w:rsidRDefault="00237E20">
      <w:r>
        <w:t>statements:</w:t>
      </w:r>
    </w:p>
    <w:p w14:paraId="2FD01FA7" w14:textId="77777777" w:rsidR="002B06EF" w:rsidRDefault="00237E20">
      <w:r>
        <w:t>l</w:t>
      </w:r>
    </w:p>
    <w:p w14:paraId="5E5B1B43" w14:textId="77777777" w:rsidR="002B06EF" w:rsidRDefault="00237E20">
      <w:r>
        <w:t>MEDIATYPE=CALLBACK</w:t>
      </w:r>
    </w:p>
    <w:p w14:paraId="6831D21F" w14:textId="77777777" w:rsidR="002B06EF" w:rsidRDefault="00237E20">
      <w:r>
        <w:t>l</w:t>
      </w:r>
    </w:p>
    <w:p w14:paraId="5A56E7F8" w14:textId="77777777" w:rsidR="002B06EF" w:rsidRDefault="00237E20">
      <w:r>
        <w:lastRenderedPageBreak/>
        <w:t>MEDIATYPE=VOICEMAIL</w:t>
      </w:r>
    </w:p>
    <w:p w14:paraId="530E06D6" w14:textId="77777777" w:rsidR="002B06EF" w:rsidRDefault="00237E20">
      <w:r>
        <w:t>l</w:t>
      </w:r>
    </w:p>
    <w:p w14:paraId="5C290F3D" w14:textId="77777777" w:rsidR="002B06EF" w:rsidRDefault="00237E20">
      <w:r>
        <w:t>MEDIATYPE=EMAIL</w:t>
      </w:r>
    </w:p>
    <w:p w14:paraId="2E3A8CA6" w14:textId="77777777" w:rsidR="002B06EF" w:rsidRDefault="00237E20">
      <w:r>
        <w:t>l</w:t>
      </w:r>
    </w:p>
    <w:p w14:paraId="17328EF4" w14:textId="77777777" w:rsidR="002B06EF" w:rsidRDefault="00237E20">
      <w:r>
        <w:t>MEDIATYPE=VOIP</w:t>
      </w:r>
    </w:p>
    <w:p w14:paraId="09A2E788" w14:textId="77777777" w:rsidR="002B06EF" w:rsidRDefault="00237E20">
      <w:r>
        <w:t>l</w:t>
      </w:r>
    </w:p>
    <w:p w14:paraId="49990B6C" w14:textId="77777777" w:rsidR="002B06EF" w:rsidRDefault="00237E20">
      <w:r>
        <w:t>MEDIATYPE=CHAT</w:t>
      </w:r>
    </w:p>
    <w:p w14:paraId="0F57FEDC" w14:textId="77777777" w:rsidR="002B06EF" w:rsidRDefault="00237E20">
      <w:r>
        <w:t>Below are some examples of rules.</w:t>
      </w:r>
    </w:p>
    <w:p w14:paraId="3DD9027B" w14:textId="77777777" w:rsidR="002B06EF" w:rsidRDefault="00237E20">
      <w:r>
        <w:t>DNIS = 6319404200 AND Now &gt; CDate(""8/4/2017 6:54:10 PM""), CDate is a date constant.</w:t>
      </w:r>
    </w:p>
    <w:p w14:paraId="49410A3D" w14:textId="77777777" w:rsidR="002B06EF" w:rsidRDefault="00237E20">
      <w:r>
        <w:t>CDate(""6:54:10 AM"") &lt; Time And Time &lt; CDate(""6:54:10 PM"")</w:t>
      </w:r>
    </w:p>
    <w:p w14:paraId="5F32B308" w14:textId="77777777" w:rsidR="002B06EF" w:rsidRDefault="00237E20">
      <w:r>
        <w:t>Date &gt; CDate(""8/4/2017"")</w:t>
      </w:r>
    </w:p>
    <w:p w14:paraId="370B10D3" w14:textId="77777777" w:rsidR="002B06EF" w:rsidRDefault="00237E20">
      <w:r>
        <w:t>DNIS = 631* AND Date &gt; CDate(""8/4/2017"")</w:t>
      </w:r>
    </w:p>
    <w:p w14:paraId="3E913D1A" w14:textId="77777777" w:rsidR="002B06EF" w:rsidRDefault="00237E20">
      <w:r>
        <w:t>When creating rules:</w:t>
      </w:r>
    </w:p>
    <w:p w14:paraId="64E1EF1A" w14:textId="77777777" w:rsidR="002B06EF" w:rsidRDefault="00237E20">
      <w:r>
        <w:t>l</w:t>
      </w:r>
    </w:p>
    <w:p w14:paraId="4A9E9E6C" w14:textId="77777777" w:rsidR="002B06EF" w:rsidRDefault="00237E20">
      <w:r>
        <w:t>DNIS must be used if you want to specify DNIS.</w:t>
      </w:r>
    </w:p>
    <w:p w14:paraId="4230773E" w14:textId="77777777" w:rsidR="002B06EF" w:rsidRDefault="00237E20">
      <w:r>
        <w:t>l</w:t>
      </w:r>
    </w:p>
    <w:p w14:paraId="585B4F7A" w14:textId="77777777" w:rsidR="002B06EF" w:rsidRDefault="00237E20">
      <w:r>
        <w:t>DNIS is not supported when media type is CallBack or VoiceMail.</w:t>
      </w:r>
    </w:p>
    <w:p w14:paraId="4204DFE0" w14:textId="77777777" w:rsidR="002B06EF" w:rsidRDefault="00237E20">
      <w:r>
        <w:t>l</w:t>
      </w:r>
    </w:p>
    <w:p w14:paraId="500D6512" w14:textId="77777777" w:rsidR="002B06EF" w:rsidRDefault="00237E20">
      <w:r>
        <w:t>MAILFOLDER represents the last ACD folder name.</w:t>
      </w:r>
    </w:p>
    <w:p w14:paraId="2CEB556E" w14:textId="77777777" w:rsidR="002B06EF" w:rsidRDefault="00237E20">
      <w:r>
        <w:t>l</w:t>
      </w:r>
    </w:p>
    <w:p w14:paraId="5B393A65" w14:textId="77777777" w:rsidR="002B06EF" w:rsidRDefault="00237E20">
      <w:r>
        <w:t>MAILFOLDEREMAIL represents the last ACD folder email address.</w:t>
      </w:r>
    </w:p>
    <w:p w14:paraId="3D8221F0" w14:textId="77777777" w:rsidR="002B06EF" w:rsidRDefault="00237E20">
      <w:r>
        <w:t>l</w:t>
      </w:r>
    </w:p>
    <w:p w14:paraId="445CC795" w14:textId="77777777" w:rsidR="002B06EF" w:rsidRDefault="00237E20">
      <w:r>
        <w:t>MAILFOLDER and MAILFOLDEREMAIL in the same rule are not supported.</w:t>
      </w:r>
    </w:p>
    <w:p w14:paraId="36617F56" w14:textId="77777777" w:rsidR="002B06EF" w:rsidRDefault="00237E20">
      <w:r>
        <w:t>l</w:t>
      </w:r>
    </w:p>
    <w:p w14:paraId="555EE8C6" w14:textId="77777777" w:rsidR="002B06EF" w:rsidRDefault="00237E20">
      <w:r>
        <w:t>Now means current date and time.</w:t>
      </w:r>
    </w:p>
    <w:p w14:paraId="3514C84D" w14:textId="77777777" w:rsidR="002B06EF" w:rsidRDefault="00237E20">
      <w:r>
        <w:t>l</w:t>
      </w:r>
    </w:p>
    <w:p w14:paraId="7954F9AD" w14:textId="77777777" w:rsidR="002B06EF" w:rsidRDefault="00237E20">
      <w:r>
        <w:lastRenderedPageBreak/>
        <w:t>Time represents the current time.</w:t>
      </w:r>
    </w:p>
    <w:p w14:paraId="4BFB5B88" w14:textId="77777777" w:rsidR="002B06EF" w:rsidRDefault="00237E20">
      <w:r>
        <w:t>l</w:t>
      </w:r>
    </w:p>
    <w:p w14:paraId="04F349A6" w14:textId="77777777" w:rsidR="002B06EF" w:rsidRDefault="00237E20">
      <w:r>
        <w:t>Date represents the current date.</w:t>
      </w:r>
    </w:p>
    <w:p w14:paraId="045D2599" w14:textId="77777777" w:rsidR="002B06EF" w:rsidRDefault="00237E20">
      <w:r>
        <w:t>l</w:t>
      </w:r>
    </w:p>
    <w:p w14:paraId="04780C38" w14:textId="77777777" w:rsidR="002B06EF" w:rsidRDefault="00237E20">
      <w:r>
        <w:t>CDate must have double quotation marks ("") on both sides of the rule.</w:t>
      </w:r>
    </w:p>
    <w:p w14:paraId="0C796536" w14:textId="77777777" w:rsidR="002B06EF" w:rsidRDefault="00237E20">
      <w:r>
        <w:t>For email messages rules, instead of DNIS specify MAILFOLDER.</w:t>
      </w:r>
    </w:p>
    <w:p w14:paraId="282C8A2E" w14:textId="77777777" w:rsidR="002B06EF" w:rsidRDefault="00237E20">
      <w:r>
        <w:t>MAILFOLDER = foldername And Date &gt; CDate(""8/4/2017"")</w:t>
      </w:r>
    </w:p>
    <w:p w14:paraId="4FBDDE14" w14:textId="77777777" w:rsidR="002B06EF" w:rsidRDefault="00237E20">
      <w:r>
        <w:t>For chat call rules, the Application Name can be specified on the web caller while making a chat call. If an</w:t>
      </w:r>
    </w:p>
    <w:p w14:paraId="41FD772A" w14:textId="77777777" w:rsidR="002B06EF" w:rsidRDefault="00237E20">
      <w:r>
        <w:t>Application Name is supplied in the web caller, and it matches one of the defined Application Names, that</w:t>
      </w:r>
    </w:p>
    <w:p w14:paraId="33D14E31" w14:textId="77777777" w:rsidR="002B06EF" w:rsidRDefault="00237E20">
      <w:r>
        <w:t>application (script) is run even though Application Rule doesn't evaluate to TRUE.</w:t>
      </w:r>
    </w:p>
    <w:p w14:paraId="7FB16FA9" w14:textId="77777777" w:rsidR="002B06EF" w:rsidRDefault="00237E20">
      <w:r>
        <w:t>Note</w:t>
      </w:r>
    </w:p>
    <w:p w14:paraId="551599A2" w14:textId="77777777" w:rsidR="002B06EF" w:rsidRDefault="00237E20">
      <w:r>
        <w:t>CCSP Admin Help - Tenant - 7.4</w:t>
      </w:r>
    </w:p>
    <w:p w14:paraId="38B3C3C7" w14:textId="77777777" w:rsidR="002B06EF" w:rsidRDefault="00237E20">
      <w:r>
        <w:t>39</w:t>
      </w:r>
    </w:p>
    <w:p w14:paraId="636A80A8" w14:textId="77777777" w:rsidR="002B06EF" w:rsidRDefault="00237E20">
      <w:r>
        <w:t>l</w:t>
      </w:r>
    </w:p>
    <w:p w14:paraId="07D6A54B" w14:textId="77777777" w:rsidR="002B06EF" w:rsidRDefault="00237E20">
      <w:r>
        <w:t>Wildcard matching is supported.</w:t>
      </w:r>
    </w:p>
    <w:p w14:paraId="508FF62D" w14:textId="77777777" w:rsidR="002B06EF" w:rsidRDefault="00237E20">
      <w:r>
        <w:t>l</w:t>
      </w:r>
    </w:p>
    <w:p w14:paraId="3DE40493" w14:textId="77777777" w:rsidR="002B06EF" w:rsidRDefault="00237E20">
      <w:r>
        <w:t>If you want exceptions to run alternate scripts and everything else to run the default application, then</w:t>
      </w:r>
    </w:p>
    <w:p w14:paraId="6F904847" w14:textId="77777777" w:rsidR="002B06EF" w:rsidRDefault="00237E20">
      <w:r>
        <w:t>the default application must be added last in CCSP Admin since rules are processed in the order of</w:t>
      </w:r>
    </w:p>
    <w:p w14:paraId="0D31B392" w14:textId="77777777" w:rsidR="002B06EF" w:rsidRDefault="00237E20">
      <w:r>
        <w:t>creation. The default application is run if no other application rule evaluates to True.</w:t>
      </w:r>
    </w:p>
    <w:p w14:paraId="46C2B18B" w14:textId="77777777" w:rsidR="002B06EF" w:rsidRDefault="00237E20">
      <w:r>
        <w:t>Set the default application</w:t>
      </w:r>
    </w:p>
    <w:p w14:paraId="3622029B" w14:textId="77777777" w:rsidR="002B06EF" w:rsidRDefault="00237E20">
      <w:r>
        <w:t>1.</w:t>
      </w:r>
    </w:p>
    <w:p w14:paraId="51CAB75E" w14:textId="77777777" w:rsidR="002B06EF" w:rsidRDefault="00237E20">
      <w:r>
        <w:t>On the navigation pane, click</w:t>
      </w:r>
    </w:p>
    <w:p w14:paraId="68E980CA" w14:textId="77777777" w:rsidR="002B06EF" w:rsidRDefault="00237E20">
      <w:r>
        <w:t>Home page. The Tenant Properties dialog appears.</w:t>
      </w:r>
    </w:p>
    <w:p w14:paraId="60FEB7F2" w14:textId="77777777" w:rsidR="002B06EF" w:rsidRDefault="00237E20">
      <w:r>
        <w:t>2.</w:t>
      </w:r>
    </w:p>
    <w:p w14:paraId="26E3B4B4" w14:textId="77777777" w:rsidR="002B06EF" w:rsidRDefault="00237E20">
      <w:r>
        <w:lastRenderedPageBreak/>
        <w:t>Click the Others tab.</w:t>
      </w:r>
    </w:p>
    <w:p w14:paraId="0898258D" w14:textId="77777777" w:rsidR="002B06EF" w:rsidRDefault="00237E20">
      <w:r>
        <w:t>3.</w:t>
      </w:r>
    </w:p>
    <w:p w14:paraId="4FE542A0" w14:textId="77777777" w:rsidR="002B06EF" w:rsidRDefault="00237E20">
      <w:r>
        <w:t>In Default application, select the application.</w:t>
      </w:r>
    </w:p>
    <w:p w14:paraId="2939DB01" w14:textId="77777777" w:rsidR="002B06EF" w:rsidRDefault="00237E20">
      <w:r>
        <w:t>4.</w:t>
      </w:r>
    </w:p>
    <w:p w14:paraId="2B9377E7" w14:textId="77777777" w:rsidR="002B06EF" w:rsidRDefault="00237E20">
      <w:r>
        <w:t>Click Save changes.</w:t>
      </w:r>
    </w:p>
    <w:p w14:paraId="536B97C8" w14:textId="77777777" w:rsidR="002B06EF" w:rsidRDefault="00237E20">
      <w:r>
        <w:t>Edit an application</w:t>
      </w:r>
    </w:p>
    <w:p w14:paraId="61AABCB4" w14:textId="77777777" w:rsidR="002B06EF" w:rsidRDefault="00237E20">
      <w:r>
        <w:t>1.</w:t>
      </w:r>
    </w:p>
    <w:p w14:paraId="6E16388E" w14:textId="77777777" w:rsidR="002B06EF" w:rsidRDefault="00237E20">
      <w:r>
        <w:t>On the Applications page, click the item to edit. The Application: [Name] dialog appears.</w:t>
      </w:r>
    </w:p>
    <w:p w14:paraId="65848064" w14:textId="77777777" w:rsidR="002B06EF" w:rsidRDefault="00237E20">
      <w:r>
        <w:t>2.</w:t>
      </w:r>
    </w:p>
    <w:p w14:paraId="273E703E" w14:textId="77777777" w:rsidR="002B06EF" w:rsidRDefault="00237E20">
      <w:r>
        <w:t>Edit the information. For details, see Add an application.</w:t>
      </w:r>
    </w:p>
    <w:p w14:paraId="2164D44A" w14:textId="77777777" w:rsidR="002B06EF" w:rsidRDefault="00237E20">
      <w:r>
        <w:t>3.</w:t>
      </w:r>
    </w:p>
    <w:p w14:paraId="3430E596" w14:textId="77777777" w:rsidR="002B06EF" w:rsidRDefault="00237E20">
      <w:r>
        <w:t>Click OK.</w:t>
      </w:r>
    </w:p>
    <w:p w14:paraId="52E48900" w14:textId="77777777" w:rsidR="002B06EF" w:rsidRDefault="00237E20">
      <w:r>
        <w:t>Delete an application</w:t>
      </w:r>
    </w:p>
    <w:p w14:paraId="2468B937" w14:textId="77777777" w:rsidR="002B06EF" w:rsidRDefault="00237E20">
      <w:r>
        <w:t>1.</w:t>
      </w:r>
    </w:p>
    <w:p w14:paraId="60964241" w14:textId="77777777" w:rsidR="002B06EF" w:rsidRDefault="00237E20">
      <w:r>
        <w:t>On the Applications page, select the item/s to delete.</w:t>
      </w:r>
    </w:p>
    <w:p w14:paraId="7F789831" w14:textId="77777777" w:rsidR="002B06EF" w:rsidRDefault="00237E20">
      <w:r>
        <w:t>2.</w:t>
      </w:r>
    </w:p>
    <w:p w14:paraId="5073952C" w14:textId="77777777" w:rsidR="002B06EF" w:rsidRDefault="00237E20">
      <w:r>
        <w:t>Click</w:t>
      </w:r>
    </w:p>
    <w:p w14:paraId="7D2E9F1C" w14:textId="77777777" w:rsidR="002B06EF" w:rsidRDefault="00237E20">
      <w:r>
        <w:t>Delete and then confirm the deletion.</w:t>
      </w:r>
    </w:p>
    <w:p w14:paraId="009AE51E" w14:textId="77777777" w:rsidR="002B06EF" w:rsidRDefault="00237E20">
      <w:r>
        <w:t>CCSP Admin Help - Tenant - 7.4</w:t>
      </w:r>
    </w:p>
    <w:p w14:paraId="515471C2" w14:textId="77777777" w:rsidR="002B06EF" w:rsidRDefault="00237E20">
      <w:r>
        <w:t>40</w:t>
      </w:r>
    </w:p>
    <w:p w14:paraId="2F9D12B8" w14:textId="77777777" w:rsidR="002B06EF" w:rsidRDefault="00237E20">
      <w:r>
        <w:t>Manage block codes</w:t>
      </w:r>
    </w:p>
    <w:p w14:paraId="37E3E9B9" w14:textId="77777777" w:rsidR="002B06EF" w:rsidRDefault="00237E20">
      <w:r>
        <w:t>View the Block Codes list</w:t>
      </w:r>
    </w:p>
    <w:p w14:paraId="3D8A1F9F" w14:textId="77777777" w:rsidR="002B06EF" w:rsidRDefault="00237E20">
      <w:r>
        <w:t>Add a block code</w:t>
      </w:r>
    </w:p>
    <w:p w14:paraId="76EBE030" w14:textId="77777777" w:rsidR="002B06EF" w:rsidRDefault="00237E20">
      <w:r>
        <w:t>Edit a block code</w:t>
      </w:r>
    </w:p>
    <w:p w14:paraId="520491F0" w14:textId="77777777" w:rsidR="002B06EF" w:rsidRDefault="00237E20">
      <w:r>
        <w:t>Delete a block code</w:t>
      </w:r>
    </w:p>
    <w:p w14:paraId="145F91D0" w14:textId="77777777" w:rsidR="002B06EF" w:rsidRDefault="00237E20">
      <w:r>
        <w:t>Block codes are used to block group or agent access to specific area codes that you select.</w:t>
      </w:r>
    </w:p>
    <w:p w14:paraId="31698213" w14:textId="77777777" w:rsidR="002B06EF" w:rsidRDefault="00237E20">
      <w:r>
        <w:lastRenderedPageBreak/>
        <w:t>View the Block Codes list</w:t>
      </w:r>
    </w:p>
    <w:p w14:paraId="37AFDE81" w14:textId="77777777" w:rsidR="002B06EF" w:rsidRDefault="00237E20">
      <w:r>
        <w:t>1.</w:t>
      </w:r>
    </w:p>
    <w:p w14:paraId="70F7DF44" w14:textId="77777777" w:rsidR="002B06EF" w:rsidRDefault="00237E20">
      <w:r>
        <w:t>On the navigation pane, click</w:t>
      </w:r>
    </w:p>
    <w:p w14:paraId="703D1CD3" w14:textId="77777777" w:rsidR="002B06EF" w:rsidRDefault="00237E20">
      <w:r>
        <w:t>Miscellaneous.</w:t>
      </w:r>
    </w:p>
    <w:p w14:paraId="7387C4DC" w14:textId="77777777" w:rsidR="002B06EF" w:rsidRDefault="00237E20">
      <w:r>
        <w:t>2.</w:t>
      </w:r>
    </w:p>
    <w:p w14:paraId="3A980FA7" w14:textId="77777777" w:rsidR="002B06EF" w:rsidRDefault="00237E20">
      <w:r>
        <w:t>Click the Block Codes tab. The Block Codes list appears. For navigation information, see List view and How</w:t>
      </w:r>
    </w:p>
    <w:p w14:paraId="769D4A83" w14:textId="77777777" w:rsidR="002B06EF" w:rsidRDefault="00237E20">
      <w:r>
        <w:t>to search. For column descriptions, see Add a block code.</w:t>
      </w:r>
    </w:p>
    <w:p w14:paraId="0B40836C" w14:textId="77777777" w:rsidR="002B06EF" w:rsidRDefault="00237E20">
      <w:r>
        <w:t>Add a block code</w:t>
      </w:r>
    </w:p>
    <w:p w14:paraId="44FE7537" w14:textId="77777777" w:rsidR="002B06EF" w:rsidRDefault="00237E20">
      <w:r>
        <w:t>1.</w:t>
      </w:r>
    </w:p>
    <w:p w14:paraId="70E3948C" w14:textId="77777777" w:rsidR="002B06EF" w:rsidRDefault="00237E20">
      <w:r>
        <w:t>On the Block Codes page, click</w:t>
      </w:r>
    </w:p>
    <w:p w14:paraId="65C6A955" w14:textId="77777777" w:rsidR="002B06EF" w:rsidRDefault="00237E20">
      <w:r>
        <w:t>Add. The New Block Code dialog appears.</w:t>
      </w:r>
    </w:p>
    <w:p w14:paraId="115B0011" w14:textId="77777777" w:rsidR="002B06EF" w:rsidRDefault="00237E20">
      <w:r>
        <w:t>2.</w:t>
      </w:r>
    </w:p>
    <w:p w14:paraId="6B1E4C03" w14:textId="77777777" w:rsidR="002B06EF" w:rsidRDefault="00237E20">
      <w:r>
        <w:t>Enter the following information:</w:t>
      </w:r>
    </w:p>
    <w:p w14:paraId="04570601" w14:textId="77777777" w:rsidR="002B06EF" w:rsidRDefault="00237E20">
      <w:r>
        <w:t>o</w:t>
      </w:r>
    </w:p>
    <w:p w14:paraId="198E1208" w14:textId="77777777" w:rsidR="002B06EF" w:rsidRDefault="00237E20">
      <w:r>
        <w:t>Value (required) — the code to block. This is generally an area code such as 900 or 888. To specify</w:t>
      </w:r>
    </w:p>
    <w:p w14:paraId="7A568330" w14:textId="77777777" w:rsidR="002B06EF" w:rsidRDefault="00237E20">
      <w:r>
        <w:t>multiple block codes, enter their values separated by commas, for example, 888,999,800,45.</w:t>
      </w:r>
    </w:p>
    <w:p w14:paraId="63F3B0D0" w14:textId="77777777" w:rsidR="002B06EF" w:rsidRDefault="00237E20">
      <w:r>
        <w:t>o</w:t>
      </w:r>
    </w:p>
    <w:p w14:paraId="16D2F674" w14:textId="77777777" w:rsidR="002B06EF" w:rsidRDefault="00237E20">
      <w:r>
        <w:t>Groups — select the groups to apply the block code to from the list.</w:t>
      </w:r>
    </w:p>
    <w:p w14:paraId="36458048" w14:textId="77777777" w:rsidR="002B06EF" w:rsidRDefault="00237E20">
      <w:r>
        <w:t>o</w:t>
      </w:r>
    </w:p>
    <w:p w14:paraId="23571037" w14:textId="77777777" w:rsidR="002B06EF" w:rsidRDefault="00237E20">
      <w:r>
        <w:t>Agents — click</w:t>
      </w:r>
    </w:p>
    <w:p w14:paraId="5E15E173" w14:textId="77777777" w:rsidR="002B06EF" w:rsidRDefault="00237E20">
      <w:r>
        <w:t>Add items and select the agents to apply the block code to from the list. See Filter</w:t>
      </w:r>
    </w:p>
    <w:p w14:paraId="0876DFF5" w14:textId="77777777" w:rsidR="002B06EF" w:rsidRDefault="00237E20">
      <w:r>
        <w:t>for agents.</w:t>
      </w:r>
    </w:p>
    <w:p w14:paraId="537A720D" w14:textId="77777777" w:rsidR="002B06EF" w:rsidRDefault="00237E20">
      <w:r>
        <w:t>3.</w:t>
      </w:r>
    </w:p>
    <w:p w14:paraId="1B763178" w14:textId="77777777" w:rsidR="002B06EF" w:rsidRDefault="00237E20">
      <w:r>
        <w:t>Click OK.</w:t>
      </w:r>
    </w:p>
    <w:p w14:paraId="20548CC8" w14:textId="77777777" w:rsidR="002B06EF" w:rsidRDefault="00237E20">
      <w:r>
        <w:t>Edit a block code</w:t>
      </w:r>
    </w:p>
    <w:p w14:paraId="66A9935F" w14:textId="77777777" w:rsidR="002B06EF" w:rsidRDefault="00237E20">
      <w:r>
        <w:lastRenderedPageBreak/>
        <w:t>1.</w:t>
      </w:r>
    </w:p>
    <w:p w14:paraId="12877EA1" w14:textId="77777777" w:rsidR="002B06EF" w:rsidRDefault="00237E20">
      <w:r>
        <w:t>On the Block Codes page, click the item to edit. The Block Code: [Value] dialog appears.</w:t>
      </w:r>
    </w:p>
    <w:p w14:paraId="7311952A" w14:textId="77777777" w:rsidR="002B06EF" w:rsidRDefault="00237E20">
      <w:r>
        <w:t>2.</w:t>
      </w:r>
    </w:p>
    <w:p w14:paraId="049472AF" w14:textId="77777777" w:rsidR="002B06EF" w:rsidRDefault="00237E20">
      <w:r>
        <w:t>Edit the information. For details, see Add a block code.</w:t>
      </w:r>
    </w:p>
    <w:p w14:paraId="4E0051F4" w14:textId="77777777" w:rsidR="002B06EF" w:rsidRDefault="00237E20">
      <w:r>
        <w:t>3.</w:t>
      </w:r>
    </w:p>
    <w:p w14:paraId="7D54E82F" w14:textId="77777777" w:rsidR="002B06EF" w:rsidRDefault="00237E20">
      <w:r>
        <w:t>Click OK.</w:t>
      </w:r>
    </w:p>
    <w:p w14:paraId="3D5C5E84" w14:textId="77777777" w:rsidR="002B06EF" w:rsidRDefault="00237E20">
      <w:r>
        <w:t>CCSP Admin Help - Tenant - 7.4</w:t>
      </w:r>
    </w:p>
    <w:p w14:paraId="1BA2C925" w14:textId="77777777" w:rsidR="002B06EF" w:rsidRDefault="00237E20">
      <w:r>
        <w:t>41</w:t>
      </w:r>
    </w:p>
    <w:p w14:paraId="4F0B4617" w14:textId="77777777" w:rsidR="002B06EF" w:rsidRDefault="00237E20">
      <w:r>
        <w:t>Delete a block code</w:t>
      </w:r>
    </w:p>
    <w:p w14:paraId="7E8CBC4A" w14:textId="77777777" w:rsidR="002B06EF" w:rsidRDefault="00237E20">
      <w:r>
        <w:t>1.</w:t>
      </w:r>
    </w:p>
    <w:p w14:paraId="78205E36" w14:textId="77777777" w:rsidR="002B06EF" w:rsidRDefault="00237E20">
      <w:r>
        <w:t>On the Block Codes page, select the item/s to delete.</w:t>
      </w:r>
    </w:p>
    <w:p w14:paraId="0CCB3D39" w14:textId="77777777" w:rsidR="002B06EF" w:rsidRDefault="00237E20">
      <w:r>
        <w:t>2.</w:t>
      </w:r>
    </w:p>
    <w:p w14:paraId="6BF87411" w14:textId="77777777" w:rsidR="002B06EF" w:rsidRDefault="00237E20">
      <w:r>
        <w:t>Click</w:t>
      </w:r>
    </w:p>
    <w:p w14:paraId="3589B181" w14:textId="77777777" w:rsidR="002B06EF" w:rsidRDefault="00237E20">
      <w:r>
        <w:t>Delete and then confirm the deletion.</w:t>
      </w:r>
    </w:p>
    <w:p w14:paraId="7E6B691E" w14:textId="77777777" w:rsidR="002B06EF" w:rsidRDefault="00237E20">
      <w:r>
        <w:t>Manage campaigns</w:t>
      </w:r>
    </w:p>
    <w:p w14:paraId="79AC9A22" w14:textId="77777777" w:rsidR="002B06EF" w:rsidRDefault="00237E20">
      <w:r>
        <w:t>Campaign creation is covered in detail in the CCSP Dialer Guide for Elsbeth/Sytel.</w:t>
      </w:r>
    </w:p>
    <w:p w14:paraId="6DA1FC77" w14:textId="77777777" w:rsidR="002B06EF" w:rsidRDefault="00237E20">
      <w:r>
        <w:t>CCSP Admin Help - Tenant - 7.4</w:t>
      </w:r>
    </w:p>
    <w:p w14:paraId="7A5F53A5" w14:textId="77777777" w:rsidR="002B06EF" w:rsidRDefault="00237E20">
      <w:r>
        <w:t>42</w:t>
      </w:r>
    </w:p>
    <w:p w14:paraId="3618C8DE" w14:textId="77777777" w:rsidR="002B06EF" w:rsidRDefault="00237E20">
      <w:r>
        <w:t>Manage Dashboard views</w:t>
      </w:r>
    </w:p>
    <w:p w14:paraId="6FDEC416" w14:textId="77777777" w:rsidR="002B06EF" w:rsidRDefault="00237E20">
      <w:r>
        <w:t>View the Dashboard Views list</w:t>
      </w:r>
    </w:p>
    <w:p w14:paraId="50157F38" w14:textId="77777777" w:rsidR="002B06EF" w:rsidRDefault="00237E20">
      <w:r>
        <w:t>Edit a Dashboard view</w:t>
      </w:r>
    </w:p>
    <w:p w14:paraId="63BE71AA" w14:textId="77777777" w:rsidR="002B06EF" w:rsidRDefault="00237E20">
      <w:r>
        <w:t>The initial name of a view is assigned by the user who created it in Dashboard. That user is the first owner and</w:t>
      </w:r>
    </w:p>
    <w:p w14:paraId="1C1B7D4C" w14:textId="77777777" w:rsidR="002B06EF" w:rsidRDefault="00237E20">
      <w:r>
        <w:t>is the first to have sole permission to edit or delete the view.</w:t>
      </w:r>
    </w:p>
    <w:p w14:paraId="65A28DB8" w14:textId="77777777" w:rsidR="002B06EF" w:rsidRDefault="00237E20">
      <w:r>
        <w:t>Note</w:t>
      </w:r>
    </w:p>
    <w:p w14:paraId="2823C621" w14:textId="77777777" w:rsidR="002B06EF" w:rsidRDefault="00237E20">
      <w:r>
        <w:t>In Dashboard, you can rename a view but you cannot change its owner.</w:t>
      </w:r>
    </w:p>
    <w:p w14:paraId="7F74A43F" w14:textId="77777777" w:rsidR="002B06EF" w:rsidRDefault="00237E20">
      <w:r>
        <w:lastRenderedPageBreak/>
        <w:t>In CCSP Admin, you can:</w:t>
      </w:r>
    </w:p>
    <w:p w14:paraId="38CDF0EF" w14:textId="77777777" w:rsidR="002B06EF" w:rsidRDefault="00237E20">
      <w:r>
        <w:t>l</w:t>
      </w:r>
    </w:p>
    <w:p w14:paraId="4FA0D7F7" w14:textId="77777777" w:rsidR="002B06EF" w:rsidRDefault="00237E20">
      <w:r>
        <w:t>Rename a view — the new name will appear in the Dashboard window.</w:t>
      </w:r>
    </w:p>
    <w:p w14:paraId="688A0215" w14:textId="77777777" w:rsidR="002B06EF" w:rsidRDefault="00237E20">
      <w:r>
        <w:t>l</w:t>
      </w:r>
    </w:p>
    <w:p w14:paraId="117EDA4A" w14:textId="77777777" w:rsidR="002B06EF" w:rsidRDefault="00237E20">
      <w:r>
        <w:t>Change the owner of a view — only the new owner can edit or delete the view.</w:t>
      </w:r>
    </w:p>
    <w:p w14:paraId="4A89099F" w14:textId="77777777" w:rsidR="002B06EF" w:rsidRDefault="00237E20">
      <w:r>
        <w:t>l</w:t>
      </w:r>
    </w:p>
    <w:p w14:paraId="0642F035" w14:textId="77777777" w:rsidR="002B06EF" w:rsidRDefault="00237E20">
      <w:r>
        <w:t>Allow other users to share a view.</w:t>
      </w:r>
    </w:p>
    <w:p w14:paraId="5105D3C1" w14:textId="77777777" w:rsidR="002B06EF" w:rsidRDefault="00237E20">
      <w:r>
        <w:t>View the Dashboard Views list</w:t>
      </w:r>
    </w:p>
    <w:p w14:paraId="67997D49" w14:textId="77777777" w:rsidR="002B06EF" w:rsidRDefault="00237E20">
      <w:r>
        <w:t>1.</w:t>
      </w:r>
    </w:p>
    <w:p w14:paraId="06684220" w14:textId="77777777" w:rsidR="002B06EF" w:rsidRDefault="00237E20">
      <w:r>
        <w:t>On the navigation pane, click</w:t>
      </w:r>
    </w:p>
    <w:p w14:paraId="68BD689D" w14:textId="77777777" w:rsidR="002B06EF" w:rsidRDefault="00237E20">
      <w:r>
        <w:t>Miscellaneous.</w:t>
      </w:r>
    </w:p>
    <w:p w14:paraId="45634892" w14:textId="77777777" w:rsidR="002B06EF" w:rsidRDefault="00237E20">
      <w:r>
        <w:t>2.</w:t>
      </w:r>
    </w:p>
    <w:p w14:paraId="0CE3D458" w14:textId="77777777" w:rsidR="002B06EF" w:rsidRDefault="00237E20">
      <w:r>
        <w:t>Click the Dashboard Views tab. The Dashboard Views list appears. For navigation information, see List</w:t>
      </w:r>
    </w:p>
    <w:p w14:paraId="1B55FC80" w14:textId="77777777" w:rsidR="002B06EF" w:rsidRDefault="00237E20">
      <w:r>
        <w:t>view and How to search. For column descriptions, see Edit a Dashboard view.</w:t>
      </w:r>
    </w:p>
    <w:p w14:paraId="4CC48DBF" w14:textId="77777777" w:rsidR="002B06EF" w:rsidRDefault="00237E20">
      <w:r>
        <w:t>Edit a Dashboard view</w:t>
      </w:r>
    </w:p>
    <w:p w14:paraId="2B7EAAA9" w14:textId="77777777" w:rsidR="002B06EF" w:rsidRDefault="00237E20">
      <w:r>
        <w:t>1.</w:t>
      </w:r>
    </w:p>
    <w:p w14:paraId="3565D9CE" w14:textId="77777777" w:rsidR="002B06EF" w:rsidRDefault="00237E20">
      <w:r>
        <w:t>On the Dashboard Views page, click the item to edit. The Dashboard View: [Name] dialog appears.</w:t>
      </w:r>
    </w:p>
    <w:p w14:paraId="1F618775" w14:textId="77777777" w:rsidR="002B06EF" w:rsidRDefault="00237E20">
      <w:r>
        <w:t>2.</w:t>
      </w:r>
    </w:p>
    <w:p w14:paraId="7B966240" w14:textId="77777777" w:rsidR="002B06EF" w:rsidRDefault="00237E20">
      <w:r>
        <w:t>Enter the following information:</w:t>
      </w:r>
    </w:p>
    <w:p w14:paraId="53442DC8" w14:textId="77777777" w:rsidR="002B06EF" w:rsidRDefault="00237E20">
      <w:r>
        <w:t>o</w:t>
      </w:r>
    </w:p>
    <w:p w14:paraId="799D274C" w14:textId="77777777" w:rsidR="002B06EF" w:rsidRDefault="00237E20">
      <w:r>
        <w:t>Name (required) — the name of the view.</w:t>
      </w:r>
    </w:p>
    <w:p w14:paraId="1CF9800E" w14:textId="77777777" w:rsidR="002B06EF" w:rsidRDefault="00237E20">
      <w:r>
        <w:t>o</w:t>
      </w:r>
    </w:p>
    <w:p w14:paraId="2AB24CDD" w14:textId="77777777" w:rsidR="002B06EF" w:rsidRDefault="00237E20">
      <w:r>
        <w:t>Description — a description of the view.</w:t>
      </w:r>
    </w:p>
    <w:p w14:paraId="153B8178" w14:textId="77777777" w:rsidR="002B06EF" w:rsidRDefault="00237E20">
      <w:r>
        <w:t>o</w:t>
      </w:r>
    </w:p>
    <w:p w14:paraId="26E2A180" w14:textId="77777777" w:rsidR="002B06EF" w:rsidRDefault="00237E20">
      <w:r>
        <w:lastRenderedPageBreak/>
        <w:t>Owner — to re-assign the permission to edit the view, select a user with a supervisor profile.</w:t>
      </w:r>
    </w:p>
    <w:p w14:paraId="5F5A7B39" w14:textId="77777777" w:rsidR="002B06EF" w:rsidRDefault="00237E20">
      <w:r>
        <w:t>o</w:t>
      </w:r>
    </w:p>
    <w:p w14:paraId="2D361DBD" w14:textId="77777777" w:rsidR="002B06EF" w:rsidRDefault="00237E20">
      <w:r>
        <w:t>Shared — whether to allow the view to be shared.</w:t>
      </w:r>
    </w:p>
    <w:p w14:paraId="101FA1F2" w14:textId="77777777" w:rsidR="002B06EF" w:rsidRDefault="00237E20">
      <w:r>
        <w:t>3.</w:t>
      </w:r>
    </w:p>
    <w:p w14:paraId="289482ED" w14:textId="77777777" w:rsidR="002B06EF" w:rsidRDefault="00237E20">
      <w:r>
        <w:t>Click OK.</w:t>
      </w:r>
    </w:p>
    <w:p w14:paraId="646F98E9" w14:textId="77777777" w:rsidR="002B06EF" w:rsidRDefault="00237E20">
      <w:r>
        <w:t>CCSP Admin Help - Tenant - 7.4</w:t>
      </w:r>
    </w:p>
    <w:p w14:paraId="284A022E" w14:textId="77777777" w:rsidR="002B06EF" w:rsidRDefault="00237E20">
      <w:r>
        <w:t>43</w:t>
      </w:r>
    </w:p>
    <w:p w14:paraId="3A4268E4" w14:textId="77777777" w:rsidR="002B06EF" w:rsidRDefault="00237E20">
      <w:r>
        <w:t>Manage the DNIS pool</w:t>
      </w:r>
    </w:p>
    <w:p w14:paraId="20BEC5ED" w14:textId="77777777" w:rsidR="002B06EF" w:rsidRDefault="00237E20">
      <w:r>
        <w:t>Note</w:t>
      </w:r>
    </w:p>
    <w:p w14:paraId="51BBD96E" w14:textId="77777777" w:rsidR="002B06EF" w:rsidRDefault="00237E20">
      <w:r>
        <w:t>CCSP UI was previously called TouchPoint.</w:t>
      </w:r>
    </w:p>
    <w:p w14:paraId="2E9143FA" w14:textId="77777777" w:rsidR="002B06EF" w:rsidRDefault="00237E20">
      <w:r>
        <w:t>View the DNIS Pool list</w:t>
      </w:r>
    </w:p>
    <w:p w14:paraId="15E9A0B2" w14:textId="77777777" w:rsidR="002B06EF" w:rsidRDefault="00237E20">
      <w:r>
        <w:t>Add a DNIS pool</w:t>
      </w:r>
    </w:p>
    <w:p w14:paraId="3EC67C18" w14:textId="77777777" w:rsidR="002B06EF" w:rsidRDefault="00237E20">
      <w:r>
        <w:t>Assigning a DNIS pool</w:t>
      </w:r>
    </w:p>
    <w:p w14:paraId="5F937DBB" w14:textId="77777777" w:rsidR="002B06EF" w:rsidRDefault="00237E20">
      <w:r>
        <w:t>Delete a DNIS pool</w:t>
      </w:r>
    </w:p>
    <w:p w14:paraId="384B670B" w14:textId="77777777" w:rsidR="002B06EF" w:rsidRDefault="00237E20">
      <w:r>
        <w:t>The DNIS pool is added by the landlord administrator, who then allocates each DNIS to a tenant.</w:t>
      </w:r>
    </w:p>
    <w:p w14:paraId="3FBCF15B" w14:textId="77777777" w:rsidR="002B06EF" w:rsidRDefault="00237E20">
      <w:r>
        <w:t>Note</w:t>
      </w:r>
    </w:p>
    <w:p w14:paraId="4E83FA2A" w14:textId="77777777" w:rsidR="002B06EF" w:rsidRDefault="00237E20">
      <w:r>
        <w:t>l</w:t>
      </w:r>
    </w:p>
    <w:p w14:paraId="3820E963" w14:textId="77777777" w:rsidR="002B06EF" w:rsidRDefault="00237E20">
      <w:r>
        <w:t>You can assign the DNIS to only one user.</w:t>
      </w:r>
    </w:p>
    <w:p w14:paraId="61A6436B" w14:textId="77777777" w:rsidR="002B06EF" w:rsidRDefault="00237E20">
      <w:r>
        <w:t>l</w:t>
      </w:r>
    </w:p>
    <w:p w14:paraId="42755283" w14:textId="77777777" w:rsidR="002B06EF" w:rsidRDefault="00237E20">
      <w:r>
        <w:t>Be sure to allocate a DID to an IP Phone user who has a permanent extension and does not use CCSP</w:t>
      </w:r>
    </w:p>
    <w:p w14:paraId="29EB41FC" w14:textId="77777777" w:rsidR="002B06EF" w:rsidRDefault="00237E20">
      <w:r>
        <w:t>UI.</w:t>
      </w:r>
    </w:p>
    <w:p w14:paraId="414F2495" w14:textId="77777777" w:rsidR="002B06EF" w:rsidRDefault="00237E20">
      <w:r>
        <w:t>Caution</w:t>
      </w:r>
    </w:p>
    <w:p w14:paraId="143B3F46" w14:textId="77777777" w:rsidR="002B06EF" w:rsidRDefault="00237E20">
      <w:r>
        <w:t>Dialer for Elsbeth only. Because EPC is the owner of the DNIS-to-campaign association, to preserve</w:t>
      </w:r>
    </w:p>
    <w:p w14:paraId="3FF71D6C" w14:textId="77777777" w:rsidR="002B06EF" w:rsidRDefault="00237E20">
      <w:r>
        <w:lastRenderedPageBreak/>
        <w:t>configuration integrity, you must not create, modify, or delete any DNIS-to-campaign association via CCSP</w:t>
      </w:r>
    </w:p>
    <w:p w14:paraId="06308C88" w14:textId="77777777" w:rsidR="002B06EF" w:rsidRDefault="00237E20">
      <w:r>
        <w:t>Admin.</w:t>
      </w:r>
    </w:p>
    <w:p w14:paraId="0F8BFE26" w14:textId="77777777" w:rsidR="002B06EF" w:rsidRDefault="00237E20">
      <w:r>
        <w:t>View the DNIS Pool list</w:t>
      </w:r>
    </w:p>
    <w:p w14:paraId="08A1A8E3" w14:textId="77777777" w:rsidR="002B06EF" w:rsidRDefault="00237E20">
      <w:r>
        <w:t>1.</w:t>
      </w:r>
    </w:p>
    <w:p w14:paraId="3CD8BEF8" w14:textId="77777777" w:rsidR="002B06EF" w:rsidRDefault="00237E20">
      <w:r>
        <w:t>On the navigation pane, click</w:t>
      </w:r>
    </w:p>
    <w:p w14:paraId="6222F3E7" w14:textId="77777777" w:rsidR="002B06EF" w:rsidRDefault="00237E20">
      <w:r>
        <w:t>Routing.</w:t>
      </w:r>
    </w:p>
    <w:p w14:paraId="71F3CD84" w14:textId="77777777" w:rsidR="002B06EF" w:rsidRDefault="00237E20">
      <w:r>
        <w:t>2.</w:t>
      </w:r>
    </w:p>
    <w:p w14:paraId="312030AC" w14:textId="77777777" w:rsidR="002B06EF" w:rsidRDefault="00237E20">
      <w:r>
        <w:t>If necessary, click the DNIS Pool tab. The DNIS Pool list appears. For navigation information, see List view</w:t>
      </w:r>
    </w:p>
    <w:p w14:paraId="3AF809BB" w14:textId="77777777" w:rsidR="002B06EF" w:rsidRDefault="00237E20">
      <w:r>
        <w:t>and How to search. For column descriptions, see Add a DNIS pool and Assigning a DNIS pool. The Agent</w:t>
      </w:r>
    </w:p>
    <w:p w14:paraId="589A1D34" w14:textId="77777777" w:rsidR="002B06EF" w:rsidRDefault="00237E20">
      <w:r>
        <w:t>name column shows the agent the DNIS pool is assigned to. The Campaigns column show the number of</w:t>
      </w:r>
    </w:p>
    <w:p w14:paraId="2B5F3EAA" w14:textId="77777777" w:rsidR="002B06EF" w:rsidRDefault="00237E20">
      <w:r>
        <w:t>campaigns the DNIS pool is assigned to.</w:t>
      </w:r>
    </w:p>
    <w:p w14:paraId="7FF3D360" w14:textId="77777777" w:rsidR="002B06EF" w:rsidRDefault="00237E20">
      <w:r>
        <w:t>Add a DNIS pool</w:t>
      </w:r>
    </w:p>
    <w:p w14:paraId="4800FEFD" w14:textId="77777777" w:rsidR="002B06EF" w:rsidRDefault="00237E20">
      <w:r>
        <w:t>Landlord only.</w:t>
      </w:r>
    </w:p>
    <w:p w14:paraId="69430627" w14:textId="77777777" w:rsidR="002B06EF" w:rsidRDefault="00237E20">
      <w:r>
        <w:t>CCSP Admin Help - Tenant - 7.4</w:t>
      </w:r>
    </w:p>
    <w:p w14:paraId="4B4FE2A1" w14:textId="77777777" w:rsidR="002B06EF" w:rsidRDefault="00237E20">
      <w:r>
        <w:t>44</w:t>
      </w:r>
    </w:p>
    <w:p w14:paraId="52B619DF" w14:textId="77777777" w:rsidR="002B06EF" w:rsidRDefault="00237E20">
      <w:r>
        <w:t>1.</w:t>
      </w:r>
    </w:p>
    <w:p w14:paraId="2F0B629E" w14:textId="77777777" w:rsidR="002B06EF" w:rsidRDefault="00237E20">
      <w:r>
        <w:t>On the DNIS Pools page, click</w:t>
      </w:r>
    </w:p>
    <w:p w14:paraId="62D322BC" w14:textId="77777777" w:rsidR="002B06EF" w:rsidRDefault="00237E20">
      <w:r>
        <w:t>Add. The New DNIS Pool dialog appears.</w:t>
      </w:r>
    </w:p>
    <w:p w14:paraId="58E8703F" w14:textId="77777777" w:rsidR="002B06EF" w:rsidRDefault="00237E20">
      <w:r>
        <w:t>2.</w:t>
      </w:r>
    </w:p>
    <w:p w14:paraId="6826F494" w14:textId="77777777" w:rsidR="002B06EF" w:rsidRDefault="00237E20">
      <w:r>
        <w:t>Enter the following information:</w:t>
      </w:r>
    </w:p>
    <w:p w14:paraId="3981CDD9" w14:textId="77777777" w:rsidR="002B06EF" w:rsidRDefault="00237E20">
      <w:r>
        <w:t>o</w:t>
      </w:r>
    </w:p>
    <w:p w14:paraId="43C2CFE1" w14:textId="77777777" w:rsidR="002B06EF" w:rsidRDefault="00237E20">
      <w:r>
        <w:t>Value (required) — the telephone number, local extension, URL, or any other appropriate DNIS</w:t>
      </w:r>
    </w:p>
    <w:p w14:paraId="23ADC09C" w14:textId="77777777" w:rsidR="002B06EF" w:rsidRDefault="00237E20">
      <w:r>
        <w:lastRenderedPageBreak/>
        <w:t>identifier. The value can include wildcards. For details, see How to use wildcards. Separate DNISs with a</w:t>
      </w:r>
    </w:p>
    <w:p w14:paraId="5BC2DA4A" w14:textId="77777777" w:rsidR="002B06EF" w:rsidRDefault="00237E20">
      <w:r>
        <w:t>space, comma, or semicolon.</w:t>
      </w:r>
    </w:p>
    <w:p w14:paraId="5D3D3CDF" w14:textId="77777777" w:rsidR="002B06EF" w:rsidRDefault="00237E20">
      <w:r>
        <w:t>o</w:t>
      </w:r>
    </w:p>
    <w:p w14:paraId="115517BF" w14:textId="77777777" w:rsidR="002B06EF" w:rsidRDefault="00237E20">
      <w:r>
        <w:t>Description — a description of the DNIS pool.</w:t>
      </w:r>
    </w:p>
    <w:p w14:paraId="087CC0F9" w14:textId="77777777" w:rsidR="002B06EF" w:rsidRDefault="00237E20">
      <w:r>
        <w:t>3.</w:t>
      </w:r>
    </w:p>
    <w:p w14:paraId="3503C7FB" w14:textId="77777777" w:rsidR="002B06EF" w:rsidRDefault="00237E20">
      <w:r>
        <w:t>Click OK.</w:t>
      </w:r>
    </w:p>
    <w:p w14:paraId="6D1BB283" w14:textId="77777777" w:rsidR="002B06EF" w:rsidRDefault="00237E20">
      <w:r>
        <w:t>Assigning a DNIS pool</w:t>
      </w:r>
    </w:p>
    <w:p w14:paraId="5A9C2C9F" w14:textId="77777777" w:rsidR="002B06EF" w:rsidRDefault="00237E20">
      <w:r>
        <w:t>1.</w:t>
      </w:r>
    </w:p>
    <w:p w14:paraId="3468B24B" w14:textId="77777777" w:rsidR="002B06EF" w:rsidRDefault="00237E20">
      <w:r>
        <w:t>On the DNIS Pool page, click the item to edit. The DNIS Pool: [Value] dialog appears.</w:t>
      </w:r>
    </w:p>
    <w:p w14:paraId="2F8CBB9E" w14:textId="77777777" w:rsidR="002B06EF" w:rsidRDefault="00237E20">
      <w:r>
        <w:t>2.</w:t>
      </w:r>
    </w:p>
    <w:p w14:paraId="4506641B" w14:textId="77777777" w:rsidR="002B06EF" w:rsidRDefault="00237E20">
      <w:r>
        <w:t>Enter the following information:</w:t>
      </w:r>
    </w:p>
    <w:p w14:paraId="213B3322" w14:textId="77777777" w:rsidR="002B06EF" w:rsidRDefault="00237E20">
      <w:r>
        <w:t>o</w:t>
      </w:r>
    </w:p>
    <w:p w14:paraId="7725523A" w14:textId="77777777" w:rsidR="002B06EF" w:rsidRDefault="00237E20">
      <w:r>
        <w:t>Agents — click</w:t>
      </w:r>
    </w:p>
    <w:p w14:paraId="6DD061B8" w14:textId="77777777" w:rsidR="002B06EF" w:rsidRDefault="00237E20">
      <w:r>
        <w:t>Add items and select the agent to assign the DNIS to. See Filter for agents.</w:t>
      </w:r>
    </w:p>
    <w:p w14:paraId="6E41CA59" w14:textId="77777777" w:rsidR="002B06EF" w:rsidRDefault="00237E20">
      <w:r>
        <w:t>o</w:t>
      </w:r>
    </w:p>
    <w:p w14:paraId="6CFCB7EF" w14:textId="77777777" w:rsidR="002B06EF" w:rsidRDefault="00237E20">
      <w:r>
        <w:t>Campaigns — select the campaign to assign the DNIS to.</w:t>
      </w:r>
    </w:p>
    <w:p w14:paraId="3629328D" w14:textId="77777777" w:rsidR="002B06EF" w:rsidRDefault="00237E20">
      <w:r>
        <w:t>3.</w:t>
      </w:r>
    </w:p>
    <w:p w14:paraId="65852642" w14:textId="77777777" w:rsidR="002B06EF" w:rsidRDefault="00237E20">
      <w:r>
        <w:t>Click OK.</w:t>
      </w:r>
    </w:p>
    <w:p w14:paraId="4019A66A" w14:textId="77777777" w:rsidR="002B06EF" w:rsidRDefault="00237E20">
      <w:r>
        <w:t>Delete a DNIS pool</w:t>
      </w:r>
    </w:p>
    <w:p w14:paraId="331214B0" w14:textId="77777777" w:rsidR="002B06EF" w:rsidRDefault="00237E20">
      <w:r>
        <w:t>Landlord only.</w:t>
      </w:r>
    </w:p>
    <w:p w14:paraId="57B07828" w14:textId="77777777" w:rsidR="002B06EF" w:rsidRDefault="00237E20">
      <w:r>
        <w:t>1.</w:t>
      </w:r>
    </w:p>
    <w:p w14:paraId="27FE76AB" w14:textId="77777777" w:rsidR="002B06EF" w:rsidRDefault="00237E20">
      <w:r>
        <w:t>On the DNIS Pools page, select the item/s to delete.</w:t>
      </w:r>
    </w:p>
    <w:p w14:paraId="681B3351" w14:textId="77777777" w:rsidR="002B06EF" w:rsidRDefault="00237E20">
      <w:r>
        <w:t>2.</w:t>
      </w:r>
    </w:p>
    <w:p w14:paraId="768CA947" w14:textId="77777777" w:rsidR="002B06EF" w:rsidRDefault="00237E20">
      <w:r>
        <w:t>Click</w:t>
      </w:r>
    </w:p>
    <w:p w14:paraId="0D46F67E" w14:textId="77777777" w:rsidR="002B06EF" w:rsidRDefault="00237E20">
      <w:r>
        <w:t>Delete and then confirm the deletion.</w:t>
      </w:r>
    </w:p>
    <w:p w14:paraId="766AF040" w14:textId="77777777" w:rsidR="002B06EF" w:rsidRDefault="00237E20">
      <w:r>
        <w:lastRenderedPageBreak/>
        <w:t>CCSP Admin Help - Tenant - 7.4</w:t>
      </w:r>
    </w:p>
    <w:p w14:paraId="7F8FB517" w14:textId="77777777" w:rsidR="002B06EF" w:rsidRDefault="00237E20">
      <w:r>
        <w:t>45</w:t>
      </w:r>
    </w:p>
    <w:p w14:paraId="47233EA6" w14:textId="77777777" w:rsidR="002B06EF" w:rsidRDefault="00237E20">
      <w:r>
        <w:t>Manage entry points</w:t>
      </w:r>
    </w:p>
    <w:p w14:paraId="2E27338F" w14:textId="77777777" w:rsidR="002B06EF" w:rsidRDefault="00237E20">
      <w:r>
        <w:t>Note</w:t>
      </w:r>
    </w:p>
    <w:p w14:paraId="30F1B2D7" w14:textId="77777777" w:rsidR="002B06EF" w:rsidRDefault="00237E20">
      <w:r>
        <w:t>CCSP UI was previously called TouchPoint.</w:t>
      </w:r>
    </w:p>
    <w:p w14:paraId="4366BD4B" w14:textId="77777777" w:rsidR="002B06EF" w:rsidRDefault="00237E20">
      <w:r>
        <w:t>View the Entry Points list</w:t>
      </w:r>
    </w:p>
    <w:p w14:paraId="5778C242" w14:textId="77777777" w:rsidR="002B06EF" w:rsidRDefault="00237E20">
      <w:r>
        <w:t>Add an entry point</w:t>
      </w:r>
    </w:p>
    <w:p w14:paraId="4EC139EA" w14:textId="77777777" w:rsidR="002B06EF" w:rsidRDefault="00237E20">
      <w:r>
        <w:t>Edit an entry point</w:t>
      </w:r>
    </w:p>
    <w:p w14:paraId="65D79AF9" w14:textId="77777777" w:rsidR="002B06EF" w:rsidRDefault="00237E20">
      <w:r>
        <w:t>Delete an entry point</w:t>
      </w:r>
    </w:p>
    <w:p w14:paraId="1B6141EA" w14:textId="77777777" w:rsidR="002B06EF" w:rsidRDefault="00237E20">
      <w:r>
        <w:t>Caution</w:t>
      </w:r>
    </w:p>
    <w:p w14:paraId="7D2A605B" w14:textId="77777777" w:rsidR="002B06EF" w:rsidRDefault="00237E20">
      <w:r>
        <w:t>You must also create the script entry point in your scripts. Assign it the same name you assign in CCSP</w:t>
      </w:r>
    </w:p>
    <w:p w14:paraId="5DBF85A8" w14:textId="77777777" w:rsidR="002B06EF" w:rsidRDefault="00237E20">
      <w:r>
        <w:t>Admin. For more information, see CCSP Designer Help.</w:t>
      </w:r>
    </w:p>
    <w:p w14:paraId="17776EF3" w14:textId="77777777" w:rsidR="002B06EF" w:rsidRDefault="00237E20">
      <w:r>
        <w:t>View the Entry Points list</w:t>
      </w:r>
    </w:p>
    <w:p w14:paraId="5BE82FDA" w14:textId="77777777" w:rsidR="002B06EF" w:rsidRDefault="00237E20">
      <w:r>
        <w:t>1.</w:t>
      </w:r>
    </w:p>
    <w:p w14:paraId="75809449" w14:textId="77777777" w:rsidR="002B06EF" w:rsidRDefault="00237E20">
      <w:r>
        <w:t>On the navigation pane, click</w:t>
      </w:r>
    </w:p>
    <w:p w14:paraId="60C5A968" w14:textId="77777777" w:rsidR="002B06EF" w:rsidRDefault="00237E20">
      <w:r>
        <w:t>Routing.</w:t>
      </w:r>
    </w:p>
    <w:p w14:paraId="1A00E269" w14:textId="77777777" w:rsidR="002B06EF" w:rsidRDefault="00237E20">
      <w:r>
        <w:t>2.</w:t>
      </w:r>
    </w:p>
    <w:p w14:paraId="2EFA91A4" w14:textId="77777777" w:rsidR="002B06EF" w:rsidRDefault="00237E20">
      <w:r>
        <w:t>Click the Entry Points tab. The Entry Points list appears. For navigation information, see List view and</w:t>
      </w:r>
    </w:p>
    <w:p w14:paraId="5DB1FC98" w14:textId="77777777" w:rsidR="002B06EF" w:rsidRDefault="00237E20">
      <w:r>
        <w:t>How to search. For column descriptions, see Add an entry point.</w:t>
      </w:r>
    </w:p>
    <w:p w14:paraId="10344005" w14:textId="77777777" w:rsidR="002B06EF" w:rsidRDefault="00237E20">
      <w:r>
        <w:t>Add an entry point</w:t>
      </w:r>
    </w:p>
    <w:p w14:paraId="3F88A967" w14:textId="77777777" w:rsidR="002B06EF" w:rsidRDefault="00237E20">
      <w:r>
        <w:t>1.</w:t>
      </w:r>
    </w:p>
    <w:p w14:paraId="78D7A6FC" w14:textId="77777777" w:rsidR="002B06EF" w:rsidRDefault="00237E20">
      <w:r>
        <w:t>On the Entry Points page, click</w:t>
      </w:r>
    </w:p>
    <w:p w14:paraId="042E1832" w14:textId="77777777" w:rsidR="002B06EF" w:rsidRDefault="00237E20">
      <w:r>
        <w:t>Add. The New Entry Point dialog appears.</w:t>
      </w:r>
    </w:p>
    <w:p w14:paraId="7762F95F" w14:textId="77777777" w:rsidR="002B06EF" w:rsidRDefault="00237E20">
      <w:r>
        <w:t>2.</w:t>
      </w:r>
    </w:p>
    <w:p w14:paraId="2B05AF18" w14:textId="77777777" w:rsidR="002B06EF" w:rsidRDefault="00237E20">
      <w:r>
        <w:t>Enter the following information:</w:t>
      </w:r>
    </w:p>
    <w:p w14:paraId="141AEFAF" w14:textId="77777777" w:rsidR="002B06EF" w:rsidRDefault="00237E20">
      <w:r>
        <w:lastRenderedPageBreak/>
        <w:t>o</w:t>
      </w:r>
    </w:p>
    <w:p w14:paraId="6869B662" w14:textId="77777777" w:rsidR="002B06EF" w:rsidRDefault="00237E20">
      <w:r>
        <w:t>Name (required) — the entry point name. This name appears in the user's System tab.</w:t>
      </w:r>
    </w:p>
    <w:p w14:paraId="3A86B514" w14:textId="77777777" w:rsidR="002B06EF" w:rsidRDefault="00237E20">
      <w:r>
        <w:t>o</w:t>
      </w:r>
    </w:p>
    <w:p w14:paraId="5CDD942F" w14:textId="77777777" w:rsidR="002B06EF" w:rsidRDefault="00237E20">
      <w:r>
        <w:t>Description — a description of the entry point. This text appears as a tool tip in CCSP UI.</w:t>
      </w:r>
    </w:p>
    <w:p w14:paraId="3B8AB9B3" w14:textId="77777777" w:rsidR="002B06EF" w:rsidRDefault="00237E20">
      <w:r>
        <w:t>o</w:t>
      </w:r>
    </w:p>
    <w:p w14:paraId="5402CDB6" w14:textId="77777777" w:rsidR="002B06EF" w:rsidRDefault="00237E20">
      <w:r>
        <w:t>Queue — to direct a call to a particular queue, select the queue. Only one queue can be assigned.</w:t>
      </w:r>
    </w:p>
    <w:p w14:paraId="0A9A961D" w14:textId="77777777" w:rsidR="002B06EF" w:rsidRDefault="00237E20">
      <w:r>
        <w:t>o</w:t>
      </w:r>
    </w:p>
    <w:p w14:paraId="677D8597" w14:textId="77777777" w:rsidR="002B06EF" w:rsidRDefault="00237E20">
      <w:r>
        <w:t>Folder — to place an email call in a particular folder, select the folder. Only one folder can be assigned.</w:t>
      </w:r>
    </w:p>
    <w:p w14:paraId="557ACE64" w14:textId="77777777" w:rsidR="002B06EF" w:rsidRDefault="00237E20">
      <w:r>
        <w:t>o</w:t>
      </w:r>
    </w:p>
    <w:p w14:paraId="634CB8AE" w14:textId="77777777" w:rsidR="002B06EF" w:rsidRDefault="00237E20">
      <w:r>
        <w:t>Application — to assign the application to which the script in this entry point belongs, select the</w:t>
      </w:r>
    </w:p>
    <w:p w14:paraId="1155C9B3" w14:textId="77777777" w:rsidR="002B06EF" w:rsidRDefault="00237E20">
      <w:r>
        <w:t>application. Only one application can be assigned.</w:t>
      </w:r>
    </w:p>
    <w:p w14:paraId="23278D61" w14:textId="77777777" w:rsidR="002B06EF" w:rsidRDefault="00237E20">
      <w:r>
        <w:t>o</w:t>
      </w:r>
    </w:p>
    <w:p w14:paraId="3F67824D" w14:textId="77777777" w:rsidR="002B06EF" w:rsidRDefault="00237E20">
      <w:r>
        <w:t>Script name — the name of the script inside the application to execute when the agent selects this</w:t>
      </w:r>
    </w:p>
    <w:p w14:paraId="00FEA96E" w14:textId="77777777" w:rsidR="002B06EF" w:rsidRDefault="00237E20">
      <w:r>
        <w:t>entry point. For example, to transfer to a point in the IVR script, type IVR.xml</w:t>
      </w:r>
    </w:p>
    <w:p w14:paraId="44B69230" w14:textId="77777777" w:rsidR="002B06EF" w:rsidRDefault="00237E20">
      <w:r>
        <w:t>CCSP Admin Help - Tenant - 7.4</w:t>
      </w:r>
    </w:p>
    <w:p w14:paraId="2B13223E" w14:textId="77777777" w:rsidR="002B06EF" w:rsidRDefault="00237E20">
      <w:r>
        <w:t>46</w:t>
      </w:r>
    </w:p>
    <w:p w14:paraId="18156B8F" w14:textId="77777777" w:rsidR="002B06EF" w:rsidRDefault="00237E20">
      <w:r>
        <w:t>o</w:t>
      </w:r>
    </w:p>
    <w:p w14:paraId="08CC07EC" w14:textId="77777777" w:rsidR="002B06EF" w:rsidRDefault="00237E20">
      <w:r>
        <w:t>Block name — the name of the block inside the script where execution begins (optional). If omitted,</w:t>
      </w:r>
    </w:p>
    <w:p w14:paraId="16589A57" w14:textId="77777777" w:rsidR="002B06EF" w:rsidRDefault="00237E20">
      <w:r>
        <w:t>execution starts from the Start block of the script.</w:t>
      </w:r>
    </w:p>
    <w:p w14:paraId="6025B885" w14:textId="77777777" w:rsidR="002B06EF" w:rsidRDefault="00237E20">
      <w:r>
        <w:t>o</w:t>
      </w:r>
    </w:p>
    <w:p w14:paraId="2224BA02" w14:textId="77777777" w:rsidR="002B06EF" w:rsidRDefault="00237E20">
      <w:r>
        <w:t>Attendable — whether you want the agent to choose whether to transfer or conference the call. If you</w:t>
      </w:r>
    </w:p>
    <w:p w14:paraId="7600A395" w14:textId="77777777" w:rsidR="002B06EF" w:rsidRDefault="00237E20">
      <w:r>
        <w:t>want the agent only to transfer the caller to the entry point, clear the check box.</w:t>
      </w:r>
    </w:p>
    <w:p w14:paraId="11908890" w14:textId="77777777" w:rsidR="002B06EF" w:rsidRDefault="00237E20">
      <w:r>
        <w:lastRenderedPageBreak/>
        <w:t>Note</w:t>
      </w:r>
    </w:p>
    <w:p w14:paraId="70D3B27C" w14:textId="77777777" w:rsidR="002B06EF" w:rsidRDefault="00237E20">
      <w:r>
        <w:t>Attendable entry points are not visible for email or chat calls.</w:t>
      </w:r>
    </w:p>
    <w:p w14:paraId="04732567" w14:textId="77777777" w:rsidR="002B06EF" w:rsidRDefault="00237E20">
      <w:r>
        <w:t>o</w:t>
      </w:r>
    </w:p>
    <w:p w14:paraId="506E98B0" w14:textId="77777777" w:rsidR="002B06EF" w:rsidRDefault="00237E20">
      <w:r>
        <w:t>Parameter accepted — whether you want the parameter string of the Entry Point block to be passed to</w:t>
      </w:r>
    </w:p>
    <w:p w14:paraId="3DE48196" w14:textId="77777777" w:rsidR="002B06EF" w:rsidRDefault="00237E20">
      <w:r>
        <w:t>the script. Only one string can be passed.</w:t>
      </w:r>
    </w:p>
    <w:p w14:paraId="024C35AE" w14:textId="77777777" w:rsidR="002B06EF" w:rsidRDefault="00237E20">
      <w:r>
        <w:t>Note</w:t>
      </w:r>
    </w:p>
    <w:p w14:paraId="40B4140D" w14:textId="77777777" w:rsidR="002B06EF" w:rsidRDefault="00237E20">
      <w:r>
        <w:t>l</w:t>
      </w:r>
    </w:p>
    <w:p w14:paraId="57720746" w14:textId="77777777" w:rsidR="002B06EF" w:rsidRDefault="00237E20">
      <w:r>
        <w:t>If Parameter accepted is selected, the agent can type a value in the Parameter field of the CCSP</w:t>
      </w:r>
    </w:p>
    <w:p w14:paraId="4C8DDD06" w14:textId="77777777" w:rsidR="002B06EF" w:rsidRDefault="00237E20">
      <w:r>
        <w:t>UI System tab.</w:t>
      </w:r>
    </w:p>
    <w:p w14:paraId="79650BCA" w14:textId="77777777" w:rsidR="002B06EF" w:rsidRDefault="00237E20">
      <w:r>
        <w:t>l</w:t>
      </w:r>
    </w:p>
    <w:p w14:paraId="348231B4" w14:textId="77777777" w:rsidR="002B06EF" w:rsidRDefault="00237E20">
      <w:r>
        <w:t>To pass multiple parameters through the single string parameter, you can write a routine that</w:t>
      </w:r>
    </w:p>
    <w:p w14:paraId="01B9A0D5" w14:textId="77777777" w:rsidR="002B06EF" w:rsidRDefault="00237E20">
      <w:r>
        <w:t>passes the string in the script.</w:t>
      </w:r>
    </w:p>
    <w:p w14:paraId="495BC812" w14:textId="77777777" w:rsidR="002B06EF" w:rsidRDefault="00237E20">
      <w:r>
        <w:t>o</w:t>
      </w:r>
    </w:p>
    <w:p w14:paraId="61173953" w14:textId="77777777" w:rsidR="002B06EF" w:rsidRDefault="00237E20">
      <w:r>
        <w:t>Remove skills (voice only) — whether you want to remove skills from the original call when transferring</w:t>
      </w:r>
    </w:p>
    <w:p w14:paraId="52FF0D60" w14:textId="77777777" w:rsidR="002B06EF" w:rsidRDefault="00237E20">
      <w:r>
        <w:t>to TTS.</w:t>
      </w:r>
    </w:p>
    <w:p w14:paraId="1DB10F1E" w14:textId="77777777" w:rsidR="002B06EF" w:rsidRDefault="00237E20">
      <w:r>
        <w:t>Note</w:t>
      </w:r>
    </w:p>
    <w:p w14:paraId="2C9DB350" w14:textId="77777777" w:rsidR="002B06EF" w:rsidRDefault="00237E20">
      <w:r>
        <w:t>If the registry RetainSkillsForTtsCall exists on the relevant VCS, this setting is ignored unless the</w:t>
      </w:r>
    </w:p>
    <w:p w14:paraId="38F4CD7E" w14:textId="77777777" w:rsidR="002B06EF" w:rsidRDefault="00237E20">
      <w:r>
        <w:t>registry value is -1.</w:t>
      </w:r>
    </w:p>
    <w:p w14:paraId="227C34EA" w14:textId="77777777" w:rsidR="002B06EF" w:rsidRDefault="00237E20">
      <w:r>
        <w:t>o</w:t>
      </w:r>
    </w:p>
    <w:p w14:paraId="1206BC31" w14:textId="77777777" w:rsidR="002B06EF" w:rsidRDefault="00237E20">
      <w:r>
        <w:t>Groups — if you want to limit the availability of the entry point to particular groups, select one or more</w:t>
      </w:r>
    </w:p>
    <w:p w14:paraId="276E6CB5" w14:textId="77777777" w:rsidR="002B06EF" w:rsidRDefault="00237E20">
      <w:r>
        <w:t>groups. If no groups are selected, all agents can select this entry point.</w:t>
      </w:r>
    </w:p>
    <w:p w14:paraId="524D2B7A" w14:textId="77777777" w:rsidR="002B06EF" w:rsidRDefault="00237E20">
      <w:r>
        <w:t>3.</w:t>
      </w:r>
    </w:p>
    <w:p w14:paraId="7589CB59" w14:textId="77777777" w:rsidR="002B06EF" w:rsidRDefault="00237E20">
      <w:r>
        <w:lastRenderedPageBreak/>
        <w:t>Click OK.</w:t>
      </w:r>
    </w:p>
    <w:p w14:paraId="424B01FA" w14:textId="77777777" w:rsidR="002B06EF" w:rsidRDefault="00237E20">
      <w:r>
        <w:t>Edit an entry point</w:t>
      </w:r>
    </w:p>
    <w:p w14:paraId="5297BC58" w14:textId="77777777" w:rsidR="002B06EF" w:rsidRDefault="00237E20">
      <w:r>
        <w:t>1.</w:t>
      </w:r>
    </w:p>
    <w:p w14:paraId="222164B8" w14:textId="77777777" w:rsidR="002B06EF" w:rsidRDefault="00237E20">
      <w:r>
        <w:t>On the Entry Points page, click the item to edit. The Entry Points: [Name] dialog appears.</w:t>
      </w:r>
    </w:p>
    <w:p w14:paraId="7621BE22" w14:textId="77777777" w:rsidR="002B06EF" w:rsidRDefault="00237E20">
      <w:r>
        <w:t>2.</w:t>
      </w:r>
    </w:p>
    <w:p w14:paraId="07880FA6" w14:textId="77777777" w:rsidR="002B06EF" w:rsidRDefault="00237E20">
      <w:r>
        <w:t>Edit the information. For details, see Add an entry point.</w:t>
      </w:r>
    </w:p>
    <w:p w14:paraId="09CCF8FF" w14:textId="77777777" w:rsidR="002B06EF" w:rsidRDefault="00237E20">
      <w:r>
        <w:t>3.</w:t>
      </w:r>
    </w:p>
    <w:p w14:paraId="17791020" w14:textId="77777777" w:rsidR="002B06EF" w:rsidRDefault="00237E20">
      <w:r>
        <w:t>Click OK.</w:t>
      </w:r>
    </w:p>
    <w:p w14:paraId="1A6C6C07" w14:textId="77777777" w:rsidR="002B06EF" w:rsidRDefault="00237E20">
      <w:r>
        <w:t>Delete an entry point</w:t>
      </w:r>
    </w:p>
    <w:p w14:paraId="4C78F832" w14:textId="77777777" w:rsidR="002B06EF" w:rsidRDefault="00237E20">
      <w:r>
        <w:t>1.</w:t>
      </w:r>
    </w:p>
    <w:p w14:paraId="57D68415" w14:textId="77777777" w:rsidR="002B06EF" w:rsidRDefault="00237E20">
      <w:r>
        <w:t>On the Entry Points page, select the item/s to delete.</w:t>
      </w:r>
    </w:p>
    <w:p w14:paraId="5B960560" w14:textId="77777777" w:rsidR="002B06EF" w:rsidRDefault="00237E20">
      <w:r>
        <w:t>2.</w:t>
      </w:r>
    </w:p>
    <w:p w14:paraId="2559155C" w14:textId="77777777" w:rsidR="002B06EF" w:rsidRDefault="00237E20">
      <w:r>
        <w:t>Click</w:t>
      </w:r>
    </w:p>
    <w:p w14:paraId="659529F6" w14:textId="77777777" w:rsidR="002B06EF" w:rsidRDefault="00237E20">
      <w:r>
        <w:t>Delete and then confirm the deletion.</w:t>
      </w:r>
    </w:p>
    <w:p w14:paraId="26779D68" w14:textId="77777777" w:rsidR="002B06EF" w:rsidRDefault="00237E20">
      <w:r>
        <w:t>CCSP Admin Help - Tenant - 7.4</w:t>
      </w:r>
    </w:p>
    <w:p w14:paraId="55DE6CDB" w14:textId="77777777" w:rsidR="002B06EF" w:rsidRDefault="00237E20">
      <w:r>
        <w:t>47</w:t>
      </w:r>
    </w:p>
    <w:p w14:paraId="5102F1BD" w14:textId="77777777" w:rsidR="002B06EF" w:rsidRDefault="00237E20">
      <w:r>
        <w:t>Manage folders</w:t>
      </w:r>
    </w:p>
    <w:p w14:paraId="7900B3E0" w14:textId="77777777" w:rsidR="002B06EF" w:rsidRDefault="00237E20">
      <w:r>
        <w:t>View the Folders list</w:t>
      </w:r>
    </w:p>
    <w:p w14:paraId="2B019EDF" w14:textId="77777777" w:rsidR="002B06EF" w:rsidRDefault="00237E20">
      <w:r>
        <w:t>Add a folder</w:t>
      </w:r>
    </w:p>
    <w:p w14:paraId="7838ACA5" w14:textId="77777777" w:rsidR="002B06EF" w:rsidRDefault="00237E20">
      <w:r>
        <w:t>Edit a folder</w:t>
      </w:r>
    </w:p>
    <w:p w14:paraId="31443BC4" w14:textId="77777777" w:rsidR="002B06EF" w:rsidRDefault="00237E20">
      <w:r>
        <w:t>Delete a folder</w:t>
      </w:r>
    </w:p>
    <w:p w14:paraId="21B59191" w14:textId="77777777" w:rsidR="002B06EF" w:rsidRDefault="00237E20">
      <w:r>
        <w:t>View the Folders list</w:t>
      </w:r>
    </w:p>
    <w:p w14:paraId="4D9E2677" w14:textId="77777777" w:rsidR="002B06EF" w:rsidRDefault="00237E20">
      <w:r>
        <w:t>1.</w:t>
      </w:r>
    </w:p>
    <w:p w14:paraId="47368550" w14:textId="77777777" w:rsidR="002B06EF" w:rsidRDefault="00237E20">
      <w:r>
        <w:t>On the navigation pane, click</w:t>
      </w:r>
    </w:p>
    <w:p w14:paraId="11A51EFD" w14:textId="77777777" w:rsidR="002B06EF" w:rsidRDefault="00237E20">
      <w:r>
        <w:t>Routing.</w:t>
      </w:r>
    </w:p>
    <w:p w14:paraId="06A289FC" w14:textId="77777777" w:rsidR="002B06EF" w:rsidRDefault="00237E20">
      <w:r>
        <w:t>2.</w:t>
      </w:r>
    </w:p>
    <w:p w14:paraId="24943342" w14:textId="77777777" w:rsidR="002B06EF" w:rsidRDefault="00237E20">
      <w:r>
        <w:lastRenderedPageBreak/>
        <w:t>Click the Folders tab. The Folders list appears. For navigation information, see List view and How to</w:t>
      </w:r>
    </w:p>
    <w:p w14:paraId="647F32FB" w14:textId="77777777" w:rsidR="002B06EF" w:rsidRDefault="00237E20">
      <w:r>
        <w:t>search. For column descriptions, see Add a folder.</w:t>
      </w:r>
    </w:p>
    <w:p w14:paraId="7ED3B660" w14:textId="77777777" w:rsidR="002B06EF" w:rsidRDefault="00237E20">
      <w:r>
        <w:t>Add a folder</w:t>
      </w:r>
    </w:p>
    <w:p w14:paraId="1B086FFF" w14:textId="77777777" w:rsidR="002B06EF" w:rsidRDefault="00237E20">
      <w:r>
        <w:t>Note</w:t>
      </w:r>
    </w:p>
    <w:p w14:paraId="2DBD4B80" w14:textId="77777777" w:rsidR="002B06EF" w:rsidRDefault="00237E20">
      <w:r>
        <w:t>The folder's Email address field must contain a valid email address. You must add any special folders that</w:t>
      </w:r>
    </w:p>
    <w:p w14:paraId="52063A60" w14:textId="77777777" w:rsidR="002B06EF" w:rsidRDefault="00237E20">
      <w:r>
        <w:t>do not require an email address directly in the database.</w:t>
      </w:r>
    </w:p>
    <w:p w14:paraId="53FA5CA6" w14:textId="77777777" w:rsidR="002B06EF" w:rsidRDefault="00237E20">
      <w:r>
        <w:t>1.</w:t>
      </w:r>
    </w:p>
    <w:p w14:paraId="46C13C19" w14:textId="77777777" w:rsidR="002B06EF" w:rsidRDefault="00237E20">
      <w:r>
        <w:t>On the Folders page, click</w:t>
      </w:r>
    </w:p>
    <w:p w14:paraId="7E2B6538" w14:textId="77777777" w:rsidR="002B06EF" w:rsidRDefault="00237E20">
      <w:r>
        <w:t>Add. The New Folder dialog appears.</w:t>
      </w:r>
    </w:p>
    <w:p w14:paraId="61D702E3" w14:textId="77777777" w:rsidR="002B06EF" w:rsidRDefault="00237E20">
      <w:r>
        <w:t>2.</w:t>
      </w:r>
    </w:p>
    <w:p w14:paraId="1096ADE3" w14:textId="77777777" w:rsidR="002B06EF" w:rsidRDefault="00237E20">
      <w:r>
        <w:t>Enter the following information:</w:t>
      </w:r>
    </w:p>
    <w:p w14:paraId="7F9994C2" w14:textId="77777777" w:rsidR="002B06EF" w:rsidRDefault="00237E20">
      <w:r>
        <w:t>o</w:t>
      </w:r>
    </w:p>
    <w:p w14:paraId="41ECD8A1" w14:textId="77777777" w:rsidR="002B06EF" w:rsidRDefault="00237E20">
      <w:r>
        <w:t>Public folder name (required) — the folder name. This name appears in Outlook under Short</w:t>
      </w:r>
    </w:p>
    <w:p w14:paraId="363F5F99" w14:textId="77777777" w:rsidR="002B06EF" w:rsidRDefault="00237E20">
      <w:r>
        <w:t>Name/Public Folder Name. This name must not contain spaces, underscores, or special characters. It</w:t>
      </w:r>
    </w:p>
    <w:p w14:paraId="38433285" w14:textId="77777777" w:rsidR="002B06EF" w:rsidRDefault="00237E20">
      <w:r>
        <w:t>cannot be named CallBack, Config, Dead-Letter, No-Reply, Outbox, Processed, or Reply because these</w:t>
      </w:r>
    </w:p>
    <w:p w14:paraId="04F5EC2A" w14:textId="77777777" w:rsidR="002B06EF" w:rsidRDefault="00237E20">
      <w:r>
        <w:t>are the names of hidden system folders.</w:t>
      </w:r>
    </w:p>
    <w:p w14:paraId="6971C48C" w14:textId="77777777" w:rsidR="002B06EF" w:rsidRDefault="00237E20">
      <w:r>
        <w:t>o</w:t>
      </w:r>
    </w:p>
    <w:p w14:paraId="4C8E1F07" w14:textId="77777777" w:rsidR="002B06EF" w:rsidRDefault="00237E20">
      <w:r>
        <w:t>Email address (required) — the email address of the folder. This address must not contain spaces,</w:t>
      </w:r>
    </w:p>
    <w:p w14:paraId="0349262A" w14:textId="77777777" w:rsidR="002B06EF" w:rsidRDefault="00237E20">
      <w:r>
        <w:t>underscores, or special characters. The address can have a maximum of 64 characters before the at</w:t>
      </w:r>
    </w:p>
    <w:p w14:paraId="2849CBD6" w14:textId="77777777" w:rsidR="002B06EF" w:rsidRDefault="00237E20">
      <w:r>
        <w:t>sign (@) and a maximum of 254 characters after it.</w:t>
      </w:r>
    </w:p>
    <w:p w14:paraId="321D9B86" w14:textId="77777777" w:rsidR="002B06EF" w:rsidRDefault="00237E20">
      <w:r>
        <w:t>o</w:t>
      </w:r>
    </w:p>
    <w:p w14:paraId="34E438CD" w14:textId="77777777" w:rsidR="002B06EF" w:rsidRDefault="00237E20">
      <w:r>
        <w:t>Caller URL — the URL to send with the email. This URL appears in the agent interface.</w:t>
      </w:r>
    </w:p>
    <w:p w14:paraId="3263D123" w14:textId="77777777" w:rsidR="002B06EF" w:rsidRDefault="00237E20">
      <w:r>
        <w:lastRenderedPageBreak/>
        <w:t>o</w:t>
      </w:r>
    </w:p>
    <w:p w14:paraId="3A5AFC30" w14:textId="77777777" w:rsidR="002B06EF" w:rsidRDefault="00237E20">
      <w:r>
        <w:t>Caller message — the message to send with the email. This message appears in the agent interface.</w:t>
      </w:r>
    </w:p>
    <w:p w14:paraId="4F899A6C" w14:textId="77777777" w:rsidR="002B06EF" w:rsidRDefault="00237E20">
      <w:r>
        <w:t>o</w:t>
      </w:r>
    </w:p>
    <w:p w14:paraId="6CF60B08" w14:textId="77777777" w:rsidR="002B06EF" w:rsidRDefault="00237E20">
      <w:r>
        <w:t>TQOS (sec) — the amount of time in seconds in which an email call should be answered. TQoS can be</w:t>
      </w:r>
    </w:p>
    <w:p w14:paraId="36121E07" w14:textId="77777777" w:rsidR="002B06EF" w:rsidRDefault="00237E20">
      <w:r>
        <w:t>used to specify levels of service for incoming calls.</w:t>
      </w:r>
    </w:p>
    <w:p w14:paraId="7016D093" w14:textId="77777777" w:rsidR="002B06EF" w:rsidRDefault="00237E20">
      <w:r>
        <w:t>CCSP Admin Help - Tenant - 7.4</w:t>
      </w:r>
    </w:p>
    <w:p w14:paraId="364C9608" w14:textId="77777777" w:rsidR="002B06EF" w:rsidRDefault="00237E20">
      <w:r>
        <w:t>48</w:t>
      </w:r>
    </w:p>
    <w:p w14:paraId="332489D9" w14:textId="77777777" w:rsidR="002B06EF" w:rsidRDefault="00237E20">
      <w:r>
        <w:t>o</w:t>
      </w:r>
    </w:p>
    <w:p w14:paraId="1BC9149D" w14:textId="77777777" w:rsidR="002B06EF" w:rsidRDefault="00237E20">
      <w:r>
        <w:t>Groups — select the groups that have access to this folder.</w:t>
      </w:r>
    </w:p>
    <w:p w14:paraId="0C288927" w14:textId="77777777" w:rsidR="002B06EF" w:rsidRDefault="00237E20">
      <w:r>
        <w:t>o</w:t>
      </w:r>
    </w:p>
    <w:p w14:paraId="0A2266E7" w14:textId="77777777" w:rsidR="002B06EF" w:rsidRDefault="00237E20">
      <w:r>
        <w:t>Queue — select the queue to assign to messages that arrive at this folder without a queue.</w:t>
      </w:r>
    </w:p>
    <w:p w14:paraId="64D25534" w14:textId="77777777" w:rsidR="002B06EF" w:rsidRDefault="00237E20">
      <w:r>
        <w:t>o</w:t>
      </w:r>
    </w:p>
    <w:p w14:paraId="741B88F3" w14:textId="77777777" w:rsidR="002B06EF" w:rsidRDefault="00237E20">
      <w:r>
        <w:t>Skills — select the skill requirements to assign to messages that arrive at this folder without a skill.</w:t>
      </w:r>
    </w:p>
    <w:p w14:paraId="5F61C30B" w14:textId="77777777" w:rsidR="002B06EF" w:rsidRDefault="00237E20">
      <w:r>
        <w:t>Note</w:t>
      </w:r>
    </w:p>
    <w:p w14:paraId="44846512" w14:textId="77777777" w:rsidR="002B06EF" w:rsidRDefault="00237E20">
      <w:r>
        <w:t>Skill settings can come from many sources, including the Folder and the Queue. Folder skills are</w:t>
      </w:r>
    </w:p>
    <w:p w14:paraId="262648D8" w14:textId="77777777" w:rsidR="002B06EF" w:rsidRDefault="00237E20">
      <w:r>
        <w:t>added to Queue skills and do not override them.</w:t>
      </w:r>
    </w:p>
    <w:p w14:paraId="25C55020" w14:textId="77777777" w:rsidR="002B06EF" w:rsidRDefault="00237E20">
      <w:r>
        <w:t>o</w:t>
      </w:r>
    </w:p>
    <w:p w14:paraId="1D9FA44F" w14:textId="77777777" w:rsidR="002B06EF" w:rsidRDefault="00237E20">
      <w:r>
        <w:t>Mailbox — select the mailbox to assign to this folder.</w:t>
      </w:r>
    </w:p>
    <w:p w14:paraId="106F2585" w14:textId="77777777" w:rsidR="002B06EF" w:rsidRDefault="00237E20">
      <w:r>
        <w:t>o</w:t>
      </w:r>
    </w:p>
    <w:p w14:paraId="12FF2959" w14:textId="77777777" w:rsidR="002B06EF" w:rsidRDefault="00237E20">
      <w:r>
        <w:t>Maximum email body size — for text mode only, the maximum email body size in characters to</w:t>
      </w:r>
    </w:p>
    <w:p w14:paraId="61E2007D" w14:textId="77777777" w:rsidR="002B06EF" w:rsidRDefault="00237E20">
      <w:r>
        <w:t>expose to scripts. The default is 8192 characters.</w:t>
      </w:r>
    </w:p>
    <w:p w14:paraId="3639AE5A" w14:textId="77777777" w:rsidR="002B06EF" w:rsidRDefault="00237E20">
      <w:r>
        <w:t>Note</w:t>
      </w:r>
    </w:p>
    <w:p w14:paraId="5DE27E99" w14:textId="77777777" w:rsidR="002B06EF" w:rsidRDefault="00237E20">
      <w:r>
        <w:t>To disable body fetching for both HTML and text, set to 0.</w:t>
      </w:r>
    </w:p>
    <w:p w14:paraId="551F8D7F" w14:textId="77777777" w:rsidR="002B06EF" w:rsidRDefault="00237E20">
      <w:r>
        <w:lastRenderedPageBreak/>
        <w:t>o</w:t>
      </w:r>
    </w:p>
    <w:p w14:paraId="368419C7" w14:textId="77777777" w:rsidR="002B06EF" w:rsidRDefault="00237E20">
      <w:r>
        <w:t>Email body script format — select the format for the email body exposed to the call arrival and other</w:t>
      </w:r>
    </w:p>
    <w:p w14:paraId="04DDBC91" w14:textId="77777777" w:rsidR="002B06EF" w:rsidRDefault="00237E20">
      <w:r>
        <w:t>scripts. The default is HTML. For details, see EmailCall.EmailData object in the CCSP Designer Help.</w:t>
      </w:r>
    </w:p>
    <w:p w14:paraId="4997AEE9" w14:textId="77777777" w:rsidR="002B06EF" w:rsidRDefault="00237E20">
      <w:r>
        <w:t>Note</w:t>
      </w:r>
    </w:p>
    <w:p w14:paraId="5B1E0F3D" w14:textId="77777777" w:rsidR="002B06EF" w:rsidRDefault="00237E20">
      <w:r>
        <w:t>l</w:t>
      </w:r>
    </w:p>
    <w:p w14:paraId="2B3B74E6" w14:textId="77777777" w:rsidR="002B06EF" w:rsidRDefault="00237E20">
      <w:r>
        <w:t>We recommend that you use text mode and control the email body size.</w:t>
      </w:r>
    </w:p>
    <w:p w14:paraId="230057F3" w14:textId="77777777" w:rsidR="002B06EF" w:rsidRDefault="00237E20">
      <w:r>
        <w:t>l</w:t>
      </w:r>
    </w:p>
    <w:p w14:paraId="5F3AC830" w14:textId="77777777" w:rsidR="002B06EF" w:rsidRDefault="00237E20">
      <w:r>
        <w:t>In HTML mode, the entire body is available/exposed in scripts, which may have an impact on</w:t>
      </w:r>
    </w:p>
    <w:p w14:paraId="6D1EBB24" w14:textId="77777777" w:rsidR="002B06EF" w:rsidRDefault="00237E20">
      <w:r>
        <w:t>network bandwidth between MS and MCS, MS performance, and MCS memory growth.</w:t>
      </w:r>
    </w:p>
    <w:p w14:paraId="4EFE4EE3" w14:textId="77777777" w:rsidR="002B06EF" w:rsidRDefault="00237E20">
      <w:r>
        <w:t>l</w:t>
      </w:r>
    </w:p>
    <w:p w14:paraId="0D252938" w14:textId="77777777" w:rsidR="002B06EF" w:rsidRDefault="00237E20">
      <w:r>
        <w:t>In HTML mode, some types of embedded image links may be broken.</w:t>
      </w:r>
    </w:p>
    <w:p w14:paraId="65AAF925" w14:textId="77777777" w:rsidR="002B06EF" w:rsidRDefault="00237E20">
      <w:r>
        <w:t>3.</w:t>
      </w:r>
    </w:p>
    <w:p w14:paraId="6B24FC4C" w14:textId="77777777" w:rsidR="002B06EF" w:rsidRDefault="00237E20">
      <w:r>
        <w:t>Click OK.</w:t>
      </w:r>
    </w:p>
    <w:p w14:paraId="04EFD31E" w14:textId="77777777" w:rsidR="002B06EF" w:rsidRDefault="00237E20">
      <w:r>
        <w:t>Edit a folder</w:t>
      </w:r>
    </w:p>
    <w:p w14:paraId="7F82E1C3" w14:textId="77777777" w:rsidR="002B06EF" w:rsidRDefault="00237E20">
      <w:r>
        <w:t>1.</w:t>
      </w:r>
    </w:p>
    <w:p w14:paraId="5B1BFB10" w14:textId="77777777" w:rsidR="002B06EF" w:rsidRDefault="00237E20">
      <w:r>
        <w:t>On the Folders page, click the item to edit. The Folder: [Name] dialog appears.</w:t>
      </w:r>
    </w:p>
    <w:p w14:paraId="5B7B6D27" w14:textId="77777777" w:rsidR="002B06EF" w:rsidRDefault="00237E20">
      <w:r>
        <w:t>2.</w:t>
      </w:r>
    </w:p>
    <w:p w14:paraId="291750EE" w14:textId="77777777" w:rsidR="002B06EF" w:rsidRDefault="00237E20">
      <w:r>
        <w:t>Edit the information. For details, see Add a folder.</w:t>
      </w:r>
    </w:p>
    <w:p w14:paraId="7E88732E" w14:textId="77777777" w:rsidR="002B06EF" w:rsidRDefault="00237E20">
      <w:r>
        <w:t>3.</w:t>
      </w:r>
    </w:p>
    <w:p w14:paraId="53B798CE" w14:textId="77777777" w:rsidR="002B06EF" w:rsidRDefault="00237E20">
      <w:r>
        <w:t>Click OK.</w:t>
      </w:r>
    </w:p>
    <w:p w14:paraId="456E02A8" w14:textId="77777777" w:rsidR="002B06EF" w:rsidRDefault="00237E20">
      <w:r>
        <w:t>Delete a folder</w:t>
      </w:r>
    </w:p>
    <w:p w14:paraId="2868CF7C" w14:textId="77777777" w:rsidR="002B06EF" w:rsidRDefault="00237E20">
      <w:r>
        <w:t>Note</w:t>
      </w:r>
    </w:p>
    <w:p w14:paraId="57EC8377" w14:textId="77777777" w:rsidR="002B06EF" w:rsidRDefault="00237E20">
      <w:r>
        <w:t>l</w:t>
      </w:r>
    </w:p>
    <w:p w14:paraId="277C47A5" w14:textId="77777777" w:rsidR="002B06EF" w:rsidRDefault="00237E20">
      <w:r>
        <w:t>CCSP does not delete email folders that contain items. If you try to delete an email folder that contains</w:t>
      </w:r>
    </w:p>
    <w:p w14:paraId="65D54F7E" w14:textId="77777777" w:rsidR="002B06EF" w:rsidRDefault="00237E20">
      <w:r>
        <w:lastRenderedPageBreak/>
        <w:t>items or a timeout occurs, a message that the operation failed appears.</w:t>
      </w:r>
    </w:p>
    <w:p w14:paraId="43578AB6" w14:textId="77777777" w:rsidR="002B06EF" w:rsidRDefault="00237E20">
      <w:r>
        <w:t>l</w:t>
      </w:r>
    </w:p>
    <w:p w14:paraId="10713E37" w14:textId="77777777" w:rsidR="002B06EF" w:rsidRDefault="00237E20">
      <w:r>
        <w:t>If the system administrator has not assigned your contact center to a Messaging Server, you cannot</w:t>
      </w:r>
    </w:p>
    <w:p w14:paraId="636C6C24" w14:textId="77777777" w:rsidR="002B06EF" w:rsidRDefault="00237E20">
      <w:r>
        <w:t>delete an email folder.</w:t>
      </w:r>
    </w:p>
    <w:p w14:paraId="517D88B4" w14:textId="77777777" w:rsidR="002B06EF" w:rsidRDefault="00237E20">
      <w:r>
        <w:t>CCSP Admin Help - Tenant - 7.4</w:t>
      </w:r>
    </w:p>
    <w:p w14:paraId="57F2433F" w14:textId="77777777" w:rsidR="002B06EF" w:rsidRDefault="00237E20">
      <w:r>
        <w:t>49</w:t>
      </w:r>
    </w:p>
    <w:p w14:paraId="040AAA46" w14:textId="77777777" w:rsidR="002B06EF" w:rsidRDefault="00237E20">
      <w:r>
        <w:t>1.</w:t>
      </w:r>
    </w:p>
    <w:p w14:paraId="2832DF80" w14:textId="77777777" w:rsidR="002B06EF" w:rsidRDefault="00237E20">
      <w:r>
        <w:t>On the Folders page, select the item/s to delete.</w:t>
      </w:r>
    </w:p>
    <w:p w14:paraId="42B50173" w14:textId="77777777" w:rsidR="002B06EF" w:rsidRDefault="00237E20">
      <w:r>
        <w:t>2.</w:t>
      </w:r>
    </w:p>
    <w:p w14:paraId="35056B59" w14:textId="77777777" w:rsidR="002B06EF" w:rsidRDefault="00237E20">
      <w:r>
        <w:t>Click</w:t>
      </w:r>
    </w:p>
    <w:p w14:paraId="2BF4159E" w14:textId="77777777" w:rsidR="002B06EF" w:rsidRDefault="00237E20">
      <w:r>
        <w:t>Delete and then confirm the deletion. If a warning appears that lists the folders that were not</w:t>
      </w:r>
    </w:p>
    <w:p w14:paraId="4DEE1189" w14:textId="77777777" w:rsidR="002B06EF" w:rsidRDefault="00237E20">
      <w:r>
        <w:t>deleted, click OK.</w:t>
      </w:r>
    </w:p>
    <w:p w14:paraId="41238505" w14:textId="77777777" w:rsidR="002B06EF" w:rsidRDefault="00237E20">
      <w:r>
        <w:t>CCSP Admin Help - Tenant - 7.4</w:t>
      </w:r>
    </w:p>
    <w:p w14:paraId="0AB2D8E7" w14:textId="77777777" w:rsidR="002B06EF" w:rsidRDefault="00237E20">
      <w:r>
        <w:t>50</w:t>
      </w:r>
    </w:p>
    <w:p w14:paraId="0A37BF5B" w14:textId="77777777" w:rsidR="002B06EF" w:rsidRDefault="00237E20">
      <w:r>
        <w:t>Manage groups</w:t>
      </w:r>
    </w:p>
    <w:p w14:paraId="17B4CAB2" w14:textId="77777777" w:rsidR="002B06EF" w:rsidRDefault="00237E20">
      <w:r>
        <w:t>View the Groups list</w:t>
      </w:r>
    </w:p>
    <w:p w14:paraId="0DD0D0D4" w14:textId="77777777" w:rsidR="002B06EF" w:rsidRDefault="00237E20">
      <w:r>
        <w:t>Add a group</w:t>
      </w:r>
    </w:p>
    <w:p w14:paraId="1EE81768" w14:textId="77777777" w:rsidR="002B06EF" w:rsidRDefault="00237E20">
      <w:r>
        <w:t>Clone a group</w:t>
      </w:r>
    </w:p>
    <w:p w14:paraId="48D6A1B6" w14:textId="77777777" w:rsidR="002B06EF" w:rsidRDefault="00237E20">
      <w:r>
        <w:t>Edit a group</w:t>
      </w:r>
    </w:p>
    <w:p w14:paraId="6D068E0B" w14:textId="77777777" w:rsidR="002B06EF" w:rsidRDefault="00237E20">
      <w:r>
        <w:t>Delete a group</w:t>
      </w:r>
    </w:p>
    <w:p w14:paraId="2F842E6A" w14:textId="77777777" w:rsidR="002B06EF" w:rsidRDefault="00237E20">
      <w:r>
        <w:t>View the Groups list</w:t>
      </w:r>
    </w:p>
    <w:p w14:paraId="7CF55A11" w14:textId="77777777" w:rsidR="002B06EF" w:rsidRDefault="00237E20">
      <w:r>
        <w:t>1.</w:t>
      </w:r>
    </w:p>
    <w:p w14:paraId="6B8D3BE7" w14:textId="77777777" w:rsidR="002B06EF" w:rsidRDefault="00237E20">
      <w:r>
        <w:t>On the navigation pane, click</w:t>
      </w:r>
    </w:p>
    <w:p w14:paraId="24400554" w14:textId="77777777" w:rsidR="002B06EF" w:rsidRDefault="00237E20">
      <w:r>
        <w:t>Organization.</w:t>
      </w:r>
    </w:p>
    <w:p w14:paraId="47193D75" w14:textId="77777777" w:rsidR="002B06EF" w:rsidRDefault="00237E20">
      <w:r>
        <w:t>2.</w:t>
      </w:r>
    </w:p>
    <w:p w14:paraId="2E579875" w14:textId="77777777" w:rsidR="002B06EF" w:rsidRDefault="00237E20">
      <w:r>
        <w:lastRenderedPageBreak/>
        <w:t>Click the Groups tab. The Groups list appears. For navigation information, see List view and How to search.</w:t>
      </w:r>
    </w:p>
    <w:p w14:paraId="71808A02" w14:textId="77777777" w:rsidR="002B06EF" w:rsidRDefault="00237E20">
      <w:r>
        <w:t>The Queues, Folders, and Agents columns show the number of items assigned to the group.</w:t>
      </w:r>
    </w:p>
    <w:p w14:paraId="6B3B4FD5" w14:textId="77777777" w:rsidR="002B06EF" w:rsidRDefault="00237E20">
      <w:r>
        <w:t>Add a group</w:t>
      </w:r>
    </w:p>
    <w:p w14:paraId="5D7287CD" w14:textId="77777777" w:rsidR="002B06EF" w:rsidRDefault="00237E20">
      <w:r>
        <w:t>1.</w:t>
      </w:r>
    </w:p>
    <w:p w14:paraId="0DD0B332" w14:textId="77777777" w:rsidR="002B06EF" w:rsidRDefault="00237E20">
      <w:r>
        <w:t>On the Groups page, click</w:t>
      </w:r>
    </w:p>
    <w:p w14:paraId="1A7731F9" w14:textId="77777777" w:rsidR="002B06EF" w:rsidRDefault="00237E20">
      <w:r>
        <w:t>Add. The New Group dialog appears.</w:t>
      </w:r>
    </w:p>
    <w:p w14:paraId="69C4E8C2" w14:textId="77777777" w:rsidR="002B06EF" w:rsidRDefault="00237E20">
      <w:r>
        <w:t>2.</w:t>
      </w:r>
    </w:p>
    <w:p w14:paraId="4222495F" w14:textId="77777777" w:rsidR="002B06EF" w:rsidRDefault="00237E20">
      <w:r>
        <w:t>Enter the following information:</w:t>
      </w:r>
    </w:p>
    <w:p w14:paraId="386594C2" w14:textId="77777777" w:rsidR="002B06EF" w:rsidRDefault="00237E20">
      <w:r>
        <w:t>o</w:t>
      </w:r>
    </w:p>
    <w:p w14:paraId="2C08A8C0" w14:textId="77777777" w:rsidR="002B06EF" w:rsidRDefault="00237E20">
      <w:r>
        <w:t>Name (required) — the name of the group.</w:t>
      </w:r>
    </w:p>
    <w:p w14:paraId="633E9228" w14:textId="77777777" w:rsidR="002B06EF" w:rsidRDefault="00237E20">
      <w:r>
        <w:t>o</w:t>
      </w:r>
    </w:p>
    <w:p w14:paraId="727A0283" w14:textId="77777777" w:rsidR="002B06EF" w:rsidRDefault="00237E20">
      <w:r>
        <w:t>Description — a description of the group.</w:t>
      </w:r>
    </w:p>
    <w:p w14:paraId="4DBF50B4" w14:textId="77777777" w:rsidR="002B06EF" w:rsidRDefault="00237E20">
      <w:r>
        <w:t>o</w:t>
      </w:r>
    </w:p>
    <w:p w14:paraId="3F87DFA2" w14:textId="77777777" w:rsidR="002B06EF" w:rsidRDefault="00237E20">
      <w:r>
        <w:t>Block international calls — whether to block outgoing international calls.</w:t>
      </w:r>
    </w:p>
    <w:p w14:paraId="5A9B2650" w14:textId="77777777" w:rsidR="002B06EF" w:rsidRDefault="00237E20">
      <w:r>
        <w:t>o</w:t>
      </w:r>
    </w:p>
    <w:p w14:paraId="0D19AA73" w14:textId="77777777" w:rsidR="002B06EF" w:rsidRDefault="00237E20">
      <w:r>
        <w:t>Block long distance calls — whether to block outgoing long distance calls.</w:t>
      </w:r>
    </w:p>
    <w:p w14:paraId="2CACBA05" w14:textId="77777777" w:rsidR="002B06EF" w:rsidRDefault="00237E20">
      <w:r>
        <w:t>o</w:t>
      </w:r>
    </w:p>
    <w:p w14:paraId="79692D27" w14:textId="77777777" w:rsidR="002B06EF" w:rsidRDefault="00237E20">
      <w:r>
        <w:t>Block local calls — whether to block outgoing local calls.</w:t>
      </w:r>
    </w:p>
    <w:p w14:paraId="52F61B1E" w14:textId="77777777" w:rsidR="002B06EF" w:rsidRDefault="00237E20">
      <w:r>
        <w:t>o</w:t>
      </w:r>
    </w:p>
    <w:p w14:paraId="467B21BE" w14:textId="77777777" w:rsidR="002B06EF" w:rsidRDefault="00237E20">
      <w:r>
        <w:t>Agents — click</w:t>
      </w:r>
    </w:p>
    <w:p w14:paraId="7CCA59AD" w14:textId="77777777" w:rsidR="002B06EF" w:rsidRDefault="00237E20">
      <w:r>
        <w:t>Add items and select the agents for this group. See Filter for agents.</w:t>
      </w:r>
    </w:p>
    <w:p w14:paraId="79DF3203" w14:textId="77777777" w:rsidR="002B06EF" w:rsidRDefault="00237E20">
      <w:r>
        <w:t>o</w:t>
      </w:r>
    </w:p>
    <w:p w14:paraId="028E9A26" w14:textId="77777777" w:rsidR="002B06EF" w:rsidRDefault="00237E20">
      <w:r>
        <w:t>Primary queues — select the primary queues for this group.</w:t>
      </w:r>
    </w:p>
    <w:p w14:paraId="33BC5D6D" w14:textId="77777777" w:rsidR="002B06EF" w:rsidRDefault="00237E20">
      <w:r>
        <w:t>o</w:t>
      </w:r>
    </w:p>
    <w:p w14:paraId="5C58EC39" w14:textId="77777777" w:rsidR="002B06EF" w:rsidRDefault="00237E20">
      <w:r>
        <w:t>Secondary queues — select the secondary queue for this group.</w:t>
      </w:r>
    </w:p>
    <w:p w14:paraId="5A6B3E71" w14:textId="77777777" w:rsidR="002B06EF" w:rsidRDefault="00237E20">
      <w:r>
        <w:lastRenderedPageBreak/>
        <w:t>o</w:t>
      </w:r>
    </w:p>
    <w:p w14:paraId="5F4758EE" w14:textId="77777777" w:rsidR="002B06EF" w:rsidRDefault="00237E20">
      <w:r>
        <w:t>Block codes — select the block codes for this group.</w:t>
      </w:r>
    </w:p>
    <w:p w14:paraId="4F2B812B" w14:textId="77777777" w:rsidR="002B06EF" w:rsidRDefault="00237E20">
      <w:r>
        <w:t>Note</w:t>
      </w:r>
    </w:p>
    <w:p w14:paraId="53073F3D" w14:textId="77777777" w:rsidR="002B06EF" w:rsidRDefault="00237E20">
      <w:r>
        <w:t>Block codes only affect long distance calls. The Block long distance calls check box supersedes</w:t>
      </w:r>
    </w:p>
    <w:p w14:paraId="5811E139" w14:textId="77777777" w:rsidR="002B06EF" w:rsidRDefault="00237E20">
      <w:r>
        <w:t>any block codes you enter in Block codes.</w:t>
      </w:r>
    </w:p>
    <w:p w14:paraId="40FA2E49" w14:textId="77777777" w:rsidR="002B06EF" w:rsidRDefault="00237E20">
      <w:r>
        <w:t>CCSP Admin Help - Tenant - 7.4</w:t>
      </w:r>
    </w:p>
    <w:p w14:paraId="58CE738B" w14:textId="77777777" w:rsidR="002B06EF" w:rsidRDefault="00237E20">
      <w:r>
        <w:t>51</w:t>
      </w:r>
    </w:p>
    <w:p w14:paraId="03339136" w14:textId="77777777" w:rsidR="002B06EF" w:rsidRDefault="00237E20">
      <w:r>
        <w:t>o</w:t>
      </w:r>
    </w:p>
    <w:p w14:paraId="6C5685CD" w14:textId="77777777" w:rsidR="002B06EF" w:rsidRDefault="00237E20">
      <w:r>
        <w:t>Folders — select the folders for this group.</w:t>
      </w:r>
    </w:p>
    <w:p w14:paraId="4E580ABA" w14:textId="77777777" w:rsidR="002B06EF" w:rsidRDefault="00237E20">
      <w:r>
        <w:t>o</w:t>
      </w:r>
    </w:p>
    <w:p w14:paraId="22A058B7" w14:textId="77777777" w:rsidR="002B06EF" w:rsidRDefault="00237E20">
      <w:r>
        <w:t>Release codes — select the release codes for this group. You can add the same release codes to</w:t>
      </w:r>
    </w:p>
    <w:p w14:paraId="7C782178" w14:textId="77777777" w:rsidR="002B06EF" w:rsidRDefault="00237E20">
      <w:r>
        <w:t>multiple groups.</w:t>
      </w:r>
    </w:p>
    <w:p w14:paraId="27A8F341" w14:textId="77777777" w:rsidR="002B06EF" w:rsidRDefault="00237E20">
      <w:r>
        <w:t>o</w:t>
      </w:r>
    </w:p>
    <w:p w14:paraId="1788C56E" w14:textId="77777777" w:rsidR="002B06EF" w:rsidRDefault="00237E20">
      <w:r>
        <w:t>No release codes — whether you do not want this group to use release codes.</w:t>
      </w:r>
    </w:p>
    <w:p w14:paraId="750AC501" w14:textId="77777777" w:rsidR="002B06EF" w:rsidRDefault="00237E20">
      <w:r>
        <w:t>Note</w:t>
      </w:r>
    </w:p>
    <w:p w14:paraId="3934B279" w14:textId="77777777" w:rsidR="002B06EF" w:rsidRDefault="00237E20">
      <w:r>
        <w:t>If you select No release codes, agents in this group can still become Available or Unavailable.</w:t>
      </w:r>
    </w:p>
    <w:p w14:paraId="35AF9038" w14:textId="77777777" w:rsidR="002B06EF" w:rsidRDefault="00237E20">
      <w:r>
        <w:t>3.</w:t>
      </w:r>
    </w:p>
    <w:p w14:paraId="2B3C7A07" w14:textId="77777777" w:rsidR="002B06EF" w:rsidRDefault="00237E20">
      <w:r>
        <w:t>Click OK.</w:t>
      </w:r>
    </w:p>
    <w:p w14:paraId="4A223589" w14:textId="77777777" w:rsidR="002B06EF" w:rsidRDefault="00237E20">
      <w:r>
        <w:t>Clone a group</w:t>
      </w:r>
    </w:p>
    <w:p w14:paraId="1D6C9E31" w14:textId="77777777" w:rsidR="002B06EF" w:rsidRDefault="00237E20">
      <w:r>
        <w:t>1.</w:t>
      </w:r>
    </w:p>
    <w:p w14:paraId="6AFD73F9" w14:textId="77777777" w:rsidR="002B06EF" w:rsidRDefault="00237E20">
      <w:r>
        <w:t>On the Groups page, select the item/s to clone.</w:t>
      </w:r>
    </w:p>
    <w:p w14:paraId="1856FDD0" w14:textId="77777777" w:rsidR="002B06EF" w:rsidRDefault="00237E20">
      <w:r>
        <w:t>2.</w:t>
      </w:r>
    </w:p>
    <w:p w14:paraId="5C53CCD5" w14:textId="77777777" w:rsidR="002B06EF" w:rsidRDefault="00237E20">
      <w:r>
        <w:t>Click</w:t>
      </w:r>
    </w:p>
    <w:p w14:paraId="15E5F108" w14:textId="77777777" w:rsidR="002B06EF" w:rsidRDefault="00237E20">
      <w:r>
        <w:t>and then click Clone Groups. The Clone Groups dialog appears.</w:t>
      </w:r>
    </w:p>
    <w:p w14:paraId="315C77BB" w14:textId="77777777" w:rsidR="002B06EF" w:rsidRDefault="00237E20">
      <w:r>
        <w:t>3.</w:t>
      </w:r>
    </w:p>
    <w:p w14:paraId="436A00C6" w14:textId="77777777" w:rsidR="002B06EF" w:rsidRDefault="00237E20">
      <w:r>
        <w:lastRenderedPageBreak/>
        <w:t>Optionally added a prefix and/or suffix for the cloned groups.</w:t>
      </w:r>
    </w:p>
    <w:p w14:paraId="54AC7C7A" w14:textId="77777777" w:rsidR="002B06EF" w:rsidRDefault="00237E20">
      <w:r>
        <w:t>4.</w:t>
      </w:r>
    </w:p>
    <w:p w14:paraId="78303846" w14:textId="77777777" w:rsidR="002B06EF" w:rsidRDefault="00237E20">
      <w:r>
        <w:t>Click OK.</w:t>
      </w:r>
    </w:p>
    <w:p w14:paraId="6CEBBB1B" w14:textId="77777777" w:rsidR="002B06EF" w:rsidRDefault="00237E20">
      <w:r>
        <w:t>Edit a group</w:t>
      </w:r>
    </w:p>
    <w:p w14:paraId="2A75E762" w14:textId="77777777" w:rsidR="002B06EF" w:rsidRDefault="00237E20">
      <w:r>
        <w:t>1.</w:t>
      </w:r>
    </w:p>
    <w:p w14:paraId="083A55B9" w14:textId="77777777" w:rsidR="002B06EF" w:rsidRDefault="00237E20">
      <w:r>
        <w:t>On the Groups page, click the item to edit. The Group: [Name] dialog appears.</w:t>
      </w:r>
    </w:p>
    <w:p w14:paraId="40F759BF" w14:textId="77777777" w:rsidR="002B06EF" w:rsidRDefault="00237E20">
      <w:r>
        <w:t>2.</w:t>
      </w:r>
    </w:p>
    <w:p w14:paraId="6C3ACF6C" w14:textId="77777777" w:rsidR="002B06EF" w:rsidRDefault="00237E20">
      <w:r>
        <w:t>Edit the information. For details, see Add a group.</w:t>
      </w:r>
    </w:p>
    <w:p w14:paraId="273456AD" w14:textId="77777777" w:rsidR="002B06EF" w:rsidRDefault="00237E20">
      <w:r>
        <w:t>3.</w:t>
      </w:r>
    </w:p>
    <w:p w14:paraId="1DEDE8D1" w14:textId="77777777" w:rsidR="002B06EF" w:rsidRDefault="00237E20">
      <w:r>
        <w:t>Click OK.</w:t>
      </w:r>
    </w:p>
    <w:p w14:paraId="4B0955B8" w14:textId="77777777" w:rsidR="002B06EF" w:rsidRDefault="00237E20">
      <w:r>
        <w:t>Delete a group</w:t>
      </w:r>
    </w:p>
    <w:p w14:paraId="402A4BBC" w14:textId="77777777" w:rsidR="002B06EF" w:rsidRDefault="00237E20">
      <w:r>
        <w:t>1.</w:t>
      </w:r>
    </w:p>
    <w:p w14:paraId="31A8479C" w14:textId="77777777" w:rsidR="002B06EF" w:rsidRDefault="00237E20">
      <w:r>
        <w:t>On the Groups page, select the item/s to delete.</w:t>
      </w:r>
    </w:p>
    <w:p w14:paraId="1FCFFD1F" w14:textId="77777777" w:rsidR="002B06EF" w:rsidRDefault="00237E20">
      <w:r>
        <w:t>2.</w:t>
      </w:r>
    </w:p>
    <w:p w14:paraId="092E52C0" w14:textId="77777777" w:rsidR="002B06EF" w:rsidRDefault="00237E20">
      <w:r>
        <w:t>Click</w:t>
      </w:r>
    </w:p>
    <w:p w14:paraId="512943F9" w14:textId="77777777" w:rsidR="002B06EF" w:rsidRDefault="00237E20">
      <w:r>
        <w:t>Delete and then confirm the deletion.</w:t>
      </w:r>
    </w:p>
    <w:p w14:paraId="37219873" w14:textId="77777777" w:rsidR="002B06EF" w:rsidRDefault="00237E20">
      <w:r>
        <w:t>CCSP Admin Help - Tenant - 7.4</w:t>
      </w:r>
    </w:p>
    <w:p w14:paraId="1EE24A52" w14:textId="77777777" w:rsidR="002B06EF" w:rsidRDefault="00237E20">
      <w:r>
        <w:t>52</w:t>
      </w:r>
    </w:p>
    <w:p w14:paraId="6A49FDC2" w14:textId="77777777" w:rsidR="002B06EF" w:rsidRDefault="00237E20">
      <w:r>
        <w:t>Manage interaction profiles</w:t>
      </w:r>
    </w:p>
    <w:p w14:paraId="3398F0BE" w14:textId="77777777" w:rsidR="002B06EF" w:rsidRDefault="00237E20">
      <w:r>
        <w:t>View the Interaction Profiles list</w:t>
      </w:r>
    </w:p>
    <w:p w14:paraId="0D5866C5" w14:textId="77777777" w:rsidR="002B06EF" w:rsidRDefault="00237E20">
      <w:r>
        <w:t>Add an interaction profile</w:t>
      </w:r>
    </w:p>
    <w:p w14:paraId="136B3A75" w14:textId="77777777" w:rsidR="002B06EF" w:rsidRDefault="00237E20">
      <w:r>
        <w:t>Edit an interaction profile</w:t>
      </w:r>
    </w:p>
    <w:p w14:paraId="13AE5866" w14:textId="77777777" w:rsidR="002B06EF" w:rsidRDefault="00237E20">
      <w:r>
        <w:t>Delete an interaction profile</w:t>
      </w:r>
    </w:p>
    <w:p w14:paraId="2281F5E2" w14:textId="77777777" w:rsidR="002B06EF" w:rsidRDefault="00237E20">
      <w:r>
        <w:t>Interaction profiles define the rules for how the CMS allocates calls to individual agents. They define the media</w:t>
      </w:r>
    </w:p>
    <w:p w14:paraId="6EC294BF" w14:textId="77777777" w:rsidR="002B06EF" w:rsidRDefault="00237E20">
      <w:r>
        <w:t>types a specific agent can handle, the number of concurrent calls of each type, and any blocking or interruption</w:t>
      </w:r>
    </w:p>
    <w:p w14:paraId="39D165B0" w14:textId="77777777" w:rsidR="002B06EF" w:rsidRDefault="00237E20">
      <w:r>
        <w:lastRenderedPageBreak/>
        <w:t>rules.</w:t>
      </w:r>
    </w:p>
    <w:p w14:paraId="3136E5FB" w14:textId="77777777" w:rsidR="002B06EF" w:rsidRDefault="00237E20">
      <w:r>
        <w:t>Each interaction profile contains a collection of interaction profile rules, one for each media type, although not</w:t>
      </w:r>
    </w:p>
    <w:p w14:paraId="2221AE3E" w14:textId="77777777" w:rsidR="002B06EF" w:rsidRDefault="00237E20">
      <w:r>
        <w:t>every media type needs to be included. Each existing and new agent (personnel) is assigned to a single</w:t>
      </w:r>
    </w:p>
    <w:p w14:paraId="0126551F" w14:textId="77777777" w:rsidR="002B06EF" w:rsidRDefault="00237E20">
      <w:r>
        <w:t>interaction profile. Any new agents are assigned to the profile designated as the default profile for new agents.</w:t>
      </w:r>
    </w:p>
    <w:p w14:paraId="369C3C83" w14:textId="77777777" w:rsidR="002B06EF" w:rsidRDefault="00237E20">
      <w:r>
        <w:t>The maximum total concurrent interactions per agent are limited to 9. If voice calls are configured to override</w:t>
      </w:r>
    </w:p>
    <w:p w14:paraId="22CA348D" w14:textId="77777777" w:rsidR="002B06EF" w:rsidRDefault="00237E20">
      <w:r>
        <w:t>this maximum, the limit is 10.</w:t>
      </w:r>
    </w:p>
    <w:p w14:paraId="424EC4B0" w14:textId="77777777" w:rsidR="002B06EF" w:rsidRDefault="00237E20">
      <w:r>
        <w:t>Multi-interaction enables an agent to simultaneously handle multiple calls, up to a configured number between</w:t>
      </w:r>
    </w:p>
    <w:p w14:paraId="62DC6801" w14:textId="77777777" w:rsidR="002B06EF" w:rsidRDefault="00237E20">
      <w:r>
        <w:t>one and nine. If voice calls are configured to override this maximum, the limit is 10.</w:t>
      </w:r>
    </w:p>
    <w:p w14:paraId="3C8EE6EC" w14:textId="77777777" w:rsidR="002B06EF" w:rsidRDefault="00237E20">
      <w:r>
        <w:t>In CCSP Admin, you configure the number of interactions each agent can handle using multi-interaction</w:t>
      </w:r>
    </w:p>
    <w:p w14:paraId="513DCF8A" w14:textId="77777777" w:rsidR="002B06EF" w:rsidRDefault="00237E20">
      <w:r>
        <w:t>profiles. You then enable multi-interaction for an agent by assigning the relevant interaction profile to the</w:t>
      </w:r>
    </w:p>
    <w:p w14:paraId="4B4FB8E0" w14:textId="77777777" w:rsidR="002B06EF" w:rsidRDefault="00237E20">
      <w:r>
        <w:t>agent in the Interaction profile property on the Properties tab of the [Agent name] page. See Manage</w:t>
      </w:r>
    </w:p>
    <w:p w14:paraId="4C7437C0" w14:textId="77777777" w:rsidR="002B06EF" w:rsidRDefault="00237E20">
      <w:r>
        <w:t>personnel properties. Alternatively, you can assign the agent as a member of a multi-interaction profile.</w:t>
      </w:r>
    </w:p>
    <w:p w14:paraId="218B9A71" w14:textId="77777777" w:rsidR="002B06EF" w:rsidRDefault="00237E20">
      <w:r>
        <w:t>View the Interaction Profiles list</w:t>
      </w:r>
    </w:p>
    <w:p w14:paraId="03B0A4CA" w14:textId="77777777" w:rsidR="002B06EF" w:rsidRDefault="00237E20">
      <w:r>
        <w:t>1.</w:t>
      </w:r>
    </w:p>
    <w:p w14:paraId="2AAE94A7" w14:textId="77777777" w:rsidR="002B06EF" w:rsidRDefault="00237E20">
      <w:r>
        <w:t>On the navigation pane, click</w:t>
      </w:r>
    </w:p>
    <w:p w14:paraId="06899826" w14:textId="77777777" w:rsidR="002B06EF" w:rsidRDefault="00237E20">
      <w:r>
        <w:t>Miscellaneous.</w:t>
      </w:r>
    </w:p>
    <w:p w14:paraId="679E963C" w14:textId="77777777" w:rsidR="002B06EF" w:rsidRDefault="00237E20">
      <w:r>
        <w:t>2.</w:t>
      </w:r>
    </w:p>
    <w:p w14:paraId="49F670FC" w14:textId="77777777" w:rsidR="002B06EF" w:rsidRDefault="00237E20">
      <w:r>
        <w:t>Click the Interaction Profiles tab. The Interaction Profiles list appears. For navigation information, see</w:t>
      </w:r>
    </w:p>
    <w:p w14:paraId="0E5950B0" w14:textId="77777777" w:rsidR="002B06EF" w:rsidRDefault="00237E20">
      <w:r>
        <w:t>List view and How to search. For column descriptions, see Add an interaction profile. The Agents column</w:t>
      </w:r>
    </w:p>
    <w:p w14:paraId="13791AF3" w14:textId="77777777" w:rsidR="002B06EF" w:rsidRDefault="00237E20">
      <w:r>
        <w:t>shows the number of agents assigned to the interaction profile.</w:t>
      </w:r>
    </w:p>
    <w:p w14:paraId="280B99CC" w14:textId="77777777" w:rsidR="002B06EF" w:rsidRDefault="00237E20">
      <w:r>
        <w:lastRenderedPageBreak/>
        <w:t>Add an interaction profile</w:t>
      </w:r>
    </w:p>
    <w:p w14:paraId="6017DF74" w14:textId="77777777" w:rsidR="002B06EF" w:rsidRDefault="00237E20">
      <w:r>
        <w:t>1.</w:t>
      </w:r>
    </w:p>
    <w:p w14:paraId="0EE455C3" w14:textId="77777777" w:rsidR="002B06EF" w:rsidRDefault="00237E20">
      <w:r>
        <w:t>On the Interaction Profiles page, click</w:t>
      </w:r>
    </w:p>
    <w:p w14:paraId="68BACD8A" w14:textId="77777777" w:rsidR="002B06EF" w:rsidRDefault="00237E20">
      <w:r>
        <w:t>Add. The New Interaction Profile dialog appears.</w:t>
      </w:r>
    </w:p>
    <w:p w14:paraId="616C0DB5" w14:textId="77777777" w:rsidR="002B06EF" w:rsidRDefault="00237E20">
      <w:r>
        <w:t>2.</w:t>
      </w:r>
    </w:p>
    <w:p w14:paraId="0956CC26" w14:textId="77777777" w:rsidR="002B06EF" w:rsidRDefault="00237E20">
      <w:r>
        <w:t>Enter the following information:</w:t>
      </w:r>
    </w:p>
    <w:p w14:paraId="61E276CA" w14:textId="77777777" w:rsidR="002B06EF" w:rsidRDefault="00237E20">
      <w:r>
        <w:t>CCSP Admin Help - Tenant - 7.4</w:t>
      </w:r>
    </w:p>
    <w:p w14:paraId="47F40AEF" w14:textId="77777777" w:rsidR="002B06EF" w:rsidRDefault="00237E20">
      <w:r>
        <w:t>53</w:t>
      </w:r>
    </w:p>
    <w:p w14:paraId="78544DB6" w14:textId="77777777" w:rsidR="002B06EF" w:rsidRDefault="00237E20">
      <w:r>
        <w:t>o</w:t>
      </w:r>
    </w:p>
    <w:p w14:paraId="5536259E" w14:textId="77777777" w:rsidR="002B06EF" w:rsidRDefault="00237E20">
      <w:r>
        <w:t>Name (required) — the name of the interaction profile.</w:t>
      </w:r>
    </w:p>
    <w:p w14:paraId="194E0AD3" w14:textId="77777777" w:rsidR="002B06EF" w:rsidRDefault="00237E20">
      <w:r>
        <w:t>o</w:t>
      </w:r>
    </w:p>
    <w:p w14:paraId="6201EDC2" w14:textId="77777777" w:rsidR="002B06EF" w:rsidRDefault="00237E20">
      <w:r>
        <w:t>Description — a description of the interaction profile.</w:t>
      </w:r>
    </w:p>
    <w:p w14:paraId="7F0B12A6" w14:textId="77777777" w:rsidR="002B06EF" w:rsidRDefault="00237E20">
      <w:r>
        <w:t>o</w:t>
      </w:r>
    </w:p>
    <w:p w14:paraId="66D76F13" w14:textId="77777777" w:rsidR="002B06EF" w:rsidRDefault="00237E20">
      <w:r>
        <w:t>Is default profile for new agents —whether you want all new agents to be assigned to this profile.</w:t>
      </w:r>
    </w:p>
    <w:p w14:paraId="71CD2702" w14:textId="77777777" w:rsidR="002B06EF" w:rsidRDefault="00237E20">
      <w:r>
        <w:t>Note</w:t>
      </w:r>
    </w:p>
    <w:p w14:paraId="665E6246" w14:textId="77777777" w:rsidR="002B06EF" w:rsidRDefault="00237E20">
      <w:r>
        <w:t>There can be only one default interaction profile. When you select the Is default profile for new</w:t>
      </w:r>
    </w:p>
    <w:p w14:paraId="4DECFCA8" w14:textId="77777777" w:rsidR="002B06EF" w:rsidRDefault="00237E20">
      <w:r>
        <w:t>agents check box, CCSP automatically clears the corresponding check box on the previous default</w:t>
      </w:r>
    </w:p>
    <w:p w14:paraId="17A5A215" w14:textId="77777777" w:rsidR="002B06EF" w:rsidRDefault="00237E20">
      <w:r>
        <w:t>profile.</w:t>
      </w:r>
    </w:p>
    <w:p w14:paraId="4847CC6E" w14:textId="77777777" w:rsidR="002B06EF" w:rsidRDefault="00237E20">
      <w:r>
        <w:t>o</w:t>
      </w:r>
    </w:p>
    <w:p w14:paraId="057A78C6" w14:textId="77777777" w:rsidR="002B06EF" w:rsidRDefault="00237E20">
      <w:r>
        <w:t>Maximum overall interactions — a number between 0 and 9. A value of 0 means that agents assigned</w:t>
      </w:r>
    </w:p>
    <w:p w14:paraId="4677EB1E" w14:textId="77777777" w:rsidR="002B06EF" w:rsidRDefault="00237E20">
      <w:r>
        <w:t>to this interaction profile cannot handle any ACD media.</w:t>
      </w:r>
    </w:p>
    <w:p w14:paraId="0183B7AB" w14:textId="77777777" w:rsidR="002B06EF" w:rsidRDefault="00237E20">
      <w:r>
        <w:t>o</w:t>
      </w:r>
    </w:p>
    <w:p w14:paraId="3529BF76" w14:textId="77777777" w:rsidR="002B06EF" w:rsidRDefault="00237E20">
      <w:r>
        <w:t>Agents — click</w:t>
      </w:r>
    </w:p>
    <w:p w14:paraId="1DA2EF62" w14:textId="77777777" w:rsidR="002B06EF" w:rsidRDefault="00237E20">
      <w:r>
        <w:t>Add items and select the agents to assign this interaction profile to. See Filter for</w:t>
      </w:r>
    </w:p>
    <w:p w14:paraId="0EC63598" w14:textId="77777777" w:rsidR="002B06EF" w:rsidRDefault="00237E20">
      <w:r>
        <w:lastRenderedPageBreak/>
        <w:t>agents.</w:t>
      </w:r>
    </w:p>
    <w:p w14:paraId="6502BFC7" w14:textId="77777777" w:rsidR="002B06EF" w:rsidRDefault="00237E20">
      <w:r>
        <w:t>3.</w:t>
      </w:r>
    </w:p>
    <w:p w14:paraId="3584164A" w14:textId="77777777" w:rsidR="002B06EF" w:rsidRDefault="00237E20">
      <w:r>
        <w:t>Under Internet, Phone, Email, Callback, and Voicemail enter the following information:</w:t>
      </w:r>
    </w:p>
    <w:p w14:paraId="2757E0B6" w14:textId="77777777" w:rsidR="002B06EF" w:rsidRDefault="00237E20">
      <w:r>
        <w:t>o</w:t>
      </w:r>
    </w:p>
    <w:p w14:paraId="7154790F" w14:textId="77777777" w:rsidR="002B06EF" w:rsidRDefault="00237E20">
      <w:r>
        <w:t>[Media type] rule maximum interactions — a number between 0 and 9. A value of 0 means that</w:t>
      </w:r>
    </w:p>
    <w:p w14:paraId="50B53793" w14:textId="77777777" w:rsidR="002B06EF" w:rsidRDefault="00237E20">
      <w:r>
        <w:t>agents assigned to this profile cannot handle this media type.</w:t>
      </w:r>
    </w:p>
    <w:p w14:paraId="5321D772" w14:textId="77777777" w:rsidR="002B06EF" w:rsidRDefault="00237E20">
      <w:r>
        <w:t>o</w:t>
      </w:r>
    </w:p>
    <w:p w14:paraId="54531079" w14:textId="77777777" w:rsidR="002B06EF" w:rsidRDefault="00237E20">
      <w:r>
        <w:t>[Media type] rule call weighting — a number between 0 and 100, representing the relative weight of</w:t>
      </w:r>
    </w:p>
    <w:p w14:paraId="11ABC68E" w14:textId="77777777" w:rsidR="002B06EF" w:rsidRDefault="00237E20">
      <w:r>
        <w:t>this media type. A value of 100 means the highest weighting. The CMS uses this value to determine</w:t>
      </w:r>
    </w:p>
    <w:p w14:paraId="05ECEBD7" w14:textId="77777777" w:rsidR="002B06EF" w:rsidRDefault="00237E20">
      <w:r>
        <w:t>which agent has the least load and should therefore take the next call. For more information, see How</w:t>
      </w:r>
    </w:p>
    <w:p w14:paraId="6D2037B2" w14:textId="77777777" w:rsidR="002B06EF" w:rsidRDefault="00237E20">
      <w:r>
        <w:t>agents are selected in the CCSP Tenant Administrator Guide.</w:t>
      </w:r>
    </w:p>
    <w:p w14:paraId="0805A865" w14:textId="77777777" w:rsidR="002B06EF" w:rsidRDefault="00237E20">
      <w:r>
        <w:t>Note</w:t>
      </w:r>
    </w:p>
    <w:p w14:paraId="5C19E090" w14:textId="77777777" w:rsidR="002B06EF" w:rsidRDefault="00237E20">
      <w:r>
        <w:t>If the weight of a media type is set to zero, the agent is reported as available during the time of a</w:t>
      </w:r>
    </w:p>
    <w:p w14:paraId="67C8E527" w14:textId="77777777" w:rsidR="002B06EF" w:rsidRDefault="00237E20">
      <w:r>
        <w:t>call from that media. Consequently, in reports an agent can appear as 99% available and at the</w:t>
      </w:r>
    </w:p>
    <w:p w14:paraId="210BF824" w14:textId="77777777" w:rsidR="002B06EF" w:rsidRDefault="00237E20">
      <w:r>
        <w:t>same time have handled many calls.</w:t>
      </w:r>
    </w:p>
    <w:p w14:paraId="633B30ED" w14:textId="77777777" w:rsidR="002B06EF" w:rsidRDefault="00237E20">
      <w:r>
        <w:t>o</w:t>
      </w:r>
    </w:p>
    <w:p w14:paraId="70D0E89C" w14:textId="77777777" w:rsidR="002B06EF" w:rsidRDefault="00237E20">
      <w:r>
        <w:t>[Media type] rule media allowed — agents assigned this interaction profile can handle calls of this</w:t>
      </w:r>
    </w:p>
    <w:p w14:paraId="197893D2" w14:textId="77777777" w:rsidR="002B06EF" w:rsidRDefault="00237E20">
      <w:r>
        <w:t>media type. If you want agents assigned this interaction profile not to be allowed to handle this media</w:t>
      </w:r>
    </w:p>
    <w:p w14:paraId="41CBAF8A" w14:textId="77777777" w:rsidR="002B06EF" w:rsidRDefault="00237E20">
      <w:r>
        <w:t>type, clear the check box. Selected by default.</w:t>
      </w:r>
    </w:p>
    <w:p w14:paraId="3E1A0937" w14:textId="77777777" w:rsidR="002B06EF" w:rsidRDefault="00237E20">
      <w:r>
        <w:t>o</w:t>
      </w:r>
    </w:p>
    <w:p w14:paraId="07E052C8" w14:textId="77777777" w:rsidR="002B06EF" w:rsidRDefault="00237E20">
      <w:r>
        <w:t>[Media type] rule overrides maximum interactions — agents can handle chat and email even if that</w:t>
      </w:r>
    </w:p>
    <w:p w14:paraId="43D4874A" w14:textId="77777777" w:rsidR="002B06EF" w:rsidRDefault="00237E20">
      <w:r>
        <w:lastRenderedPageBreak/>
        <w:t>agent is already handling the maximum overall interactions specified above. Not selected by default.</w:t>
      </w:r>
    </w:p>
    <w:p w14:paraId="4B570A68" w14:textId="77777777" w:rsidR="002B06EF" w:rsidRDefault="00237E20">
      <w:r>
        <w:t>o</w:t>
      </w:r>
    </w:p>
    <w:p w14:paraId="65372087" w14:textId="77777777" w:rsidR="002B06EF" w:rsidRDefault="00237E20">
      <w:r>
        <w:t>[Media type] rule blocks other media types — agents that are currently interacting with internet</w:t>
      </w:r>
    </w:p>
    <w:p w14:paraId="0EE7D8B3" w14:textId="77777777" w:rsidR="002B06EF" w:rsidRDefault="00237E20">
      <w:r>
        <w:t>media types, can be routed only the same type of media call. When all internet media type calls are</w:t>
      </w:r>
    </w:p>
    <w:p w14:paraId="6F7115F4" w14:textId="77777777" w:rsidR="002B06EF" w:rsidRDefault="00237E20">
      <w:r>
        <w:t>completed, the agent receives calls of another media type. Selected by default.</w:t>
      </w:r>
    </w:p>
    <w:p w14:paraId="6064240E" w14:textId="77777777" w:rsidR="002B06EF" w:rsidRDefault="00237E20">
      <w:r>
        <w:t>4.</w:t>
      </w:r>
    </w:p>
    <w:p w14:paraId="7CC81502" w14:textId="77777777" w:rsidR="002B06EF" w:rsidRDefault="00237E20">
      <w:r>
        <w:t>Click OK.</w:t>
      </w:r>
    </w:p>
    <w:p w14:paraId="22DAEB75" w14:textId="77777777" w:rsidR="002B06EF" w:rsidRDefault="00237E20">
      <w:r>
        <w:t>Edit an interaction profile</w:t>
      </w:r>
    </w:p>
    <w:p w14:paraId="4387B98D" w14:textId="77777777" w:rsidR="002B06EF" w:rsidRDefault="00237E20">
      <w:r>
        <w:t>1.</w:t>
      </w:r>
    </w:p>
    <w:p w14:paraId="48E62C17" w14:textId="77777777" w:rsidR="002B06EF" w:rsidRDefault="00237E20">
      <w:r>
        <w:t>On the Interaction Profiles page, click the item to edit. The Interaction Profile: [Name] dialog appears.</w:t>
      </w:r>
    </w:p>
    <w:p w14:paraId="41364E57" w14:textId="77777777" w:rsidR="002B06EF" w:rsidRDefault="00237E20">
      <w:r>
        <w:t>2.</w:t>
      </w:r>
    </w:p>
    <w:p w14:paraId="5B682D3B" w14:textId="77777777" w:rsidR="002B06EF" w:rsidRDefault="00237E20">
      <w:r>
        <w:t>Edit the information. For details, see Add an interaction profile.</w:t>
      </w:r>
    </w:p>
    <w:p w14:paraId="469C112A" w14:textId="77777777" w:rsidR="002B06EF" w:rsidRDefault="00237E20">
      <w:r>
        <w:t>3.</w:t>
      </w:r>
    </w:p>
    <w:p w14:paraId="6C4B6533" w14:textId="77777777" w:rsidR="002B06EF" w:rsidRDefault="00237E20">
      <w:r>
        <w:t>Click OK.</w:t>
      </w:r>
    </w:p>
    <w:p w14:paraId="237659C7" w14:textId="77777777" w:rsidR="002B06EF" w:rsidRDefault="00237E20">
      <w:r>
        <w:t>CCSP Admin Help - Tenant - 7.4</w:t>
      </w:r>
    </w:p>
    <w:p w14:paraId="0E5EF1B3" w14:textId="77777777" w:rsidR="002B06EF" w:rsidRDefault="00237E20">
      <w:r>
        <w:t>54</w:t>
      </w:r>
    </w:p>
    <w:p w14:paraId="6B6B21AA" w14:textId="77777777" w:rsidR="002B06EF" w:rsidRDefault="00237E20">
      <w:r>
        <w:t>Delete an interaction profile</w:t>
      </w:r>
    </w:p>
    <w:p w14:paraId="07F75519" w14:textId="77777777" w:rsidR="002B06EF" w:rsidRDefault="00237E20">
      <w:r>
        <w:t>Before you can delete an interaction profile, you must unassign the agents from it. If it is the default profile,</w:t>
      </w:r>
    </w:p>
    <w:p w14:paraId="36884792" w14:textId="77777777" w:rsidR="002B06EF" w:rsidRDefault="00237E20">
      <w:r>
        <w:t>you must also first set another interaction profile as the default.</w:t>
      </w:r>
    </w:p>
    <w:p w14:paraId="252E7B51" w14:textId="77777777" w:rsidR="002B06EF" w:rsidRDefault="00237E20">
      <w:r>
        <w:t>When you delete an interaction profile, CCSP also deletes its interaction profile rules.</w:t>
      </w:r>
    </w:p>
    <w:p w14:paraId="033D8CA6" w14:textId="77777777" w:rsidR="002B06EF" w:rsidRDefault="00237E20">
      <w:r>
        <w:t>1.</w:t>
      </w:r>
    </w:p>
    <w:p w14:paraId="6B4974F3" w14:textId="77777777" w:rsidR="002B06EF" w:rsidRDefault="00237E20">
      <w:r>
        <w:t>On the Interaction Profiles page, select the item/s to delete.</w:t>
      </w:r>
    </w:p>
    <w:p w14:paraId="7C187467" w14:textId="77777777" w:rsidR="002B06EF" w:rsidRDefault="00237E20">
      <w:r>
        <w:t>2.</w:t>
      </w:r>
    </w:p>
    <w:p w14:paraId="51369A5D" w14:textId="77777777" w:rsidR="002B06EF" w:rsidRDefault="00237E20">
      <w:r>
        <w:lastRenderedPageBreak/>
        <w:t>Click</w:t>
      </w:r>
    </w:p>
    <w:p w14:paraId="36CCC0DF" w14:textId="77777777" w:rsidR="002B06EF" w:rsidRDefault="00237E20">
      <w:r>
        <w:t>Delete and then confirm the deletion.</w:t>
      </w:r>
    </w:p>
    <w:p w14:paraId="680FF1BE" w14:textId="77777777" w:rsidR="002B06EF" w:rsidRDefault="00237E20">
      <w:r>
        <w:t>CCSP Admin Help - Tenant - 7.4</w:t>
      </w:r>
    </w:p>
    <w:p w14:paraId="46B9F1D8" w14:textId="77777777" w:rsidR="002B06EF" w:rsidRDefault="00237E20">
      <w:r>
        <w:t>55</w:t>
      </w:r>
    </w:p>
    <w:p w14:paraId="667FD3EB" w14:textId="77777777" w:rsidR="002B06EF" w:rsidRDefault="00237E20">
      <w:r>
        <w:t>Manage legacy licenses</w:t>
      </w:r>
    </w:p>
    <w:p w14:paraId="50F1C027" w14:textId="77777777" w:rsidR="002B06EF" w:rsidRDefault="00237E20">
      <w:r>
        <w:t>View the legacy Licenses list</w:t>
      </w:r>
    </w:p>
    <w:p w14:paraId="65657394" w14:textId="77777777" w:rsidR="002B06EF" w:rsidRDefault="00237E20">
      <w:r>
        <w:t>View contact center licenses</w:t>
      </w:r>
    </w:p>
    <w:p w14:paraId="000FE5B0" w14:textId="77777777" w:rsidR="002B06EF" w:rsidRDefault="00237E20">
      <w:r>
        <w:t>Allocate legacy licenses to users</w:t>
      </w:r>
    </w:p>
    <w:p w14:paraId="7CEB3A25" w14:textId="77777777" w:rsidR="002B06EF" w:rsidRDefault="00237E20">
      <w:r>
        <w:t>Legacy licenses are used to determine how many agents can log on per tenant. The tenant administrator can</w:t>
      </w:r>
    </w:p>
    <w:p w14:paraId="672299E6" w14:textId="77777777" w:rsidR="002B06EF" w:rsidRDefault="00237E20">
      <w:r>
        <w:t>view the number of available agent licenses added to their contact center by the system administrator.</w:t>
      </w:r>
    </w:p>
    <w:p w14:paraId="3576E8CB" w14:textId="77777777" w:rsidR="002B06EF" w:rsidRDefault="00237E20">
      <w:r>
        <w:t>If the enforcement type is Block, the tenant's logged on agents cannot exceed the number of available licenses.</w:t>
      </w:r>
    </w:p>
    <w:p w14:paraId="2DCD7E3A" w14:textId="77777777" w:rsidR="002B06EF" w:rsidRDefault="00237E20">
      <w:r>
        <w:t>Note</w:t>
      </w:r>
    </w:p>
    <w:p w14:paraId="3F703FAD" w14:textId="77777777" w:rsidR="002B06EF" w:rsidRDefault="00237E20">
      <w:r>
        <w:t>Your agents may be prevented from logging on, even when they are within your available licenses limit, if</w:t>
      </w:r>
    </w:p>
    <w:p w14:paraId="5047AA10" w14:textId="77777777" w:rsidR="002B06EF" w:rsidRDefault="00237E20">
      <w:r>
        <w:t>some tenants do not have the Block enforcement type and exceed the number of licenses allocated to</w:t>
      </w:r>
    </w:p>
    <w:p w14:paraId="6853F5F6" w14:textId="77777777" w:rsidR="002B06EF" w:rsidRDefault="00237E20">
      <w:r>
        <w:t>them.</w:t>
      </w:r>
    </w:p>
    <w:p w14:paraId="780FC983" w14:textId="77777777" w:rsidR="002B06EF" w:rsidRDefault="00237E20">
      <w:r>
        <w:t>For more information about license types, refer to Legacy licensing in the CCSP Tenant Administrator Guide.</w:t>
      </w:r>
    </w:p>
    <w:p w14:paraId="10B29D0E" w14:textId="77777777" w:rsidR="002B06EF" w:rsidRDefault="00237E20">
      <w:r>
        <w:t>View the legacy Licenses list</w:t>
      </w:r>
    </w:p>
    <w:p w14:paraId="2F3FDC4E" w14:textId="77777777" w:rsidR="002B06EF" w:rsidRDefault="00237E20">
      <w:r>
        <w:t>1.</w:t>
      </w:r>
    </w:p>
    <w:p w14:paraId="3FF37B58" w14:textId="77777777" w:rsidR="002B06EF" w:rsidRDefault="00237E20">
      <w:r>
        <w:t>On the navigation pane, click</w:t>
      </w:r>
    </w:p>
    <w:p w14:paraId="7ACFC518" w14:textId="77777777" w:rsidR="002B06EF" w:rsidRDefault="00237E20">
      <w:r>
        <w:t>Miscellaneous.</w:t>
      </w:r>
    </w:p>
    <w:p w14:paraId="0FC919AA" w14:textId="77777777" w:rsidR="002B06EF" w:rsidRDefault="00237E20">
      <w:r>
        <w:t>2.</w:t>
      </w:r>
    </w:p>
    <w:p w14:paraId="30EA509F" w14:textId="77777777" w:rsidR="002B06EF" w:rsidRDefault="00237E20">
      <w:r>
        <w:t>Click the Licenses tab. The Licenses list appears. For navigation information, see List view and How to</w:t>
      </w:r>
    </w:p>
    <w:p w14:paraId="2823B0A4" w14:textId="77777777" w:rsidR="002B06EF" w:rsidRDefault="00237E20">
      <w:r>
        <w:lastRenderedPageBreak/>
        <w:t>search.</w:t>
      </w:r>
    </w:p>
    <w:p w14:paraId="7C3C44FD" w14:textId="77777777" w:rsidR="002B06EF" w:rsidRDefault="00237E20">
      <w:r>
        <w:t>View contact center licenses</w:t>
      </w:r>
    </w:p>
    <w:p w14:paraId="2F2F8DB4" w14:textId="77777777" w:rsidR="002B06EF" w:rsidRDefault="00237E20">
      <w:r>
        <w:t>You can view the agent licenses added to your contact center.</w:t>
      </w:r>
    </w:p>
    <w:p w14:paraId="4E5C0C87" w14:textId="77777777" w:rsidR="002B06EF" w:rsidRDefault="00237E20">
      <w:r>
        <w:t>1.</w:t>
      </w:r>
    </w:p>
    <w:p w14:paraId="3C598497" w14:textId="77777777" w:rsidR="002B06EF" w:rsidRDefault="00237E20">
      <w:r>
        <w:t>On the Licenses page, click the Agent - Concurrent license. The License: [Name] dialog appears.</w:t>
      </w:r>
    </w:p>
    <w:p w14:paraId="51405DC3" w14:textId="77777777" w:rsidR="002B06EF" w:rsidRDefault="00237E20">
      <w:r>
        <w:t>2.</w:t>
      </w:r>
    </w:p>
    <w:p w14:paraId="2D59D191" w14:textId="77777777" w:rsidR="002B06EF" w:rsidRDefault="00237E20">
      <w:r>
        <w:t>View the following information:</w:t>
      </w:r>
    </w:p>
    <w:p w14:paraId="69C96557" w14:textId="77777777" w:rsidR="002B06EF" w:rsidRDefault="00237E20">
      <w:r>
        <w:t>o</w:t>
      </w:r>
    </w:p>
    <w:p w14:paraId="6E41A740" w14:textId="77777777" w:rsidR="002B06EF" w:rsidRDefault="00237E20">
      <w:r>
        <w:t>Name — the license name.</w:t>
      </w:r>
    </w:p>
    <w:p w14:paraId="67BA2A9F" w14:textId="77777777" w:rsidR="002B06EF" w:rsidRDefault="00237E20">
      <w:r>
        <w:t>o</w:t>
      </w:r>
    </w:p>
    <w:p w14:paraId="6C021703" w14:textId="77777777" w:rsidR="002B06EF" w:rsidRDefault="00237E20">
      <w:r>
        <w:t>Available — the number of agent licenses allocated to your contact center.</w:t>
      </w:r>
    </w:p>
    <w:p w14:paraId="2739B498" w14:textId="77777777" w:rsidR="002B06EF" w:rsidRDefault="00237E20">
      <w:r>
        <w:t>o</w:t>
      </w:r>
    </w:p>
    <w:p w14:paraId="6BD1F146" w14:textId="77777777" w:rsidR="002B06EF" w:rsidRDefault="00237E20">
      <w:r>
        <w:t>Enforcement type — the options are:</w:t>
      </w:r>
    </w:p>
    <w:p w14:paraId="70220443" w14:textId="77777777" w:rsidR="002B06EF" w:rsidRDefault="00237E20">
      <w:r>
        <w:t>n</w:t>
      </w:r>
    </w:p>
    <w:p w14:paraId="640A65AA" w14:textId="77777777" w:rsidR="002B06EF" w:rsidRDefault="00237E20">
      <w:r>
        <w:t>None (default) — allow agent logons above this limit.</w:t>
      </w:r>
    </w:p>
    <w:p w14:paraId="7DEB172D" w14:textId="77777777" w:rsidR="002B06EF" w:rsidRDefault="00237E20">
      <w:r>
        <w:t>n</w:t>
      </w:r>
    </w:p>
    <w:p w14:paraId="3EE5132E" w14:textId="77777777" w:rsidR="002B06EF" w:rsidRDefault="00237E20">
      <w:r>
        <w:t>Block — do not allow agent logons above this limit.</w:t>
      </w:r>
    </w:p>
    <w:p w14:paraId="751DB309" w14:textId="77777777" w:rsidR="002B06EF" w:rsidRDefault="00237E20">
      <w:r>
        <w:t>CCSP Admin Help - Tenant - 7.4</w:t>
      </w:r>
    </w:p>
    <w:p w14:paraId="0F6A4C9F" w14:textId="77777777" w:rsidR="002B06EF" w:rsidRDefault="00237E20">
      <w:r>
        <w:t>56</w:t>
      </w:r>
    </w:p>
    <w:p w14:paraId="7C0A160C" w14:textId="77777777" w:rsidR="002B06EF" w:rsidRDefault="00237E20">
      <w:r>
        <w:t>3.</w:t>
      </w:r>
    </w:p>
    <w:p w14:paraId="29FCC398" w14:textId="77777777" w:rsidR="002B06EF" w:rsidRDefault="00237E20">
      <w:r>
        <w:t>Click OK.</w:t>
      </w:r>
    </w:p>
    <w:p w14:paraId="60E87429" w14:textId="77777777" w:rsidR="002B06EF" w:rsidRDefault="00237E20">
      <w:r>
        <w:t>Allocate legacy licenses to agents</w:t>
      </w:r>
    </w:p>
    <w:p w14:paraId="50BD2FD8" w14:textId="77777777" w:rsidR="002B06EF" w:rsidRDefault="00237E20">
      <w:r>
        <w:t>For each agent, select the appropriate license, using the following flow chart as your guide. See Manage</w:t>
      </w:r>
    </w:p>
    <w:p w14:paraId="04E16157" w14:textId="77777777" w:rsidR="002B06EF" w:rsidRDefault="00237E20">
      <w:r>
        <w:t>personnel parameters.</w:t>
      </w:r>
    </w:p>
    <w:p w14:paraId="55600159" w14:textId="77777777" w:rsidR="002B06EF" w:rsidRDefault="00237E20">
      <w:r>
        <w:t>CCSP Admin Help - Tenant - 7.4</w:t>
      </w:r>
    </w:p>
    <w:p w14:paraId="5F209CC1" w14:textId="77777777" w:rsidR="002B06EF" w:rsidRDefault="00237E20">
      <w:r>
        <w:lastRenderedPageBreak/>
        <w:t>57</w:t>
      </w:r>
    </w:p>
    <w:p w14:paraId="012A87C3" w14:textId="77777777" w:rsidR="002B06EF" w:rsidRDefault="00237E20">
      <w:r>
        <w:t>Manage mailboxes</w:t>
      </w:r>
    </w:p>
    <w:p w14:paraId="57A6E9AD" w14:textId="77777777" w:rsidR="002B06EF" w:rsidRDefault="00237E20">
      <w:r>
        <w:t>View the Mailboxes list</w:t>
      </w:r>
    </w:p>
    <w:p w14:paraId="395F87A3" w14:textId="77777777" w:rsidR="002B06EF" w:rsidRDefault="00237E20">
      <w:r>
        <w:t>Add a mailbox</w:t>
      </w:r>
    </w:p>
    <w:p w14:paraId="20E34BD6" w14:textId="77777777" w:rsidR="002B06EF" w:rsidRDefault="00237E20">
      <w:r>
        <w:t>Test mailbox connectivity</w:t>
      </w:r>
    </w:p>
    <w:p w14:paraId="4AE11F7E" w14:textId="77777777" w:rsidR="002B06EF" w:rsidRDefault="00237E20">
      <w:r>
        <w:t>Edit a mailbox</w:t>
      </w:r>
    </w:p>
    <w:p w14:paraId="3981FAF1" w14:textId="77777777" w:rsidR="002B06EF" w:rsidRDefault="00237E20">
      <w:r>
        <w:t>Delete a mailbox</w:t>
      </w:r>
    </w:p>
    <w:p w14:paraId="4A84C50B" w14:textId="77777777" w:rsidR="002B06EF" w:rsidRDefault="00237E20">
      <w:r>
        <w:t>The CCSP messaging subsystem can interact with an external mailbox to receive and send emails. In this</w:t>
      </w:r>
    </w:p>
    <w:p w14:paraId="62881A80" w14:textId="77777777" w:rsidR="002B06EF" w:rsidRDefault="00237E20">
      <w:r>
        <w:t>context, external means that mailbox is stored on a mail server that is external to CCSP.</w:t>
      </w:r>
    </w:p>
    <w:p w14:paraId="1A6D82BC" w14:textId="77777777" w:rsidR="002B06EF" w:rsidRDefault="00237E20">
      <w:r>
        <w:t>The external mailbox must be created or purchased separately and must support the IMAP, SMTP network</w:t>
      </w:r>
    </w:p>
    <w:p w14:paraId="763D1ECA" w14:textId="77777777" w:rsidR="002B06EF" w:rsidRDefault="00237E20">
      <w:r>
        <w:t>protocols. When the mailbox exists on a mail server, you can define it in the CCSP Admin so it can be accessed</w:t>
      </w:r>
    </w:p>
    <w:p w14:paraId="21D329F0" w14:textId="77777777" w:rsidR="002B06EF" w:rsidRDefault="00237E20">
      <w:r>
        <w:t>by CCSP services. The external mailbox must have an email address. There are mail server vendors that allow</w:t>
      </w:r>
    </w:p>
    <w:p w14:paraId="3CFCAE16" w14:textId="77777777" w:rsidR="002B06EF" w:rsidRDefault="00237E20">
      <w:r>
        <w:t>adding email address aliases to a given mailbox. In this context, an alias is just another email address given to a</w:t>
      </w:r>
    </w:p>
    <w:p w14:paraId="44AF49EC" w14:textId="77777777" w:rsidR="002B06EF" w:rsidRDefault="00237E20">
      <w:r>
        <w:t>mailbox. You can have one or more mailboxes defined.</w:t>
      </w:r>
    </w:p>
    <w:p w14:paraId="13B3CAF6" w14:textId="77777777" w:rsidR="002B06EF" w:rsidRDefault="00237E20">
      <w:r>
        <w:t>View the Mailboxes list</w:t>
      </w:r>
    </w:p>
    <w:p w14:paraId="737E0C3E" w14:textId="77777777" w:rsidR="002B06EF" w:rsidRDefault="00237E20">
      <w:r>
        <w:t>1.</w:t>
      </w:r>
    </w:p>
    <w:p w14:paraId="45A88E4D" w14:textId="77777777" w:rsidR="002B06EF" w:rsidRDefault="00237E20">
      <w:r>
        <w:t>On the navigation pane, click</w:t>
      </w:r>
    </w:p>
    <w:p w14:paraId="6E67E97A" w14:textId="77777777" w:rsidR="002B06EF" w:rsidRDefault="00237E20">
      <w:r>
        <w:t>Routing.</w:t>
      </w:r>
    </w:p>
    <w:p w14:paraId="2374CE6E" w14:textId="77777777" w:rsidR="002B06EF" w:rsidRDefault="00237E20">
      <w:r>
        <w:t>2.</w:t>
      </w:r>
    </w:p>
    <w:p w14:paraId="53201505" w14:textId="77777777" w:rsidR="002B06EF" w:rsidRDefault="00237E20">
      <w:r>
        <w:t>Click the Mailboxes tab. The Mailboxes list appears. For navigation information, see List view and How to</w:t>
      </w:r>
    </w:p>
    <w:p w14:paraId="10D35076" w14:textId="77777777" w:rsidR="002B06EF" w:rsidRDefault="00237E20">
      <w:r>
        <w:t>search. For column descriptions, see Add a mailbox. The Folders column shows the number of folders</w:t>
      </w:r>
    </w:p>
    <w:p w14:paraId="15C28B12" w14:textId="77777777" w:rsidR="002B06EF" w:rsidRDefault="00237E20">
      <w:r>
        <w:t>assigned to the mailbox.</w:t>
      </w:r>
    </w:p>
    <w:p w14:paraId="635E00F6" w14:textId="77777777" w:rsidR="002B06EF" w:rsidRDefault="00237E20">
      <w:r>
        <w:lastRenderedPageBreak/>
        <w:t>Add a mailbox</w:t>
      </w:r>
    </w:p>
    <w:p w14:paraId="2857CBE3" w14:textId="77777777" w:rsidR="002B06EF" w:rsidRDefault="00237E20">
      <w:r>
        <w:t>1.</w:t>
      </w:r>
    </w:p>
    <w:p w14:paraId="4B359A3B" w14:textId="77777777" w:rsidR="002B06EF" w:rsidRDefault="00237E20">
      <w:r>
        <w:t>On the Mailboxes page, click</w:t>
      </w:r>
    </w:p>
    <w:p w14:paraId="626AB04F" w14:textId="77777777" w:rsidR="002B06EF" w:rsidRDefault="00237E20">
      <w:r>
        <w:t>Add. The New Mailbox dialog appears.</w:t>
      </w:r>
    </w:p>
    <w:p w14:paraId="31FAAF9A" w14:textId="77777777" w:rsidR="002B06EF" w:rsidRDefault="00237E20">
      <w:r>
        <w:t>2.</w:t>
      </w:r>
    </w:p>
    <w:p w14:paraId="792F65CF" w14:textId="77777777" w:rsidR="002B06EF" w:rsidRDefault="00237E20">
      <w:r>
        <w:t>Enter the following information:</w:t>
      </w:r>
    </w:p>
    <w:p w14:paraId="2A619F40" w14:textId="77777777" w:rsidR="002B06EF" w:rsidRDefault="00237E20">
      <w:r>
        <w:t>o</w:t>
      </w:r>
    </w:p>
    <w:p w14:paraId="7E272733" w14:textId="77777777" w:rsidR="002B06EF" w:rsidRDefault="00237E20">
      <w:r>
        <w:t>Name (required) — the name for CCSP to use to identify the mailbox.</w:t>
      </w:r>
    </w:p>
    <w:p w14:paraId="3F17BE46" w14:textId="77777777" w:rsidR="002B06EF" w:rsidRDefault="00237E20">
      <w:r>
        <w:t>o</w:t>
      </w:r>
    </w:p>
    <w:p w14:paraId="0CEB48E4" w14:textId="77777777" w:rsidR="002B06EF" w:rsidRDefault="00237E20">
      <w:r>
        <w:t>Description — a description of the mailbox.</w:t>
      </w:r>
    </w:p>
    <w:p w14:paraId="395814EA" w14:textId="77777777" w:rsidR="002B06EF" w:rsidRDefault="00237E20">
      <w:r>
        <w:t>o</w:t>
      </w:r>
    </w:p>
    <w:p w14:paraId="032736CB" w14:textId="77777777" w:rsidR="002B06EF" w:rsidRDefault="00237E20">
      <w:r>
        <w:t>Folders — select the folders that are associated with this mailbox.</w:t>
      </w:r>
    </w:p>
    <w:p w14:paraId="126DBECC" w14:textId="77777777" w:rsidR="002B06EF" w:rsidRDefault="00237E20">
      <w:r>
        <w:t>Note</w:t>
      </w:r>
    </w:p>
    <w:p w14:paraId="173D62AB" w14:textId="77777777" w:rsidR="002B06EF" w:rsidRDefault="00237E20">
      <w:r>
        <w:t>CCSP Admin Help - Tenant - 7.4</w:t>
      </w:r>
    </w:p>
    <w:p w14:paraId="28FEFA56" w14:textId="77777777" w:rsidR="002B06EF" w:rsidRDefault="00237E20">
      <w:r>
        <w:t>58</w:t>
      </w:r>
    </w:p>
    <w:p w14:paraId="58D68244" w14:textId="77777777" w:rsidR="002B06EF" w:rsidRDefault="00237E20">
      <w:r>
        <w:t>l</w:t>
      </w:r>
    </w:p>
    <w:p w14:paraId="3850606B" w14:textId="77777777" w:rsidR="002B06EF" w:rsidRDefault="00237E20">
      <w:r>
        <w:t>If more than one folder is associated with this mailbox entity, you must define an email address</w:t>
      </w:r>
    </w:p>
    <w:p w14:paraId="7E8FAA0E" w14:textId="77777777" w:rsidR="002B06EF" w:rsidRDefault="00237E20">
      <w:r>
        <w:t>alias on the mail server for this mailbox.</w:t>
      </w:r>
    </w:p>
    <w:p w14:paraId="687BDC56" w14:textId="77777777" w:rsidR="002B06EF" w:rsidRDefault="00237E20">
      <w:r>
        <w:t>l</w:t>
      </w:r>
    </w:p>
    <w:p w14:paraId="72C0B5D1" w14:textId="77777777" w:rsidR="002B06EF" w:rsidRDefault="00237E20">
      <w:r>
        <w:t>The MS performs mailbox-folder matching based on the recipient email address and the target</w:t>
      </w:r>
    </w:p>
    <w:p w14:paraId="660C0650" w14:textId="77777777" w:rsidR="002B06EF" w:rsidRDefault="00237E20">
      <w:r>
        <w:t>folder email address. If an item contains more than one recipient that matches, the item is</w:t>
      </w:r>
    </w:p>
    <w:p w14:paraId="765B20C6" w14:textId="77777777" w:rsidR="002B06EF" w:rsidRDefault="00237E20">
      <w:r>
        <w:t>cloned to each matched folder.</w:t>
      </w:r>
    </w:p>
    <w:p w14:paraId="2105337C" w14:textId="77777777" w:rsidR="002B06EF" w:rsidRDefault="00237E20">
      <w:r>
        <w:t>o</w:t>
      </w:r>
    </w:p>
    <w:p w14:paraId="5F94D0B8" w14:textId="77777777" w:rsidR="002B06EF" w:rsidRDefault="00237E20">
      <w:r>
        <w:t>Enabled — whether to allow the MS to access this mailbox.</w:t>
      </w:r>
    </w:p>
    <w:p w14:paraId="6B181748" w14:textId="77777777" w:rsidR="002B06EF" w:rsidRDefault="00237E20">
      <w:r>
        <w:t>Note</w:t>
      </w:r>
    </w:p>
    <w:p w14:paraId="16420957" w14:textId="77777777" w:rsidR="002B06EF" w:rsidRDefault="00237E20">
      <w:r>
        <w:lastRenderedPageBreak/>
        <w:t>Before enabling the mailbox, confirm that the landlord system administrator has completed the</w:t>
      </w:r>
    </w:p>
    <w:p w14:paraId="7E6CFC88" w14:textId="77777777" w:rsidR="002B06EF" w:rsidRDefault="00237E20">
      <w:r>
        <w:t>prerequisite mailbox configuration.</w:t>
      </w:r>
    </w:p>
    <w:p w14:paraId="3620FADF" w14:textId="77777777" w:rsidR="002B06EF" w:rsidRDefault="00237E20">
      <w:r>
        <w:t>o</w:t>
      </w:r>
    </w:p>
    <w:p w14:paraId="2A451474" w14:textId="77777777" w:rsidR="002B06EF" w:rsidRDefault="00237E20">
      <w:r>
        <w:t>IMAP address (required) — the address of the mail server IMAP listener.</w:t>
      </w:r>
    </w:p>
    <w:p w14:paraId="372E7F02" w14:textId="77777777" w:rsidR="002B06EF" w:rsidRDefault="00237E20">
      <w:r>
        <w:t>o</w:t>
      </w:r>
    </w:p>
    <w:p w14:paraId="0DCB338A" w14:textId="77777777" w:rsidR="002B06EF" w:rsidRDefault="00237E20">
      <w:r>
        <w:t>IMAP port (required) — the port on which the mail server is listening to the IMAP protocol. The default</w:t>
      </w:r>
    </w:p>
    <w:p w14:paraId="4784F75F" w14:textId="77777777" w:rsidR="002B06EF" w:rsidRDefault="00237E20">
      <w:r>
        <w:t>is 993.</w:t>
      </w:r>
    </w:p>
    <w:p w14:paraId="5312C0DE" w14:textId="77777777" w:rsidR="002B06EF" w:rsidRDefault="00237E20">
      <w:r>
        <w:t>o</w:t>
      </w:r>
    </w:p>
    <w:p w14:paraId="117DD7D2" w14:textId="77777777" w:rsidR="002B06EF" w:rsidRDefault="00237E20">
      <w:r>
        <w:t>SMTP address — the address of the mail server SMTP listener.</w:t>
      </w:r>
    </w:p>
    <w:p w14:paraId="23CD5E98" w14:textId="77777777" w:rsidR="002B06EF" w:rsidRDefault="00237E20">
      <w:r>
        <w:t>o</w:t>
      </w:r>
    </w:p>
    <w:p w14:paraId="18B2B5C1" w14:textId="77777777" w:rsidR="002B06EF" w:rsidRDefault="00237E20">
      <w:r>
        <w:t>SMTP port — the port on which the mail server is listening to the SMTP protocol. The default is 587.</w:t>
      </w:r>
    </w:p>
    <w:p w14:paraId="1AF359FF" w14:textId="77777777" w:rsidR="002B06EF" w:rsidRDefault="00237E20">
      <w:r>
        <w:t>o</w:t>
      </w:r>
    </w:p>
    <w:p w14:paraId="04D05DE9" w14:textId="77777777" w:rsidR="002B06EF" w:rsidRDefault="00237E20">
      <w:r>
        <w:t>Username — the user name to authenticate to the mail server. This name must be unique across all the</w:t>
      </w:r>
    </w:p>
    <w:p w14:paraId="48AF780E" w14:textId="77777777" w:rsidR="002B06EF" w:rsidRDefault="00237E20">
      <w:r>
        <w:t>service provider's tenants.</w:t>
      </w:r>
    </w:p>
    <w:p w14:paraId="0E9D84B6" w14:textId="77777777" w:rsidR="002B06EF" w:rsidRDefault="00237E20">
      <w:r>
        <w:t>o</w:t>
      </w:r>
    </w:p>
    <w:p w14:paraId="4BF8E281" w14:textId="77777777" w:rsidR="002B06EF" w:rsidRDefault="00237E20">
      <w:r>
        <w:t>Password — the password for user authentication. The value specified in this field is encrypted by the</w:t>
      </w:r>
    </w:p>
    <w:p w14:paraId="26164508" w14:textId="77777777" w:rsidR="002B06EF" w:rsidRDefault="00237E20">
      <w:r>
        <w:t>value of the Tenant Encryption Key parameter specified in Tenant Parameters by the landlord System</w:t>
      </w:r>
    </w:p>
    <w:p w14:paraId="3F631966" w14:textId="77777777" w:rsidR="002B06EF" w:rsidRDefault="00237E20">
      <w:r>
        <w:t>Administrator.</w:t>
      </w:r>
    </w:p>
    <w:p w14:paraId="57D2418F" w14:textId="77777777" w:rsidR="002B06EF" w:rsidRDefault="00237E20">
      <w:r>
        <w:t>o</w:t>
      </w:r>
    </w:p>
    <w:p w14:paraId="3829ED2E" w14:textId="77777777" w:rsidR="002B06EF" w:rsidRDefault="00237E20">
      <w:r>
        <w:t>Auto connect retries — the number of attempts to connect to the mail server before failing. The</w:t>
      </w:r>
    </w:p>
    <w:p w14:paraId="3B7CDC92" w14:textId="77777777" w:rsidR="002B06EF" w:rsidRDefault="00237E20">
      <w:r>
        <w:t>default is 3.</w:t>
      </w:r>
    </w:p>
    <w:p w14:paraId="4026A53B" w14:textId="77777777" w:rsidR="002B06EF" w:rsidRDefault="00237E20">
      <w:r>
        <w:t>o</w:t>
      </w:r>
    </w:p>
    <w:p w14:paraId="259D9A42" w14:textId="77777777" w:rsidR="002B06EF" w:rsidRDefault="00237E20">
      <w:r>
        <w:lastRenderedPageBreak/>
        <w:t>Max idle time (sec) — the maximum time to hold idle connections before closing them (not currently</w:t>
      </w:r>
    </w:p>
    <w:p w14:paraId="2A3396F1" w14:textId="77777777" w:rsidR="002B06EF" w:rsidRDefault="00237E20">
      <w:r>
        <w:t>in use). The default is 360.</w:t>
      </w:r>
    </w:p>
    <w:p w14:paraId="18326189" w14:textId="77777777" w:rsidR="002B06EF" w:rsidRDefault="00237E20">
      <w:r>
        <w:t>o</w:t>
      </w:r>
    </w:p>
    <w:p w14:paraId="5FD49145" w14:textId="77777777" w:rsidR="002B06EF" w:rsidRDefault="00237E20">
      <w:r>
        <w:t>Max email size in bytes — the maximum size of an email that will be downloaded from the mailbox.</w:t>
      </w:r>
    </w:p>
    <w:p w14:paraId="78D5EF5C" w14:textId="77777777" w:rsidR="002B06EF" w:rsidRDefault="00237E20">
      <w:r>
        <w:t>Emails exceeding this limit are handled according to the policy defined in the Post MSR invalid method</w:t>
      </w:r>
    </w:p>
    <w:p w14:paraId="424CA0D2" w14:textId="77777777" w:rsidR="002B06EF" w:rsidRDefault="00237E20">
      <w:r>
        <w:t>parameter. The default is 6000000 (bytes).</w:t>
      </w:r>
    </w:p>
    <w:p w14:paraId="10C270A2" w14:textId="77777777" w:rsidR="002B06EF" w:rsidRDefault="00237E20">
      <w:r>
        <w:t>o</w:t>
      </w:r>
    </w:p>
    <w:p w14:paraId="0E67B040" w14:textId="77777777" w:rsidR="002B06EF" w:rsidRDefault="00237E20">
      <w:r>
        <w:t>Max email LW size in bytes — the maximum size of a lightweight email. Emails up to this size are</w:t>
      </w:r>
    </w:p>
    <w:p w14:paraId="3AE13FF9" w14:textId="77777777" w:rsidR="002B06EF" w:rsidRDefault="00237E20">
      <w:r>
        <w:t>downloaded in parallel with emails of size above this parameter. The default is 10000(bytes).</w:t>
      </w:r>
    </w:p>
    <w:p w14:paraId="6E5FFA30" w14:textId="77777777" w:rsidR="002B06EF" w:rsidRDefault="00237E20">
      <w:r>
        <w:t>o</w:t>
      </w:r>
    </w:p>
    <w:p w14:paraId="730DEF42" w14:textId="77777777" w:rsidR="002B06EF" w:rsidRDefault="00237E20">
      <w:r>
        <w:t>Max number of items to collect — the maximum number of emails to download from the mailbox in</w:t>
      </w:r>
    </w:p>
    <w:p w14:paraId="78A09F80" w14:textId="77777777" w:rsidR="002B06EF" w:rsidRDefault="00237E20">
      <w:r>
        <w:t>each iteration. The default is 50.</w:t>
      </w:r>
    </w:p>
    <w:p w14:paraId="4513DA53" w14:textId="77777777" w:rsidR="002B06EF" w:rsidRDefault="00237E20">
      <w:r>
        <w:t>o</w:t>
      </w:r>
    </w:p>
    <w:p w14:paraId="25AB807D" w14:textId="77777777" w:rsidR="002B06EF" w:rsidRDefault="00237E20">
      <w:r>
        <w:t>Post MSR persisted method (required) — select what to do with the email item stored in the mailbox</w:t>
      </w:r>
    </w:p>
    <w:p w14:paraId="3F6D0930" w14:textId="77777777" w:rsidR="002B06EF" w:rsidRDefault="00237E20">
      <w:r>
        <w:t>inbox after it was downloaded and inserted into the Tenant Messaging Database. Possible values are:</w:t>
      </w:r>
    </w:p>
    <w:p w14:paraId="55063EBE" w14:textId="77777777" w:rsidR="002B06EF" w:rsidRDefault="00237E20">
      <w:r>
        <w:t>n</w:t>
      </w:r>
    </w:p>
    <w:p w14:paraId="6BA1E3BA" w14:textId="77777777" w:rsidR="002B06EF" w:rsidRDefault="00237E20">
      <w:r>
        <w:t>Move to processed mailbox folder (default) — move the email item to a special folder on the</w:t>
      </w:r>
    </w:p>
    <w:p w14:paraId="3CAA3535" w14:textId="77777777" w:rsidR="002B06EF" w:rsidRDefault="00237E20">
      <w:r>
        <w:t>mailbox (the Processed folder).</w:t>
      </w:r>
    </w:p>
    <w:p w14:paraId="68C7F59D" w14:textId="77777777" w:rsidR="002B06EF" w:rsidRDefault="00237E20">
      <w:r>
        <w:t>n</w:t>
      </w:r>
    </w:p>
    <w:p w14:paraId="5A266D30" w14:textId="77777777" w:rsidR="002B06EF" w:rsidRDefault="00237E20">
      <w:r>
        <w:t>Delete item — delete the email item from the mailbox inbox.</w:t>
      </w:r>
    </w:p>
    <w:p w14:paraId="0F37AC86" w14:textId="77777777" w:rsidR="002B06EF" w:rsidRDefault="00237E20">
      <w:r>
        <w:t>o</w:t>
      </w:r>
    </w:p>
    <w:p w14:paraId="65E23B3D" w14:textId="77777777" w:rsidR="002B06EF" w:rsidRDefault="00237E20">
      <w:r>
        <w:lastRenderedPageBreak/>
        <w:t>Post MSR invalid method (required) — select what to do with the email item stored in the mailbox</w:t>
      </w:r>
    </w:p>
    <w:p w14:paraId="33077398" w14:textId="77777777" w:rsidR="002B06EF" w:rsidRDefault="00237E20">
      <w:r>
        <w:t>inbox after it was downloaded but was not inserted into the Tenant Messaging Database because it was</w:t>
      </w:r>
    </w:p>
    <w:p w14:paraId="3FEA5F4B" w14:textId="77777777" w:rsidR="002B06EF" w:rsidRDefault="00237E20">
      <w:r>
        <w:t>detected as invalid. Possible values are:</w:t>
      </w:r>
    </w:p>
    <w:p w14:paraId="1D568841" w14:textId="77777777" w:rsidR="002B06EF" w:rsidRDefault="00237E20">
      <w:r>
        <w:t>n</w:t>
      </w:r>
    </w:p>
    <w:p w14:paraId="1BB5EE72" w14:textId="77777777" w:rsidR="002B06EF" w:rsidRDefault="00237E20">
      <w:r>
        <w:t>Move to invalid mailbox folder (default) — move the email item to a special folder on the mailbox</w:t>
      </w:r>
    </w:p>
    <w:p w14:paraId="2D89542C" w14:textId="77777777" w:rsidR="002B06EF" w:rsidRDefault="00237E20">
      <w:r>
        <w:t>(the Invalid folder).</w:t>
      </w:r>
    </w:p>
    <w:p w14:paraId="086EDDC6" w14:textId="77777777" w:rsidR="002B06EF" w:rsidRDefault="00237E20">
      <w:r>
        <w:t>n</w:t>
      </w:r>
    </w:p>
    <w:p w14:paraId="203EBAD7" w14:textId="77777777" w:rsidR="002B06EF" w:rsidRDefault="00237E20">
      <w:r>
        <w:t>Delete item — delete the email item from the mailbox inbox.</w:t>
      </w:r>
    </w:p>
    <w:p w14:paraId="21928FA4" w14:textId="77777777" w:rsidR="002B06EF" w:rsidRDefault="00237E20">
      <w:r>
        <w:t>CCSP Admin Help - Tenant - 7.4</w:t>
      </w:r>
    </w:p>
    <w:p w14:paraId="0E9D4FA3" w14:textId="77777777" w:rsidR="002B06EF" w:rsidRDefault="00237E20">
      <w:r>
        <w:t>59</w:t>
      </w:r>
    </w:p>
    <w:p w14:paraId="4404D783" w14:textId="77777777" w:rsidR="002B06EF" w:rsidRDefault="00237E20">
      <w:r>
        <w:t>o</w:t>
      </w:r>
    </w:p>
    <w:p w14:paraId="08CC9861" w14:textId="77777777" w:rsidR="002B06EF" w:rsidRDefault="00237E20">
      <w:r>
        <w:t>Persisted emails folder name — the name of the folder on the mailbox that CCSP will create and use</w:t>
      </w:r>
    </w:p>
    <w:p w14:paraId="2BFE8846" w14:textId="77777777" w:rsidR="002B06EF" w:rsidRDefault="00237E20">
      <w:r>
        <w:t>to store email items that were downloaded and stored in the Tenant Messaging Database. The default</w:t>
      </w:r>
    </w:p>
    <w:p w14:paraId="5EBEA066" w14:textId="77777777" w:rsidR="002B06EF" w:rsidRDefault="00237E20">
      <w:r>
        <w:t>is PersistedCCSPItems.</w:t>
      </w:r>
    </w:p>
    <w:p w14:paraId="521C4105" w14:textId="77777777" w:rsidR="002B06EF" w:rsidRDefault="00237E20">
      <w:r>
        <w:t>o</w:t>
      </w:r>
    </w:p>
    <w:p w14:paraId="20F74019" w14:textId="77777777" w:rsidR="002B06EF" w:rsidRDefault="00237E20">
      <w:r>
        <w:t>Invalid emails folder name — the name of the folder on the mailbox that CCSP will create and use to</w:t>
      </w:r>
    </w:p>
    <w:p w14:paraId="4862CC68" w14:textId="77777777" w:rsidR="002B06EF" w:rsidRDefault="00237E20">
      <w:r>
        <w:t>store email items that were downloaded but were detected as invalid and were not stored in Tenant</w:t>
      </w:r>
    </w:p>
    <w:p w14:paraId="11489D02" w14:textId="77777777" w:rsidR="002B06EF" w:rsidRDefault="00237E20">
      <w:r>
        <w:t>Messaging Database. The default is InvalidCCSPItems.</w:t>
      </w:r>
    </w:p>
    <w:p w14:paraId="29BC066F" w14:textId="77777777" w:rsidR="002B06EF" w:rsidRDefault="00237E20">
      <w:r>
        <w:t>o</w:t>
      </w:r>
    </w:p>
    <w:p w14:paraId="2D4F8659" w14:textId="77777777" w:rsidR="002B06EF" w:rsidRDefault="00237E20">
      <w:r>
        <w:t>Deleted emails folder name — the name of the folder on the mailbox that CCSP will create and use</w:t>
      </w:r>
    </w:p>
    <w:p w14:paraId="5EE1DCBF" w14:textId="77777777" w:rsidR="002B06EF" w:rsidRDefault="00237E20">
      <w:r>
        <w:t>during deletion of email stored in the inbox. The default is DeletedCCSPItems.</w:t>
      </w:r>
    </w:p>
    <w:p w14:paraId="19DE721E" w14:textId="77777777" w:rsidR="002B06EF" w:rsidRDefault="00237E20">
      <w:r>
        <w:lastRenderedPageBreak/>
        <w:t>o</w:t>
      </w:r>
    </w:p>
    <w:p w14:paraId="05CC9D81" w14:textId="77777777" w:rsidR="002B06EF" w:rsidRDefault="00237E20">
      <w:r>
        <w:t>IMAP secure connection type (required) — select the type of the secured connection to the mail</w:t>
      </w:r>
    </w:p>
    <w:p w14:paraId="15C2FE9C" w14:textId="77777777" w:rsidR="002B06EF" w:rsidRDefault="00237E20">
      <w:r>
        <w:t>server when using the IMAP protocol. The options are:</w:t>
      </w:r>
    </w:p>
    <w:p w14:paraId="74AE689B" w14:textId="77777777" w:rsidR="002B06EF" w:rsidRDefault="00237E20">
      <w:r>
        <w:t>n</w:t>
      </w:r>
    </w:p>
    <w:p w14:paraId="61EFFC84" w14:textId="77777777" w:rsidR="002B06EF" w:rsidRDefault="00237E20">
      <w:r>
        <w:t>Auto (default) — auto decide whether to use SSL or TLS.</w:t>
      </w:r>
    </w:p>
    <w:p w14:paraId="4EB737AF" w14:textId="77777777" w:rsidR="002B06EF" w:rsidRDefault="00237E20">
      <w:r>
        <w:t>n</w:t>
      </w:r>
    </w:p>
    <w:p w14:paraId="65E00558" w14:textId="77777777" w:rsidR="002B06EF" w:rsidRDefault="00237E20">
      <w:r>
        <w:t>SslOnConnect — the connection should immediately use SSL or TLS encryption.</w:t>
      </w:r>
    </w:p>
    <w:p w14:paraId="5E39F9D4" w14:textId="77777777" w:rsidR="002B06EF" w:rsidRDefault="00237E20">
      <w:r>
        <w:t>n</w:t>
      </w:r>
    </w:p>
    <w:p w14:paraId="71321354" w14:textId="77777777" w:rsidR="002B06EF" w:rsidRDefault="00237E20">
      <w:r>
        <w:t>StartTls — elevates the connection to use TLS encryption immediately after reading the greeting and</w:t>
      </w:r>
    </w:p>
    <w:p w14:paraId="291C6B23" w14:textId="77777777" w:rsidR="002B06EF" w:rsidRDefault="00237E20">
      <w:r>
        <w:t>capabilities of the server.</w:t>
      </w:r>
    </w:p>
    <w:p w14:paraId="4246EDAA" w14:textId="77777777" w:rsidR="002B06EF" w:rsidRDefault="00237E20">
      <w:r>
        <w:t>o</w:t>
      </w:r>
    </w:p>
    <w:p w14:paraId="36186554" w14:textId="77777777" w:rsidR="002B06EF" w:rsidRDefault="00237E20">
      <w:r>
        <w:t>SMTP secure connection type (required) — select the type of the secured connection to the mail</w:t>
      </w:r>
    </w:p>
    <w:p w14:paraId="60F427CC" w14:textId="77777777" w:rsidR="002B06EF" w:rsidRDefault="00237E20">
      <w:r>
        <w:t>server when using the SMTP protocol. The options are:</w:t>
      </w:r>
    </w:p>
    <w:p w14:paraId="11A7A69D" w14:textId="77777777" w:rsidR="002B06EF" w:rsidRDefault="00237E20">
      <w:r>
        <w:t>n</w:t>
      </w:r>
    </w:p>
    <w:p w14:paraId="67AF7EEB" w14:textId="77777777" w:rsidR="002B06EF" w:rsidRDefault="00237E20">
      <w:r>
        <w:t>Auto (default) — auto decide whether to use SSL or TLS.</w:t>
      </w:r>
    </w:p>
    <w:p w14:paraId="52A4EBD1" w14:textId="77777777" w:rsidR="002B06EF" w:rsidRDefault="00237E20">
      <w:r>
        <w:t>n</w:t>
      </w:r>
    </w:p>
    <w:p w14:paraId="1BF780BA" w14:textId="77777777" w:rsidR="002B06EF" w:rsidRDefault="00237E20">
      <w:r>
        <w:t>SslOnConnect— the connection should immediately use SSL or TLS encryption.</w:t>
      </w:r>
    </w:p>
    <w:p w14:paraId="01122435" w14:textId="77777777" w:rsidR="002B06EF" w:rsidRDefault="00237E20">
      <w:r>
        <w:t>n</w:t>
      </w:r>
    </w:p>
    <w:p w14:paraId="3003C76B" w14:textId="77777777" w:rsidR="002B06EF" w:rsidRDefault="00237E20">
      <w:r>
        <w:t>StartTls — elevates the connection to use TLS encryption immediately after reading the greeting and</w:t>
      </w:r>
    </w:p>
    <w:p w14:paraId="1C061643" w14:textId="77777777" w:rsidR="002B06EF" w:rsidRDefault="00237E20">
      <w:r>
        <w:t>capabilities of the server.</w:t>
      </w:r>
    </w:p>
    <w:p w14:paraId="3090C4C5" w14:textId="77777777" w:rsidR="002B06EF" w:rsidRDefault="00237E20">
      <w:r>
        <w:t>3.</w:t>
      </w:r>
    </w:p>
    <w:p w14:paraId="3CD99325" w14:textId="77777777" w:rsidR="002B06EF" w:rsidRDefault="00237E20">
      <w:r>
        <w:t>Click OK.</w:t>
      </w:r>
    </w:p>
    <w:p w14:paraId="01EEBEE9" w14:textId="77777777" w:rsidR="002B06EF" w:rsidRDefault="00237E20">
      <w:r>
        <w:t>Test mailbox connectivity</w:t>
      </w:r>
    </w:p>
    <w:p w14:paraId="3F1E9EF3" w14:textId="77777777" w:rsidR="002B06EF" w:rsidRDefault="00237E20">
      <w:r>
        <w:t>MSR DB only.</w:t>
      </w:r>
    </w:p>
    <w:p w14:paraId="14C4B3DD" w14:textId="77777777" w:rsidR="002B06EF" w:rsidRDefault="00237E20">
      <w:r>
        <w:lastRenderedPageBreak/>
        <w:t>1.</w:t>
      </w:r>
    </w:p>
    <w:p w14:paraId="5934D8C2" w14:textId="77777777" w:rsidR="002B06EF" w:rsidRDefault="00237E20">
      <w:r>
        <w:t>On the Mailboxes page, click the item to edit. The Mailbox: [Name] dialog appears.</w:t>
      </w:r>
    </w:p>
    <w:p w14:paraId="5B6C8283" w14:textId="77777777" w:rsidR="002B06EF" w:rsidRDefault="00237E20">
      <w:r>
        <w:t>2.</w:t>
      </w:r>
    </w:p>
    <w:p w14:paraId="6CD7B4FA" w14:textId="77777777" w:rsidR="002B06EF" w:rsidRDefault="00237E20">
      <w:r>
        <w:t>Click Test Connectivity. The Mailbox Connectivity dialog appears.</w:t>
      </w:r>
    </w:p>
    <w:p w14:paraId="2A46CF69" w14:textId="77777777" w:rsidR="002B06EF" w:rsidRDefault="00237E20">
      <w:r>
        <w:t>3.</w:t>
      </w:r>
    </w:p>
    <w:p w14:paraId="798FBAE5" w14:textId="77777777" w:rsidR="002B06EF" w:rsidRDefault="00237E20">
      <w:r>
        <w:t>In Max allowed time for test (seconds), enter the maximum duration of the test. This value must not be</w:t>
      </w:r>
    </w:p>
    <w:p w14:paraId="1A01D589" w14:textId="77777777" w:rsidR="002B06EF" w:rsidRDefault="00237E20">
      <w:r>
        <w:t>zero or a negative number. The default is 60.</w:t>
      </w:r>
    </w:p>
    <w:p w14:paraId="5369A370" w14:textId="77777777" w:rsidR="002B06EF" w:rsidRDefault="00237E20">
      <w:r>
        <w:t>4.</w:t>
      </w:r>
    </w:p>
    <w:p w14:paraId="16AFE225" w14:textId="77777777" w:rsidR="002B06EF" w:rsidRDefault="00237E20">
      <w:r>
        <w:t>Click Start.</w:t>
      </w:r>
    </w:p>
    <w:p w14:paraId="748372D7" w14:textId="77777777" w:rsidR="002B06EF" w:rsidRDefault="00237E20">
      <w:r>
        <w:t>5.</w:t>
      </w:r>
    </w:p>
    <w:p w14:paraId="71D9944B" w14:textId="77777777" w:rsidR="002B06EF" w:rsidRDefault="00237E20">
      <w:r>
        <w:t>If you want to stop the test, click Stop. The test stops when it finishes the current step.</w:t>
      </w:r>
    </w:p>
    <w:p w14:paraId="431AFA8E" w14:textId="77777777" w:rsidR="002B06EF" w:rsidRDefault="00237E20">
      <w:r>
        <w:t>When the mailbox test completes, the results appear in the Mailbox Connectivity dialog.</w:t>
      </w:r>
    </w:p>
    <w:p w14:paraId="7D0AF66B" w14:textId="77777777" w:rsidR="002B06EF" w:rsidRDefault="00237E20">
      <w:r>
        <w:t>The Overall Result field shows the result of the entire test, while the Result column shows the result for a</w:t>
      </w:r>
    </w:p>
    <w:p w14:paraId="289C6919" w14:textId="77777777" w:rsidR="002B06EF" w:rsidRDefault="00237E20">
      <w:r>
        <w:t>specific test step. The values for a result can be one of the following:</w:t>
      </w:r>
    </w:p>
    <w:p w14:paraId="1378B23C" w14:textId="77777777" w:rsidR="002B06EF" w:rsidRDefault="00237E20">
      <w:r>
        <w:t>o</w:t>
      </w:r>
    </w:p>
    <w:p w14:paraId="185A6C95" w14:textId="77777777" w:rsidR="002B06EF" w:rsidRDefault="00237E20">
      <w:r>
        <w:t>Success — the connectivity test successfully completed. CCSP can work with this mailbox.</w:t>
      </w:r>
    </w:p>
    <w:p w14:paraId="6004603A" w14:textId="77777777" w:rsidR="002B06EF" w:rsidRDefault="00237E20">
      <w:r>
        <w:t>o</w:t>
      </w:r>
    </w:p>
    <w:p w14:paraId="22EC7194" w14:textId="77777777" w:rsidR="002B06EF" w:rsidRDefault="00237E20">
      <w:r>
        <w:t>Canceled — the connectivity test was cancelled or stopped by the user.</w:t>
      </w:r>
    </w:p>
    <w:p w14:paraId="63CE12CE" w14:textId="77777777" w:rsidR="002B06EF" w:rsidRDefault="00237E20">
      <w:r>
        <w:t>o</w:t>
      </w:r>
    </w:p>
    <w:p w14:paraId="73B45315" w14:textId="77777777" w:rsidR="002B06EF" w:rsidRDefault="00237E20">
      <w:r>
        <w:t>Failed — the connectivity test failed. See the error messages in the test steps.</w:t>
      </w:r>
    </w:p>
    <w:p w14:paraId="67E43C32" w14:textId="77777777" w:rsidR="002B06EF" w:rsidRDefault="00237E20">
      <w:r>
        <w:t>o</w:t>
      </w:r>
    </w:p>
    <w:p w14:paraId="39E635D6" w14:textId="77777777" w:rsidR="002B06EF" w:rsidRDefault="00237E20">
      <w:r>
        <w:t>Timed out — the connectivity test did not complete within the allowed time.</w:t>
      </w:r>
    </w:p>
    <w:p w14:paraId="4FAC2D41" w14:textId="77777777" w:rsidR="002B06EF" w:rsidRDefault="00237E20">
      <w:r>
        <w:t>CCSP Admin Help - Tenant - 7.4</w:t>
      </w:r>
    </w:p>
    <w:p w14:paraId="1B5100A4" w14:textId="77777777" w:rsidR="002B06EF" w:rsidRDefault="00237E20">
      <w:r>
        <w:t>60</w:t>
      </w:r>
    </w:p>
    <w:p w14:paraId="0D9247E2" w14:textId="77777777" w:rsidR="002B06EF" w:rsidRDefault="00237E20">
      <w:r>
        <w:t>6.</w:t>
      </w:r>
    </w:p>
    <w:p w14:paraId="3FDC5456" w14:textId="77777777" w:rsidR="002B06EF" w:rsidRDefault="00237E20">
      <w:r>
        <w:lastRenderedPageBreak/>
        <w:t>To close the Mailbox Connectivity dialog, click Cancel or X.</w:t>
      </w:r>
    </w:p>
    <w:p w14:paraId="029C39AB" w14:textId="77777777" w:rsidR="002B06EF" w:rsidRDefault="00237E20">
      <w:r>
        <w:t>Edit a mailbox</w:t>
      </w:r>
    </w:p>
    <w:p w14:paraId="3E5D011B" w14:textId="77777777" w:rsidR="002B06EF" w:rsidRDefault="00237E20">
      <w:r>
        <w:t>1.</w:t>
      </w:r>
    </w:p>
    <w:p w14:paraId="11003431" w14:textId="77777777" w:rsidR="002B06EF" w:rsidRDefault="00237E20">
      <w:r>
        <w:t>On the Mailboxes page, click the item to edit. The Mailbox: [Name] dialog appears.</w:t>
      </w:r>
    </w:p>
    <w:p w14:paraId="4FDEFBF0" w14:textId="77777777" w:rsidR="002B06EF" w:rsidRDefault="00237E20">
      <w:r>
        <w:t>2.</w:t>
      </w:r>
    </w:p>
    <w:p w14:paraId="3874129C" w14:textId="77777777" w:rsidR="002B06EF" w:rsidRDefault="00237E20">
      <w:r>
        <w:t>Edit the information. For details, see Add a mailbox.</w:t>
      </w:r>
    </w:p>
    <w:p w14:paraId="57FABE24" w14:textId="77777777" w:rsidR="002B06EF" w:rsidRDefault="00237E20">
      <w:r>
        <w:t>3.</w:t>
      </w:r>
    </w:p>
    <w:p w14:paraId="495D5241" w14:textId="77777777" w:rsidR="002B06EF" w:rsidRDefault="00237E20">
      <w:r>
        <w:t>Click OK.</w:t>
      </w:r>
    </w:p>
    <w:p w14:paraId="1C296607" w14:textId="77777777" w:rsidR="002B06EF" w:rsidRDefault="00237E20">
      <w:r>
        <w:t>Delete a mailbox</w:t>
      </w:r>
    </w:p>
    <w:p w14:paraId="7B3BC8EC" w14:textId="77777777" w:rsidR="002B06EF" w:rsidRDefault="00237E20">
      <w:r>
        <w:t>1.</w:t>
      </w:r>
    </w:p>
    <w:p w14:paraId="3F97F048" w14:textId="77777777" w:rsidR="002B06EF" w:rsidRDefault="00237E20">
      <w:r>
        <w:t>On the Mailboxes page, select the item/s to delete.</w:t>
      </w:r>
    </w:p>
    <w:p w14:paraId="42E9DF62" w14:textId="77777777" w:rsidR="002B06EF" w:rsidRDefault="00237E20">
      <w:r>
        <w:t>2.</w:t>
      </w:r>
    </w:p>
    <w:p w14:paraId="212B9BA7" w14:textId="77777777" w:rsidR="002B06EF" w:rsidRDefault="00237E20">
      <w:r>
        <w:t>Click</w:t>
      </w:r>
    </w:p>
    <w:p w14:paraId="20FF2279" w14:textId="77777777" w:rsidR="002B06EF" w:rsidRDefault="00237E20">
      <w:r>
        <w:t>Delete and then confirm the deletion.</w:t>
      </w:r>
    </w:p>
    <w:p w14:paraId="76DA3666" w14:textId="77777777" w:rsidR="002B06EF" w:rsidRDefault="00237E20">
      <w:r>
        <w:t>CCSP Admin Help - Tenant - 7.4</w:t>
      </w:r>
    </w:p>
    <w:p w14:paraId="2C65DAF8" w14:textId="77777777" w:rsidR="002B06EF" w:rsidRDefault="00237E20">
      <w:r>
        <w:t>61</w:t>
      </w:r>
    </w:p>
    <w:p w14:paraId="5A8E35EE" w14:textId="77777777" w:rsidR="002B06EF" w:rsidRDefault="00237E20">
      <w:r>
        <w:t>Manage permission profiles</w:t>
      </w:r>
    </w:p>
    <w:p w14:paraId="1CB7E380" w14:textId="77777777" w:rsidR="002B06EF" w:rsidRDefault="00237E20">
      <w:r>
        <w:t>Note</w:t>
      </w:r>
    </w:p>
    <w:p w14:paraId="559F5886" w14:textId="77777777" w:rsidR="002B06EF" w:rsidRDefault="00237E20">
      <w:r>
        <w:t>CCSP UI was previously called TouchPoint.</w:t>
      </w:r>
    </w:p>
    <w:p w14:paraId="5D140144" w14:textId="77777777" w:rsidR="002B06EF" w:rsidRDefault="00237E20">
      <w:r>
        <w:t>Default permission profiles</w:t>
      </w:r>
    </w:p>
    <w:p w14:paraId="63817FD1" w14:textId="77777777" w:rsidR="002B06EF" w:rsidRDefault="00237E20">
      <w:r>
        <w:t>View the Permission Profiles list</w:t>
      </w:r>
    </w:p>
    <w:p w14:paraId="7A116743" w14:textId="77777777" w:rsidR="002B06EF" w:rsidRDefault="00237E20">
      <w:r>
        <w:t>Add a permission profile</w:t>
      </w:r>
    </w:p>
    <w:p w14:paraId="08B37C97" w14:textId="77777777" w:rsidR="002B06EF" w:rsidRDefault="00237E20">
      <w:r>
        <w:t>Edit a permission profile</w:t>
      </w:r>
    </w:p>
    <w:p w14:paraId="68BF5B16" w14:textId="77777777" w:rsidR="002B06EF" w:rsidRDefault="00237E20">
      <w:r>
        <w:t>Delete a permission profile</w:t>
      </w:r>
    </w:p>
    <w:p w14:paraId="1016379B" w14:textId="77777777" w:rsidR="002B06EF" w:rsidRDefault="00237E20">
      <w:r>
        <w:t>Permissions are assigned to users through permission profiles that are designed so that a number of users can</w:t>
      </w:r>
    </w:p>
    <w:p w14:paraId="3F5FFC44" w14:textId="77777777" w:rsidR="002B06EF" w:rsidRDefault="00237E20">
      <w:r>
        <w:lastRenderedPageBreak/>
        <w:t>be assigned a set of permissions simultaneously and uniformly. For detailed information about permission</w:t>
      </w:r>
    </w:p>
    <w:p w14:paraId="605D9711" w14:textId="77777777" w:rsidR="002B06EF" w:rsidRDefault="00237E20">
      <w:r>
        <w:t>profiles, see the CCSP Tenant Administrator Guide.</w:t>
      </w:r>
    </w:p>
    <w:p w14:paraId="01794344" w14:textId="77777777" w:rsidR="002B06EF" w:rsidRDefault="00237E20">
      <w:r>
        <w:t>Note</w:t>
      </w:r>
    </w:p>
    <w:p w14:paraId="2416443F" w14:textId="77777777" w:rsidR="002B06EF" w:rsidRDefault="00237E20">
      <w:r>
        <w:t>l</w:t>
      </w:r>
    </w:p>
    <w:p w14:paraId="0544F5BD" w14:textId="77777777" w:rsidR="002B06EF" w:rsidRDefault="00237E20">
      <w:r>
        <w:t>Only users with the default Administrator permission profile can manage permission profiles.</w:t>
      </w:r>
    </w:p>
    <w:p w14:paraId="41941243" w14:textId="77777777" w:rsidR="002B06EF" w:rsidRDefault="00237E20">
      <w:r>
        <w:t>l</w:t>
      </w:r>
    </w:p>
    <w:p w14:paraId="688D782E" w14:textId="77777777" w:rsidR="002B06EF" w:rsidRDefault="00237E20">
      <w:r>
        <w:t>By default, the Supervisor profile has supervisory privileges over the whole contact center. To limit a</w:t>
      </w:r>
    </w:p>
    <w:p w14:paraId="16486B28" w14:textId="77777777" w:rsidR="002B06EF" w:rsidRDefault="00237E20">
      <w:r>
        <w:t>supervisor's privileges to particular groups, create a group supervisor. See Add a permission profile.</w:t>
      </w:r>
    </w:p>
    <w:p w14:paraId="7343AD54" w14:textId="77777777" w:rsidR="002B06EF" w:rsidRDefault="00237E20">
      <w:r>
        <w:t>Permission profiles control access to the following objects, so it is best to configure these objects before</w:t>
      </w:r>
    </w:p>
    <w:p w14:paraId="065D5A84" w14:textId="77777777" w:rsidR="002B06EF" w:rsidRDefault="00237E20">
      <w:r>
        <w:t>creating the permission profiles:</w:t>
      </w:r>
    </w:p>
    <w:p w14:paraId="46663C1D" w14:textId="77777777" w:rsidR="002B06EF" w:rsidRDefault="00237E20">
      <w:r>
        <w:t>l</w:t>
      </w:r>
    </w:p>
    <w:p w14:paraId="5B1D0D49" w14:textId="77777777" w:rsidR="002B06EF" w:rsidRDefault="00237E20">
      <w:r>
        <w:t>Groups</w:t>
      </w:r>
    </w:p>
    <w:p w14:paraId="049380D1" w14:textId="77777777" w:rsidR="002B06EF" w:rsidRDefault="00237E20">
      <w:r>
        <w:t>l</w:t>
      </w:r>
    </w:p>
    <w:p w14:paraId="29C1767E" w14:textId="77777777" w:rsidR="002B06EF" w:rsidRDefault="00237E20">
      <w:r>
        <w:t>Campaigns</w:t>
      </w:r>
    </w:p>
    <w:p w14:paraId="7DEB8BD2" w14:textId="77777777" w:rsidR="002B06EF" w:rsidRDefault="00237E20">
      <w:r>
        <w:t>l</w:t>
      </w:r>
    </w:p>
    <w:p w14:paraId="50600581" w14:textId="77777777" w:rsidR="002B06EF" w:rsidRDefault="00237E20">
      <w:r>
        <w:t>Queues</w:t>
      </w:r>
    </w:p>
    <w:p w14:paraId="0EBFF66A" w14:textId="77777777" w:rsidR="002B06EF" w:rsidRDefault="00237E20">
      <w:r>
        <w:t>l</w:t>
      </w:r>
    </w:p>
    <w:p w14:paraId="755CFE19" w14:textId="77777777" w:rsidR="002B06EF" w:rsidRDefault="00237E20">
      <w:r>
        <w:t>Teams</w:t>
      </w:r>
    </w:p>
    <w:p w14:paraId="0B8CEAC3" w14:textId="77777777" w:rsidR="002B06EF" w:rsidRDefault="00237E20">
      <w:r>
        <w:t>Default permission profiles</w:t>
      </w:r>
    </w:p>
    <w:p w14:paraId="3817010C" w14:textId="77777777" w:rsidR="002B06EF" w:rsidRDefault="00237E20">
      <w:r>
        <w:t>The predefined permission profiles are:</w:t>
      </w:r>
    </w:p>
    <w:p w14:paraId="65900AC4" w14:textId="77777777" w:rsidR="002B06EF" w:rsidRDefault="00237E20">
      <w:r>
        <w:t>l</w:t>
      </w:r>
    </w:p>
    <w:p w14:paraId="61F9E023" w14:textId="77777777" w:rsidR="002B06EF" w:rsidRDefault="00237E20">
      <w:r>
        <w:t>Administrator and Agent</w:t>
      </w:r>
    </w:p>
    <w:p w14:paraId="4A187DE0" w14:textId="77777777" w:rsidR="002B06EF" w:rsidRDefault="00237E20">
      <w:r>
        <w:t>o</w:t>
      </w:r>
    </w:p>
    <w:p w14:paraId="28A1C814" w14:textId="77777777" w:rsidR="002B06EF" w:rsidRDefault="00237E20">
      <w:r>
        <w:lastRenderedPageBreak/>
        <w:t>Can set up and configure anything in the tenant contact center, including new permission profiles.</w:t>
      </w:r>
    </w:p>
    <w:p w14:paraId="6185689A" w14:textId="77777777" w:rsidR="002B06EF" w:rsidRDefault="00237E20">
      <w:r>
        <w:t>o</w:t>
      </w:r>
    </w:p>
    <w:p w14:paraId="560AC4C5" w14:textId="77777777" w:rsidR="002B06EF" w:rsidRDefault="00237E20">
      <w:r>
        <w:t>Can use CCSP UI.</w:t>
      </w:r>
    </w:p>
    <w:p w14:paraId="762B97D3" w14:textId="77777777" w:rsidR="002B06EF" w:rsidRDefault="00237E20">
      <w:r>
        <w:t>o</w:t>
      </w:r>
    </w:p>
    <w:p w14:paraId="016C66D4" w14:textId="77777777" w:rsidR="002B06EF" w:rsidRDefault="00237E20">
      <w:r>
        <w:t>Cannot view CCSP reports or play back recordings.</w:t>
      </w:r>
    </w:p>
    <w:p w14:paraId="36B17928" w14:textId="77777777" w:rsidR="002B06EF" w:rsidRDefault="00237E20">
      <w:r>
        <w:t>l</w:t>
      </w:r>
    </w:p>
    <w:p w14:paraId="5181B877" w14:textId="77777777" w:rsidR="002B06EF" w:rsidRDefault="00237E20">
      <w:r>
        <w:t>Administrator and Supervisor</w:t>
      </w:r>
    </w:p>
    <w:p w14:paraId="788E96BA" w14:textId="77777777" w:rsidR="002B06EF" w:rsidRDefault="00237E20">
      <w:r>
        <w:t>o</w:t>
      </w:r>
    </w:p>
    <w:p w14:paraId="1139542F" w14:textId="77777777" w:rsidR="002B06EF" w:rsidRDefault="00237E20">
      <w:r>
        <w:t>Can set up and configure anything in the tenant contact center, including new permission profiles.</w:t>
      </w:r>
    </w:p>
    <w:p w14:paraId="5F5F573B" w14:textId="77777777" w:rsidR="002B06EF" w:rsidRDefault="00237E20">
      <w:r>
        <w:t>o</w:t>
      </w:r>
    </w:p>
    <w:p w14:paraId="67A24933" w14:textId="77777777" w:rsidR="002B06EF" w:rsidRDefault="00237E20">
      <w:r>
        <w:t>Can view CCSP Historical Reports and Dashboard reports for the whole tenant.</w:t>
      </w:r>
    </w:p>
    <w:p w14:paraId="57DF1067" w14:textId="77777777" w:rsidR="002B06EF" w:rsidRDefault="00237E20">
      <w:r>
        <w:t>l</w:t>
      </w:r>
    </w:p>
    <w:p w14:paraId="23852852" w14:textId="77777777" w:rsidR="002B06EF" w:rsidRDefault="00237E20">
      <w:r>
        <w:t>Administrator</w:t>
      </w:r>
    </w:p>
    <w:p w14:paraId="466890A7" w14:textId="77777777" w:rsidR="002B06EF" w:rsidRDefault="00237E20">
      <w:r>
        <w:t>o</w:t>
      </w:r>
    </w:p>
    <w:p w14:paraId="34823FB8" w14:textId="77777777" w:rsidR="002B06EF" w:rsidRDefault="00237E20">
      <w:r>
        <w:t>Can set up and configure anything in the tenant contact center, including new permission profiles.</w:t>
      </w:r>
    </w:p>
    <w:p w14:paraId="03D342A6" w14:textId="77777777" w:rsidR="002B06EF" w:rsidRDefault="00237E20">
      <w:r>
        <w:t>CCSP Admin Help - Tenant - 7.4</w:t>
      </w:r>
    </w:p>
    <w:p w14:paraId="5AB094BF" w14:textId="77777777" w:rsidR="002B06EF" w:rsidRDefault="00237E20">
      <w:r>
        <w:t>62</w:t>
      </w:r>
    </w:p>
    <w:p w14:paraId="4347574D" w14:textId="77777777" w:rsidR="002B06EF" w:rsidRDefault="00237E20">
      <w:r>
        <w:t>o</w:t>
      </w:r>
    </w:p>
    <w:p w14:paraId="22ECFEBD" w14:textId="77777777" w:rsidR="002B06EF" w:rsidRDefault="00237E20">
      <w:r>
        <w:t>Cannot view CCSP reports or play back recordings.</w:t>
      </w:r>
    </w:p>
    <w:p w14:paraId="78F5635C" w14:textId="77777777" w:rsidR="002B06EF" w:rsidRDefault="00237E20">
      <w:r>
        <w:t>o</w:t>
      </w:r>
    </w:p>
    <w:p w14:paraId="78F1C44B" w14:textId="77777777" w:rsidR="002B06EF" w:rsidRDefault="00237E20">
      <w:r>
        <w:t>Cannot use CCSP UI.</w:t>
      </w:r>
    </w:p>
    <w:p w14:paraId="6E046575" w14:textId="77777777" w:rsidR="002B06EF" w:rsidRDefault="00237E20">
      <w:r>
        <w:t>l</w:t>
      </w:r>
    </w:p>
    <w:p w14:paraId="39B52F38" w14:textId="77777777" w:rsidR="002B06EF" w:rsidRDefault="00237E20">
      <w:r>
        <w:t>Agent</w:t>
      </w:r>
    </w:p>
    <w:p w14:paraId="76E1389A" w14:textId="77777777" w:rsidR="002B06EF" w:rsidRDefault="00237E20">
      <w:r>
        <w:t>o</w:t>
      </w:r>
    </w:p>
    <w:p w14:paraId="3945742A" w14:textId="77777777" w:rsidR="002B06EF" w:rsidRDefault="00237E20">
      <w:r>
        <w:lastRenderedPageBreak/>
        <w:t>Can use CCSP UI.</w:t>
      </w:r>
    </w:p>
    <w:p w14:paraId="388651CA" w14:textId="77777777" w:rsidR="002B06EF" w:rsidRDefault="00237E20">
      <w:r>
        <w:t>o</w:t>
      </w:r>
    </w:p>
    <w:p w14:paraId="13FC86C1" w14:textId="77777777" w:rsidR="002B06EF" w:rsidRDefault="00237E20">
      <w:r>
        <w:t>Cannot view CCSP reports or play back recordings.</w:t>
      </w:r>
    </w:p>
    <w:p w14:paraId="59CA61D2" w14:textId="77777777" w:rsidR="002B06EF" w:rsidRDefault="00237E20">
      <w:r>
        <w:t>o</w:t>
      </w:r>
    </w:p>
    <w:p w14:paraId="4417889C" w14:textId="77777777" w:rsidR="002B06EF" w:rsidRDefault="00237E20">
      <w:r>
        <w:t>Cannot set up and configure anything in the tenant contact center.</w:t>
      </w:r>
    </w:p>
    <w:p w14:paraId="55E0A1E9" w14:textId="77777777" w:rsidR="002B06EF" w:rsidRDefault="00237E20">
      <w:r>
        <w:t>l</w:t>
      </w:r>
    </w:p>
    <w:p w14:paraId="25B04E4C" w14:textId="77777777" w:rsidR="002B06EF" w:rsidRDefault="00237E20">
      <w:r>
        <w:t>Supervisor (tenant-wide supervisor)</w:t>
      </w:r>
    </w:p>
    <w:p w14:paraId="77B88D9A" w14:textId="77777777" w:rsidR="002B06EF" w:rsidRDefault="00237E20">
      <w:r>
        <w:t>o</w:t>
      </w:r>
    </w:p>
    <w:p w14:paraId="7E1D3E88" w14:textId="77777777" w:rsidR="002B06EF" w:rsidRDefault="00237E20">
      <w:r>
        <w:t>Can view CCSP Historical Reports and Dashboard reports for the whole tenant.</w:t>
      </w:r>
    </w:p>
    <w:p w14:paraId="42F4F5B2" w14:textId="77777777" w:rsidR="002B06EF" w:rsidRDefault="00237E20">
      <w:r>
        <w:t>o</w:t>
      </w:r>
    </w:p>
    <w:p w14:paraId="4A82851B" w14:textId="77777777" w:rsidR="002B06EF" w:rsidRDefault="00237E20">
      <w:r>
        <w:t>Can play back recordings for the whole tenant.</w:t>
      </w:r>
    </w:p>
    <w:p w14:paraId="0C3935AD" w14:textId="77777777" w:rsidR="002B06EF" w:rsidRDefault="00237E20">
      <w:r>
        <w:t>o</w:t>
      </w:r>
    </w:p>
    <w:p w14:paraId="09CCF1A9" w14:textId="77777777" w:rsidR="002B06EF" w:rsidRDefault="00237E20">
      <w:r>
        <w:t>Cannot set up and configure anything in the tenant contact center.</w:t>
      </w:r>
    </w:p>
    <w:p w14:paraId="165FA2A2" w14:textId="77777777" w:rsidR="002B06EF" w:rsidRDefault="00237E20">
      <w:r>
        <w:t>l</w:t>
      </w:r>
    </w:p>
    <w:p w14:paraId="6DEEEA34" w14:textId="77777777" w:rsidR="002B06EF" w:rsidRDefault="00237E20">
      <w:r>
        <w:t>Team Supervisor</w:t>
      </w:r>
    </w:p>
    <w:p w14:paraId="019BC66E" w14:textId="77777777" w:rsidR="002B06EF" w:rsidRDefault="00237E20">
      <w:r>
        <w:t>o</w:t>
      </w:r>
    </w:p>
    <w:p w14:paraId="50180F0D" w14:textId="77777777" w:rsidR="002B06EF" w:rsidRDefault="00237E20">
      <w:r>
        <w:t>Can supervise the teams to which they are assigned. Can also view reports and play back recordings</w:t>
      </w:r>
    </w:p>
    <w:p w14:paraId="46063C31" w14:textId="77777777" w:rsidR="002B06EF" w:rsidRDefault="00237E20">
      <w:r>
        <w:t>only for the teams to which they are assigned.</w:t>
      </w:r>
    </w:p>
    <w:p w14:paraId="783FFA44" w14:textId="77777777" w:rsidR="002B06EF" w:rsidRDefault="00237E20">
      <w:r>
        <w:t>o</w:t>
      </w:r>
    </w:p>
    <w:p w14:paraId="4970F412" w14:textId="77777777" w:rsidR="002B06EF" w:rsidRDefault="00237E20">
      <w:r>
        <w:t>Can use CCSP UI.</w:t>
      </w:r>
    </w:p>
    <w:p w14:paraId="0D5029A3" w14:textId="77777777" w:rsidR="002B06EF" w:rsidRDefault="00237E20">
      <w:r>
        <w:t>o</w:t>
      </w:r>
    </w:p>
    <w:p w14:paraId="575A168C" w14:textId="77777777" w:rsidR="002B06EF" w:rsidRDefault="00237E20">
      <w:r>
        <w:t>Cannot set up and configure anything in the tenant contact center.</w:t>
      </w:r>
    </w:p>
    <w:p w14:paraId="361FEBE0" w14:textId="77777777" w:rsidR="002B06EF" w:rsidRDefault="00237E20">
      <w:r>
        <w:t>Note</w:t>
      </w:r>
    </w:p>
    <w:p w14:paraId="01A8C340" w14:textId="77777777" w:rsidR="002B06EF" w:rsidRDefault="00237E20">
      <w:r>
        <w:t>Users not assigned a permission profile have the permissions of agents.</w:t>
      </w:r>
    </w:p>
    <w:p w14:paraId="42571DAE" w14:textId="77777777" w:rsidR="002B06EF" w:rsidRDefault="00237E20">
      <w:r>
        <w:t>View the Permission Profiles list</w:t>
      </w:r>
    </w:p>
    <w:p w14:paraId="231A753B" w14:textId="77777777" w:rsidR="002B06EF" w:rsidRDefault="00237E20">
      <w:r>
        <w:lastRenderedPageBreak/>
        <w:t>1.</w:t>
      </w:r>
    </w:p>
    <w:p w14:paraId="49100F48" w14:textId="77777777" w:rsidR="002B06EF" w:rsidRDefault="00237E20">
      <w:r>
        <w:t>On the navigation pane, click</w:t>
      </w:r>
    </w:p>
    <w:p w14:paraId="08271580" w14:textId="77777777" w:rsidR="002B06EF" w:rsidRDefault="00237E20">
      <w:r>
        <w:t>Organization.</w:t>
      </w:r>
    </w:p>
    <w:p w14:paraId="5E7088E5" w14:textId="77777777" w:rsidR="002B06EF" w:rsidRDefault="00237E20">
      <w:r>
        <w:t>2.</w:t>
      </w:r>
    </w:p>
    <w:p w14:paraId="1E409847" w14:textId="77777777" w:rsidR="002B06EF" w:rsidRDefault="00237E20">
      <w:r>
        <w:t>Click the Permission Profiles tab. The Permission Profiles list appears. For navigation information, see</w:t>
      </w:r>
    </w:p>
    <w:p w14:paraId="2F1EA287" w14:textId="77777777" w:rsidR="002B06EF" w:rsidRDefault="00237E20">
      <w:r>
        <w:t>Card view and How to search.</w:t>
      </w:r>
    </w:p>
    <w:p w14:paraId="454DDA80" w14:textId="77777777" w:rsidR="002B06EF" w:rsidRDefault="00237E20">
      <w:r>
        <w:t>CCSP Admin Help - Tenant - 7.4</w:t>
      </w:r>
    </w:p>
    <w:p w14:paraId="56C448F3" w14:textId="77777777" w:rsidR="002B06EF" w:rsidRDefault="00237E20">
      <w:r>
        <w:t>63</w:t>
      </w:r>
    </w:p>
    <w:p w14:paraId="432F740F" w14:textId="77777777" w:rsidR="002B06EF" w:rsidRDefault="00237E20">
      <w:r>
        <w:t>Add a permission profile</w:t>
      </w:r>
    </w:p>
    <w:p w14:paraId="0E843EDD" w14:textId="77777777" w:rsidR="002B06EF" w:rsidRDefault="00237E20">
      <w:r>
        <w:t>1.</w:t>
      </w:r>
    </w:p>
    <w:p w14:paraId="026C6ED8" w14:textId="77777777" w:rsidR="002B06EF" w:rsidRDefault="00237E20">
      <w:r>
        <w:t>On the Permission Profiles page, click</w:t>
      </w:r>
    </w:p>
    <w:p w14:paraId="14E4FDAF" w14:textId="77777777" w:rsidR="002B06EF" w:rsidRDefault="00237E20">
      <w:r>
        <w:t>Add. The New permission profile page appears.</w:t>
      </w:r>
    </w:p>
    <w:p w14:paraId="2FE4D24F" w14:textId="77777777" w:rsidR="002B06EF" w:rsidRDefault="00237E20">
      <w:r>
        <w:t>2.</w:t>
      </w:r>
    </w:p>
    <w:p w14:paraId="7864DFDC" w14:textId="77777777" w:rsidR="002B06EF" w:rsidRDefault="00237E20">
      <w:r>
        <w:t>Click the Properties tab and enter the following information:</w:t>
      </w:r>
    </w:p>
    <w:p w14:paraId="50ECFFD8" w14:textId="77777777" w:rsidR="002B06EF" w:rsidRDefault="00237E20">
      <w:r>
        <w:t>o</w:t>
      </w:r>
    </w:p>
    <w:p w14:paraId="2F1FE44D" w14:textId="77777777" w:rsidR="002B06EF" w:rsidRDefault="00237E20">
      <w:r>
        <w:t>Name (required) — the name of the profile.</w:t>
      </w:r>
    </w:p>
    <w:p w14:paraId="758627D9" w14:textId="77777777" w:rsidR="002B06EF" w:rsidRDefault="00237E20">
      <w:r>
        <w:t>o</w:t>
      </w:r>
    </w:p>
    <w:p w14:paraId="36B3B3C8" w14:textId="77777777" w:rsidR="002B06EF" w:rsidRDefault="00237E20">
      <w:r>
        <w:t>Description — a description of the profile.</w:t>
      </w:r>
    </w:p>
    <w:p w14:paraId="2704D48D" w14:textId="77777777" w:rsidR="002B06EF" w:rsidRDefault="00237E20">
      <w:r>
        <w:t>o</w:t>
      </w:r>
    </w:p>
    <w:p w14:paraId="7F5AF757" w14:textId="77777777" w:rsidR="002B06EF" w:rsidRDefault="00237E20">
      <w:r>
        <w:t>Allow create/delete — whether to allow an administrator with restricted permissions to create new</w:t>
      </w:r>
    </w:p>
    <w:p w14:paraId="5FCFC7CE" w14:textId="77777777" w:rsidR="002B06EF" w:rsidRDefault="00237E20">
      <w:r>
        <w:t>objects or delete existing objects. If not selected, the administrator can only modify the properties of</w:t>
      </w:r>
    </w:p>
    <w:p w14:paraId="413105C6" w14:textId="77777777" w:rsidR="002B06EF" w:rsidRDefault="00237E20">
      <w:r>
        <w:t>existing objects.</w:t>
      </w:r>
    </w:p>
    <w:p w14:paraId="10B751E7" w14:textId="77777777" w:rsidR="002B06EF" w:rsidRDefault="00237E20">
      <w:r>
        <w:t>o</w:t>
      </w:r>
    </w:p>
    <w:p w14:paraId="63CDBDA4" w14:textId="77777777" w:rsidR="002B06EF" w:rsidRDefault="00237E20">
      <w:r>
        <w:t>Members — click</w:t>
      </w:r>
    </w:p>
    <w:p w14:paraId="66F13BA8" w14:textId="77777777" w:rsidR="002B06EF" w:rsidRDefault="00237E20">
      <w:r>
        <w:lastRenderedPageBreak/>
        <w:t>Add items and select the agents to assign the permission profile to. See Filter for</w:t>
      </w:r>
    </w:p>
    <w:p w14:paraId="4F8A7844" w14:textId="77777777" w:rsidR="002B06EF" w:rsidRDefault="00237E20">
      <w:r>
        <w:t>agents.</w:t>
      </w:r>
    </w:p>
    <w:p w14:paraId="0E34B98C" w14:textId="77777777" w:rsidR="002B06EF" w:rsidRDefault="00237E20">
      <w:r>
        <w:t>3.</w:t>
      </w:r>
    </w:p>
    <w:p w14:paraId="17BEF878" w14:textId="77777777" w:rsidR="002B06EF" w:rsidRDefault="00237E20">
      <w:r>
        <w:t>Click the Permissions tab and assign the permission to the objects, as required.</w:t>
      </w:r>
    </w:p>
    <w:p w14:paraId="144EC772" w14:textId="77777777" w:rsidR="002B06EF" w:rsidRDefault="00237E20">
      <w:r>
        <w:t>4.</w:t>
      </w:r>
    </w:p>
    <w:p w14:paraId="2D462E91" w14:textId="77777777" w:rsidR="002B06EF" w:rsidRDefault="00237E20">
      <w:r>
        <w:t>Click the Groups tab and assign the Report, Administer, Playback, and/or Supervise permissions to the</w:t>
      </w:r>
    </w:p>
    <w:p w14:paraId="78753575" w14:textId="77777777" w:rsidR="002B06EF" w:rsidRDefault="00237E20">
      <w:r>
        <w:t>groups, as required.</w:t>
      </w:r>
    </w:p>
    <w:p w14:paraId="4390BFF7" w14:textId="77777777" w:rsidR="002B06EF" w:rsidRDefault="00237E20">
      <w:r>
        <w:t>5.</w:t>
      </w:r>
    </w:p>
    <w:p w14:paraId="23214751" w14:textId="77777777" w:rsidR="002B06EF" w:rsidRDefault="00237E20">
      <w:r>
        <w:t>Click the Campaigns tab and assign the Report and Administer permissions to the campaigns, as required.</w:t>
      </w:r>
    </w:p>
    <w:p w14:paraId="4EB9A712" w14:textId="77777777" w:rsidR="002B06EF" w:rsidRDefault="00237E20">
      <w:r>
        <w:t>6.</w:t>
      </w:r>
    </w:p>
    <w:p w14:paraId="434B43AB" w14:textId="77777777" w:rsidR="002B06EF" w:rsidRDefault="00237E20">
      <w:r>
        <w:t>Click the Queues tab and assign the Report and Administer permissions to the queues, as required.</w:t>
      </w:r>
    </w:p>
    <w:p w14:paraId="396FC0B4" w14:textId="77777777" w:rsidR="002B06EF" w:rsidRDefault="00237E20">
      <w:r>
        <w:t>7.</w:t>
      </w:r>
    </w:p>
    <w:p w14:paraId="0F407B1B" w14:textId="77777777" w:rsidR="002B06EF" w:rsidRDefault="00237E20">
      <w:r>
        <w:t>Click the Teams tab and assign the Report, Administer, Playback, and/or Supervise permissions to the</w:t>
      </w:r>
    </w:p>
    <w:p w14:paraId="37BF79C0" w14:textId="77777777" w:rsidR="002B06EF" w:rsidRDefault="00237E20">
      <w:r>
        <w:t>teams, as required.</w:t>
      </w:r>
    </w:p>
    <w:p w14:paraId="47AE8468" w14:textId="77777777" w:rsidR="002B06EF" w:rsidRDefault="00237E20">
      <w:r>
        <w:t>8.</w:t>
      </w:r>
    </w:p>
    <w:p w14:paraId="0D1A5277" w14:textId="77777777" w:rsidR="002B06EF" w:rsidRDefault="00237E20">
      <w:r>
        <w:t>Click Save changes.</w:t>
      </w:r>
    </w:p>
    <w:p w14:paraId="45DA5A0D" w14:textId="77777777" w:rsidR="002B06EF" w:rsidRDefault="00237E20">
      <w:r>
        <w:t>Edit a permission profile</w:t>
      </w:r>
    </w:p>
    <w:p w14:paraId="64BD6EC0" w14:textId="77777777" w:rsidR="002B06EF" w:rsidRDefault="00237E20">
      <w:r>
        <w:t>1.</w:t>
      </w:r>
    </w:p>
    <w:p w14:paraId="524EA745" w14:textId="77777777" w:rsidR="002B06EF" w:rsidRDefault="00237E20">
      <w:r>
        <w:t>On the Permission Profiles page, click the card of the item to edit. The [Permission profile name] page</w:t>
      </w:r>
    </w:p>
    <w:p w14:paraId="2E73F502" w14:textId="77777777" w:rsidR="002B06EF" w:rsidRDefault="00237E20">
      <w:r>
        <w:t>appears.</w:t>
      </w:r>
    </w:p>
    <w:p w14:paraId="318B19A1" w14:textId="77777777" w:rsidR="002B06EF" w:rsidRDefault="00237E20">
      <w:r>
        <w:t>2.</w:t>
      </w:r>
    </w:p>
    <w:p w14:paraId="40630F67" w14:textId="77777777" w:rsidR="002B06EF" w:rsidRDefault="00237E20">
      <w:r>
        <w:t>Edit the information. For details, see Add a permission profile.</w:t>
      </w:r>
    </w:p>
    <w:p w14:paraId="3352BB0F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t>3.</w:t>
      </w:r>
    </w:p>
    <w:p w14:paraId="07DF03B9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lastRenderedPageBreak/>
        <w:t>Click OK.</w:t>
      </w:r>
    </w:p>
    <w:p w14:paraId="119E7872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t xml:space="preserve">Delete a </w:t>
      </w:r>
      <w:proofErr w:type="spellStart"/>
      <w:r w:rsidRPr="001A7ED7">
        <w:rPr>
          <w:lang w:val="it-IT"/>
        </w:rPr>
        <w:t>permission</w:t>
      </w:r>
      <w:proofErr w:type="spellEnd"/>
      <w:r w:rsidRPr="001A7ED7">
        <w:rPr>
          <w:lang w:val="it-IT"/>
        </w:rPr>
        <w:t xml:space="preserve"> </w:t>
      </w:r>
      <w:proofErr w:type="spellStart"/>
      <w:r w:rsidRPr="001A7ED7">
        <w:rPr>
          <w:lang w:val="it-IT"/>
        </w:rPr>
        <w:t>profile</w:t>
      </w:r>
      <w:proofErr w:type="spellEnd"/>
    </w:p>
    <w:p w14:paraId="077F75A6" w14:textId="77777777" w:rsidR="002B06EF" w:rsidRDefault="00237E20">
      <w:r>
        <w:t>1.</w:t>
      </w:r>
    </w:p>
    <w:p w14:paraId="3FD118AD" w14:textId="77777777" w:rsidR="002B06EF" w:rsidRDefault="00237E20">
      <w:r>
        <w:t>On the Permission Profiles page, select the item/s to delete.</w:t>
      </w:r>
    </w:p>
    <w:p w14:paraId="53AC879A" w14:textId="77777777" w:rsidR="002B06EF" w:rsidRDefault="00237E20">
      <w:r>
        <w:t>2.</w:t>
      </w:r>
    </w:p>
    <w:p w14:paraId="1CDB0839" w14:textId="77777777" w:rsidR="002B06EF" w:rsidRDefault="00237E20">
      <w:r>
        <w:t>Click</w:t>
      </w:r>
    </w:p>
    <w:p w14:paraId="19D72E0E" w14:textId="77777777" w:rsidR="002B06EF" w:rsidRDefault="00237E20">
      <w:r>
        <w:t>Delete and then confirm the deletion.</w:t>
      </w:r>
    </w:p>
    <w:p w14:paraId="6F0E7D2A" w14:textId="77777777" w:rsidR="002B06EF" w:rsidRDefault="00237E20">
      <w:r>
        <w:t>CCSP Admin Help - Tenant - 7.4</w:t>
      </w:r>
    </w:p>
    <w:p w14:paraId="19E4A94C" w14:textId="77777777" w:rsidR="002B06EF" w:rsidRDefault="00237E20">
      <w:r>
        <w:t>64</w:t>
      </w:r>
    </w:p>
    <w:p w14:paraId="743F97F5" w14:textId="77777777" w:rsidR="002B06EF" w:rsidRDefault="00237E20">
      <w:r>
        <w:t>Manage personnel</w:t>
      </w:r>
    </w:p>
    <w:p w14:paraId="46B5798E" w14:textId="77777777" w:rsidR="002B06EF" w:rsidRDefault="00237E20">
      <w:r>
        <w:t>Note</w:t>
      </w:r>
    </w:p>
    <w:p w14:paraId="3B0517A0" w14:textId="77777777" w:rsidR="002B06EF" w:rsidRDefault="00237E20">
      <w:r>
        <w:t>CCSP UI was previously called TouchPoint.</w:t>
      </w:r>
    </w:p>
    <w:p w14:paraId="4D682333" w14:textId="77777777" w:rsidR="002B06EF" w:rsidRDefault="00237E20">
      <w:r>
        <w:t>View the Agents list</w:t>
      </w:r>
    </w:p>
    <w:p w14:paraId="2F1B3FB5" w14:textId="77777777" w:rsidR="002B06EF" w:rsidRDefault="00237E20">
      <w:r>
        <w:t>Add an agent</w:t>
      </w:r>
    </w:p>
    <w:p w14:paraId="4367D6F9" w14:textId="77777777" w:rsidR="002B06EF" w:rsidRDefault="00237E20">
      <w:r>
        <w:t>Add a phone agent</w:t>
      </w:r>
    </w:p>
    <w:p w14:paraId="01AEEE98" w14:textId="77777777" w:rsidR="002B06EF" w:rsidRDefault="00237E20">
      <w:r>
        <w:t>Clone an agent</w:t>
      </w:r>
    </w:p>
    <w:p w14:paraId="2F03F26B" w14:textId="77777777" w:rsidR="002B06EF" w:rsidRDefault="00237E20">
      <w:r>
        <w:t>Edit an agent</w:t>
      </w:r>
    </w:p>
    <w:p w14:paraId="4577CB5D" w14:textId="77777777" w:rsidR="002B06EF" w:rsidRDefault="00237E20">
      <w:r>
        <w:t>Delete an agent</w:t>
      </w:r>
    </w:p>
    <w:p w14:paraId="1FC18D1F" w14:textId="77777777" w:rsidR="002B06EF" w:rsidRDefault="00237E20">
      <w:r>
        <w:t>View the Agents list</w:t>
      </w:r>
    </w:p>
    <w:p w14:paraId="5F4FAC09" w14:textId="77777777" w:rsidR="002B06EF" w:rsidRDefault="00237E20">
      <w:r>
        <w:t>1.</w:t>
      </w:r>
    </w:p>
    <w:p w14:paraId="0E87C3F1" w14:textId="77777777" w:rsidR="002B06EF" w:rsidRDefault="00237E20">
      <w:r>
        <w:t>On the navigation pane, click</w:t>
      </w:r>
    </w:p>
    <w:p w14:paraId="0974B2E5" w14:textId="77777777" w:rsidR="002B06EF" w:rsidRDefault="00237E20">
      <w:r>
        <w:t>Organization.</w:t>
      </w:r>
    </w:p>
    <w:p w14:paraId="5CFFB376" w14:textId="77777777" w:rsidR="002B06EF" w:rsidRDefault="00237E20">
      <w:r>
        <w:t>2.</w:t>
      </w:r>
    </w:p>
    <w:p w14:paraId="58949F84" w14:textId="77777777" w:rsidR="002B06EF" w:rsidRDefault="00237E20">
      <w:r>
        <w:t>If necessary, click the Personnel tab. The Agents list appears. For navigation information, see Card view,</w:t>
      </w:r>
    </w:p>
    <w:p w14:paraId="58B86923" w14:textId="77777777" w:rsidR="002B06EF" w:rsidRDefault="00237E20">
      <w:r>
        <w:t>How to search, and How to filter.</w:t>
      </w:r>
    </w:p>
    <w:p w14:paraId="35A649EB" w14:textId="77777777" w:rsidR="002B06EF" w:rsidRDefault="00237E20">
      <w:r>
        <w:lastRenderedPageBreak/>
        <w:t>The</w:t>
      </w:r>
    </w:p>
    <w:p w14:paraId="476E8CEB" w14:textId="77777777" w:rsidR="002B06EF" w:rsidRDefault="00237E20">
      <w:r>
        <w:t>icon indicates that the agent is campaignable.</w:t>
      </w:r>
    </w:p>
    <w:p w14:paraId="7720F753" w14:textId="77777777" w:rsidR="002B06EF" w:rsidRDefault="00237E20">
      <w:r>
        <w:t>CCSP Admin Help - Tenant - 7.4</w:t>
      </w:r>
    </w:p>
    <w:p w14:paraId="46BD10D4" w14:textId="77777777" w:rsidR="002B06EF" w:rsidRDefault="00237E20">
      <w:r>
        <w:t>65</w:t>
      </w:r>
    </w:p>
    <w:p w14:paraId="5E3B8196" w14:textId="77777777" w:rsidR="002B06EF" w:rsidRDefault="00237E20">
      <w:r>
        <w:t>Add an agent</w:t>
      </w:r>
    </w:p>
    <w:p w14:paraId="2BE738E7" w14:textId="77777777" w:rsidR="002B06EF" w:rsidRDefault="00237E20">
      <w:r>
        <w:t>Note</w:t>
      </w:r>
    </w:p>
    <w:p w14:paraId="607EAE7D" w14:textId="77777777" w:rsidR="002B06EF" w:rsidRDefault="00237E20">
      <w:r>
        <w:t>l</w:t>
      </w:r>
    </w:p>
    <w:p w14:paraId="76F8D091" w14:textId="77777777" w:rsidR="002B06EF" w:rsidRDefault="00237E20">
      <w:r>
        <w:t>If you are adding a phone agent, see Add a phone agent before proceeding.</w:t>
      </w:r>
    </w:p>
    <w:p w14:paraId="42663EBD" w14:textId="77777777" w:rsidR="002B06EF" w:rsidRDefault="00237E20">
      <w:r>
        <w:t>l</w:t>
      </w:r>
    </w:p>
    <w:p w14:paraId="6781C06F" w14:textId="77777777" w:rsidR="002B06EF" w:rsidRDefault="00237E20">
      <w:r>
        <w:t>If you are adding a supervisor or administrator, add in the same way as an agent but select the</w:t>
      </w:r>
    </w:p>
    <w:p w14:paraId="77C0521D" w14:textId="77777777" w:rsidR="002B06EF" w:rsidRDefault="00237E20">
      <w:r>
        <w:t>appropriate Profile on the Properties tab. See Default permission profiles.</w:t>
      </w:r>
    </w:p>
    <w:p w14:paraId="281B230A" w14:textId="77777777" w:rsidR="002B06EF" w:rsidRDefault="00237E20">
      <w:r>
        <w:t>1.</w:t>
      </w:r>
    </w:p>
    <w:p w14:paraId="341BFDE4" w14:textId="77777777" w:rsidR="002B06EF" w:rsidRDefault="00237E20">
      <w:r>
        <w:t>On the Agents page, click</w:t>
      </w:r>
    </w:p>
    <w:p w14:paraId="30E7E3B4" w14:textId="77777777" w:rsidR="002B06EF" w:rsidRDefault="00237E20">
      <w:r>
        <w:t>Add. The New Agent page appears.</w:t>
      </w:r>
    </w:p>
    <w:p w14:paraId="4B173BFE" w14:textId="77777777" w:rsidR="002B06EF" w:rsidRDefault="00237E20">
      <w:r>
        <w:t>2.</w:t>
      </w:r>
    </w:p>
    <w:p w14:paraId="556563AD" w14:textId="77777777" w:rsidR="002B06EF" w:rsidRDefault="00237E20">
      <w:r>
        <w:t>Enter the following information, arranged on the following tabs:</w:t>
      </w:r>
    </w:p>
    <w:p w14:paraId="2DADCCF9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t>o</w:t>
      </w:r>
    </w:p>
    <w:p w14:paraId="7F9D4039" w14:textId="77777777" w:rsidR="002B06EF" w:rsidRPr="001A7ED7" w:rsidRDefault="00237E20">
      <w:pPr>
        <w:rPr>
          <w:lang w:val="it-IT"/>
        </w:rPr>
      </w:pPr>
      <w:proofErr w:type="spellStart"/>
      <w:r w:rsidRPr="001A7ED7">
        <w:rPr>
          <w:lang w:val="it-IT"/>
        </w:rPr>
        <w:t>Properties</w:t>
      </w:r>
      <w:proofErr w:type="spellEnd"/>
    </w:p>
    <w:p w14:paraId="4EB5CDC2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t>o</w:t>
      </w:r>
    </w:p>
    <w:p w14:paraId="2FA3597A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t>Phone settings</w:t>
      </w:r>
    </w:p>
    <w:p w14:paraId="28AC7A88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t>o</w:t>
      </w:r>
    </w:p>
    <w:p w14:paraId="7BE58BBE" w14:textId="77777777" w:rsidR="002B06EF" w:rsidRDefault="00237E20">
      <w:r>
        <w:t>Parameters</w:t>
      </w:r>
    </w:p>
    <w:p w14:paraId="302EFE25" w14:textId="77777777" w:rsidR="002B06EF" w:rsidRDefault="00237E20">
      <w:r>
        <w:t>3.</w:t>
      </w:r>
    </w:p>
    <w:p w14:paraId="15D8B0AE" w14:textId="77777777" w:rsidR="002B06EF" w:rsidRDefault="00237E20">
      <w:r>
        <w:t>Click Save changes.</w:t>
      </w:r>
    </w:p>
    <w:p w14:paraId="34FEB185" w14:textId="77777777" w:rsidR="002B06EF" w:rsidRDefault="00237E20">
      <w:r>
        <w:t>CCSP Admin Help - Tenant - 7.4</w:t>
      </w:r>
    </w:p>
    <w:p w14:paraId="29ECF889" w14:textId="77777777" w:rsidR="002B06EF" w:rsidRDefault="00237E20">
      <w:r>
        <w:lastRenderedPageBreak/>
        <w:t>66</w:t>
      </w:r>
    </w:p>
    <w:p w14:paraId="0307629C" w14:textId="77777777" w:rsidR="002B06EF" w:rsidRDefault="00237E20">
      <w:r>
        <w:t>Add a phone agent</w:t>
      </w:r>
    </w:p>
    <w:p w14:paraId="4D5EAF0C" w14:textId="77777777" w:rsidR="002B06EF" w:rsidRDefault="00237E20">
      <w:r>
        <w:t>In some instances, agents may be constrained to the use of only a circuit switched phone or IP phone. This may</w:t>
      </w:r>
    </w:p>
    <w:p w14:paraId="446E37ED" w14:textId="77777777" w:rsidR="002B06EF" w:rsidRDefault="00237E20">
      <w:r>
        <w:t>be due to how your contact center is configured, or if the agent is traveling without a computer and still needs</w:t>
      </w:r>
    </w:p>
    <w:p w14:paraId="53646466" w14:textId="77777777" w:rsidR="002B06EF" w:rsidRDefault="00237E20">
      <w:r>
        <w:t>to service calls, or perhaps in the event of a disaster.</w:t>
      </w:r>
    </w:p>
    <w:p w14:paraId="4D6C8D12" w14:textId="77777777" w:rsidR="002B06EF" w:rsidRDefault="00237E20">
      <w:r>
        <w:t>Since the agent is operating without a computer, many of the functions that are available through CCSP UI are</w:t>
      </w:r>
    </w:p>
    <w:p w14:paraId="586CDA95" w14:textId="77777777" w:rsidR="002B06EF" w:rsidRDefault="00237E20">
      <w:r>
        <w:t>not available for the Phone Agent.</w:t>
      </w:r>
    </w:p>
    <w:p w14:paraId="630A674F" w14:textId="77777777" w:rsidR="002B06EF" w:rsidRDefault="00237E20">
      <w:r>
        <w:t>Phone agents are created in exactly the same manner as other agents. You must:</w:t>
      </w:r>
    </w:p>
    <w:p w14:paraId="212A3218" w14:textId="77777777" w:rsidR="002B06EF" w:rsidRDefault="00237E20">
      <w:r>
        <w:t>l</w:t>
      </w:r>
    </w:p>
    <w:p w14:paraId="6AD087E0" w14:textId="77777777" w:rsidR="002B06EF" w:rsidRDefault="00237E20">
      <w:r>
        <w:t>Assign the agent a numeric Login ID and numeric Password.</w:t>
      </w:r>
    </w:p>
    <w:p w14:paraId="5CF98F50" w14:textId="77777777" w:rsidR="002B06EF" w:rsidRDefault="00237E20">
      <w:r>
        <w:t>l</w:t>
      </w:r>
    </w:p>
    <w:p w14:paraId="6CFBE27A" w14:textId="77777777" w:rsidR="002B06EF" w:rsidRDefault="00237E20">
      <w:r>
        <w:t>Enter the agent's phone number into the Phone ANI field of the personnel record.</w:t>
      </w:r>
    </w:p>
    <w:p w14:paraId="162C4A2C" w14:textId="77777777" w:rsidR="002B06EF" w:rsidRDefault="00237E20">
      <w:r>
        <w:t>l</w:t>
      </w:r>
    </w:p>
    <w:p w14:paraId="3C264A88" w14:textId="77777777" w:rsidR="002B06EF" w:rsidRDefault="00237E20">
      <w:r>
        <w:t>Configure the area code and country.</w:t>
      </w:r>
    </w:p>
    <w:p w14:paraId="2406275D" w14:textId="77777777" w:rsidR="002B06EF" w:rsidRDefault="00237E20">
      <w:r>
        <w:t>Note</w:t>
      </w:r>
    </w:p>
    <w:p w14:paraId="1B20DA1A" w14:textId="77777777" w:rsidR="002B06EF" w:rsidRDefault="00237E20">
      <w:r>
        <w:t>l</w:t>
      </w:r>
    </w:p>
    <w:p w14:paraId="565BDD94" w14:textId="77777777" w:rsidR="002B06EF" w:rsidRDefault="00237E20">
      <w:r>
        <w:t>Phone agents can use the same numeric Login ID and Password to log on normally from a</w:t>
      </w:r>
    </w:p>
    <w:p w14:paraId="1D505135" w14:textId="77777777" w:rsidR="002B06EF" w:rsidRDefault="00237E20">
      <w:r>
        <w:t>computer.</w:t>
      </w:r>
    </w:p>
    <w:p w14:paraId="2D481AF3" w14:textId="77777777" w:rsidR="002B06EF" w:rsidRDefault="00237E20">
      <w:r>
        <w:t>l</w:t>
      </w:r>
    </w:p>
    <w:p w14:paraId="423E94B3" w14:textId="77777777" w:rsidR="002B06EF" w:rsidRDefault="00237E20">
      <w:r>
        <w:t>Phone agents can only be created on the internal VCS stack.</w:t>
      </w:r>
    </w:p>
    <w:p w14:paraId="75DB683F" w14:textId="77777777" w:rsidR="002B06EF" w:rsidRDefault="00237E20">
      <w:r>
        <w:t>Clone an agent</w:t>
      </w:r>
    </w:p>
    <w:p w14:paraId="7D3B3530" w14:textId="77777777" w:rsidR="002B06EF" w:rsidRDefault="00237E20">
      <w:r>
        <w:t>1.</w:t>
      </w:r>
    </w:p>
    <w:p w14:paraId="63747FD3" w14:textId="77777777" w:rsidR="002B06EF" w:rsidRDefault="00237E20">
      <w:r>
        <w:t>On the Agents page, select the item/s to clone.</w:t>
      </w:r>
    </w:p>
    <w:p w14:paraId="0758B891" w14:textId="77777777" w:rsidR="002B06EF" w:rsidRDefault="00237E20">
      <w:r>
        <w:t>2.</w:t>
      </w:r>
    </w:p>
    <w:p w14:paraId="71AD5044" w14:textId="77777777" w:rsidR="002B06EF" w:rsidRDefault="00237E20">
      <w:r>
        <w:lastRenderedPageBreak/>
        <w:t>Click</w:t>
      </w:r>
    </w:p>
    <w:p w14:paraId="20ED2662" w14:textId="77777777" w:rsidR="002B06EF" w:rsidRDefault="00237E20">
      <w:r>
        <w:t>and then click Clone Agents. The Clone Agents dialog appears.</w:t>
      </w:r>
    </w:p>
    <w:p w14:paraId="44E643CF" w14:textId="77777777" w:rsidR="002B06EF" w:rsidRDefault="00237E20">
      <w:r>
        <w:t>3.</w:t>
      </w:r>
    </w:p>
    <w:p w14:paraId="50C43D9B" w14:textId="77777777" w:rsidR="002B06EF" w:rsidRDefault="00237E20">
      <w:r>
        <w:t>Optionally added a prefix and/or suffix for the cloned agents.</w:t>
      </w:r>
    </w:p>
    <w:p w14:paraId="137C423F" w14:textId="77777777" w:rsidR="002B06EF" w:rsidRDefault="00237E20">
      <w:r>
        <w:t>4.</w:t>
      </w:r>
    </w:p>
    <w:p w14:paraId="210623AF" w14:textId="77777777" w:rsidR="002B06EF" w:rsidRDefault="00237E20">
      <w:r>
        <w:t>Click Set Password. The Change password dialog appears.</w:t>
      </w:r>
    </w:p>
    <w:p w14:paraId="0393BE47" w14:textId="77777777" w:rsidR="002B06EF" w:rsidRDefault="00237E20">
      <w:r>
        <w:t>5.</w:t>
      </w:r>
    </w:p>
    <w:p w14:paraId="55F76B21" w14:textId="77777777" w:rsidR="002B06EF" w:rsidRDefault="00237E20">
      <w:r>
        <w:t>Type a new password that meets your AD policy, type the password again to confirm it, and then click OK.</w:t>
      </w:r>
    </w:p>
    <w:p w14:paraId="0FD5B9D1" w14:textId="77777777" w:rsidR="002B06EF" w:rsidRDefault="00237E20">
      <w:r>
        <w:t>6.</w:t>
      </w:r>
    </w:p>
    <w:p w14:paraId="15463ED3" w14:textId="77777777" w:rsidR="002B06EF" w:rsidRDefault="00237E20">
      <w:r>
        <w:t>Click OK.</w:t>
      </w:r>
    </w:p>
    <w:p w14:paraId="42E4EB76" w14:textId="77777777" w:rsidR="002B06EF" w:rsidRDefault="00237E20">
      <w:r>
        <w:t>Edit an agent</w:t>
      </w:r>
    </w:p>
    <w:p w14:paraId="6329DA4B" w14:textId="77777777" w:rsidR="002B06EF" w:rsidRDefault="00237E20">
      <w:r>
        <w:t>1.</w:t>
      </w:r>
    </w:p>
    <w:p w14:paraId="57A85393" w14:textId="77777777" w:rsidR="002B06EF" w:rsidRDefault="00237E20">
      <w:r>
        <w:t>On the Agents page, click the card of the item to edit. The [Agent name] page appears.</w:t>
      </w:r>
    </w:p>
    <w:p w14:paraId="6F9B108E" w14:textId="77777777" w:rsidR="002B06EF" w:rsidRDefault="00237E20">
      <w:r>
        <w:t>2.</w:t>
      </w:r>
    </w:p>
    <w:p w14:paraId="2AD715D7" w14:textId="77777777" w:rsidR="002B06EF" w:rsidRDefault="00237E20">
      <w:r>
        <w:t>Edit the information. For details, see Add an agent.</w:t>
      </w:r>
    </w:p>
    <w:p w14:paraId="186DB57F" w14:textId="77777777" w:rsidR="002B06EF" w:rsidRDefault="00237E20">
      <w:r>
        <w:t>3.</w:t>
      </w:r>
    </w:p>
    <w:p w14:paraId="43D87B30" w14:textId="77777777" w:rsidR="002B06EF" w:rsidRDefault="00237E20">
      <w:r>
        <w:t>Click OK.</w:t>
      </w:r>
    </w:p>
    <w:p w14:paraId="62FAC72A" w14:textId="77777777" w:rsidR="002B06EF" w:rsidRDefault="00237E20">
      <w:r>
        <w:t>Delete an agent</w:t>
      </w:r>
    </w:p>
    <w:p w14:paraId="49B77138" w14:textId="77777777" w:rsidR="002B06EF" w:rsidRDefault="00237E20">
      <w:r>
        <w:t>1.</w:t>
      </w:r>
    </w:p>
    <w:p w14:paraId="1D7F5ED1" w14:textId="77777777" w:rsidR="002B06EF" w:rsidRDefault="00237E20">
      <w:r>
        <w:t>On the Agents page, select the item/s to delete.</w:t>
      </w:r>
    </w:p>
    <w:p w14:paraId="3A6539DD" w14:textId="77777777" w:rsidR="002B06EF" w:rsidRDefault="00237E20">
      <w:r>
        <w:t>2.</w:t>
      </w:r>
    </w:p>
    <w:p w14:paraId="5869A721" w14:textId="77777777" w:rsidR="002B06EF" w:rsidRDefault="00237E20">
      <w:r>
        <w:t>Click</w:t>
      </w:r>
    </w:p>
    <w:p w14:paraId="683D80A4" w14:textId="77777777" w:rsidR="002B06EF" w:rsidRDefault="00237E20">
      <w:r>
        <w:t>Delete and then confirm the deletion.</w:t>
      </w:r>
    </w:p>
    <w:p w14:paraId="1A7D03C0" w14:textId="77777777" w:rsidR="002B06EF" w:rsidRDefault="00237E20">
      <w:r>
        <w:t>CCSP Admin Help - Tenant - 7.4</w:t>
      </w:r>
    </w:p>
    <w:p w14:paraId="49058D01" w14:textId="77777777" w:rsidR="002B06EF" w:rsidRDefault="00237E20">
      <w:r>
        <w:t>67</w:t>
      </w:r>
    </w:p>
    <w:p w14:paraId="74FF384D" w14:textId="77777777" w:rsidR="002B06EF" w:rsidRDefault="00237E20">
      <w:r>
        <w:lastRenderedPageBreak/>
        <w:t>Manage personnel properties</w:t>
      </w:r>
    </w:p>
    <w:p w14:paraId="7E1FD31C" w14:textId="77777777" w:rsidR="002B06EF" w:rsidRDefault="00237E20">
      <w:r>
        <w:t>Note</w:t>
      </w:r>
    </w:p>
    <w:p w14:paraId="25F2E42A" w14:textId="77777777" w:rsidR="002B06EF" w:rsidRDefault="00237E20">
      <w:r>
        <w:t>CCSP UI was previously called TouchPoint.</w:t>
      </w:r>
    </w:p>
    <w:p w14:paraId="7227F6FF" w14:textId="77777777" w:rsidR="002B06EF" w:rsidRDefault="00237E20">
      <w:r>
        <w:t>On the New Agent/[Agent name] page, on the Properties tab, enter the following information:</w:t>
      </w:r>
    </w:p>
    <w:p w14:paraId="023B8961" w14:textId="77777777" w:rsidR="002B06EF" w:rsidRDefault="00237E20">
      <w:r>
        <w:t>l</w:t>
      </w:r>
    </w:p>
    <w:p w14:paraId="411201B7" w14:textId="77777777" w:rsidR="002B06EF" w:rsidRDefault="00237E20">
      <w:r>
        <w:t>Login ID (required) — a unique name for the agent. This name must not contain spaces, underscores, or</w:t>
      </w:r>
    </w:p>
    <w:p w14:paraId="6AD89B27" w14:textId="77777777" w:rsidR="002B06EF" w:rsidRDefault="00237E20">
      <w:r>
        <w:t>special characters.</w:t>
      </w:r>
    </w:p>
    <w:p w14:paraId="12C51790" w14:textId="77777777" w:rsidR="002B06EF" w:rsidRDefault="00237E20">
      <w:r>
        <w:t>l</w:t>
      </w:r>
    </w:p>
    <w:p w14:paraId="2E25B479" w14:textId="77777777" w:rsidR="002B06EF" w:rsidRDefault="00237E20">
      <w:r>
        <w:t>Change password — click and in the Change password dialog, type a password that meets your AD policy.</w:t>
      </w:r>
    </w:p>
    <w:p w14:paraId="77895288" w14:textId="77777777" w:rsidR="002B06EF" w:rsidRDefault="00237E20">
      <w:r>
        <w:t>l</w:t>
      </w:r>
    </w:p>
    <w:p w14:paraId="6A301DAB" w14:textId="77777777" w:rsidR="002B06EF" w:rsidRDefault="00237E20">
      <w:r>
        <w:t>First name (required) — the agent's first name.</w:t>
      </w:r>
    </w:p>
    <w:p w14:paraId="52EF2979" w14:textId="77777777" w:rsidR="002B06EF" w:rsidRDefault="00237E20">
      <w:r>
        <w:t>l</w:t>
      </w:r>
    </w:p>
    <w:p w14:paraId="3C16E691" w14:textId="77777777" w:rsidR="002B06EF" w:rsidRDefault="00237E20">
      <w:r>
        <w:t>Last name (required) — the agent's last name.</w:t>
      </w:r>
    </w:p>
    <w:p w14:paraId="559819D2" w14:textId="77777777" w:rsidR="002B06EF" w:rsidRDefault="00237E20">
      <w:r>
        <w:t>l</w:t>
      </w:r>
    </w:p>
    <w:p w14:paraId="472382A0" w14:textId="77777777" w:rsidR="002B06EF" w:rsidRDefault="00237E20">
      <w:r>
        <w:t>Description — a description of the agent.</w:t>
      </w:r>
    </w:p>
    <w:p w14:paraId="38571F33" w14:textId="77777777" w:rsidR="002B06EF" w:rsidRDefault="00237E20">
      <w:r>
        <w:t>l</w:t>
      </w:r>
    </w:p>
    <w:p w14:paraId="0154B0A9" w14:textId="77777777" w:rsidR="002B06EF" w:rsidRDefault="00237E20">
      <w:r>
        <w:t>Profile — select from the a list of available permission profiles. Default profiles are enclosed in parentheses</w:t>
      </w:r>
    </w:p>
    <w:p w14:paraId="290A01A9" w14:textId="77777777" w:rsidR="002B06EF" w:rsidRDefault="00237E20">
      <w:r>
        <w:t>and cannot be changed. Leave blank to assign the default agent profile. See Manage permission profiles.</w:t>
      </w:r>
    </w:p>
    <w:p w14:paraId="7FEE880F" w14:textId="77777777" w:rsidR="002B06EF" w:rsidRDefault="00237E20">
      <w:r>
        <w:t>Note</w:t>
      </w:r>
    </w:p>
    <w:p w14:paraId="7CE6A0B8" w14:textId="77777777" w:rsidR="002B06EF" w:rsidRDefault="00237E20">
      <w:r>
        <w:t>l</w:t>
      </w:r>
    </w:p>
    <w:p w14:paraId="36B09F6A" w14:textId="77777777" w:rsidR="002B06EF" w:rsidRDefault="00237E20">
      <w:r>
        <w:t>The list of available permission profiles to assign to the agent is limited to the permission profiles</w:t>
      </w:r>
    </w:p>
    <w:p w14:paraId="30E086FE" w14:textId="77777777" w:rsidR="002B06EF" w:rsidRDefault="00237E20">
      <w:r>
        <w:t>that contain only the groups that are included in your own profile.</w:t>
      </w:r>
    </w:p>
    <w:p w14:paraId="30A77DD0" w14:textId="77777777" w:rsidR="002B06EF" w:rsidRDefault="00237E20">
      <w:r>
        <w:lastRenderedPageBreak/>
        <w:t>l</w:t>
      </w:r>
    </w:p>
    <w:p w14:paraId="24926F9A" w14:textId="77777777" w:rsidR="002B06EF" w:rsidRDefault="00237E20">
      <w:r>
        <w:t>If you change an agent's permission profile, to avoid potential inconsistent behavior or errors inside</w:t>
      </w:r>
    </w:p>
    <w:p w14:paraId="20D03506" w14:textId="77777777" w:rsidR="002B06EF" w:rsidRDefault="00237E20">
      <w:r>
        <w:t>CCSP UI for operations regulated by different permission profiles, that agent must log off from CCSP</w:t>
      </w:r>
    </w:p>
    <w:p w14:paraId="6E8EE4FE" w14:textId="77777777" w:rsidR="002B06EF" w:rsidRDefault="00237E20">
      <w:r>
        <w:t>UI and log on again.</w:t>
      </w:r>
    </w:p>
    <w:p w14:paraId="7AF3DEDA" w14:textId="77777777" w:rsidR="002B06EF" w:rsidRDefault="00237E20">
      <w:r>
        <w:t>l</w:t>
      </w:r>
    </w:p>
    <w:p w14:paraId="78B957B0" w14:textId="77777777" w:rsidR="002B06EF" w:rsidRDefault="00237E20">
      <w:r>
        <w:t>Skills — select this agent's skills from the list of available skills that you added. See Manage skills.</w:t>
      </w:r>
    </w:p>
    <w:p w14:paraId="7965FCEF" w14:textId="77777777" w:rsidR="002B06EF" w:rsidRDefault="00237E20">
      <w:r>
        <w:t>l</w:t>
      </w:r>
    </w:p>
    <w:p w14:paraId="58A562B8" w14:textId="77777777" w:rsidR="002B06EF" w:rsidRDefault="00237E20">
      <w:r>
        <w:t>Set skills weight — click and then in the Set Skills Weight dialog, select the weight for the skills that have</w:t>
      </w:r>
    </w:p>
    <w:p w14:paraId="5BC91D76" w14:textId="77777777" w:rsidR="002B06EF" w:rsidRDefault="00237E20">
      <w:r>
        <w:t>weighting enabled: 0 is high and 100 is low.</w:t>
      </w:r>
    </w:p>
    <w:p w14:paraId="4D7C11EE" w14:textId="77777777" w:rsidR="002B06EF" w:rsidRDefault="00237E20">
      <w:r>
        <w:t>Note</w:t>
      </w:r>
    </w:p>
    <w:p w14:paraId="2BC8BE0A" w14:textId="77777777" w:rsidR="002B06EF" w:rsidRDefault="00237E20">
      <w:r>
        <w:t>Skill weighting must first be enabled by the landlord in tenant properties and then enabled for the</w:t>
      </w:r>
    </w:p>
    <w:p w14:paraId="4F2F52A9" w14:textId="77777777" w:rsidR="002B06EF" w:rsidRDefault="00237E20">
      <w:r>
        <w:t>individual skill. See Manage skills.</w:t>
      </w:r>
    </w:p>
    <w:p w14:paraId="6582ECBE" w14:textId="77777777" w:rsidR="002B06EF" w:rsidRDefault="00237E20">
      <w:r>
        <w:t>l</w:t>
      </w:r>
    </w:p>
    <w:p w14:paraId="6AC11C92" w14:textId="77777777" w:rsidR="002B06EF" w:rsidRDefault="00237E20">
      <w:r>
        <w:t>Groups — select from the list of available groups that you created. See Manage groups.</w:t>
      </w:r>
    </w:p>
    <w:p w14:paraId="0D720E4B" w14:textId="77777777" w:rsidR="002B06EF" w:rsidRDefault="00237E20">
      <w:r>
        <w:t>l</w:t>
      </w:r>
    </w:p>
    <w:p w14:paraId="6B9B1362" w14:textId="77777777" w:rsidR="002B06EF" w:rsidRDefault="00237E20">
      <w:r>
        <w:t>Block codes — select from the list of available codes that you created for blocking international, long</w:t>
      </w:r>
    </w:p>
    <w:p w14:paraId="37438306" w14:textId="77777777" w:rsidR="002B06EF" w:rsidRDefault="00237E20">
      <w:r>
        <w:t>distance, and local calls. See Manage block codes.</w:t>
      </w:r>
    </w:p>
    <w:p w14:paraId="340650BA" w14:textId="77777777" w:rsidR="002B06EF" w:rsidRDefault="00237E20">
      <w:r>
        <w:t>l</w:t>
      </w:r>
    </w:p>
    <w:p w14:paraId="7153B759" w14:textId="77777777" w:rsidR="002B06EF" w:rsidRDefault="00237E20">
      <w:r>
        <w:t>Interaction profiles — select from the list of available interaction profiles, which determine the maximum</w:t>
      </w:r>
    </w:p>
    <w:p w14:paraId="33ADD1FC" w14:textId="77777777" w:rsidR="002B06EF" w:rsidRDefault="00237E20">
      <w:r>
        <w:t>number and types of calls that this agent can handle. See Manage interaction profiles.</w:t>
      </w:r>
    </w:p>
    <w:p w14:paraId="2E5D85BE" w14:textId="77777777" w:rsidR="002B06EF" w:rsidRDefault="00237E20">
      <w:r>
        <w:t>Note</w:t>
      </w:r>
    </w:p>
    <w:p w14:paraId="54E091A7" w14:textId="77777777" w:rsidR="002B06EF" w:rsidRDefault="00237E20">
      <w:r>
        <w:lastRenderedPageBreak/>
        <w:t>If you change an agent's interaction profile, the agent's load level displayed in Dashboard changes only</w:t>
      </w:r>
    </w:p>
    <w:p w14:paraId="4640A662" w14:textId="77777777" w:rsidR="002B06EF" w:rsidRDefault="00237E20">
      <w:r>
        <w:t>when the agent finishes the current call or a new call is added to the agent.</w:t>
      </w:r>
    </w:p>
    <w:p w14:paraId="393BDAF7" w14:textId="77777777" w:rsidR="002B06EF" w:rsidRDefault="00237E20">
      <w:r>
        <w:t>l</w:t>
      </w:r>
    </w:p>
    <w:p w14:paraId="484BF5A5" w14:textId="77777777" w:rsidR="002B06EF" w:rsidRDefault="00237E20">
      <w:r>
        <w:t>Teams — select from the list of available teams that you created. See Manage teams.</w:t>
      </w:r>
    </w:p>
    <w:p w14:paraId="251B9276" w14:textId="77777777" w:rsidR="002B06EF" w:rsidRDefault="00237E20">
      <w:r>
        <w:t>l</w:t>
      </w:r>
    </w:p>
    <w:p w14:paraId="2DCE7257" w14:textId="77777777" w:rsidR="002B06EF" w:rsidRDefault="00237E20">
      <w:r>
        <w:t>Time zones — select from the list of available time zones that you created. See Manage time zones.</w:t>
      </w:r>
    </w:p>
    <w:p w14:paraId="6405334B" w14:textId="77777777" w:rsidR="002B06EF" w:rsidRDefault="00237E20">
      <w:r>
        <w:t>CCSP Admin Help - Tenant - 7.4</w:t>
      </w:r>
    </w:p>
    <w:p w14:paraId="368DAD39" w14:textId="77777777" w:rsidR="002B06EF" w:rsidRDefault="00237E20">
      <w:r>
        <w:t>68</w:t>
      </w:r>
    </w:p>
    <w:p w14:paraId="743B298A" w14:textId="77777777" w:rsidR="002B06EF" w:rsidRDefault="00237E20">
      <w:r>
        <w:t>l</w:t>
      </w:r>
    </w:p>
    <w:p w14:paraId="1CB57810" w14:textId="77777777" w:rsidR="002B06EF" w:rsidRDefault="00237E20">
      <w:r>
        <w:t>Is campaignable (Dialer for Elsbeth only) — whether to allow the agent to participate in campaigns. For</w:t>
      </w:r>
    </w:p>
    <w:p w14:paraId="78CBCB0F" w14:textId="77777777" w:rsidR="002B06EF" w:rsidRDefault="00237E20">
      <w:r>
        <w:t>more information, refer to the CCSP Dialer Guide for Elsbeth.</w:t>
      </w:r>
    </w:p>
    <w:p w14:paraId="3D3A0911" w14:textId="77777777" w:rsidR="002B06EF" w:rsidRDefault="00237E20">
      <w:r>
        <w:t>l</w:t>
      </w:r>
    </w:p>
    <w:p w14:paraId="767AAC83" w14:textId="77777777" w:rsidR="002B06EF" w:rsidRDefault="00237E20">
      <w:r>
        <w:t>Can request consultation — whether the agent can request a chat consultation during a call.</w:t>
      </w:r>
    </w:p>
    <w:p w14:paraId="5B39078A" w14:textId="77777777" w:rsidR="002B06EF" w:rsidRDefault="00237E20">
      <w:r>
        <w:t>CCSP Admin Help - Tenant - 7.4</w:t>
      </w:r>
    </w:p>
    <w:p w14:paraId="35E30CFA" w14:textId="77777777" w:rsidR="002B06EF" w:rsidRDefault="00237E20">
      <w:r>
        <w:t>69</w:t>
      </w:r>
    </w:p>
    <w:p w14:paraId="6275B679" w14:textId="77777777" w:rsidR="002B06EF" w:rsidRDefault="00237E20">
      <w:r>
        <w:t>Manage personnel phone settings</w:t>
      </w:r>
    </w:p>
    <w:p w14:paraId="58E63020" w14:textId="77777777" w:rsidR="002B06EF" w:rsidRDefault="00237E20">
      <w:r>
        <w:t>Note</w:t>
      </w:r>
    </w:p>
    <w:p w14:paraId="11D1123F" w14:textId="77777777" w:rsidR="002B06EF" w:rsidRDefault="00237E20">
      <w:r>
        <w:t>CCSP UI was previously called TouchPoint.</w:t>
      </w:r>
    </w:p>
    <w:p w14:paraId="1CB5AD77" w14:textId="77777777" w:rsidR="002B06EF" w:rsidRDefault="00237E20">
      <w:r>
        <w:t>On the New Agent/[Agent name] page, on the Phone settings tab, view/enter the following information:</w:t>
      </w:r>
    </w:p>
    <w:p w14:paraId="00CC7903" w14:textId="77777777" w:rsidR="002B06EF" w:rsidRDefault="00237E20">
      <w:r>
        <w:t>l</w:t>
      </w:r>
    </w:p>
    <w:p w14:paraId="3F4B2635" w14:textId="77777777" w:rsidR="002B06EF" w:rsidRDefault="00237E20">
      <w:r>
        <w:t>Phone ANI — the identifier used for call routing or billing. This is an optional field that can be required by</w:t>
      </w:r>
    </w:p>
    <w:p w14:paraId="410588FC" w14:textId="77777777" w:rsidR="002B06EF" w:rsidRDefault="00237E20">
      <w:r>
        <w:t>your telephone carrier. ANI is different from Caller ID, but might be used by a telephone carrier to display</w:t>
      </w:r>
    </w:p>
    <w:p w14:paraId="0C6506AA" w14:textId="77777777" w:rsidR="002B06EF" w:rsidRDefault="00237E20">
      <w:r>
        <w:lastRenderedPageBreak/>
        <w:t>caller identity to the called party. The value of this field is usually provided by the telephone company and is</w:t>
      </w:r>
    </w:p>
    <w:p w14:paraId="1ABD5671" w14:textId="77777777" w:rsidR="002B06EF" w:rsidRDefault="00237E20">
      <w:r>
        <w:t>numeric text.</w:t>
      </w:r>
    </w:p>
    <w:p w14:paraId="6CA9E6BE" w14:textId="77777777" w:rsidR="002B06EF" w:rsidRDefault="00237E20">
      <w:r>
        <w:t>l</w:t>
      </w:r>
    </w:p>
    <w:p w14:paraId="4D0601FB" w14:textId="77777777" w:rsidR="002B06EF" w:rsidRDefault="00237E20">
      <w:r>
        <w:t>Caller ID — the identity the agent presents to a called party. This value can be text or a telephone number.</w:t>
      </w:r>
    </w:p>
    <w:p w14:paraId="7A86D6DE" w14:textId="77777777" w:rsidR="002B06EF" w:rsidRDefault="00237E20">
      <w:r>
        <w:t>l</w:t>
      </w:r>
    </w:p>
    <w:p w14:paraId="21EDF6F0" w14:textId="77777777" w:rsidR="002B06EF" w:rsidRDefault="00237E20">
      <w:r>
        <w:t>DNIS (read only) — the DNIS assigned to the user. The DNIS serves as the personal voicemail User ID.</w:t>
      </w:r>
    </w:p>
    <w:p w14:paraId="41272B6E" w14:textId="77777777" w:rsidR="002B06EF" w:rsidRDefault="00237E20">
      <w:r>
        <w:t>l</w:t>
      </w:r>
    </w:p>
    <w:p w14:paraId="16B9F76D" w14:textId="77777777" w:rsidR="002B06EF" w:rsidRDefault="00237E20">
      <w:r>
        <w:t>Country code — the agent's country code. This code can be a maximum of three numeric digits and can</w:t>
      </w:r>
    </w:p>
    <w:p w14:paraId="7755C99D" w14:textId="77777777" w:rsidR="002B06EF" w:rsidRDefault="00237E20">
      <w:r>
        <w:t>have a leading plus sign (+).</w:t>
      </w:r>
    </w:p>
    <w:p w14:paraId="31249501" w14:textId="77777777" w:rsidR="002B06EF" w:rsidRDefault="00237E20">
      <w:r>
        <w:t>l</w:t>
      </w:r>
    </w:p>
    <w:p w14:paraId="637522B3" w14:textId="77777777" w:rsidR="002B06EF" w:rsidRDefault="00237E20">
      <w:r>
        <w:t>Area code — the agent's area code. This code can be a maximum of 12 numeric digits.</w:t>
      </w:r>
    </w:p>
    <w:p w14:paraId="1FC116FA" w14:textId="77777777" w:rsidR="002B06EF" w:rsidRDefault="00237E20">
      <w:r>
        <w:t>l</w:t>
      </w:r>
    </w:p>
    <w:p w14:paraId="4D9B4884" w14:textId="77777777" w:rsidR="002B06EF" w:rsidRDefault="00237E20">
      <w:r>
        <w:t>Voice device type — the agent's voice device. The options are:</w:t>
      </w:r>
    </w:p>
    <w:p w14:paraId="5939C5AB" w14:textId="77777777" w:rsidR="002B06EF" w:rsidRDefault="00237E20">
      <w:r>
        <w:t>o</w:t>
      </w:r>
    </w:p>
    <w:p w14:paraId="18612989" w14:textId="77777777" w:rsidR="002B06EF" w:rsidRDefault="00237E20">
      <w:r>
        <w:t>NotSet (default) — set in CCSP UI by the agent</w:t>
      </w:r>
    </w:p>
    <w:p w14:paraId="62831C46" w14:textId="77777777" w:rsidR="002B06EF" w:rsidRDefault="00237E20">
      <w:r>
        <w:t>o</w:t>
      </w:r>
    </w:p>
    <w:p w14:paraId="5AE08969" w14:textId="77777777" w:rsidR="002B06EF" w:rsidRDefault="00237E20">
      <w:r>
        <w:t>SIP — CCSP UI provides a SIP voice terminal</w:t>
      </w:r>
    </w:p>
    <w:p w14:paraId="73047521" w14:textId="77777777" w:rsidR="002B06EF" w:rsidRDefault="00237E20">
      <w:r>
        <w:t>o</w:t>
      </w:r>
    </w:p>
    <w:p w14:paraId="0D0E7A16" w14:textId="77777777" w:rsidR="002B06EF" w:rsidRDefault="00237E20">
      <w:r>
        <w:t>H323 — CCSP UI provides an H.323 voice terminal</w:t>
      </w:r>
    </w:p>
    <w:p w14:paraId="7F6E64A5" w14:textId="77777777" w:rsidR="002B06EF" w:rsidRDefault="00237E20">
      <w:r>
        <w:t>o</w:t>
      </w:r>
    </w:p>
    <w:p w14:paraId="49181928" w14:textId="77777777" w:rsidR="002B06EF" w:rsidRDefault="00237E20">
      <w:r>
        <w:t>VoiceDevice — a phone</w:t>
      </w:r>
    </w:p>
    <w:p w14:paraId="3C8A0041" w14:textId="77777777" w:rsidR="002B06EF" w:rsidRDefault="00237E20">
      <w:r>
        <w:t>o</w:t>
      </w:r>
    </w:p>
    <w:p w14:paraId="15388699" w14:textId="77777777" w:rsidR="002B06EF" w:rsidRDefault="00237E20">
      <w:r>
        <w:t>CommunicatorClient — not in use</w:t>
      </w:r>
    </w:p>
    <w:p w14:paraId="34904BE9" w14:textId="77777777" w:rsidR="002B06EF" w:rsidRDefault="00237E20">
      <w:r>
        <w:t>l</w:t>
      </w:r>
    </w:p>
    <w:p w14:paraId="1EBD098E" w14:textId="77777777" w:rsidR="002B06EF" w:rsidRDefault="00237E20">
      <w:r>
        <w:lastRenderedPageBreak/>
        <w:t>Voice device address — the agent's phone IP or extension in E.164 or SIP URI format. For Teams, use the</w:t>
      </w:r>
    </w:p>
    <w:p w14:paraId="5524533E" w14:textId="77777777" w:rsidR="002B06EF" w:rsidRDefault="00237E20">
      <w:r>
        <w:t>agent's phone number associated with it.</w:t>
      </w:r>
    </w:p>
    <w:p w14:paraId="6D9A5660" w14:textId="77777777" w:rsidR="002B06EF" w:rsidRDefault="00237E20">
      <w:r>
        <w:t>l</w:t>
      </w:r>
    </w:p>
    <w:p w14:paraId="54F08D72" w14:textId="77777777" w:rsidR="002B06EF" w:rsidRDefault="00237E20">
      <w:r>
        <w:t>Block local calls — whether to block outgoing local calls.</w:t>
      </w:r>
    </w:p>
    <w:p w14:paraId="2B6F2FE6" w14:textId="77777777" w:rsidR="002B06EF" w:rsidRDefault="00237E20">
      <w:r>
        <w:t>l</w:t>
      </w:r>
    </w:p>
    <w:p w14:paraId="638D4A18" w14:textId="77777777" w:rsidR="002B06EF" w:rsidRDefault="00237E20">
      <w:r>
        <w:t>Block long distance calls — whether to block outgoing long distance calls.</w:t>
      </w:r>
    </w:p>
    <w:p w14:paraId="3E6055C2" w14:textId="77777777" w:rsidR="002B06EF" w:rsidRDefault="00237E20">
      <w:r>
        <w:t>l</w:t>
      </w:r>
    </w:p>
    <w:p w14:paraId="10C6C18E" w14:textId="77777777" w:rsidR="002B06EF" w:rsidRDefault="00237E20">
      <w:r>
        <w:t>Block international calls — whether to block outgoing international calls.</w:t>
      </w:r>
    </w:p>
    <w:p w14:paraId="33FC2267" w14:textId="77777777" w:rsidR="002B06EF" w:rsidRDefault="00237E20">
      <w:r>
        <w:t>l</w:t>
      </w:r>
    </w:p>
    <w:p w14:paraId="6AC09DA3" w14:textId="77777777" w:rsidR="002B06EF" w:rsidRDefault="00237E20">
      <w:r>
        <w:t>Auto release on call pickup — whether to have the agent automatically enter the released state when a</w:t>
      </w:r>
    </w:p>
    <w:p w14:paraId="7A6C5658" w14:textId="77777777" w:rsidR="002B06EF" w:rsidRDefault="00237E20">
      <w:r>
        <w:t>call is picked up. The agent needs to manually make themselves available when after-call work is complete.</w:t>
      </w:r>
    </w:p>
    <w:p w14:paraId="29396FE5" w14:textId="77777777" w:rsidR="002B06EF" w:rsidRDefault="00237E20">
      <w:r>
        <w:t>l</w:t>
      </w:r>
    </w:p>
    <w:p w14:paraId="1B867CD6" w14:textId="77777777" w:rsidR="002B06EF" w:rsidRDefault="00237E20">
      <w:r>
        <w:t>Auto release on ring timeout — the number of pickup failures after which the agent automatically enters</w:t>
      </w:r>
    </w:p>
    <w:p w14:paraId="116FCCA7" w14:textId="77777777" w:rsidR="002B06EF" w:rsidRDefault="00237E20">
      <w:r>
        <w:t>the released state. The default is 0 (disabled).</w:t>
      </w:r>
    </w:p>
    <w:p w14:paraId="090ACAE8" w14:textId="77777777" w:rsidR="002B06EF" w:rsidRDefault="00237E20">
      <w:r>
        <w:t>l</w:t>
      </w:r>
    </w:p>
    <w:p w14:paraId="7E16EE82" w14:textId="77777777" w:rsidR="002B06EF" w:rsidRDefault="00237E20">
      <w:r>
        <w:t>Automatic answer — whether to have CCSP UI automatically answer calls when they are delivered.</w:t>
      </w:r>
    </w:p>
    <w:p w14:paraId="50C8F553" w14:textId="77777777" w:rsidR="002B06EF" w:rsidRDefault="00237E20">
      <w:r>
        <w:t>l</w:t>
      </w:r>
    </w:p>
    <w:p w14:paraId="487853FC" w14:textId="77777777" w:rsidR="002B06EF" w:rsidRDefault="00237E20">
      <w:r>
        <w:t>IP phone password — the numeric password for the IP phone directly controlled by CCSP.</w:t>
      </w:r>
    </w:p>
    <w:p w14:paraId="4B3AB46D" w14:textId="77777777" w:rsidR="002B06EF" w:rsidRDefault="00237E20">
      <w:r>
        <w:t>l</w:t>
      </w:r>
    </w:p>
    <w:p w14:paraId="2628972F" w14:textId="77777777" w:rsidR="002B06EF" w:rsidRDefault="00237E20">
      <w:r>
        <w:t>Voicemail — whether to enable personal voicemail. Personal voicemail is stored physically in the recording</w:t>
      </w:r>
    </w:p>
    <w:p w14:paraId="7E3CBAE4" w14:textId="77777777" w:rsidR="002B06EF" w:rsidRDefault="00237E20">
      <w:r>
        <w:t>database and is unrelated to ACD-routed voicemail.</w:t>
      </w:r>
    </w:p>
    <w:p w14:paraId="7ADAAE57" w14:textId="77777777" w:rsidR="002B06EF" w:rsidRDefault="00237E20">
      <w:r>
        <w:t>l</w:t>
      </w:r>
    </w:p>
    <w:p w14:paraId="325F4701" w14:textId="77777777" w:rsidR="002B06EF" w:rsidRDefault="00237E20">
      <w:r>
        <w:lastRenderedPageBreak/>
        <w:t>Mailbox PIN — the initial numeric password that the agent enters to access their personal voicemail box.</w:t>
      </w:r>
    </w:p>
    <w:p w14:paraId="0C33AD89" w14:textId="77777777" w:rsidR="002B06EF" w:rsidRDefault="00237E20">
      <w:r>
        <w:t>The agent can change the PIN after logging on to the voicemail system. To log on to voicemail, agents use</w:t>
      </w:r>
    </w:p>
    <w:p w14:paraId="35950EC7" w14:textId="77777777" w:rsidR="002B06EF" w:rsidRDefault="00237E20">
      <w:r>
        <w:t>their direct extension as the user ID and the Mailbox PIN as a password.</w:t>
      </w:r>
    </w:p>
    <w:p w14:paraId="3264B000" w14:textId="77777777" w:rsidR="002B06EF" w:rsidRDefault="00237E20">
      <w:r>
        <w:t>l</w:t>
      </w:r>
    </w:p>
    <w:p w14:paraId="5BC0C352" w14:textId="77777777" w:rsidR="002B06EF" w:rsidRDefault="00237E20">
      <w:r>
        <w:t>KCO mode — whether to enable the agent to remain connected to CCSP through an alternative device for</w:t>
      </w:r>
    </w:p>
    <w:p w14:paraId="0D11FA08" w14:textId="77777777" w:rsidR="002B06EF" w:rsidRDefault="00237E20">
      <w:r>
        <w:t>the duration of their shift. All actions are done on the screen, so agents do not need to answer or hang up</w:t>
      </w:r>
    </w:p>
    <w:p w14:paraId="05B1C533" w14:textId="77777777" w:rsidR="002B06EF" w:rsidRDefault="00237E20">
      <w:r>
        <w:t>calls on the alternative device.</w:t>
      </w:r>
    </w:p>
    <w:p w14:paraId="0FE6E329" w14:textId="77777777" w:rsidR="002B06EF" w:rsidRDefault="00237E20">
      <w:r>
        <w:t>CCSP Admin Help - Tenant - 7.4</w:t>
      </w:r>
    </w:p>
    <w:p w14:paraId="27A56720" w14:textId="77777777" w:rsidR="002B06EF" w:rsidRDefault="00237E20">
      <w:r>
        <w:t>70</w:t>
      </w:r>
    </w:p>
    <w:p w14:paraId="0F71F831" w14:textId="77777777" w:rsidR="002B06EF" w:rsidRDefault="00237E20">
      <w:r>
        <w:t>l</w:t>
      </w:r>
    </w:p>
    <w:p w14:paraId="224B20CE" w14:textId="77777777" w:rsidR="002B06EF" w:rsidRDefault="00237E20">
      <w:r>
        <w:t>Shared mailbox — the agent ID of the shared mailbox. For detailed information, see Enabling personal voice</w:t>
      </w:r>
    </w:p>
    <w:p w14:paraId="373650BC" w14:textId="77777777" w:rsidR="002B06EF" w:rsidRDefault="00237E20">
      <w:r>
        <w:t>mailbox sharing in the CCSP Tenant Administrator Guide.</w:t>
      </w:r>
    </w:p>
    <w:p w14:paraId="39C4043B" w14:textId="77777777" w:rsidR="002B06EF" w:rsidRDefault="00237E20">
      <w:r>
        <w:t>l</w:t>
      </w:r>
    </w:p>
    <w:p w14:paraId="2FE30D4C" w14:textId="77777777" w:rsidR="002B06EF" w:rsidRDefault="00237E20">
      <w:r>
        <w:t>Use SRTP — whether to use SRTP on the Agent leg.</w:t>
      </w:r>
    </w:p>
    <w:p w14:paraId="3481E97D" w14:textId="77777777" w:rsidR="002B06EF" w:rsidRDefault="00237E20">
      <w:r>
        <w:t>Note</w:t>
      </w:r>
    </w:p>
    <w:p w14:paraId="76E721D2" w14:textId="77777777" w:rsidR="002B06EF" w:rsidRDefault="00237E20">
      <w:r>
        <w:t>If Use SRTP is select for the tenant, it is used for the agent irrespective of the above setting. See</w:t>
      </w:r>
    </w:p>
    <w:p w14:paraId="1C096516" w14:textId="77777777" w:rsidR="002B06EF" w:rsidRDefault="00237E20">
      <w:r>
        <w:t>Manage tenant parameters.</w:t>
      </w:r>
    </w:p>
    <w:p w14:paraId="2F77B0C5" w14:textId="77777777" w:rsidR="002B06EF" w:rsidRDefault="00237E20">
      <w:r>
        <w:t>CCSP Admin Help - Tenant - 7.4</w:t>
      </w:r>
    </w:p>
    <w:p w14:paraId="1DC53CC0" w14:textId="77777777" w:rsidR="002B06EF" w:rsidRDefault="00237E20">
      <w:r>
        <w:t>71</w:t>
      </w:r>
    </w:p>
    <w:p w14:paraId="32B85AA8" w14:textId="77777777" w:rsidR="002B06EF" w:rsidRDefault="00237E20">
      <w:r>
        <w:t>Manage personnel parameters</w:t>
      </w:r>
    </w:p>
    <w:p w14:paraId="657AAEC1" w14:textId="77777777" w:rsidR="002B06EF" w:rsidRDefault="00237E20">
      <w:r>
        <w:t>Note</w:t>
      </w:r>
    </w:p>
    <w:p w14:paraId="2E8F0625" w14:textId="77777777" w:rsidR="002B06EF" w:rsidRDefault="00237E20">
      <w:r>
        <w:t>CCSP UI was previously called TouchPoint.</w:t>
      </w:r>
    </w:p>
    <w:p w14:paraId="3FEB7FB9" w14:textId="77777777" w:rsidR="002B06EF" w:rsidRDefault="00237E20">
      <w:r>
        <w:lastRenderedPageBreak/>
        <w:t>On the New Agent/[Agent name] page, on the Parameters tab, enter the following information:</w:t>
      </w:r>
    </w:p>
    <w:p w14:paraId="488FC495" w14:textId="77777777" w:rsidR="002B06EF" w:rsidRDefault="00237E20">
      <w:r>
        <w:t>l</w:t>
      </w:r>
    </w:p>
    <w:p w14:paraId="4E7562F1" w14:textId="77777777" w:rsidR="002B06EF" w:rsidRDefault="00237E20">
      <w:r>
        <w:t>Login license type — the license to assign to the agent. See Allocate legacy licenses to agents.</w:t>
      </w:r>
    </w:p>
    <w:p w14:paraId="08619717" w14:textId="77777777" w:rsidR="002B06EF" w:rsidRDefault="00237E20">
      <w:r>
        <w:t>l</w:t>
      </w:r>
    </w:p>
    <w:p w14:paraId="22EDF12C" w14:textId="77777777" w:rsidR="002B06EF" w:rsidRDefault="00237E20">
      <w:r>
        <w:t>CosmoCorder license — whether to assign this license.</w:t>
      </w:r>
    </w:p>
    <w:p w14:paraId="1D49F815" w14:textId="77777777" w:rsidR="002B06EF" w:rsidRDefault="00237E20">
      <w:r>
        <w:t>l</w:t>
      </w:r>
    </w:p>
    <w:p w14:paraId="39BF01F7" w14:textId="77777777" w:rsidR="002B06EF" w:rsidRDefault="00237E20">
      <w:r>
        <w:t>CosmoConnector license — whether to assign this license.</w:t>
      </w:r>
    </w:p>
    <w:p w14:paraId="6FBB2D61" w14:textId="77777777" w:rsidR="002B06EF" w:rsidRDefault="00237E20">
      <w:r>
        <w:t>l</w:t>
      </w:r>
    </w:p>
    <w:p w14:paraId="7AC8DB78" w14:textId="77777777" w:rsidR="002B06EF" w:rsidRDefault="00237E20">
      <w:r>
        <w:t>ScreenRecording license — whether to assign this license.</w:t>
      </w:r>
    </w:p>
    <w:p w14:paraId="069886E7" w14:textId="77777777" w:rsidR="002B06EF" w:rsidRDefault="00237E20">
      <w:r>
        <w:t>l</w:t>
      </w:r>
    </w:p>
    <w:p w14:paraId="247C0C95" w14:textId="77777777" w:rsidR="002B06EF" w:rsidRDefault="00237E20">
      <w:r>
        <w:t>External email address — the email address for delivery of personal voicemail. Agents with personal</w:t>
      </w:r>
    </w:p>
    <w:p w14:paraId="45FB809A" w14:textId="77777777" w:rsidR="002B06EF" w:rsidRDefault="00237E20">
      <w:r>
        <w:t>voicemail enabled can have their personal voicemail delivered as email sound file attachments. The emails</w:t>
      </w:r>
    </w:p>
    <w:p w14:paraId="5C8170EE" w14:textId="77777777" w:rsidR="002B06EF" w:rsidRDefault="00237E20">
      <w:r>
        <w:t>containing the attachments are sent to this external email address, which is not related to ACD-routed</w:t>
      </w:r>
    </w:p>
    <w:p w14:paraId="6CD64442" w14:textId="77777777" w:rsidR="002B06EF" w:rsidRDefault="00237E20">
      <w:r>
        <w:t>emails.</w:t>
      </w:r>
    </w:p>
    <w:p w14:paraId="73058418" w14:textId="77777777" w:rsidR="002B06EF" w:rsidRDefault="00237E20">
      <w:r>
        <w:t>l</w:t>
      </w:r>
    </w:p>
    <w:p w14:paraId="35A9911E" w14:textId="77777777" w:rsidR="002B06EF" w:rsidRDefault="00237E20">
      <w:r>
        <w:t>Agent can change password — whether to allow the agent to change their CCSP UI password. If not</w:t>
      </w:r>
    </w:p>
    <w:p w14:paraId="4531043D" w14:textId="77777777" w:rsidR="002B06EF" w:rsidRDefault="00237E20">
      <w:r>
        <w:t>selected, password settings do not appear in CCSP UI.</w:t>
      </w:r>
    </w:p>
    <w:p w14:paraId="047C77EC" w14:textId="77777777" w:rsidR="002B06EF" w:rsidRDefault="00237E20">
      <w:r>
        <w:t>l</w:t>
      </w:r>
    </w:p>
    <w:p w14:paraId="36115175" w14:textId="77777777" w:rsidR="002B06EF" w:rsidRDefault="00237E20">
      <w:r>
        <w:t>Available upon login — whether to have the agent automatically become available when logging on to</w:t>
      </w:r>
    </w:p>
    <w:p w14:paraId="516EBC3C" w14:textId="77777777" w:rsidR="002B06EF" w:rsidRDefault="00237E20">
      <w:r>
        <w:t>CCSP UI.</w:t>
      </w:r>
    </w:p>
    <w:p w14:paraId="2038359F" w14:textId="77777777" w:rsidR="002B06EF" w:rsidRDefault="00237E20">
      <w:r>
        <w:t>l</w:t>
      </w:r>
    </w:p>
    <w:p w14:paraId="276DD6DA" w14:textId="77777777" w:rsidR="002B06EF" w:rsidRDefault="00237E20">
      <w:r>
        <w:t>CRM URL — the URL of the tenant's CRM.</w:t>
      </w:r>
    </w:p>
    <w:p w14:paraId="3BD8249D" w14:textId="77777777" w:rsidR="002B06EF" w:rsidRDefault="00237E20">
      <w:r>
        <w:lastRenderedPageBreak/>
        <w:t>l</w:t>
      </w:r>
    </w:p>
    <w:p w14:paraId="6E017672" w14:textId="77777777" w:rsidR="002B06EF" w:rsidRDefault="00237E20">
      <w:r>
        <w:t>CRM user ID — the agent's user ID for the tenant's CRM.</w:t>
      </w:r>
    </w:p>
    <w:p w14:paraId="4929E455" w14:textId="77777777" w:rsidR="002B06EF" w:rsidRDefault="00237E20">
      <w:r>
        <w:t>l</w:t>
      </w:r>
    </w:p>
    <w:p w14:paraId="67296087" w14:textId="77777777" w:rsidR="002B06EF" w:rsidRDefault="00237E20">
      <w:r>
        <w:t>CRM password — the agent's password for access to the tenant's CRM.</w:t>
      </w:r>
    </w:p>
    <w:p w14:paraId="3968F81B" w14:textId="77777777" w:rsidR="002B06EF" w:rsidRDefault="00237E20">
      <w:r>
        <w:t>l</w:t>
      </w:r>
    </w:p>
    <w:p w14:paraId="0B02EE37" w14:textId="77777777" w:rsidR="002B06EF" w:rsidRDefault="00237E20">
      <w:r>
        <w:t>Block agent to agent calls — whether to prevent the agent from calling another agent.</w:t>
      </w:r>
    </w:p>
    <w:p w14:paraId="0A79759F" w14:textId="77777777" w:rsidR="002B06EF" w:rsidRDefault="00237E20">
      <w:r>
        <w:t>l</w:t>
      </w:r>
    </w:p>
    <w:p w14:paraId="70A20CBB" w14:textId="77777777" w:rsidR="002B06EF" w:rsidRDefault="00237E20">
      <w:r>
        <w:t>Block xfer/conf to agent — whether to prevent the agent from transferring or conferencing calls to</w:t>
      </w:r>
    </w:p>
    <w:p w14:paraId="13CF5613" w14:textId="77777777" w:rsidR="002B06EF" w:rsidRDefault="00237E20">
      <w:r>
        <w:t>another agent.</w:t>
      </w:r>
    </w:p>
    <w:p w14:paraId="1425DF5C" w14:textId="77777777" w:rsidR="002B06EF" w:rsidRDefault="00237E20">
      <w:r>
        <w:t>l</w:t>
      </w:r>
    </w:p>
    <w:p w14:paraId="0BF698B4" w14:textId="77777777" w:rsidR="002B06EF" w:rsidRDefault="00237E20">
      <w:r>
        <w:t>Block call/xfer to system — whether to prevent the agent from transferring calls to entry points.</w:t>
      </w:r>
    </w:p>
    <w:p w14:paraId="0E4CE16C" w14:textId="77777777" w:rsidR="002B06EF" w:rsidRDefault="00237E20">
      <w:r>
        <w:t>l</w:t>
      </w:r>
    </w:p>
    <w:p w14:paraId="3670B045" w14:textId="77777777" w:rsidR="002B06EF" w:rsidRDefault="00237E20">
      <w:r>
        <w:t>Preferences edit by agent — whether the agent can edit their preferences in CCSP UI. The options are:</w:t>
      </w:r>
    </w:p>
    <w:p w14:paraId="1C271E36" w14:textId="77777777" w:rsidR="002B06EF" w:rsidRDefault="00237E20">
      <w:r>
        <w:t>o</w:t>
      </w:r>
    </w:p>
    <w:p w14:paraId="23BEBA9C" w14:textId="77777777" w:rsidR="002B06EF" w:rsidRDefault="00237E20">
      <w:r>
        <w:t>Deny — preferences are not displayed in CCSP UI.</w:t>
      </w:r>
    </w:p>
    <w:p w14:paraId="6709C6F7" w14:textId="77777777" w:rsidR="002B06EF" w:rsidRDefault="00237E20">
      <w:r>
        <w:t>o</w:t>
      </w:r>
    </w:p>
    <w:p w14:paraId="7D22D8D4" w14:textId="77777777" w:rsidR="002B06EF" w:rsidRDefault="00237E20">
      <w:r>
        <w:t>Allow (default) — the agent can permanently configure CCSP UI preferences.</w:t>
      </w:r>
    </w:p>
    <w:p w14:paraId="3CE53AD2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t>o</w:t>
      </w:r>
    </w:p>
    <w:p w14:paraId="410E633B" w14:textId="77777777" w:rsidR="002B06EF" w:rsidRPr="001A7ED7" w:rsidRDefault="00237E20">
      <w:pPr>
        <w:rPr>
          <w:lang w:val="it-IT"/>
        </w:rPr>
      </w:pPr>
      <w:proofErr w:type="spellStart"/>
      <w:r w:rsidRPr="001A7ED7">
        <w:rPr>
          <w:lang w:val="it-IT"/>
        </w:rPr>
        <w:t>Allow</w:t>
      </w:r>
      <w:proofErr w:type="spellEnd"/>
      <w:r w:rsidRPr="001A7ED7">
        <w:rPr>
          <w:lang w:val="it-IT"/>
        </w:rPr>
        <w:t xml:space="preserve"> per session — obsolete.</w:t>
      </w:r>
    </w:p>
    <w:p w14:paraId="60019936" w14:textId="77777777" w:rsidR="002B06EF" w:rsidRDefault="00237E20">
      <w:r>
        <w:t>o</w:t>
      </w:r>
    </w:p>
    <w:p w14:paraId="385F9119" w14:textId="77777777" w:rsidR="002B06EF" w:rsidRDefault="00237E20">
      <w:r>
        <w:t>Read-only — preferences are displayed but selection is disabled in CCSP UI.</w:t>
      </w:r>
    </w:p>
    <w:p w14:paraId="454E35D0" w14:textId="77777777" w:rsidR="002B06EF" w:rsidRDefault="00237E20">
      <w:r>
        <w:t>l</w:t>
      </w:r>
    </w:p>
    <w:p w14:paraId="64733C36" w14:textId="77777777" w:rsidR="002B06EF" w:rsidRDefault="00237E20">
      <w:r>
        <w:t>Encrypted recording restrictions — the restrictions that apply to supervisors when playing back encrypted</w:t>
      </w:r>
    </w:p>
    <w:p w14:paraId="33D9C0AE" w14:textId="77777777" w:rsidR="002B06EF" w:rsidRDefault="00237E20">
      <w:r>
        <w:t>recordings. The default is None.</w:t>
      </w:r>
    </w:p>
    <w:p w14:paraId="43C19D9D" w14:textId="77777777" w:rsidR="002B06EF" w:rsidRDefault="00237E20">
      <w:r>
        <w:lastRenderedPageBreak/>
        <w:t>Note</w:t>
      </w:r>
    </w:p>
    <w:p w14:paraId="75C87808" w14:textId="77777777" w:rsidR="002B06EF" w:rsidRDefault="00237E20">
      <w:r>
        <w:t>Encrypted recording restrictions for the tenant are set in the Tenant Properties dialog, on the</w:t>
      </w:r>
    </w:p>
    <w:p w14:paraId="26B1CF9B" w14:textId="77777777" w:rsidR="002B06EF" w:rsidRDefault="00237E20">
      <w:r>
        <w:t>Parameters tab (see Manage tenant parameters). To override this setting for the agent, select a value</w:t>
      </w:r>
    </w:p>
    <w:p w14:paraId="0E763B2A" w14:textId="77777777" w:rsidR="002B06EF" w:rsidRDefault="00237E20">
      <w:r>
        <w:t>other than None. For more information, see Playing back encrypted recordings in the CCSP Tenant</w:t>
      </w:r>
    </w:p>
    <w:p w14:paraId="68C8632B" w14:textId="77777777" w:rsidR="002B06EF" w:rsidRDefault="00237E20">
      <w:r>
        <w:t>Administrator Guide.</w:t>
      </w:r>
    </w:p>
    <w:p w14:paraId="6A914934" w14:textId="77777777" w:rsidR="002B06EF" w:rsidRDefault="00237E20">
      <w:r>
        <w:t>CCSP Admin Help - Tenant - 7.4</w:t>
      </w:r>
    </w:p>
    <w:p w14:paraId="62B22EE6" w14:textId="77777777" w:rsidR="002B06EF" w:rsidRDefault="00237E20">
      <w:r>
        <w:t>72</w:t>
      </w:r>
    </w:p>
    <w:p w14:paraId="68BE13AE" w14:textId="77777777" w:rsidR="002B06EF" w:rsidRDefault="00237E20">
      <w:r>
        <w:t>Manage phone aliases</w:t>
      </w:r>
    </w:p>
    <w:p w14:paraId="5F05EA27" w14:textId="77777777" w:rsidR="002B06EF" w:rsidRDefault="00237E20">
      <w:r>
        <w:t>Use wildcards in phone aliases</w:t>
      </w:r>
    </w:p>
    <w:p w14:paraId="00F4C23F" w14:textId="77777777" w:rsidR="002B06EF" w:rsidRDefault="00237E20">
      <w:r>
        <w:t>View the Phone Aliases list</w:t>
      </w:r>
    </w:p>
    <w:p w14:paraId="48CCA9D4" w14:textId="77777777" w:rsidR="002B06EF" w:rsidRDefault="00237E20">
      <w:r>
        <w:t>Add a phone alias</w:t>
      </w:r>
    </w:p>
    <w:p w14:paraId="6E9BF3AB" w14:textId="77777777" w:rsidR="002B06EF" w:rsidRDefault="00237E20">
      <w:r>
        <w:t>Edit a phone alias</w:t>
      </w:r>
    </w:p>
    <w:p w14:paraId="6FDFE1A0" w14:textId="77777777" w:rsidR="002B06EF" w:rsidRDefault="00237E20">
      <w:r>
        <w:t>Delete a phone alias</w:t>
      </w:r>
    </w:p>
    <w:p w14:paraId="7ADFB6BA" w14:textId="77777777" w:rsidR="002B06EF" w:rsidRDefault="00237E20">
      <w:r>
        <w:t>Phone aliases can be used to create easily memorized nicknames for particular phone numbers, or to map to</w:t>
      </w:r>
    </w:p>
    <w:p w14:paraId="7371E44B" w14:textId="77777777" w:rsidR="002B06EF" w:rsidRDefault="00237E20">
      <w:r>
        <w:t>particular numbers or individuals within your organization. They can be thought of as extensions, but they can</w:t>
      </w:r>
    </w:p>
    <w:p w14:paraId="735012A5" w14:textId="77777777" w:rsidR="002B06EF" w:rsidRDefault="00237E20">
      <w:r>
        <w:t>be any set of alphanumeric characters, including words or short phrases. When assigning words or phrases to</w:t>
      </w:r>
    </w:p>
    <w:p w14:paraId="61E83874" w14:textId="77777777" w:rsidR="002B06EF" w:rsidRDefault="00237E20">
      <w:r>
        <w:t>an alias, any users who would be likely to use the alias should be made aware of its existence.</w:t>
      </w:r>
    </w:p>
    <w:p w14:paraId="24CAA55D" w14:textId="77777777" w:rsidR="002B06EF" w:rsidRDefault="00237E20">
      <w:r>
        <w:t>Use wildcards in phone aliases</w:t>
      </w:r>
    </w:p>
    <w:p w14:paraId="0D36B7DB" w14:textId="77777777" w:rsidR="002B06EF" w:rsidRDefault="00237E20">
      <w:r>
        <w:t>A common use for this feature is to create shortcut dialing numbers, similar to speed dialing numbers, for a</w:t>
      </w:r>
    </w:p>
    <w:p w14:paraId="07380296" w14:textId="77777777" w:rsidR="002B06EF" w:rsidRDefault="00237E20">
      <w:r>
        <w:t>company with offices in different locations. If, for example, all of the extensions in your local office begin with</w:t>
      </w:r>
    </w:p>
    <w:p w14:paraId="0AC7E68C" w14:textId="77777777" w:rsidR="002B06EF" w:rsidRDefault="00237E20">
      <w:r>
        <w:lastRenderedPageBreak/>
        <w:t>the digit 4 and the extensions in another office begin with 7, you can assign the alias 7000 to the number</w:t>
      </w:r>
    </w:p>
    <w:p w14:paraId="31E44939" w14:textId="77777777" w:rsidR="002B06EF" w:rsidRDefault="00237E20">
      <w:r>
        <w:t>+1516557000. Then a person in your office only has to dial 7000 to connect to the person with that number in</w:t>
      </w:r>
    </w:p>
    <w:p w14:paraId="1DD9EAAC" w14:textId="77777777" w:rsidR="002B06EF" w:rsidRDefault="00237E20">
      <w:r>
        <w:t>the other office.</w:t>
      </w:r>
    </w:p>
    <w:p w14:paraId="4C0C8F97" w14:textId="77777777" w:rsidR="002B06EF" w:rsidRDefault="00237E20">
      <w:r>
        <w:t>You can also use a question mark as a wildcard to replace any digits in both the alias and the number to be</w:t>
      </w:r>
    </w:p>
    <w:p w14:paraId="18ED7C29" w14:textId="77777777" w:rsidR="002B06EF" w:rsidRDefault="00237E20">
      <w:r>
        <w:t>dialed. To extend the above example further, you could assign the alias 7??? to the phone number +1516557???</w:t>
      </w:r>
    </w:p>
    <w:p w14:paraId="69C0DE60" w14:textId="77777777" w:rsidR="002B06EF" w:rsidRDefault="00237E20">
      <w:r>
        <w:t>to create shortcuts to all of the extensions in that other office. In a similar manner, you could assign the alias</w:t>
      </w:r>
    </w:p>
    <w:p w14:paraId="271FEC88" w14:textId="77777777" w:rsidR="002B06EF" w:rsidRDefault="00237E20">
      <w:r>
        <w:t>4??? to your +1631940??? main office phone number.</w:t>
      </w:r>
    </w:p>
    <w:p w14:paraId="0EC1E737" w14:textId="77777777" w:rsidR="002B06EF" w:rsidRDefault="00237E20">
      <w:r>
        <w:t>View the Phone Aliases list</w:t>
      </w:r>
    </w:p>
    <w:p w14:paraId="3FCFD93C" w14:textId="77777777" w:rsidR="002B06EF" w:rsidRDefault="00237E20">
      <w:r>
        <w:t>1.</w:t>
      </w:r>
    </w:p>
    <w:p w14:paraId="23CDABBD" w14:textId="77777777" w:rsidR="002B06EF" w:rsidRDefault="00237E20">
      <w:r>
        <w:t>On the navigation pane, click</w:t>
      </w:r>
    </w:p>
    <w:p w14:paraId="24423C71" w14:textId="77777777" w:rsidR="002B06EF" w:rsidRDefault="00237E20">
      <w:r>
        <w:t>Miscellaneous.</w:t>
      </w:r>
    </w:p>
    <w:p w14:paraId="1C15792B" w14:textId="77777777" w:rsidR="002B06EF" w:rsidRDefault="00237E20">
      <w:r>
        <w:t>2.</w:t>
      </w:r>
    </w:p>
    <w:p w14:paraId="7ED63059" w14:textId="77777777" w:rsidR="002B06EF" w:rsidRDefault="00237E20">
      <w:r>
        <w:t>Click the Phone Aliases tab. The Phone Aliases list appears. For navigation information, see List view and</w:t>
      </w:r>
    </w:p>
    <w:p w14:paraId="7A09BC57" w14:textId="77777777" w:rsidR="002B06EF" w:rsidRDefault="00237E20">
      <w:r>
        <w:t>How to search. For column descriptions, see Add a phone alias.</w:t>
      </w:r>
    </w:p>
    <w:p w14:paraId="628B591A" w14:textId="77777777" w:rsidR="002B06EF" w:rsidRDefault="00237E20">
      <w:r>
        <w:t>CCSP Admin Help - Tenant - 7.4</w:t>
      </w:r>
    </w:p>
    <w:p w14:paraId="16E63242" w14:textId="77777777" w:rsidR="002B06EF" w:rsidRDefault="00237E20">
      <w:r>
        <w:t>73</w:t>
      </w:r>
    </w:p>
    <w:p w14:paraId="1822D277" w14:textId="77777777" w:rsidR="002B06EF" w:rsidRDefault="00237E20">
      <w:r>
        <w:t>Add a phone alias</w:t>
      </w:r>
    </w:p>
    <w:p w14:paraId="0AF0D376" w14:textId="77777777" w:rsidR="002B06EF" w:rsidRDefault="00237E20">
      <w:r>
        <w:t>1.</w:t>
      </w:r>
    </w:p>
    <w:p w14:paraId="53ECFA22" w14:textId="77777777" w:rsidR="002B06EF" w:rsidRDefault="00237E20">
      <w:r>
        <w:t>On the Phone Aliases page, click</w:t>
      </w:r>
    </w:p>
    <w:p w14:paraId="4544C0E5" w14:textId="77777777" w:rsidR="002B06EF" w:rsidRDefault="00237E20">
      <w:r>
        <w:t>Add. The New phone alias dialog appears.</w:t>
      </w:r>
    </w:p>
    <w:p w14:paraId="79A8E329" w14:textId="77777777" w:rsidR="002B06EF" w:rsidRDefault="00237E20">
      <w:r>
        <w:t>2.</w:t>
      </w:r>
    </w:p>
    <w:p w14:paraId="5F1F9128" w14:textId="77777777" w:rsidR="002B06EF" w:rsidRDefault="00237E20">
      <w:r>
        <w:t>Enter the following information:</w:t>
      </w:r>
    </w:p>
    <w:p w14:paraId="59108FB6" w14:textId="77777777" w:rsidR="002B06EF" w:rsidRDefault="00237E20">
      <w:r>
        <w:lastRenderedPageBreak/>
        <w:t>o</w:t>
      </w:r>
    </w:p>
    <w:p w14:paraId="6B660D56" w14:textId="77777777" w:rsidR="002B06EF" w:rsidRDefault="00237E20">
      <w:r>
        <w:t>Phone alias (required) — the name, number, or other significant identifier.</w:t>
      </w:r>
    </w:p>
    <w:p w14:paraId="451A7C60" w14:textId="77777777" w:rsidR="002B06EF" w:rsidRDefault="00237E20">
      <w:r>
        <w:t>o</w:t>
      </w:r>
    </w:p>
    <w:p w14:paraId="24224A84" w14:textId="77777777" w:rsidR="002B06EF" w:rsidRDefault="00237E20">
      <w:r>
        <w:t>International number (required) — the + (international standard format) phone number that is</w:t>
      </w:r>
    </w:p>
    <w:p w14:paraId="5291630C" w14:textId="77777777" w:rsidR="002B06EF" w:rsidRDefault="00237E20">
      <w:r>
        <w:t>dialed when the alias is used. This number must follow the international standard format, but does not</w:t>
      </w:r>
    </w:p>
    <w:p w14:paraId="2E91ACEF" w14:textId="77777777" w:rsidR="002B06EF" w:rsidRDefault="00237E20">
      <w:r>
        <w:t>necessarily have to be in another country.</w:t>
      </w:r>
    </w:p>
    <w:p w14:paraId="25A4240B" w14:textId="77777777" w:rsidR="002B06EF" w:rsidRDefault="00237E20">
      <w:r>
        <w:t>3.</w:t>
      </w:r>
    </w:p>
    <w:p w14:paraId="25077DF5" w14:textId="77777777" w:rsidR="002B06EF" w:rsidRDefault="00237E20">
      <w:r>
        <w:t>Click OK.</w:t>
      </w:r>
    </w:p>
    <w:p w14:paraId="2B77F02E" w14:textId="77777777" w:rsidR="002B06EF" w:rsidRDefault="00237E20">
      <w:r>
        <w:t>Edit a phone alias</w:t>
      </w:r>
    </w:p>
    <w:p w14:paraId="3345D5D3" w14:textId="77777777" w:rsidR="002B06EF" w:rsidRDefault="00237E20">
      <w:r>
        <w:t>1.</w:t>
      </w:r>
    </w:p>
    <w:p w14:paraId="1928D393" w14:textId="77777777" w:rsidR="002B06EF" w:rsidRDefault="00237E20">
      <w:r>
        <w:t>On the Phone Aliases page, click the item to edit. The Phone alias: [Name] dialog appears.</w:t>
      </w:r>
    </w:p>
    <w:p w14:paraId="4E4972A9" w14:textId="77777777" w:rsidR="002B06EF" w:rsidRDefault="00237E20">
      <w:r>
        <w:t>2.</w:t>
      </w:r>
    </w:p>
    <w:p w14:paraId="72C0A970" w14:textId="77777777" w:rsidR="002B06EF" w:rsidRDefault="00237E20">
      <w:r>
        <w:t>Edit the information. For details, see Add a phone alias.</w:t>
      </w:r>
    </w:p>
    <w:p w14:paraId="64312B0A" w14:textId="77777777" w:rsidR="002B06EF" w:rsidRDefault="00237E20">
      <w:r>
        <w:t>3.</w:t>
      </w:r>
    </w:p>
    <w:p w14:paraId="4D4D1A7D" w14:textId="77777777" w:rsidR="002B06EF" w:rsidRDefault="00237E20">
      <w:r>
        <w:t>Click OK.</w:t>
      </w:r>
    </w:p>
    <w:p w14:paraId="21FE10EB" w14:textId="77777777" w:rsidR="002B06EF" w:rsidRDefault="00237E20">
      <w:r>
        <w:t>Delete a phone alias</w:t>
      </w:r>
    </w:p>
    <w:p w14:paraId="2ADBC33E" w14:textId="77777777" w:rsidR="002B06EF" w:rsidRDefault="00237E20">
      <w:r>
        <w:t>1.</w:t>
      </w:r>
    </w:p>
    <w:p w14:paraId="4BDDDA05" w14:textId="77777777" w:rsidR="002B06EF" w:rsidRDefault="00237E20">
      <w:r>
        <w:t>On the Phone Aliases page, select the item/s to delete.</w:t>
      </w:r>
    </w:p>
    <w:p w14:paraId="1901CA02" w14:textId="77777777" w:rsidR="002B06EF" w:rsidRDefault="00237E20">
      <w:r>
        <w:t>2.</w:t>
      </w:r>
    </w:p>
    <w:p w14:paraId="74AF808C" w14:textId="77777777" w:rsidR="002B06EF" w:rsidRDefault="00237E20">
      <w:r>
        <w:t>Click</w:t>
      </w:r>
    </w:p>
    <w:p w14:paraId="0BE36230" w14:textId="77777777" w:rsidR="002B06EF" w:rsidRDefault="00237E20">
      <w:r>
        <w:t>Delete and then confirm the deletion.</w:t>
      </w:r>
    </w:p>
    <w:p w14:paraId="2D3A917F" w14:textId="77777777" w:rsidR="002B06EF" w:rsidRDefault="00237E20">
      <w:r>
        <w:t>CCSP Admin Help - Tenant - 7.4</w:t>
      </w:r>
    </w:p>
    <w:p w14:paraId="3AEC889C" w14:textId="77777777" w:rsidR="002B06EF" w:rsidRDefault="00237E20">
      <w:r>
        <w:t>74</w:t>
      </w:r>
    </w:p>
    <w:p w14:paraId="1F41897D" w14:textId="77777777" w:rsidR="002B06EF" w:rsidRDefault="00237E20">
      <w:r>
        <w:t>Manage queues</w:t>
      </w:r>
    </w:p>
    <w:p w14:paraId="30443875" w14:textId="77777777" w:rsidR="002B06EF" w:rsidRDefault="00237E20">
      <w:r>
        <w:t>View the Queues list</w:t>
      </w:r>
    </w:p>
    <w:p w14:paraId="4436B53F" w14:textId="77777777" w:rsidR="002B06EF" w:rsidRPr="001A7ED7" w:rsidRDefault="00237E20">
      <w:pPr>
        <w:rPr>
          <w:lang w:val="it-IT"/>
        </w:rPr>
      </w:pPr>
      <w:proofErr w:type="spellStart"/>
      <w:r w:rsidRPr="001A7ED7">
        <w:rPr>
          <w:lang w:val="it-IT"/>
        </w:rPr>
        <w:lastRenderedPageBreak/>
        <w:t>Add</w:t>
      </w:r>
      <w:proofErr w:type="spellEnd"/>
      <w:r w:rsidRPr="001A7ED7">
        <w:rPr>
          <w:lang w:val="it-IT"/>
        </w:rPr>
        <w:t xml:space="preserve"> a </w:t>
      </w:r>
      <w:proofErr w:type="spellStart"/>
      <w:r w:rsidRPr="001A7ED7">
        <w:rPr>
          <w:lang w:val="it-IT"/>
        </w:rPr>
        <w:t>queue</w:t>
      </w:r>
      <w:proofErr w:type="spellEnd"/>
    </w:p>
    <w:p w14:paraId="01D41C70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t xml:space="preserve">Clone a </w:t>
      </w:r>
      <w:proofErr w:type="spellStart"/>
      <w:r w:rsidRPr="001A7ED7">
        <w:rPr>
          <w:lang w:val="it-IT"/>
        </w:rPr>
        <w:t>queue</w:t>
      </w:r>
      <w:proofErr w:type="spellEnd"/>
    </w:p>
    <w:p w14:paraId="4153B367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t xml:space="preserve">Edit a </w:t>
      </w:r>
      <w:proofErr w:type="spellStart"/>
      <w:r w:rsidRPr="001A7ED7">
        <w:rPr>
          <w:lang w:val="it-IT"/>
        </w:rPr>
        <w:t>queue</w:t>
      </w:r>
      <w:proofErr w:type="spellEnd"/>
    </w:p>
    <w:p w14:paraId="43165189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t xml:space="preserve">Delete a </w:t>
      </w:r>
      <w:proofErr w:type="spellStart"/>
      <w:r w:rsidRPr="001A7ED7">
        <w:rPr>
          <w:lang w:val="it-IT"/>
        </w:rPr>
        <w:t>queue</w:t>
      </w:r>
      <w:proofErr w:type="spellEnd"/>
    </w:p>
    <w:p w14:paraId="4A42BA74" w14:textId="77777777" w:rsidR="002B06EF" w:rsidRDefault="00237E20">
      <w:r>
        <w:t>Caution</w:t>
      </w:r>
    </w:p>
    <w:p w14:paraId="7CF7CB21" w14:textId="77777777" w:rsidR="002B06EF" w:rsidRDefault="00237E20">
      <w:r>
        <w:t>The information entered in the Queue: [Name] dialog dictates call flow, sets priorities, and triggers events</w:t>
      </w:r>
    </w:p>
    <w:p w14:paraId="4938ACC5" w14:textId="77777777" w:rsidR="002B06EF" w:rsidRDefault="00237E20">
      <w:r>
        <w:t>effecting calls arriving at your contact center. It determines the quality of service your business strives to</w:t>
      </w:r>
    </w:p>
    <w:p w14:paraId="1E48DE1B" w14:textId="77777777" w:rsidR="002B06EF" w:rsidRDefault="00237E20">
      <w:r>
        <w:t>provide its customers. Therefore, this information must be agreed to or provided by your contact center's</w:t>
      </w:r>
    </w:p>
    <w:p w14:paraId="6C7D71CC" w14:textId="77777777" w:rsidR="002B06EF" w:rsidRDefault="00237E20">
      <w:r>
        <w:t>affected business units.</w:t>
      </w:r>
    </w:p>
    <w:p w14:paraId="23837D99" w14:textId="77777777" w:rsidR="002B06EF" w:rsidRDefault="00237E20">
      <w:r>
        <w:t>View the Queues list</w:t>
      </w:r>
    </w:p>
    <w:p w14:paraId="06760C02" w14:textId="77777777" w:rsidR="002B06EF" w:rsidRDefault="00237E20">
      <w:r>
        <w:t>1.</w:t>
      </w:r>
    </w:p>
    <w:p w14:paraId="79B76FC1" w14:textId="77777777" w:rsidR="002B06EF" w:rsidRDefault="00237E20">
      <w:r>
        <w:t>On the navigation pane, click</w:t>
      </w:r>
    </w:p>
    <w:p w14:paraId="0D4746D0" w14:textId="77777777" w:rsidR="002B06EF" w:rsidRDefault="00237E20">
      <w:r>
        <w:t>Routing.</w:t>
      </w:r>
    </w:p>
    <w:p w14:paraId="02744B3E" w14:textId="77777777" w:rsidR="002B06EF" w:rsidRDefault="00237E20">
      <w:r>
        <w:t>2.</w:t>
      </w:r>
    </w:p>
    <w:p w14:paraId="42774D69" w14:textId="77777777" w:rsidR="002B06EF" w:rsidRDefault="00237E20">
      <w:r>
        <w:t>Click the Queues tab. The Queues list appears. For navigation information, see List view and How to</w:t>
      </w:r>
    </w:p>
    <w:p w14:paraId="75E17E59" w14:textId="77777777" w:rsidR="002B06EF" w:rsidRDefault="00237E20">
      <w:r>
        <w:t>search. For column descriptions, see Add a queue.</w:t>
      </w:r>
    </w:p>
    <w:p w14:paraId="66B91EEE" w14:textId="77777777" w:rsidR="002B06EF" w:rsidRDefault="00237E20">
      <w:r>
        <w:t>Add a queue</w:t>
      </w:r>
    </w:p>
    <w:p w14:paraId="66E48160" w14:textId="77777777" w:rsidR="002B06EF" w:rsidRDefault="00237E20">
      <w:r>
        <w:t>1.</w:t>
      </w:r>
    </w:p>
    <w:p w14:paraId="674435CF" w14:textId="77777777" w:rsidR="002B06EF" w:rsidRDefault="00237E20">
      <w:r>
        <w:t>On the Queues page, click</w:t>
      </w:r>
    </w:p>
    <w:p w14:paraId="3ED142A8" w14:textId="77777777" w:rsidR="002B06EF" w:rsidRDefault="00237E20">
      <w:r>
        <w:t>Add. The New Queue dialog appears.</w:t>
      </w:r>
    </w:p>
    <w:p w14:paraId="7CF6F58D" w14:textId="77777777" w:rsidR="002B06EF" w:rsidRDefault="00237E20">
      <w:r>
        <w:t>2.</w:t>
      </w:r>
    </w:p>
    <w:p w14:paraId="29373037" w14:textId="77777777" w:rsidR="002B06EF" w:rsidRDefault="00237E20">
      <w:r>
        <w:t>Enter the following information:</w:t>
      </w:r>
    </w:p>
    <w:p w14:paraId="4541698C" w14:textId="77777777" w:rsidR="002B06EF" w:rsidRDefault="00237E20">
      <w:r>
        <w:t>o</w:t>
      </w:r>
    </w:p>
    <w:p w14:paraId="797B0935" w14:textId="77777777" w:rsidR="002B06EF" w:rsidRDefault="00237E20">
      <w:r>
        <w:lastRenderedPageBreak/>
        <w:t>Queue name (required) — the name of the queue. Queue names can be a maximum of 32 characters.</w:t>
      </w:r>
    </w:p>
    <w:p w14:paraId="001D1EEF" w14:textId="77777777" w:rsidR="002B06EF" w:rsidRDefault="00237E20">
      <w:r>
        <w:t>o</w:t>
      </w:r>
    </w:p>
    <w:p w14:paraId="783860DB" w14:textId="77777777" w:rsidR="002B06EF" w:rsidRDefault="00237E20">
      <w:r>
        <w:t>Description — a description of the queue.</w:t>
      </w:r>
    </w:p>
    <w:p w14:paraId="25E8ADF1" w14:textId="77777777" w:rsidR="002B06EF" w:rsidRDefault="00237E20">
      <w:r>
        <w:t>o</w:t>
      </w:r>
    </w:p>
    <w:p w14:paraId="6A65CC7E" w14:textId="77777777" w:rsidR="002B06EF" w:rsidRDefault="00237E20">
      <w:r>
        <w:t>Primary in groups — select the primary group or groups for this queue.</w:t>
      </w:r>
    </w:p>
    <w:p w14:paraId="5E62E4B9" w14:textId="77777777" w:rsidR="002B06EF" w:rsidRDefault="00237E20">
      <w:r>
        <w:t>o</w:t>
      </w:r>
    </w:p>
    <w:p w14:paraId="12ED7D14" w14:textId="77777777" w:rsidR="002B06EF" w:rsidRDefault="00237E20">
      <w:r>
        <w:t>Secondary in groups — select the secondary group or groups for this queue.</w:t>
      </w:r>
    </w:p>
    <w:p w14:paraId="3BE42303" w14:textId="77777777" w:rsidR="002B06EF" w:rsidRDefault="00237E20">
      <w:r>
        <w:t>o</w:t>
      </w:r>
    </w:p>
    <w:p w14:paraId="3A1FED27" w14:textId="77777777" w:rsidR="002B06EF" w:rsidRDefault="00237E20">
      <w:r>
        <w:t>Skills — select the skill requirements to assign to calls that arrive at this queue without a skill assigned</w:t>
      </w:r>
    </w:p>
    <w:p w14:paraId="75D9BA72" w14:textId="77777777" w:rsidR="002B06EF" w:rsidRDefault="00237E20">
      <w:r>
        <w:t>in the IVR script.</w:t>
      </w:r>
    </w:p>
    <w:p w14:paraId="3CD299FB" w14:textId="77777777" w:rsidR="002B06EF" w:rsidRDefault="00237E20">
      <w:r>
        <w:t>o</w:t>
      </w:r>
    </w:p>
    <w:p w14:paraId="766A01AE" w14:textId="77777777" w:rsidR="002B06EF" w:rsidRDefault="00237E20">
      <w:r>
        <w:t>Wrap-up codes — if required, select the codes.</w:t>
      </w:r>
    </w:p>
    <w:p w14:paraId="5BCF65B2" w14:textId="77777777" w:rsidR="002B06EF" w:rsidRDefault="00237E20">
      <w:r>
        <w:t>o</w:t>
      </w:r>
    </w:p>
    <w:p w14:paraId="3E7D56AC" w14:textId="77777777" w:rsidR="002B06EF" w:rsidRDefault="00237E20">
      <w:r>
        <w:t>No wrap-up — whether the queue does not require wrap-up codes.</w:t>
      </w:r>
    </w:p>
    <w:p w14:paraId="6972EBBC" w14:textId="77777777" w:rsidR="002B06EF" w:rsidRDefault="00237E20">
      <w:r>
        <w:t>CCSP Admin Help - Tenant - 7.4</w:t>
      </w:r>
    </w:p>
    <w:p w14:paraId="78CA70AC" w14:textId="77777777" w:rsidR="002B06EF" w:rsidRDefault="00237E20">
      <w:r>
        <w:t>75</w:t>
      </w:r>
    </w:p>
    <w:p w14:paraId="09516D79" w14:textId="77777777" w:rsidR="002B06EF" w:rsidRDefault="00237E20">
      <w:r>
        <w:t>o</w:t>
      </w:r>
    </w:p>
    <w:p w14:paraId="13E17F85" w14:textId="77777777" w:rsidR="002B06EF" w:rsidRDefault="00237E20">
      <w:r>
        <w:t>Timeout in queue — the maximum amount of time a caller should wait in a queue before the call times</w:t>
      </w:r>
    </w:p>
    <w:p w14:paraId="4CE5CC82" w14:textId="77777777" w:rsidR="002B06EF" w:rsidRDefault="00237E20">
      <w:r>
        <w:t>out. When a caller's wait in queue exceeds this time, the In Queue Timeout script specified with</w:t>
      </w:r>
    </w:p>
    <w:p w14:paraId="26E38419" w14:textId="77777777" w:rsidR="002B06EF" w:rsidRDefault="00237E20">
      <w:r>
        <w:t>Designer runs. When a queue is created, its default in queue timeout is 5 minutes (300 seconds).</w:t>
      </w:r>
    </w:p>
    <w:p w14:paraId="014F8A01" w14:textId="77777777" w:rsidR="002B06EF" w:rsidRDefault="00237E20">
      <w:r>
        <w:t>Note</w:t>
      </w:r>
    </w:p>
    <w:p w14:paraId="636DF073" w14:textId="77777777" w:rsidR="002B06EF" w:rsidRDefault="00237E20">
      <w:r>
        <w:t>Create a separate queue for email (MCS) messages.</w:t>
      </w:r>
    </w:p>
    <w:p w14:paraId="0BAE4C71" w14:textId="77777777" w:rsidR="002B06EF" w:rsidRDefault="00237E20">
      <w:r>
        <w:lastRenderedPageBreak/>
        <w:t>For a contact center that receives many email messages, the in queue timeout should be as large as</w:t>
      </w:r>
    </w:p>
    <w:p w14:paraId="38B72FC4" w14:textId="77777777" w:rsidR="002B06EF" w:rsidRDefault="00237E20">
      <w:r>
        <w:t>possible. When the in queue timeout expires, the MCS takes all calls from the Call Matcher, runs the in</w:t>
      </w:r>
    </w:p>
    <w:p w14:paraId="66B04C31" w14:textId="77777777" w:rsidR="002B06EF" w:rsidRDefault="00237E20">
      <w:r>
        <w:t>queue timeout script and then resubmits them back to the Call Matcher. This would consume</w:t>
      </w:r>
    </w:p>
    <w:p w14:paraId="1467D36A" w14:textId="77777777" w:rsidR="002B06EF" w:rsidRDefault="00237E20">
      <w:r>
        <w:t>excessive bandwidth if there are a large number of email messages.</w:t>
      </w:r>
    </w:p>
    <w:p w14:paraId="6E26344A" w14:textId="77777777" w:rsidR="002B06EF" w:rsidRDefault="00237E20">
      <w:r>
        <w:t>For example, if the contact center receives 10,000 message calls a day and it takes 2 days for all the</w:t>
      </w:r>
    </w:p>
    <w:p w14:paraId="4AB0F038" w14:textId="77777777" w:rsidR="002B06EF" w:rsidRDefault="00237E20">
      <w:r>
        <w:t>available agents to answer all 10,000 message calls, a reasonable in queue timeout for the message</w:t>
      </w:r>
    </w:p>
    <w:p w14:paraId="00FC7F92" w14:textId="77777777" w:rsidR="002B06EF" w:rsidRDefault="00237E20">
      <w:r>
        <w:t>queue would be 2 days (172800 seconds).</w:t>
      </w:r>
    </w:p>
    <w:p w14:paraId="71B6B4BD" w14:textId="77777777" w:rsidR="002B06EF" w:rsidRDefault="00237E20">
      <w:r>
        <w:t>o</w:t>
      </w:r>
    </w:p>
    <w:p w14:paraId="0940B96A" w14:textId="77777777" w:rsidR="002B06EF" w:rsidRDefault="00237E20">
      <w:r>
        <w:t>Timeout pickup — the pickup timeout for the queue. When a call rings to an agent and the ringing</w:t>
      </w:r>
    </w:p>
    <w:p w14:paraId="1315D52D" w14:textId="77777777" w:rsidR="002B06EF" w:rsidRDefault="00237E20">
      <w:r>
        <w:t>time exceeds this time and the agent has not answered the call, the Pick-up Timeout script specified with</w:t>
      </w:r>
    </w:p>
    <w:p w14:paraId="479FE5A1" w14:textId="77777777" w:rsidR="002B06EF" w:rsidRDefault="00237E20">
      <w:r>
        <w:t>Designer runs and routes the call to the next available agent.</w:t>
      </w:r>
    </w:p>
    <w:p w14:paraId="5C3939DD" w14:textId="77777777" w:rsidR="002B06EF" w:rsidRDefault="00237E20">
      <w:r>
        <w:t>Caution</w:t>
      </w:r>
    </w:p>
    <w:p w14:paraId="1A6DAE1A" w14:textId="77777777" w:rsidR="002B06EF" w:rsidRDefault="00237E20">
      <w:r>
        <w:t>By default, timeout occurs at 75% of the value that you specify. For more information, see</w:t>
      </w:r>
    </w:p>
    <w:p w14:paraId="7CBCD49D" w14:textId="77777777" w:rsidR="002B06EF" w:rsidRDefault="00237E20">
      <w:r>
        <w:t>PickUpTimeoutMultiplyer registration key in the CCSP Registry Key Reference.</w:t>
      </w:r>
    </w:p>
    <w:p w14:paraId="73357B93" w14:textId="77777777" w:rsidR="002B06EF" w:rsidRDefault="00237E20">
      <w:r>
        <w:t>Note</w:t>
      </w:r>
    </w:p>
    <w:p w14:paraId="65D2B002" w14:textId="77777777" w:rsidR="002B06EF" w:rsidRDefault="00237E20">
      <w:r>
        <w:t>If you set the pickup timeout to 0, all calls routed to an agent on that queue (incoming or transfer</w:t>
      </w:r>
    </w:p>
    <w:p w14:paraId="5EB7356F" w14:textId="77777777" w:rsidR="002B06EF" w:rsidRDefault="00237E20">
      <w:r>
        <w:t>to system calls) ring indefinitely on the first chosen agent from that queue.</w:t>
      </w:r>
    </w:p>
    <w:p w14:paraId="3589D511" w14:textId="77777777" w:rsidR="002B06EF" w:rsidRDefault="00237E20">
      <w:r>
        <w:t>o</w:t>
      </w:r>
    </w:p>
    <w:p w14:paraId="03BFBCAE" w14:textId="77777777" w:rsidR="002B06EF" w:rsidRDefault="00237E20">
      <w:r>
        <w:t>Timeout wrap-up — the amount of time allowed for wrap-up activity before the default wrap-up code</w:t>
      </w:r>
    </w:p>
    <w:p w14:paraId="6DB607F8" w14:textId="77777777" w:rsidR="002B06EF" w:rsidRDefault="00237E20">
      <w:r>
        <w:t>is selected.</w:t>
      </w:r>
    </w:p>
    <w:p w14:paraId="7B5CAE1A" w14:textId="77777777" w:rsidR="002B06EF" w:rsidRDefault="00237E20">
      <w:r>
        <w:t>o</w:t>
      </w:r>
    </w:p>
    <w:p w14:paraId="2D9002C6" w14:textId="77777777" w:rsidR="002B06EF" w:rsidRDefault="00237E20">
      <w:r>
        <w:lastRenderedPageBreak/>
        <w:t>Service level (%) — obsolete.</w:t>
      </w:r>
    </w:p>
    <w:p w14:paraId="08C72BFE" w14:textId="77777777" w:rsidR="002B06EF" w:rsidRDefault="00237E20">
      <w:r>
        <w:t>o</w:t>
      </w:r>
    </w:p>
    <w:p w14:paraId="5BEF5C61" w14:textId="77777777" w:rsidR="002B06EF" w:rsidRDefault="00237E20">
      <w:r>
        <w:t>TQOS (sec) — the TQoS for the queue.</w:t>
      </w:r>
    </w:p>
    <w:p w14:paraId="08B7DC6B" w14:textId="77777777" w:rsidR="002B06EF" w:rsidRDefault="00237E20">
      <w:r>
        <w:t>o</w:t>
      </w:r>
    </w:p>
    <w:p w14:paraId="108FACEC" w14:textId="77777777" w:rsidR="002B06EF" w:rsidRDefault="00237E20">
      <w:r>
        <w:t>Agent selection rule — select the appropriate level.</w:t>
      </w:r>
    </w:p>
    <w:p w14:paraId="72E9881D" w14:textId="77777777" w:rsidR="002B06EF" w:rsidRDefault="00237E20">
      <w:r>
        <w:t>3.</w:t>
      </w:r>
    </w:p>
    <w:p w14:paraId="0417AB16" w14:textId="77777777" w:rsidR="002B06EF" w:rsidRDefault="00237E20">
      <w:r>
        <w:t>Click OK.</w:t>
      </w:r>
    </w:p>
    <w:p w14:paraId="1B0B29DC" w14:textId="77777777" w:rsidR="002B06EF" w:rsidRDefault="00237E20">
      <w:r>
        <w:t>Clone a queue</w:t>
      </w:r>
    </w:p>
    <w:p w14:paraId="16519F9C" w14:textId="77777777" w:rsidR="002B06EF" w:rsidRDefault="00237E20">
      <w:r>
        <w:t>1.</w:t>
      </w:r>
    </w:p>
    <w:p w14:paraId="5464F079" w14:textId="77777777" w:rsidR="002B06EF" w:rsidRDefault="00237E20">
      <w:r>
        <w:t>On the Queues page, select the item/s to clone.</w:t>
      </w:r>
    </w:p>
    <w:p w14:paraId="3F6A32C4" w14:textId="77777777" w:rsidR="002B06EF" w:rsidRDefault="00237E20">
      <w:r>
        <w:t>2.</w:t>
      </w:r>
    </w:p>
    <w:p w14:paraId="682A56C0" w14:textId="77777777" w:rsidR="002B06EF" w:rsidRDefault="00237E20">
      <w:r>
        <w:t>Click</w:t>
      </w:r>
    </w:p>
    <w:p w14:paraId="3B4F03E1" w14:textId="77777777" w:rsidR="002B06EF" w:rsidRDefault="00237E20">
      <w:r>
        <w:t>and then click Clone Queues. The Clone Queues dialog appears.</w:t>
      </w:r>
    </w:p>
    <w:p w14:paraId="61549971" w14:textId="77777777" w:rsidR="002B06EF" w:rsidRDefault="00237E20">
      <w:r>
        <w:t>3.</w:t>
      </w:r>
    </w:p>
    <w:p w14:paraId="058F6191" w14:textId="77777777" w:rsidR="002B06EF" w:rsidRDefault="00237E20">
      <w:r>
        <w:t>Optionally added a prefix and/or suffix for the cloned queues.</w:t>
      </w:r>
    </w:p>
    <w:p w14:paraId="689E9F29" w14:textId="77777777" w:rsidR="002B06EF" w:rsidRDefault="00237E20">
      <w:r>
        <w:t>4.</w:t>
      </w:r>
    </w:p>
    <w:p w14:paraId="284CDD89" w14:textId="77777777" w:rsidR="002B06EF" w:rsidRDefault="00237E20">
      <w:r>
        <w:t>Click OK.</w:t>
      </w:r>
    </w:p>
    <w:p w14:paraId="27DB8AFE" w14:textId="77777777" w:rsidR="002B06EF" w:rsidRDefault="00237E20">
      <w:r>
        <w:t>CCSP Admin Help - Tenant - 7.4</w:t>
      </w:r>
    </w:p>
    <w:p w14:paraId="2C6FEAEC" w14:textId="77777777" w:rsidR="002B06EF" w:rsidRDefault="00237E20">
      <w:r>
        <w:t>76</w:t>
      </w:r>
    </w:p>
    <w:p w14:paraId="5C941F7F" w14:textId="77777777" w:rsidR="002B06EF" w:rsidRDefault="00237E20">
      <w:r>
        <w:t>Edit a queue</w:t>
      </w:r>
    </w:p>
    <w:p w14:paraId="39893B15" w14:textId="77777777" w:rsidR="002B06EF" w:rsidRDefault="00237E20">
      <w:r>
        <w:t>1.</w:t>
      </w:r>
    </w:p>
    <w:p w14:paraId="60AC5657" w14:textId="77777777" w:rsidR="002B06EF" w:rsidRDefault="00237E20">
      <w:r>
        <w:t>On the Queues page, click the item to edit. The Queue: [Name] dialog appears.</w:t>
      </w:r>
    </w:p>
    <w:p w14:paraId="4E792CE8" w14:textId="77777777" w:rsidR="002B06EF" w:rsidRDefault="00237E20">
      <w:r>
        <w:t>2.</w:t>
      </w:r>
    </w:p>
    <w:p w14:paraId="19BCB04D" w14:textId="77777777" w:rsidR="002B06EF" w:rsidRDefault="00237E20">
      <w:r>
        <w:t>Edit the information. For details, see Add a queue.</w:t>
      </w:r>
    </w:p>
    <w:p w14:paraId="76C442A6" w14:textId="77777777" w:rsidR="002B06EF" w:rsidRDefault="00237E20">
      <w:r>
        <w:t>3.</w:t>
      </w:r>
    </w:p>
    <w:p w14:paraId="623DE1D9" w14:textId="77777777" w:rsidR="002B06EF" w:rsidRDefault="00237E20">
      <w:r>
        <w:t>Click OK.</w:t>
      </w:r>
    </w:p>
    <w:p w14:paraId="7B0E324C" w14:textId="77777777" w:rsidR="002B06EF" w:rsidRDefault="00237E20">
      <w:r>
        <w:lastRenderedPageBreak/>
        <w:t>Delete a queue</w:t>
      </w:r>
    </w:p>
    <w:p w14:paraId="6AAC8019" w14:textId="77777777" w:rsidR="002B06EF" w:rsidRDefault="00237E20">
      <w:r>
        <w:t>1.</w:t>
      </w:r>
    </w:p>
    <w:p w14:paraId="76BB2DE6" w14:textId="77777777" w:rsidR="002B06EF" w:rsidRDefault="00237E20">
      <w:r>
        <w:t>On the Queues page, select the item/s to delete.</w:t>
      </w:r>
    </w:p>
    <w:p w14:paraId="05DCC333" w14:textId="77777777" w:rsidR="002B06EF" w:rsidRDefault="00237E20">
      <w:r>
        <w:t>2.</w:t>
      </w:r>
    </w:p>
    <w:p w14:paraId="01392BB6" w14:textId="77777777" w:rsidR="002B06EF" w:rsidRDefault="00237E20">
      <w:r>
        <w:t>Click</w:t>
      </w:r>
    </w:p>
    <w:p w14:paraId="094E90BB" w14:textId="77777777" w:rsidR="002B06EF" w:rsidRDefault="00237E20">
      <w:r>
        <w:t>Delete and then confirm the deletion.</w:t>
      </w:r>
    </w:p>
    <w:p w14:paraId="2612FE79" w14:textId="77777777" w:rsidR="002B06EF" w:rsidRDefault="00237E20">
      <w:r>
        <w:t>CCSP Admin Help - Tenant - 7.4</w:t>
      </w:r>
    </w:p>
    <w:p w14:paraId="41B93133" w14:textId="77777777" w:rsidR="002B06EF" w:rsidRDefault="00237E20">
      <w:r>
        <w:t>77</w:t>
      </w:r>
    </w:p>
    <w:p w14:paraId="78A14D6C" w14:textId="77777777" w:rsidR="002B06EF" w:rsidRDefault="00237E20">
      <w:r>
        <w:t>Manage release codes</w:t>
      </w:r>
    </w:p>
    <w:p w14:paraId="5F24334D" w14:textId="77777777" w:rsidR="002B06EF" w:rsidRDefault="00237E20">
      <w:r>
        <w:t>View the Release Codes list</w:t>
      </w:r>
    </w:p>
    <w:p w14:paraId="0AD0EF9C" w14:textId="77777777" w:rsidR="002B06EF" w:rsidRDefault="00237E20">
      <w:r>
        <w:t>Add a release code</w:t>
      </w:r>
    </w:p>
    <w:p w14:paraId="0C84F6F6" w14:textId="77777777" w:rsidR="002B06EF" w:rsidRDefault="00237E20">
      <w:r>
        <w:t>Edit a release code</w:t>
      </w:r>
    </w:p>
    <w:p w14:paraId="6402F330" w14:textId="77777777" w:rsidR="002B06EF" w:rsidRDefault="00237E20">
      <w:r>
        <w:t>Delete a release code</w:t>
      </w:r>
    </w:p>
    <w:p w14:paraId="60385EA3" w14:textId="77777777" w:rsidR="002B06EF" w:rsidRDefault="00237E20">
      <w:r>
        <w:t>For information about release codes that are assigned to groups, see Add a group.</w:t>
      </w:r>
    </w:p>
    <w:p w14:paraId="6D938A20" w14:textId="77777777" w:rsidR="002B06EF" w:rsidRDefault="00237E20">
      <w:r>
        <w:t>View the Release Codes list</w:t>
      </w:r>
    </w:p>
    <w:p w14:paraId="5026D194" w14:textId="77777777" w:rsidR="002B06EF" w:rsidRDefault="00237E20">
      <w:r>
        <w:t>1.</w:t>
      </w:r>
    </w:p>
    <w:p w14:paraId="7C430097" w14:textId="77777777" w:rsidR="002B06EF" w:rsidRDefault="00237E20">
      <w:r>
        <w:t>On the navigation pane, click</w:t>
      </w:r>
    </w:p>
    <w:p w14:paraId="317A9B4A" w14:textId="77777777" w:rsidR="002B06EF" w:rsidRDefault="00237E20">
      <w:r>
        <w:t>Routing.</w:t>
      </w:r>
    </w:p>
    <w:p w14:paraId="47A4383B" w14:textId="77777777" w:rsidR="002B06EF" w:rsidRDefault="00237E20">
      <w:r>
        <w:t>2.</w:t>
      </w:r>
    </w:p>
    <w:p w14:paraId="020DFAD1" w14:textId="77777777" w:rsidR="002B06EF" w:rsidRDefault="00237E20">
      <w:r>
        <w:t>Click the Release Codes tab. The Release Codes list appears. For navigation information, see List view and</w:t>
      </w:r>
    </w:p>
    <w:p w14:paraId="6D5BCD0F" w14:textId="77777777" w:rsidR="002B06EF" w:rsidRDefault="00237E20">
      <w:r>
        <w:t>How to search. For column descriptions, see Add a release code. The Groups column shows the number of</w:t>
      </w:r>
    </w:p>
    <w:p w14:paraId="75D6ADF0" w14:textId="77777777" w:rsidR="002B06EF" w:rsidRDefault="00237E20">
      <w:r>
        <w:t>groups assigned to the release code.</w:t>
      </w:r>
    </w:p>
    <w:p w14:paraId="47DBB9E9" w14:textId="77777777" w:rsidR="002B06EF" w:rsidRDefault="00237E20">
      <w:r>
        <w:t>Add a release code</w:t>
      </w:r>
    </w:p>
    <w:p w14:paraId="537804DF" w14:textId="77777777" w:rsidR="002B06EF" w:rsidRDefault="00237E20">
      <w:r>
        <w:t>1.</w:t>
      </w:r>
    </w:p>
    <w:p w14:paraId="3E5FC810" w14:textId="77777777" w:rsidR="002B06EF" w:rsidRDefault="00237E20">
      <w:r>
        <w:t>On the Release Codes page, click</w:t>
      </w:r>
    </w:p>
    <w:p w14:paraId="7B8ADA9C" w14:textId="77777777" w:rsidR="002B06EF" w:rsidRDefault="00237E20">
      <w:r>
        <w:lastRenderedPageBreak/>
        <w:t>Add. The New Release Code dialog appears.</w:t>
      </w:r>
    </w:p>
    <w:p w14:paraId="18F199D8" w14:textId="77777777" w:rsidR="002B06EF" w:rsidRDefault="00237E20">
      <w:r>
        <w:t>2.</w:t>
      </w:r>
    </w:p>
    <w:p w14:paraId="07A7C106" w14:textId="77777777" w:rsidR="002B06EF" w:rsidRDefault="00237E20">
      <w:r>
        <w:t>Enter the following information:</w:t>
      </w:r>
    </w:p>
    <w:p w14:paraId="49A4B695" w14:textId="77777777" w:rsidR="002B06EF" w:rsidRDefault="00237E20">
      <w:r>
        <w:t>o</w:t>
      </w:r>
    </w:p>
    <w:p w14:paraId="4EFD3CD5" w14:textId="77777777" w:rsidR="002B06EF" w:rsidRDefault="00237E20">
      <w:r>
        <w:t>Name (required) — the name of the release code.</w:t>
      </w:r>
    </w:p>
    <w:p w14:paraId="641394E3" w14:textId="77777777" w:rsidR="002B06EF" w:rsidRDefault="00237E20">
      <w:r>
        <w:t>o</w:t>
      </w:r>
    </w:p>
    <w:p w14:paraId="5E43BCAD" w14:textId="77777777" w:rsidR="002B06EF" w:rsidRDefault="00237E20">
      <w:r>
        <w:t>Description — a description of the release code.</w:t>
      </w:r>
    </w:p>
    <w:p w14:paraId="67AA2E7C" w14:textId="77777777" w:rsidR="002B06EF" w:rsidRDefault="00237E20">
      <w:r>
        <w:t>3.</w:t>
      </w:r>
    </w:p>
    <w:p w14:paraId="06C62BA2" w14:textId="77777777" w:rsidR="002B06EF" w:rsidRDefault="00237E20">
      <w:r>
        <w:t>Click OK.</w:t>
      </w:r>
    </w:p>
    <w:p w14:paraId="7B849E7E" w14:textId="77777777" w:rsidR="002B06EF" w:rsidRDefault="00237E20">
      <w:r>
        <w:t>Edit a release code</w:t>
      </w:r>
    </w:p>
    <w:p w14:paraId="29C15444" w14:textId="77777777" w:rsidR="002B06EF" w:rsidRDefault="00237E20">
      <w:r>
        <w:t>1.</w:t>
      </w:r>
    </w:p>
    <w:p w14:paraId="78CA7E5B" w14:textId="77777777" w:rsidR="002B06EF" w:rsidRDefault="00237E20">
      <w:r>
        <w:t>On the Release Codes page, click the item to edit. The Release Code: [Name] dialog appears.</w:t>
      </w:r>
    </w:p>
    <w:p w14:paraId="0B5E581B" w14:textId="77777777" w:rsidR="002B06EF" w:rsidRDefault="00237E20">
      <w:r>
        <w:t>2.</w:t>
      </w:r>
    </w:p>
    <w:p w14:paraId="3D66BEC7" w14:textId="77777777" w:rsidR="002B06EF" w:rsidRDefault="00237E20">
      <w:r>
        <w:t>Edit the information. For details, see Add a release code.</w:t>
      </w:r>
    </w:p>
    <w:p w14:paraId="29B1B043" w14:textId="77777777" w:rsidR="002B06EF" w:rsidRDefault="00237E20">
      <w:r>
        <w:t>3.</w:t>
      </w:r>
    </w:p>
    <w:p w14:paraId="20C3B742" w14:textId="77777777" w:rsidR="002B06EF" w:rsidRDefault="00237E20">
      <w:r>
        <w:t>Click OK.</w:t>
      </w:r>
    </w:p>
    <w:p w14:paraId="0F5A2C4E" w14:textId="77777777" w:rsidR="002B06EF" w:rsidRDefault="00237E20">
      <w:r>
        <w:t>CCSP Admin Help - Tenant - 7.4</w:t>
      </w:r>
    </w:p>
    <w:p w14:paraId="11627133" w14:textId="77777777" w:rsidR="002B06EF" w:rsidRDefault="00237E20">
      <w:r>
        <w:t>78</w:t>
      </w:r>
    </w:p>
    <w:p w14:paraId="089D623C" w14:textId="77777777" w:rsidR="002B06EF" w:rsidRDefault="00237E20">
      <w:r>
        <w:t>Delete a release code</w:t>
      </w:r>
    </w:p>
    <w:p w14:paraId="18CE4DD3" w14:textId="77777777" w:rsidR="002B06EF" w:rsidRDefault="00237E20">
      <w:r>
        <w:t>1.</w:t>
      </w:r>
    </w:p>
    <w:p w14:paraId="3D8C49B4" w14:textId="77777777" w:rsidR="002B06EF" w:rsidRDefault="00237E20">
      <w:r>
        <w:t>On the Release Codes page, select the item/s to delete.</w:t>
      </w:r>
    </w:p>
    <w:p w14:paraId="49F4651E" w14:textId="77777777" w:rsidR="002B06EF" w:rsidRDefault="00237E20">
      <w:r>
        <w:t>2.</w:t>
      </w:r>
    </w:p>
    <w:p w14:paraId="3FD80ADD" w14:textId="77777777" w:rsidR="002B06EF" w:rsidRDefault="00237E20">
      <w:r>
        <w:t>Click</w:t>
      </w:r>
    </w:p>
    <w:p w14:paraId="5E258764" w14:textId="77777777" w:rsidR="002B06EF" w:rsidRDefault="00237E20">
      <w:r>
        <w:t>Delete and then confirm the deletion.</w:t>
      </w:r>
    </w:p>
    <w:p w14:paraId="60C7EFA0" w14:textId="77777777" w:rsidR="002B06EF" w:rsidRDefault="00237E20">
      <w:r>
        <w:t>CCSP Admin Help - Tenant - 7.4</w:t>
      </w:r>
    </w:p>
    <w:p w14:paraId="7140C755" w14:textId="77777777" w:rsidR="002B06EF" w:rsidRDefault="00237E20">
      <w:r>
        <w:t>79</w:t>
      </w:r>
    </w:p>
    <w:p w14:paraId="5D2BEB88" w14:textId="77777777" w:rsidR="002B06EF" w:rsidRDefault="00237E20">
      <w:r>
        <w:lastRenderedPageBreak/>
        <w:t>Manage skills</w:t>
      </w:r>
    </w:p>
    <w:p w14:paraId="78F7B0B8" w14:textId="77777777" w:rsidR="002B06EF" w:rsidRDefault="00237E20">
      <w:r>
        <w:t>View the Skills list</w:t>
      </w:r>
    </w:p>
    <w:p w14:paraId="51438DC3" w14:textId="77777777" w:rsidR="002B06EF" w:rsidRDefault="00237E20">
      <w:r>
        <w:t>Add a skill</w:t>
      </w:r>
    </w:p>
    <w:p w14:paraId="27A242B0" w14:textId="77777777" w:rsidR="002B06EF" w:rsidRDefault="00237E20">
      <w:r>
        <w:t>Clone a skill</w:t>
      </w:r>
    </w:p>
    <w:p w14:paraId="16E53368" w14:textId="77777777" w:rsidR="002B06EF" w:rsidRDefault="00237E20">
      <w:r>
        <w:t>Bulk assign agents to skills</w:t>
      </w:r>
    </w:p>
    <w:p w14:paraId="71F1CB9C" w14:textId="77777777" w:rsidR="002B06EF" w:rsidRDefault="00237E20">
      <w:r>
        <w:t>Edit a skill</w:t>
      </w:r>
    </w:p>
    <w:p w14:paraId="641D0DAA" w14:textId="77777777" w:rsidR="002B06EF" w:rsidRDefault="00237E20">
      <w:r>
        <w:t>Delete a skill</w:t>
      </w:r>
    </w:p>
    <w:p w14:paraId="49A22579" w14:textId="77777777" w:rsidR="002B06EF" w:rsidRDefault="00237E20">
      <w:r>
        <w:t>To assign weights to skills by agent, see Manage personnel properties.</w:t>
      </w:r>
    </w:p>
    <w:p w14:paraId="6C847051" w14:textId="77777777" w:rsidR="002B06EF" w:rsidRDefault="00237E20">
      <w:r>
        <w:t>View the Skills list</w:t>
      </w:r>
    </w:p>
    <w:p w14:paraId="2FD5B9B4" w14:textId="77777777" w:rsidR="002B06EF" w:rsidRDefault="00237E20">
      <w:r>
        <w:t>1.</w:t>
      </w:r>
    </w:p>
    <w:p w14:paraId="354205FC" w14:textId="77777777" w:rsidR="002B06EF" w:rsidRDefault="00237E20">
      <w:r>
        <w:t>On the navigation pane, click</w:t>
      </w:r>
    </w:p>
    <w:p w14:paraId="40EC54FC" w14:textId="77777777" w:rsidR="002B06EF" w:rsidRDefault="00237E20">
      <w:r>
        <w:t>Organization.</w:t>
      </w:r>
    </w:p>
    <w:p w14:paraId="4585297A" w14:textId="77777777" w:rsidR="002B06EF" w:rsidRDefault="00237E20">
      <w:r>
        <w:t>2.</w:t>
      </w:r>
    </w:p>
    <w:p w14:paraId="209516AC" w14:textId="77777777" w:rsidR="002B06EF" w:rsidRDefault="00237E20">
      <w:r>
        <w:t>Click the Skills tab. The Skills list appears. For navigation information, see List view and How to search. For</w:t>
      </w:r>
    </w:p>
    <w:p w14:paraId="129386CD" w14:textId="77777777" w:rsidR="002B06EF" w:rsidRDefault="00237E20">
      <w:r>
        <w:t>column descriptions, see Add a skill. The Agents, Queues, and Folders columns show the number of items</w:t>
      </w:r>
    </w:p>
    <w:p w14:paraId="40A7106F" w14:textId="77777777" w:rsidR="002B06EF" w:rsidRDefault="00237E20">
      <w:r>
        <w:t>assigned to the skill.</w:t>
      </w:r>
    </w:p>
    <w:p w14:paraId="642E415F" w14:textId="77777777" w:rsidR="002B06EF" w:rsidRDefault="00237E20">
      <w:r>
        <w:t>Add a skill</w:t>
      </w:r>
    </w:p>
    <w:p w14:paraId="5D8ECB8D" w14:textId="77777777" w:rsidR="002B06EF" w:rsidRDefault="00237E20">
      <w:r>
        <w:t>1.</w:t>
      </w:r>
    </w:p>
    <w:p w14:paraId="4A23CB98" w14:textId="77777777" w:rsidR="002B06EF" w:rsidRDefault="00237E20">
      <w:r>
        <w:t>On the Skills page, click</w:t>
      </w:r>
    </w:p>
    <w:p w14:paraId="5A466B39" w14:textId="77777777" w:rsidR="002B06EF" w:rsidRDefault="00237E20">
      <w:r>
        <w:t>Add. The New Skill dialog appears.</w:t>
      </w:r>
    </w:p>
    <w:p w14:paraId="5A8C3DDA" w14:textId="77777777" w:rsidR="002B06EF" w:rsidRDefault="00237E20">
      <w:r>
        <w:t>2.</w:t>
      </w:r>
    </w:p>
    <w:p w14:paraId="512DAD5C" w14:textId="77777777" w:rsidR="002B06EF" w:rsidRDefault="00237E20">
      <w:r>
        <w:t>Enter the following information:</w:t>
      </w:r>
    </w:p>
    <w:p w14:paraId="6060821B" w14:textId="77777777" w:rsidR="002B06EF" w:rsidRDefault="00237E20">
      <w:r>
        <w:t>o</w:t>
      </w:r>
    </w:p>
    <w:p w14:paraId="716C1DEC" w14:textId="77777777" w:rsidR="002B06EF" w:rsidRDefault="00237E20">
      <w:r>
        <w:t>Name (required) — the name of the skill.</w:t>
      </w:r>
    </w:p>
    <w:p w14:paraId="5BC4D7F3" w14:textId="77777777" w:rsidR="002B06EF" w:rsidRDefault="00237E20">
      <w:r>
        <w:t>o</w:t>
      </w:r>
    </w:p>
    <w:p w14:paraId="299D70CD" w14:textId="77777777" w:rsidR="002B06EF" w:rsidRDefault="00237E20">
      <w:r>
        <w:lastRenderedPageBreak/>
        <w:t>Description — a description of the skill.</w:t>
      </w:r>
    </w:p>
    <w:p w14:paraId="17FD350D" w14:textId="77777777" w:rsidR="002B06EF" w:rsidRDefault="00237E20">
      <w:r>
        <w:t>o</w:t>
      </w:r>
    </w:p>
    <w:p w14:paraId="67E8FF9F" w14:textId="77777777" w:rsidR="002B06EF" w:rsidRDefault="00237E20">
      <w:r>
        <w:t>Allow weight — whether to enable skill weighting for this skill.</w:t>
      </w:r>
    </w:p>
    <w:p w14:paraId="70A37709" w14:textId="77777777" w:rsidR="002B06EF" w:rsidRDefault="00237E20">
      <w:r>
        <w:t>o</w:t>
      </w:r>
    </w:p>
    <w:p w14:paraId="4A1A9346" w14:textId="77777777" w:rsidR="002B06EF" w:rsidRDefault="00237E20">
      <w:r>
        <w:t>Agents — click</w:t>
      </w:r>
    </w:p>
    <w:p w14:paraId="7890B9C5" w14:textId="77777777" w:rsidR="002B06EF" w:rsidRDefault="00237E20">
      <w:r>
        <w:t>Add items and select the agents that have this skill. See Filter for agents.</w:t>
      </w:r>
    </w:p>
    <w:p w14:paraId="6333B67F" w14:textId="77777777" w:rsidR="002B06EF" w:rsidRDefault="00237E20">
      <w:r>
        <w:t>o</w:t>
      </w:r>
    </w:p>
    <w:p w14:paraId="51ED10C2" w14:textId="77777777" w:rsidR="002B06EF" w:rsidRDefault="00237E20">
      <w:r>
        <w:t>Queues — select the groups that require this skill.</w:t>
      </w:r>
    </w:p>
    <w:p w14:paraId="0EA8CE87" w14:textId="77777777" w:rsidR="002B06EF" w:rsidRDefault="00237E20">
      <w:r>
        <w:t>o</w:t>
      </w:r>
    </w:p>
    <w:p w14:paraId="7D07C1AB" w14:textId="77777777" w:rsidR="002B06EF" w:rsidRDefault="00237E20">
      <w:r>
        <w:t>Folders — select the folders that require this skill.</w:t>
      </w:r>
    </w:p>
    <w:p w14:paraId="2D9DB8E7" w14:textId="77777777" w:rsidR="002B06EF" w:rsidRDefault="00237E20">
      <w:r>
        <w:t>3.</w:t>
      </w:r>
    </w:p>
    <w:p w14:paraId="16CB5275" w14:textId="77777777" w:rsidR="002B06EF" w:rsidRDefault="00237E20">
      <w:r>
        <w:t>Click OK.</w:t>
      </w:r>
    </w:p>
    <w:p w14:paraId="1127127F" w14:textId="77777777" w:rsidR="002B06EF" w:rsidRDefault="00237E20">
      <w:r>
        <w:t>CCSP Admin Help - Tenant - 7.4</w:t>
      </w:r>
    </w:p>
    <w:p w14:paraId="22FD4A43" w14:textId="77777777" w:rsidR="002B06EF" w:rsidRDefault="00237E20">
      <w:r>
        <w:t>80</w:t>
      </w:r>
    </w:p>
    <w:p w14:paraId="6A16A1B0" w14:textId="77777777" w:rsidR="002B06EF" w:rsidRDefault="00237E20">
      <w:r>
        <w:t>Clone a skill</w:t>
      </w:r>
    </w:p>
    <w:p w14:paraId="0145C35E" w14:textId="77777777" w:rsidR="002B06EF" w:rsidRDefault="00237E20">
      <w:r>
        <w:t>1.</w:t>
      </w:r>
    </w:p>
    <w:p w14:paraId="6C64AC3C" w14:textId="77777777" w:rsidR="002B06EF" w:rsidRDefault="00237E20">
      <w:r>
        <w:t>On the Skills page, select the item/s to clone.</w:t>
      </w:r>
    </w:p>
    <w:p w14:paraId="6D3077C0" w14:textId="77777777" w:rsidR="002B06EF" w:rsidRDefault="00237E20">
      <w:r>
        <w:t>2.</w:t>
      </w:r>
    </w:p>
    <w:p w14:paraId="776EF32A" w14:textId="77777777" w:rsidR="002B06EF" w:rsidRDefault="00237E20">
      <w:r>
        <w:t>Click</w:t>
      </w:r>
    </w:p>
    <w:p w14:paraId="76737A2E" w14:textId="77777777" w:rsidR="002B06EF" w:rsidRDefault="00237E20">
      <w:r>
        <w:t>and then click Clone Skills. The Clone Skills dialog appears.</w:t>
      </w:r>
    </w:p>
    <w:p w14:paraId="47233484" w14:textId="77777777" w:rsidR="002B06EF" w:rsidRDefault="00237E20">
      <w:r>
        <w:t>3.</w:t>
      </w:r>
    </w:p>
    <w:p w14:paraId="2CA284E5" w14:textId="77777777" w:rsidR="002B06EF" w:rsidRDefault="00237E20">
      <w:r>
        <w:t>Optionally added a prefix and/or suffix for the cloned skills.</w:t>
      </w:r>
    </w:p>
    <w:p w14:paraId="71D10FF8" w14:textId="77777777" w:rsidR="002B06EF" w:rsidRDefault="00237E20">
      <w:r>
        <w:t>4.</w:t>
      </w:r>
    </w:p>
    <w:p w14:paraId="7C5E8192" w14:textId="77777777" w:rsidR="002B06EF" w:rsidRDefault="00237E20">
      <w:r>
        <w:t>Click OK.</w:t>
      </w:r>
    </w:p>
    <w:p w14:paraId="509DAE35" w14:textId="77777777" w:rsidR="002B06EF" w:rsidRDefault="00237E20">
      <w:r>
        <w:t>Bulk assign agents to skills</w:t>
      </w:r>
    </w:p>
    <w:p w14:paraId="4C30FDF2" w14:textId="77777777" w:rsidR="002B06EF" w:rsidRDefault="00237E20">
      <w:r>
        <w:t>1.</w:t>
      </w:r>
    </w:p>
    <w:p w14:paraId="0E8B0CD3" w14:textId="77777777" w:rsidR="002B06EF" w:rsidRDefault="00237E20">
      <w:r>
        <w:lastRenderedPageBreak/>
        <w:t>On the Skills page, select the skills.</w:t>
      </w:r>
    </w:p>
    <w:p w14:paraId="0777C150" w14:textId="77777777" w:rsidR="002B06EF" w:rsidRDefault="00237E20">
      <w:r>
        <w:t>2.</w:t>
      </w:r>
    </w:p>
    <w:p w14:paraId="183FD88E" w14:textId="77777777" w:rsidR="002B06EF" w:rsidRDefault="00237E20">
      <w:r>
        <w:t>Click</w:t>
      </w:r>
    </w:p>
    <w:p w14:paraId="646385CB" w14:textId="77777777" w:rsidR="002B06EF" w:rsidRDefault="00237E20">
      <w:r>
        <w:t>and then click Assign Agents to Skills. The Assign Agents to Skills dialog appears.</w:t>
      </w:r>
    </w:p>
    <w:p w14:paraId="59109E27" w14:textId="77777777" w:rsidR="002B06EF" w:rsidRDefault="00237E20">
      <w:r>
        <w:t>3.</w:t>
      </w:r>
    </w:p>
    <w:p w14:paraId="6D901D1A" w14:textId="77777777" w:rsidR="002B06EF" w:rsidRDefault="00237E20">
      <w:r>
        <w:t>Under Agents, click</w:t>
      </w:r>
    </w:p>
    <w:p w14:paraId="4CB94D9B" w14:textId="77777777" w:rsidR="002B06EF" w:rsidRDefault="00237E20">
      <w:r>
        <w:t>Add items, select the agents, and click OK. See Filter for agents.</w:t>
      </w:r>
    </w:p>
    <w:p w14:paraId="7BE30128" w14:textId="77777777" w:rsidR="002B06EF" w:rsidRDefault="00237E20">
      <w:r>
        <w:t>4.</w:t>
      </w:r>
    </w:p>
    <w:p w14:paraId="4EB0512B" w14:textId="77777777" w:rsidR="002B06EF" w:rsidRDefault="00237E20">
      <w:r>
        <w:t>Click OK.</w:t>
      </w:r>
    </w:p>
    <w:p w14:paraId="5D26BF5A" w14:textId="77777777" w:rsidR="002B06EF" w:rsidRDefault="00237E20">
      <w:r>
        <w:t>Edit a skill</w:t>
      </w:r>
    </w:p>
    <w:p w14:paraId="3287CCA4" w14:textId="77777777" w:rsidR="002B06EF" w:rsidRDefault="00237E20">
      <w:r>
        <w:t>1.</w:t>
      </w:r>
    </w:p>
    <w:p w14:paraId="1EC28D77" w14:textId="77777777" w:rsidR="002B06EF" w:rsidRDefault="00237E20">
      <w:r>
        <w:t>On the Skills page, click the item to edit. The Skill: [Name] dialog appears.</w:t>
      </w:r>
    </w:p>
    <w:p w14:paraId="28B9D890" w14:textId="77777777" w:rsidR="002B06EF" w:rsidRDefault="00237E20">
      <w:r>
        <w:t>2.</w:t>
      </w:r>
    </w:p>
    <w:p w14:paraId="7CB5C6FA" w14:textId="77777777" w:rsidR="002B06EF" w:rsidRDefault="00237E20">
      <w:r>
        <w:t>Edit the information. For details, see Add a skill.</w:t>
      </w:r>
    </w:p>
    <w:p w14:paraId="649F6DA3" w14:textId="77777777" w:rsidR="002B06EF" w:rsidRDefault="00237E20">
      <w:r>
        <w:t>3.</w:t>
      </w:r>
    </w:p>
    <w:p w14:paraId="533DFA21" w14:textId="77777777" w:rsidR="002B06EF" w:rsidRDefault="00237E20">
      <w:r>
        <w:t>Click OK.</w:t>
      </w:r>
    </w:p>
    <w:p w14:paraId="0BB19DC2" w14:textId="77777777" w:rsidR="002B06EF" w:rsidRDefault="00237E20">
      <w:r>
        <w:t>Delete a skill</w:t>
      </w:r>
    </w:p>
    <w:p w14:paraId="37FDBFD1" w14:textId="77777777" w:rsidR="002B06EF" w:rsidRDefault="00237E20">
      <w:r>
        <w:t>1.</w:t>
      </w:r>
    </w:p>
    <w:p w14:paraId="1CB49270" w14:textId="77777777" w:rsidR="002B06EF" w:rsidRDefault="00237E20">
      <w:r>
        <w:t>On the Skills page, select the item/s to delete.</w:t>
      </w:r>
    </w:p>
    <w:p w14:paraId="5662A089" w14:textId="77777777" w:rsidR="002B06EF" w:rsidRDefault="00237E20">
      <w:r>
        <w:t>2.</w:t>
      </w:r>
    </w:p>
    <w:p w14:paraId="20B59D69" w14:textId="77777777" w:rsidR="002B06EF" w:rsidRDefault="00237E20">
      <w:r>
        <w:t>Click</w:t>
      </w:r>
    </w:p>
    <w:p w14:paraId="72647F5C" w14:textId="77777777" w:rsidR="002B06EF" w:rsidRDefault="00237E20">
      <w:r>
        <w:t>Delete and then confirm the deletion.</w:t>
      </w:r>
    </w:p>
    <w:p w14:paraId="1476F1CC" w14:textId="77777777" w:rsidR="002B06EF" w:rsidRDefault="00237E20">
      <w:r>
        <w:t>CCSP Admin Help - Tenant - 7.4</w:t>
      </w:r>
    </w:p>
    <w:p w14:paraId="3226DEE0" w14:textId="77777777" w:rsidR="002B06EF" w:rsidRDefault="00237E20">
      <w:r>
        <w:t>81</w:t>
      </w:r>
    </w:p>
    <w:p w14:paraId="184100F5" w14:textId="77777777" w:rsidR="002B06EF" w:rsidRDefault="00237E20">
      <w:r>
        <w:t>Manage SSO permissions</w:t>
      </w:r>
    </w:p>
    <w:p w14:paraId="10CE78B8" w14:textId="77777777" w:rsidR="002B06EF" w:rsidRDefault="00237E20">
      <w:r>
        <w:t>View the SSO Permissions list</w:t>
      </w:r>
    </w:p>
    <w:p w14:paraId="5BF9E9C8" w14:textId="77777777" w:rsidR="002B06EF" w:rsidRDefault="00237E20">
      <w:r>
        <w:lastRenderedPageBreak/>
        <w:t>Add an SSO permission</w:t>
      </w:r>
    </w:p>
    <w:p w14:paraId="1D8A8DAD" w14:textId="77777777" w:rsidR="002B06EF" w:rsidRDefault="00237E20">
      <w:r>
        <w:t>Edit an SSO permission</w:t>
      </w:r>
    </w:p>
    <w:p w14:paraId="6769EE87" w14:textId="77777777" w:rsidR="002B06EF" w:rsidRDefault="00237E20">
      <w:r>
        <w:t>Delete an SSO permission</w:t>
      </w:r>
    </w:p>
    <w:p w14:paraId="65F09239" w14:textId="77777777" w:rsidR="002B06EF" w:rsidRDefault="00237E20">
      <w:r>
        <w:t>Landlord and tenant administrators can create an SSO permission entry to control the users that can access</w:t>
      </w:r>
    </w:p>
    <w:p w14:paraId="59268519" w14:textId="77777777" w:rsidR="002B06EF" w:rsidRDefault="00237E20">
      <w:r>
        <w:t>one or more custom SSO applications. The SSO permission can be used to:</w:t>
      </w:r>
    </w:p>
    <w:p w14:paraId="35CCFB9B" w14:textId="77777777" w:rsidR="002B06EF" w:rsidRDefault="00237E20">
      <w:r>
        <w:t>l</w:t>
      </w:r>
    </w:p>
    <w:p w14:paraId="13DD35E3" w14:textId="77777777" w:rsidR="002B06EF" w:rsidRDefault="00237E20">
      <w:r>
        <w:t>Allow specific permission profiles to be able to access custom SSO applications.</w:t>
      </w:r>
    </w:p>
    <w:p w14:paraId="2869115E" w14:textId="77777777" w:rsidR="002B06EF" w:rsidRDefault="00237E20">
      <w:r>
        <w:t>l</w:t>
      </w:r>
    </w:p>
    <w:p w14:paraId="61CC1D10" w14:textId="77777777" w:rsidR="002B06EF" w:rsidRDefault="00237E20">
      <w:r>
        <w:t>Override the tenant profile permissions for a custom SSO application that have been set at the landlord</w:t>
      </w:r>
    </w:p>
    <w:p w14:paraId="6E83C773" w14:textId="77777777" w:rsidR="002B06EF" w:rsidRDefault="00237E20">
      <w:r>
        <w:t>level.</w:t>
      </w:r>
    </w:p>
    <w:p w14:paraId="50878269" w14:textId="77777777" w:rsidR="002B06EF" w:rsidRDefault="00237E20">
      <w:r>
        <w:t>View the SSO Permissions list</w:t>
      </w:r>
    </w:p>
    <w:p w14:paraId="79A2C4E4" w14:textId="77777777" w:rsidR="002B06EF" w:rsidRDefault="00237E20">
      <w:r>
        <w:t>1.</w:t>
      </w:r>
    </w:p>
    <w:p w14:paraId="74685B5B" w14:textId="77777777" w:rsidR="002B06EF" w:rsidRDefault="00237E20">
      <w:r>
        <w:t>On the navigation pane, click</w:t>
      </w:r>
    </w:p>
    <w:p w14:paraId="6285AE10" w14:textId="77777777" w:rsidR="002B06EF" w:rsidRDefault="00237E20">
      <w:r>
        <w:t>Organization.</w:t>
      </w:r>
    </w:p>
    <w:p w14:paraId="3D738D54" w14:textId="77777777" w:rsidR="002B06EF" w:rsidRDefault="00237E20">
      <w:r>
        <w:t>2.</w:t>
      </w:r>
    </w:p>
    <w:p w14:paraId="1501B07A" w14:textId="77777777" w:rsidR="002B06EF" w:rsidRDefault="00237E20">
      <w:r>
        <w:t>Click the SSO Permissions tab. The SSO Permissions list appears. For navigation information, see List view</w:t>
      </w:r>
    </w:p>
    <w:p w14:paraId="7CDBED71" w14:textId="77777777" w:rsidR="002B06EF" w:rsidRDefault="00237E20">
      <w:r>
        <w:t>and How to search.</w:t>
      </w:r>
    </w:p>
    <w:p w14:paraId="1C30FFF0" w14:textId="77777777" w:rsidR="002B06EF" w:rsidRDefault="00237E20">
      <w:r>
        <w:t>Add an SSO permission</w:t>
      </w:r>
    </w:p>
    <w:p w14:paraId="1ED765A5" w14:textId="77777777" w:rsidR="002B06EF" w:rsidRDefault="00237E20">
      <w:r>
        <w:t>1.</w:t>
      </w:r>
    </w:p>
    <w:p w14:paraId="48631B0C" w14:textId="77777777" w:rsidR="002B06EF" w:rsidRDefault="00237E20">
      <w:r>
        <w:t>On the SSO Permissions page, click</w:t>
      </w:r>
    </w:p>
    <w:p w14:paraId="1D11665D" w14:textId="77777777" w:rsidR="002B06EF" w:rsidRDefault="00237E20">
      <w:r>
        <w:t>Add. The New SSO Application Permission dialog appears.</w:t>
      </w:r>
    </w:p>
    <w:p w14:paraId="3F90D0CE" w14:textId="77777777" w:rsidR="002B06EF" w:rsidRDefault="00237E20">
      <w:r>
        <w:t>2.</w:t>
      </w:r>
    </w:p>
    <w:p w14:paraId="31A75291" w14:textId="77777777" w:rsidR="002B06EF" w:rsidRDefault="00237E20">
      <w:r>
        <w:t>Enter the following information:</w:t>
      </w:r>
    </w:p>
    <w:p w14:paraId="7B175572" w14:textId="77777777" w:rsidR="002B06EF" w:rsidRDefault="00237E20">
      <w:r>
        <w:t>o</w:t>
      </w:r>
    </w:p>
    <w:p w14:paraId="4935EF46" w14:textId="77777777" w:rsidR="002B06EF" w:rsidRDefault="00237E20">
      <w:r>
        <w:lastRenderedPageBreak/>
        <w:t>Name (required) — the name of the SSO permission.</w:t>
      </w:r>
    </w:p>
    <w:p w14:paraId="352929D2" w14:textId="77777777" w:rsidR="002B06EF" w:rsidRDefault="00237E20">
      <w:r>
        <w:t>o</w:t>
      </w:r>
    </w:p>
    <w:p w14:paraId="07362B85" w14:textId="77777777" w:rsidR="002B06EF" w:rsidRDefault="00237E20">
      <w:r>
        <w:t>Description — a description of the SSO permission.</w:t>
      </w:r>
    </w:p>
    <w:p w14:paraId="443032B5" w14:textId="77777777" w:rsidR="002B06EF" w:rsidRDefault="00237E20">
      <w:r>
        <w:t>o</w:t>
      </w:r>
    </w:p>
    <w:p w14:paraId="081615BC" w14:textId="77777777" w:rsidR="002B06EF" w:rsidRDefault="00237E20">
      <w:r>
        <w:t>Custom SSO applications — select the custom SSO applications to which this SSO permission applies.</w:t>
      </w:r>
    </w:p>
    <w:p w14:paraId="524C87D1" w14:textId="77777777" w:rsidR="002B06EF" w:rsidRDefault="00237E20">
      <w:r>
        <w:t>o</w:t>
      </w:r>
    </w:p>
    <w:p w14:paraId="5D033172" w14:textId="77777777" w:rsidR="002B06EF" w:rsidRDefault="00237E20">
      <w:r>
        <w:t>All profiles allowed — whether all tenant defined users (administrators, supervisors, agents,</w:t>
      </w:r>
    </w:p>
    <w:p w14:paraId="5E8CB80E" w14:textId="77777777" w:rsidR="002B06EF" w:rsidRDefault="00237E20">
      <w:r>
        <w:t>permission profile users) are allowed to use the assigned custom SSO applications.</w:t>
      </w:r>
    </w:p>
    <w:p w14:paraId="577DE287" w14:textId="77777777" w:rsidR="002B06EF" w:rsidRDefault="00237E20">
      <w:r>
        <w:t>Note</w:t>
      </w:r>
    </w:p>
    <w:p w14:paraId="13682F09" w14:textId="77777777" w:rsidR="002B06EF" w:rsidRDefault="00237E20">
      <w:r>
        <w:t>This overrides any tenant permissions for the application that have been set at the landlord level.</w:t>
      </w:r>
    </w:p>
    <w:p w14:paraId="1EE12584" w14:textId="77777777" w:rsidR="002B06EF" w:rsidRDefault="00237E20">
      <w:r>
        <w:t>CCSP Admin Help - Tenant - 7.4</w:t>
      </w:r>
    </w:p>
    <w:p w14:paraId="3E690A1A" w14:textId="77777777" w:rsidR="002B06EF" w:rsidRDefault="00237E20">
      <w:r>
        <w:t>82</w:t>
      </w:r>
    </w:p>
    <w:p w14:paraId="5EB5566B" w14:textId="77777777" w:rsidR="002B06EF" w:rsidRDefault="00237E20">
      <w:r>
        <w:t>o</w:t>
      </w:r>
    </w:p>
    <w:p w14:paraId="6DC131F1" w14:textId="77777777" w:rsidR="002B06EF" w:rsidRDefault="00237E20">
      <w:r>
        <w:t>Allowed profiles when all profiles allowed not set — select the pre-defined tenant and custom</w:t>
      </w:r>
    </w:p>
    <w:p w14:paraId="27A5DA0C" w14:textId="77777777" w:rsidR="002B06EF" w:rsidRDefault="00237E20">
      <w:r>
        <w:t>permission profiles that are allowed to use this application. This list is only used for restricting access</w:t>
      </w:r>
    </w:p>
    <w:p w14:paraId="20AABCA1" w14:textId="77777777" w:rsidR="002B06EF" w:rsidRDefault="00237E20">
      <w:r>
        <w:t>when All profiles allowed is not selected.</w:t>
      </w:r>
    </w:p>
    <w:p w14:paraId="51131DCA" w14:textId="77777777" w:rsidR="002B06EF" w:rsidRDefault="00237E20">
      <w:r>
        <w:t>Note</w:t>
      </w:r>
    </w:p>
    <w:p w14:paraId="656ABC27" w14:textId="77777777" w:rsidR="002B06EF" w:rsidRDefault="00237E20">
      <w:r>
        <w:t>This overrides any tenant permissions for the application that have been set at the landlord level.</w:t>
      </w:r>
    </w:p>
    <w:p w14:paraId="4AC101FA" w14:textId="77777777" w:rsidR="002B06EF" w:rsidRDefault="00237E20">
      <w:r>
        <w:t>3.</w:t>
      </w:r>
    </w:p>
    <w:p w14:paraId="6975BD8B" w14:textId="77777777" w:rsidR="002B06EF" w:rsidRDefault="00237E20">
      <w:r>
        <w:t>Click OK.</w:t>
      </w:r>
    </w:p>
    <w:p w14:paraId="64F562A6" w14:textId="77777777" w:rsidR="002B06EF" w:rsidRDefault="00237E20">
      <w:r>
        <w:t>Edit an SSO permission</w:t>
      </w:r>
    </w:p>
    <w:p w14:paraId="34D65C63" w14:textId="77777777" w:rsidR="002B06EF" w:rsidRDefault="00237E20">
      <w:r>
        <w:t>1.</w:t>
      </w:r>
    </w:p>
    <w:p w14:paraId="1EA312E4" w14:textId="77777777" w:rsidR="002B06EF" w:rsidRDefault="00237E20">
      <w:r>
        <w:lastRenderedPageBreak/>
        <w:t>On the SSO Permissions page, click the item to edit. The SSO Application Permission: [Name] dialog</w:t>
      </w:r>
    </w:p>
    <w:p w14:paraId="71186EE5" w14:textId="77777777" w:rsidR="002B06EF" w:rsidRDefault="00237E20">
      <w:r>
        <w:t>appears.</w:t>
      </w:r>
    </w:p>
    <w:p w14:paraId="51633EA0" w14:textId="77777777" w:rsidR="002B06EF" w:rsidRDefault="00237E20">
      <w:r>
        <w:t>2.</w:t>
      </w:r>
    </w:p>
    <w:p w14:paraId="67666EA4" w14:textId="77777777" w:rsidR="002B06EF" w:rsidRDefault="00237E20">
      <w:r>
        <w:t>Edit the information. For details, see Add an SSO permission.</w:t>
      </w:r>
    </w:p>
    <w:p w14:paraId="5FAF86B5" w14:textId="77777777" w:rsidR="002B06EF" w:rsidRDefault="00237E20">
      <w:r>
        <w:t>3.</w:t>
      </w:r>
    </w:p>
    <w:p w14:paraId="6BCFB4A1" w14:textId="77777777" w:rsidR="002B06EF" w:rsidRDefault="00237E20">
      <w:r>
        <w:t>Click OK.</w:t>
      </w:r>
    </w:p>
    <w:p w14:paraId="1A516D64" w14:textId="77777777" w:rsidR="002B06EF" w:rsidRDefault="00237E20">
      <w:r>
        <w:t>Delete an SSO permission</w:t>
      </w:r>
    </w:p>
    <w:p w14:paraId="40DE5431" w14:textId="77777777" w:rsidR="002B06EF" w:rsidRDefault="00237E20">
      <w:r>
        <w:t>1.</w:t>
      </w:r>
    </w:p>
    <w:p w14:paraId="2C50C4DA" w14:textId="77777777" w:rsidR="002B06EF" w:rsidRDefault="00237E20">
      <w:r>
        <w:t>On the SSO Permissions page, select the item/s to delete.</w:t>
      </w:r>
    </w:p>
    <w:p w14:paraId="319CABFF" w14:textId="77777777" w:rsidR="002B06EF" w:rsidRDefault="00237E20">
      <w:r>
        <w:t>2.</w:t>
      </w:r>
    </w:p>
    <w:p w14:paraId="627F3671" w14:textId="77777777" w:rsidR="002B06EF" w:rsidRDefault="00237E20">
      <w:r>
        <w:t>Click</w:t>
      </w:r>
    </w:p>
    <w:p w14:paraId="455880F7" w14:textId="77777777" w:rsidR="002B06EF" w:rsidRDefault="00237E20">
      <w:r>
        <w:t>Delete and then confirm the deletion.</w:t>
      </w:r>
    </w:p>
    <w:p w14:paraId="6F585D7E" w14:textId="77777777" w:rsidR="002B06EF" w:rsidRDefault="00237E20">
      <w:r>
        <w:t>CCSP Admin Help - Tenant - 7.4</w:t>
      </w:r>
    </w:p>
    <w:p w14:paraId="2C079BD7" w14:textId="77777777" w:rsidR="002B06EF" w:rsidRDefault="00237E20">
      <w:r>
        <w:t>83</w:t>
      </w:r>
    </w:p>
    <w:p w14:paraId="3AF264B1" w14:textId="77777777" w:rsidR="002B06EF" w:rsidRDefault="00237E20">
      <w:r>
        <w:t>Manage teams</w:t>
      </w:r>
    </w:p>
    <w:p w14:paraId="000DAF20" w14:textId="77777777" w:rsidR="002B06EF" w:rsidRDefault="00237E20">
      <w:r>
        <w:t>View the Teams list</w:t>
      </w:r>
    </w:p>
    <w:p w14:paraId="2804036B" w14:textId="77777777" w:rsidR="002B06EF" w:rsidRDefault="00237E20">
      <w:r>
        <w:t>Add a team</w:t>
      </w:r>
    </w:p>
    <w:p w14:paraId="3D03DA78" w14:textId="77777777" w:rsidR="002B06EF" w:rsidRDefault="00237E20">
      <w:r>
        <w:t>Bulk assign agents to teams</w:t>
      </w:r>
    </w:p>
    <w:p w14:paraId="57E0F05B" w14:textId="77777777" w:rsidR="002B06EF" w:rsidRDefault="00237E20">
      <w:r>
        <w:t>Edit a team</w:t>
      </w:r>
    </w:p>
    <w:p w14:paraId="6B71A6D3" w14:textId="77777777" w:rsidR="002B06EF" w:rsidRDefault="00237E20">
      <w:r>
        <w:t>Delete a team</w:t>
      </w:r>
    </w:p>
    <w:p w14:paraId="0219EFB5" w14:textId="77777777" w:rsidR="002B06EF" w:rsidRDefault="00237E20">
      <w:r>
        <w:t>View the Teams list</w:t>
      </w:r>
    </w:p>
    <w:p w14:paraId="380D9A64" w14:textId="77777777" w:rsidR="002B06EF" w:rsidRDefault="00237E20">
      <w:r>
        <w:t>1.</w:t>
      </w:r>
    </w:p>
    <w:p w14:paraId="7CE8CB8A" w14:textId="77777777" w:rsidR="002B06EF" w:rsidRDefault="00237E20">
      <w:r>
        <w:t>On the navigation pane, click</w:t>
      </w:r>
    </w:p>
    <w:p w14:paraId="09D55C7B" w14:textId="77777777" w:rsidR="002B06EF" w:rsidRDefault="00237E20">
      <w:r>
        <w:t>Organization.</w:t>
      </w:r>
    </w:p>
    <w:p w14:paraId="59498B29" w14:textId="77777777" w:rsidR="002B06EF" w:rsidRDefault="00237E20">
      <w:r>
        <w:t>2.</w:t>
      </w:r>
    </w:p>
    <w:p w14:paraId="756C91BD" w14:textId="77777777" w:rsidR="002B06EF" w:rsidRDefault="00237E20">
      <w:r>
        <w:lastRenderedPageBreak/>
        <w:t>Click the Teams tab. The Teams list appears. For navigation information, see List view and How to search.</w:t>
      </w:r>
    </w:p>
    <w:p w14:paraId="611FE470" w14:textId="77777777" w:rsidR="002B06EF" w:rsidRDefault="00237E20">
      <w:r>
        <w:t>The Agents column shows the number of agents assigned to the team.</w:t>
      </w:r>
    </w:p>
    <w:p w14:paraId="1F8B825E" w14:textId="77777777" w:rsidR="002B06EF" w:rsidRDefault="00237E20">
      <w:r>
        <w:t>Add a team</w:t>
      </w:r>
    </w:p>
    <w:p w14:paraId="46151648" w14:textId="77777777" w:rsidR="002B06EF" w:rsidRDefault="00237E20">
      <w:r>
        <w:t>1.</w:t>
      </w:r>
    </w:p>
    <w:p w14:paraId="3204A299" w14:textId="77777777" w:rsidR="002B06EF" w:rsidRDefault="00237E20">
      <w:r>
        <w:t>On the Teams page, click</w:t>
      </w:r>
    </w:p>
    <w:p w14:paraId="76DE8445" w14:textId="77777777" w:rsidR="002B06EF" w:rsidRDefault="00237E20">
      <w:r>
        <w:t>Add. The New Team dialog appears.</w:t>
      </w:r>
    </w:p>
    <w:p w14:paraId="51855037" w14:textId="77777777" w:rsidR="002B06EF" w:rsidRDefault="00237E20">
      <w:r>
        <w:t>2.</w:t>
      </w:r>
    </w:p>
    <w:p w14:paraId="02631F48" w14:textId="77777777" w:rsidR="002B06EF" w:rsidRDefault="00237E20">
      <w:r>
        <w:t>Enter the following information:</w:t>
      </w:r>
    </w:p>
    <w:p w14:paraId="2FB3C3B5" w14:textId="77777777" w:rsidR="002B06EF" w:rsidRDefault="00237E20">
      <w:r>
        <w:t>o</w:t>
      </w:r>
    </w:p>
    <w:p w14:paraId="1E67B33A" w14:textId="77777777" w:rsidR="002B06EF" w:rsidRDefault="00237E20">
      <w:r>
        <w:t>Name (required) — the name of the team.</w:t>
      </w:r>
    </w:p>
    <w:p w14:paraId="0B537298" w14:textId="77777777" w:rsidR="002B06EF" w:rsidRDefault="00237E20">
      <w:r>
        <w:t>o</w:t>
      </w:r>
    </w:p>
    <w:p w14:paraId="1B5FDF61" w14:textId="77777777" w:rsidR="002B06EF" w:rsidRDefault="00237E20">
      <w:r>
        <w:t>Description — a description of the team.</w:t>
      </w:r>
    </w:p>
    <w:p w14:paraId="48093B85" w14:textId="77777777" w:rsidR="002B06EF" w:rsidRDefault="00237E20">
      <w:r>
        <w:t>o</w:t>
      </w:r>
    </w:p>
    <w:p w14:paraId="253D2866" w14:textId="77777777" w:rsidR="002B06EF" w:rsidRDefault="00237E20">
      <w:r>
        <w:t>Agents — click</w:t>
      </w:r>
    </w:p>
    <w:p w14:paraId="364384AE" w14:textId="77777777" w:rsidR="002B06EF" w:rsidRDefault="00237E20">
      <w:r>
        <w:t>Add items and select the agents in the team. See Filter for agents.</w:t>
      </w:r>
    </w:p>
    <w:p w14:paraId="5745E6D1" w14:textId="77777777" w:rsidR="002B06EF" w:rsidRDefault="00237E20">
      <w:r>
        <w:t>3.</w:t>
      </w:r>
    </w:p>
    <w:p w14:paraId="2FB4D770" w14:textId="77777777" w:rsidR="002B06EF" w:rsidRDefault="00237E20">
      <w:r>
        <w:t>Click OK.</w:t>
      </w:r>
    </w:p>
    <w:p w14:paraId="47B9B2A9" w14:textId="77777777" w:rsidR="002B06EF" w:rsidRDefault="00237E20">
      <w:r>
        <w:t>Bulk assign agents to teams</w:t>
      </w:r>
    </w:p>
    <w:p w14:paraId="3A07E878" w14:textId="77777777" w:rsidR="002B06EF" w:rsidRDefault="00237E20">
      <w:r>
        <w:t>1.</w:t>
      </w:r>
    </w:p>
    <w:p w14:paraId="5C6E0CB9" w14:textId="77777777" w:rsidR="002B06EF" w:rsidRDefault="00237E20">
      <w:r>
        <w:t>On the Teams page, select the teams.</w:t>
      </w:r>
    </w:p>
    <w:p w14:paraId="04EAF9D7" w14:textId="77777777" w:rsidR="002B06EF" w:rsidRDefault="00237E20">
      <w:r>
        <w:t>2.</w:t>
      </w:r>
    </w:p>
    <w:p w14:paraId="457F5E69" w14:textId="77777777" w:rsidR="002B06EF" w:rsidRDefault="00237E20">
      <w:r>
        <w:t>Click</w:t>
      </w:r>
    </w:p>
    <w:p w14:paraId="4255A98D" w14:textId="77777777" w:rsidR="002B06EF" w:rsidRDefault="00237E20">
      <w:r>
        <w:t>and then click Assign Agents to Teams. The Assign Agents to Teams dialog appears.</w:t>
      </w:r>
    </w:p>
    <w:p w14:paraId="6B566408" w14:textId="77777777" w:rsidR="002B06EF" w:rsidRDefault="00237E20">
      <w:r>
        <w:t>3.</w:t>
      </w:r>
    </w:p>
    <w:p w14:paraId="6C4870A1" w14:textId="77777777" w:rsidR="002B06EF" w:rsidRDefault="00237E20">
      <w:r>
        <w:t>Under Agents, click</w:t>
      </w:r>
    </w:p>
    <w:p w14:paraId="3215B5B8" w14:textId="77777777" w:rsidR="002B06EF" w:rsidRDefault="00237E20">
      <w:r>
        <w:lastRenderedPageBreak/>
        <w:t>Add items, select the agents, and click OK. See Filter for agents.</w:t>
      </w:r>
    </w:p>
    <w:p w14:paraId="05E9169C" w14:textId="77777777" w:rsidR="002B06EF" w:rsidRDefault="00237E20">
      <w:r>
        <w:t>4.</w:t>
      </w:r>
    </w:p>
    <w:p w14:paraId="5A150C14" w14:textId="77777777" w:rsidR="002B06EF" w:rsidRDefault="00237E20">
      <w:r>
        <w:t>Click OK.</w:t>
      </w:r>
    </w:p>
    <w:p w14:paraId="747D37F3" w14:textId="77777777" w:rsidR="002B06EF" w:rsidRDefault="00237E20">
      <w:r>
        <w:t>CCSP Admin Help - Tenant - 7.4</w:t>
      </w:r>
    </w:p>
    <w:p w14:paraId="02D85992" w14:textId="77777777" w:rsidR="002B06EF" w:rsidRDefault="00237E20">
      <w:r>
        <w:t>84</w:t>
      </w:r>
    </w:p>
    <w:p w14:paraId="40F0E5EB" w14:textId="77777777" w:rsidR="002B06EF" w:rsidRDefault="00237E20">
      <w:r>
        <w:t>Edit a team</w:t>
      </w:r>
    </w:p>
    <w:p w14:paraId="74B144D5" w14:textId="77777777" w:rsidR="002B06EF" w:rsidRDefault="00237E20">
      <w:r>
        <w:t>1.</w:t>
      </w:r>
    </w:p>
    <w:p w14:paraId="4FAA95C4" w14:textId="77777777" w:rsidR="002B06EF" w:rsidRDefault="00237E20">
      <w:r>
        <w:t>On the Teams page, click the item to edit. The Team: [Name] dialog appears.</w:t>
      </w:r>
    </w:p>
    <w:p w14:paraId="5E4059BE" w14:textId="77777777" w:rsidR="002B06EF" w:rsidRDefault="00237E20">
      <w:r>
        <w:t>2.</w:t>
      </w:r>
    </w:p>
    <w:p w14:paraId="65BFAA2F" w14:textId="77777777" w:rsidR="002B06EF" w:rsidRDefault="00237E20">
      <w:r>
        <w:t>Edit the information. For details, see Add a team.</w:t>
      </w:r>
    </w:p>
    <w:p w14:paraId="04F0B6F4" w14:textId="77777777" w:rsidR="002B06EF" w:rsidRDefault="00237E20">
      <w:r>
        <w:t>3.</w:t>
      </w:r>
    </w:p>
    <w:p w14:paraId="21A75502" w14:textId="77777777" w:rsidR="002B06EF" w:rsidRDefault="00237E20">
      <w:r>
        <w:t>Click OK.</w:t>
      </w:r>
    </w:p>
    <w:p w14:paraId="2B74E134" w14:textId="77777777" w:rsidR="002B06EF" w:rsidRDefault="00237E20">
      <w:r>
        <w:t>Delete a team</w:t>
      </w:r>
    </w:p>
    <w:p w14:paraId="3DF05990" w14:textId="77777777" w:rsidR="002B06EF" w:rsidRDefault="00237E20">
      <w:r>
        <w:t>1.</w:t>
      </w:r>
    </w:p>
    <w:p w14:paraId="48A8C2B4" w14:textId="77777777" w:rsidR="002B06EF" w:rsidRDefault="00237E20">
      <w:r>
        <w:t>On the Teams page, select the item/s to delete.</w:t>
      </w:r>
    </w:p>
    <w:p w14:paraId="0D42419F" w14:textId="77777777" w:rsidR="002B06EF" w:rsidRDefault="00237E20">
      <w:r>
        <w:t>2.</w:t>
      </w:r>
    </w:p>
    <w:p w14:paraId="41DC1627" w14:textId="77777777" w:rsidR="002B06EF" w:rsidRDefault="00237E20">
      <w:r>
        <w:t>Click</w:t>
      </w:r>
    </w:p>
    <w:p w14:paraId="334AA225" w14:textId="77777777" w:rsidR="002B06EF" w:rsidRDefault="00237E20">
      <w:r>
        <w:t>Delete and then confirm the deletion.</w:t>
      </w:r>
    </w:p>
    <w:p w14:paraId="513B4653" w14:textId="77777777" w:rsidR="002B06EF" w:rsidRDefault="00237E20">
      <w:r>
        <w:t>CCSP Admin Help - Tenant - 7.4</w:t>
      </w:r>
    </w:p>
    <w:p w14:paraId="6A05B2AB" w14:textId="77777777" w:rsidR="002B06EF" w:rsidRDefault="00237E20">
      <w:r>
        <w:t>85</w:t>
      </w:r>
    </w:p>
    <w:p w14:paraId="77A44620" w14:textId="77777777" w:rsidR="002B06EF" w:rsidRDefault="00237E20">
      <w:r>
        <w:t>Manage time zones</w:t>
      </w:r>
    </w:p>
    <w:p w14:paraId="74232B10" w14:textId="77777777" w:rsidR="002B06EF" w:rsidRDefault="00237E20">
      <w:r>
        <w:t>View the Time Zones list</w:t>
      </w:r>
    </w:p>
    <w:p w14:paraId="04380552" w14:textId="77777777" w:rsidR="002B06EF" w:rsidRDefault="00237E20">
      <w:r>
        <w:t>Add a time zone</w:t>
      </w:r>
    </w:p>
    <w:p w14:paraId="7430BBAE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t>Edit a time zone</w:t>
      </w:r>
    </w:p>
    <w:p w14:paraId="0C9CF874" w14:textId="77777777" w:rsidR="002B06EF" w:rsidRPr="001A7ED7" w:rsidRDefault="00237E20">
      <w:pPr>
        <w:rPr>
          <w:lang w:val="it-IT"/>
        </w:rPr>
      </w:pPr>
      <w:r w:rsidRPr="001A7ED7">
        <w:rPr>
          <w:lang w:val="it-IT"/>
        </w:rPr>
        <w:t>Delete a time zone</w:t>
      </w:r>
    </w:p>
    <w:p w14:paraId="7CF41F87" w14:textId="77777777" w:rsidR="002B06EF" w:rsidRDefault="00237E20">
      <w:r>
        <w:t>For information about setting the default time zone, see Manage other tenant properties.</w:t>
      </w:r>
    </w:p>
    <w:p w14:paraId="3C6A7062" w14:textId="77777777" w:rsidR="002B06EF" w:rsidRDefault="00237E20">
      <w:r>
        <w:lastRenderedPageBreak/>
        <w:t>View the Time Zones list</w:t>
      </w:r>
    </w:p>
    <w:p w14:paraId="5A6640A2" w14:textId="77777777" w:rsidR="002B06EF" w:rsidRDefault="00237E20">
      <w:r>
        <w:t>1.</w:t>
      </w:r>
    </w:p>
    <w:p w14:paraId="1FCA694F" w14:textId="77777777" w:rsidR="002B06EF" w:rsidRDefault="00237E20">
      <w:r>
        <w:t>On the navigation pane, click</w:t>
      </w:r>
    </w:p>
    <w:p w14:paraId="3336C91A" w14:textId="77777777" w:rsidR="002B06EF" w:rsidRDefault="00237E20">
      <w:r>
        <w:t>Miscellaneous.</w:t>
      </w:r>
    </w:p>
    <w:p w14:paraId="57CDB646" w14:textId="77777777" w:rsidR="002B06EF" w:rsidRDefault="00237E20">
      <w:r>
        <w:t>2.</w:t>
      </w:r>
    </w:p>
    <w:p w14:paraId="09D66E61" w14:textId="77777777" w:rsidR="002B06EF" w:rsidRDefault="00237E20">
      <w:r>
        <w:t>Click the Time Zones tab. The Time Zones list appears. For navigation information, see List view and How</w:t>
      </w:r>
    </w:p>
    <w:p w14:paraId="025535A4" w14:textId="77777777" w:rsidR="002B06EF" w:rsidRDefault="00237E20">
      <w:r>
        <w:t>to search. For column descriptions, see Add a time zone.</w:t>
      </w:r>
    </w:p>
    <w:p w14:paraId="19F7831C" w14:textId="77777777" w:rsidR="002B06EF" w:rsidRDefault="00237E20">
      <w:r>
        <w:t>Add a time zone</w:t>
      </w:r>
    </w:p>
    <w:p w14:paraId="476D9B4C" w14:textId="77777777" w:rsidR="002B06EF" w:rsidRDefault="00237E20">
      <w:r>
        <w:t>1.</w:t>
      </w:r>
    </w:p>
    <w:p w14:paraId="52EB8016" w14:textId="77777777" w:rsidR="002B06EF" w:rsidRDefault="00237E20">
      <w:r>
        <w:t>On the Time Zones page, click</w:t>
      </w:r>
    </w:p>
    <w:p w14:paraId="2F9D9ECA" w14:textId="77777777" w:rsidR="002B06EF" w:rsidRDefault="00237E20">
      <w:r>
        <w:t>Add. The New Time Zone dialog appears.</w:t>
      </w:r>
    </w:p>
    <w:p w14:paraId="4CE17A35" w14:textId="77777777" w:rsidR="002B06EF" w:rsidRDefault="00237E20">
      <w:r>
        <w:t>2.</w:t>
      </w:r>
    </w:p>
    <w:p w14:paraId="011A2065" w14:textId="77777777" w:rsidR="002B06EF" w:rsidRDefault="00237E20">
      <w:r>
        <w:t>Enter the following information:</w:t>
      </w:r>
    </w:p>
    <w:p w14:paraId="62596DB3" w14:textId="77777777" w:rsidR="002B06EF" w:rsidRDefault="00237E20">
      <w:r>
        <w:t>o</w:t>
      </w:r>
    </w:p>
    <w:p w14:paraId="1BD24FE9" w14:textId="77777777" w:rsidR="002B06EF" w:rsidRDefault="00237E20">
      <w:r>
        <w:t>Name (required) — the name of the time zone.</w:t>
      </w:r>
    </w:p>
    <w:p w14:paraId="6E506174" w14:textId="77777777" w:rsidR="002B06EF" w:rsidRDefault="00237E20">
      <w:r>
        <w:t>o</w:t>
      </w:r>
    </w:p>
    <w:p w14:paraId="1CB787BE" w14:textId="77777777" w:rsidR="002B06EF" w:rsidRDefault="00237E20">
      <w:r>
        <w:t>Description — a description of the time zone.</w:t>
      </w:r>
    </w:p>
    <w:p w14:paraId="47DF4D61" w14:textId="77777777" w:rsidR="002B06EF" w:rsidRDefault="00237E20">
      <w:r>
        <w:t>o</w:t>
      </w:r>
    </w:p>
    <w:p w14:paraId="5CA85568" w14:textId="77777777" w:rsidR="002B06EF" w:rsidRDefault="00237E20">
      <w:r>
        <w:t>Offset (required) — the offset from Greenwich Mean Time (GMT) in minutes.</w:t>
      </w:r>
    </w:p>
    <w:p w14:paraId="40E16873" w14:textId="77777777" w:rsidR="002B06EF" w:rsidRDefault="00237E20">
      <w:r>
        <w:t>3.</w:t>
      </w:r>
    </w:p>
    <w:p w14:paraId="2270CC4F" w14:textId="77777777" w:rsidR="002B06EF" w:rsidRDefault="00237E20">
      <w:r>
        <w:t>Click OK.</w:t>
      </w:r>
    </w:p>
    <w:p w14:paraId="5C5AC5F1" w14:textId="77777777" w:rsidR="002B06EF" w:rsidRDefault="00237E20">
      <w:r>
        <w:t>Edit a time zone</w:t>
      </w:r>
    </w:p>
    <w:p w14:paraId="2168A730" w14:textId="77777777" w:rsidR="002B06EF" w:rsidRDefault="00237E20">
      <w:r>
        <w:t>1.</w:t>
      </w:r>
    </w:p>
    <w:p w14:paraId="46E2A0D9" w14:textId="77777777" w:rsidR="002B06EF" w:rsidRDefault="00237E20">
      <w:r>
        <w:t>On the Time Zones page, click the item to edit. The Time Zones: [Name] dialog appears.</w:t>
      </w:r>
    </w:p>
    <w:p w14:paraId="7F417873" w14:textId="77777777" w:rsidR="002B06EF" w:rsidRDefault="00237E20">
      <w:r>
        <w:t>2.</w:t>
      </w:r>
    </w:p>
    <w:p w14:paraId="0DB6C8E5" w14:textId="77777777" w:rsidR="002B06EF" w:rsidRDefault="00237E20">
      <w:r>
        <w:lastRenderedPageBreak/>
        <w:t>Edit the information. For details, see Add a time zone.</w:t>
      </w:r>
    </w:p>
    <w:p w14:paraId="3845A912" w14:textId="77777777" w:rsidR="002B06EF" w:rsidRDefault="00237E20">
      <w:r>
        <w:t>3.</w:t>
      </w:r>
    </w:p>
    <w:p w14:paraId="6373F400" w14:textId="77777777" w:rsidR="002B06EF" w:rsidRDefault="00237E20">
      <w:r>
        <w:t>Click OK.</w:t>
      </w:r>
    </w:p>
    <w:p w14:paraId="72648362" w14:textId="77777777" w:rsidR="002B06EF" w:rsidRDefault="00237E20">
      <w:r>
        <w:t>CCSP Admin Help - Tenant - 7.4</w:t>
      </w:r>
    </w:p>
    <w:p w14:paraId="15112936" w14:textId="77777777" w:rsidR="002B06EF" w:rsidRDefault="00237E20">
      <w:r>
        <w:t>86</w:t>
      </w:r>
    </w:p>
    <w:p w14:paraId="4E66B197" w14:textId="77777777" w:rsidR="002B06EF" w:rsidRDefault="00237E20">
      <w:r>
        <w:t>Delete a time zone</w:t>
      </w:r>
    </w:p>
    <w:p w14:paraId="54B7D7CE" w14:textId="77777777" w:rsidR="002B06EF" w:rsidRDefault="00237E20">
      <w:r>
        <w:t>1.</w:t>
      </w:r>
    </w:p>
    <w:p w14:paraId="2BDECD88" w14:textId="77777777" w:rsidR="002B06EF" w:rsidRDefault="00237E20">
      <w:r>
        <w:t>On the Time Zones page, select the item/s to delete.</w:t>
      </w:r>
    </w:p>
    <w:p w14:paraId="1D7FB020" w14:textId="77777777" w:rsidR="002B06EF" w:rsidRDefault="00237E20">
      <w:r>
        <w:t>2.</w:t>
      </w:r>
    </w:p>
    <w:p w14:paraId="46948DAC" w14:textId="77777777" w:rsidR="002B06EF" w:rsidRDefault="00237E20">
      <w:r>
        <w:t>Click</w:t>
      </w:r>
    </w:p>
    <w:p w14:paraId="4C0BD55A" w14:textId="77777777" w:rsidR="002B06EF" w:rsidRDefault="00237E20">
      <w:r>
        <w:t>Delete and then confirm the deletion.</w:t>
      </w:r>
    </w:p>
    <w:p w14:paraId="7D04BDAD" w14:textId="77777777" w:rsidR="002B06EF" w:rsidRDefault="00237E20">
      <w:r>
        <w:t>CCSP Admin Help - Tenant - 7.4</w:t>
      </w:r>
    </w:p>
    <w:p w14:paraId="39ED89D6" w14:textId="77777777" w:rsidR="002B06EF" w:rsidRDefault="00237E20">
      <w:r>
        <w:t>87</w:t>
      </w:r>
    </w:p>
    <w:p w14:paraId="68CDB779" w14:textId="77777777" w:rsidR="002B06EF" w:rsidRDefault="00237E20">
      <w:r>
        <w:t>Manage wrap-up codes</w:t>
      </w:r>
    </w:p>
    <w:p w14:paraId="370489E7" w14:textId="77777777" w:rsidR="002B06EF" w:rsidRDefault="00237E20">
      <w:r>
        <w:t>View the Wrap-Up Codes list</w:t>
      </w:r>
    </w:p>
    <w:p w14:paraId="442B40CE" w14:textId="77777777" w:rsidR="002B06EF" w:rsidRDefault="00237E20">
      <w:r>
        <w:t>Add a wrap-up code</w:t>
      </w:r>
    </w:p>
    <w:p w14:paraId="4A61E92A" w14:textId="77777777" w:rsidR="002B06EF" w:rsidRDefault="00237E20">
      <w:r>
        <w:t>Edit a wrap-up code</w:t>
      </w:r>
    </w:p>
    <w:p w14:paraId="293AD14B" w14:textId="77777777" w:rsidR="002B06EF" w:rsidRDefault="00237E20">
      <w:r>
        <w:t>Delete a wrap-up code</w:t>
      </w:r>
    </w:p>
    <w:p w14:paraId="507BE657" w14:textId="77777777" w:rsidR="002B06EF" w:rsidRDefault="00237E20">
      <w:r>
        <w:t>View the Wrap-Up Codes list</w:t>
      </w:r>
    </w:p>
    <w:p w14:paraId="3C406502" w14:textId="77777777" w:rsidR="002B06EF" w:rsidRDefault="00237E20">
      <w:r>
        <w:t>1.</w:t>
      </w:r>
    </w:p>
    <w:p w14:paraId="0D6FC98F" w14:textId="77777777" w:rsidR="002B06EF" w:rsidRDefault="00237E20">
      <w:r>
        <w:t>On the navigation pane, click</w:t>
      </w:r>
    </w:p>
    <w:p w14:paraId="14941F89" w14:textId="77777777" w:rsidR="002B06EF" w:rsidRDefault="00237E20">
      <w:r>
        <w:t>Miscellaneous.</w:t>
      </w:r>
    </w:p>
    <w:p w14:paraId="118A812C" w14:textId="77777777" w:rsidR="002B06EF" w:rsidRDefault="00237E20">
      <w:r>
        <w:t>2.</w:t>
      </w:r>
    </w:p>
    <w:p w14:paraId="098A2385" w14:textId="77777777" w:rsidR="002B06EF" w:rsidRDefault="00237E20">
      <w:r>
        <w:t>Click the Wrap-Up Codes tab. The Wrap-Up Codes list appears. For navigation information, see List view</w:t>
      </w:r>
    </w:p>
    <w:p w14:paraId="13815114" w14:textId="77777777" w:rsidR="002B06EF" w:rsidRDefault="00237E20">
      <w:r>
        <w:t>and How to search. For column descriptions, see Add a wrap-up code.</w:t>
      </w:r>
    </w:p>
    <w:p w14:paraId="631022BD" w14:textId="77777777" w:rsidR="002B06EF" w:rsidRDefault="00237E20">
      <w:r>
        <w:lastRenderedPageBreak/>
        <w:t>Add a wrap-up code</w:t>
      </w:r>
    </w:p>
    <w:p w14:paraId="7D118885" w14:textId="77777777" w:rsidR="002B06EF" w:rsidRDefault="00237E20">
      <w:r>
        <w:t>1.</w:t>
      </w:r>
    </w:p>
    <w:p w14:paraId="24AF4AAF" w14:textId="77777777" w:rsidR="002B06EF" w:rsidRDefault="00237E20">
      <w:r>
        <w:t>On the Wrap-Up Codes page, click</w:t>
      </w:r>
    </w:p>
    <w:p w14:paraId="73D0D27E" w14:textId="77777777" w:rsidR="002B06EF" w:rsidRDefault="00237E20">
      <w:r>
        <w:t>Add. The New Wrap-Up Code dialog appears.</w:t>
      </w:r>
    </w:p>
    <w:p w14:paraId="2D283172" w14:textId="77777777" w:rsidR="002B06EF" w:rsidRDefault="00237E20">
      <w:r>
        <w:t>2.</w:t>
      </w:r>
    </w:p>
    <w:p w14:paraId="79FDBE0C" w14:textId="77777777" w:rsidR="002B06EF" w:rsidRDefault="00237E20">
      <w:r>
        <w:t>Enter the following information:</w:t>
      </w:r>
    </w:p>
    <w:p w14:paraId="1670D82F" w14:textId="77777777" w:rsidR="002B06EF" w:rsidRDefault="00237E20">
      <w:r>
        <w:t>o</w:t>
      </w:r>
    </w:p>
    <w:p w14:paraId="02224670" w14:textId="77777777" w:rsidR="002B06EF" w:rsidRDefault="00237E20">
      <w:r>
        <w:t>Name (required) —the name of the wrap-up code.</w:t>
      </w:r>
    </w:p>
    <w:p w14:paraId="77F4F579" w14:textId="77777777" w:rsidR="002B06EF" w:rsidRDefault="00237E20">
      <w:r>
        <w:t>o</w:t>
      </w:r>
    </w:p>
    <w:p w14:paraId="0B7A2B68" w14:textId="77777777" w:rsidR="002B06EF" w:rsidRDefault="00237E20">
      <w:r>
        <w:t>Description — a description of the wrap-up code.</w:t>
      </w:r>
    </w:p>
    <w:p w14:paraId="68DFF657" w14:textId="77777777" w:rsidR="002B06EF" w:rsidRDefault="00237E20">
      <w:r>
        <w:t>o</w:t>
      </w:r>
    </w:p>
    <w:p w14:paraId="72FA6555" w14:textId="77777777" w:rsidR="002B06EF" w:rsidRDefault="00237E20">
      <w:r>
        <w:t>PD disposition code — select a predictive dialer code to link to the wrap-up code. For more</w:t>
      </w:r>
    </w:p>
    <w:p w14:paraId="0B0E6624" w14:textId="77777777" w:rsidR="002B06EF" w:rsidRDefault="00237E20">
      <w:r>
        <w:t>information, see the CCSP Dialer Guide for Elsbeth/Sytel.</w:t>
      </w:r>
    </w:p>
    <w:p w14:paraId="42713B16" w14:textId="77777777" w:rsidR="002B06EF" w:rsidRDefault="00237E20">
      <w:r>
        <w:t>3.</w:t>
      </w:r>
    </w:p>
    <w:p w14:paraId="0CF483D3" w14:textId="77777777" w:rsidR="002B06EF" w:rsidRDefault="00237E20">
      <w:r>
        <w:t>Click OK.</w:t>
      </w:r>
    </w:p>
    <w:p w14:paraId="1B71FE69" w14:textId="77777777" w:rsidR="002B06EF" w:rsidRDefault="00237E20">
      <w:r>
        <w:t>Edit a wrap-up code</w:t>
      </w:r>
    </w:p>
    <w:p w14:paraId="7F39C3EE" w14:textId="77777777" w:rsidR="002B06EF" w:rsidRDefault="00237E20">
      <w:r>
        <w:t>1.</w:t>
      </w:r>
    </w:p>
    <w:p w14:paraId="661E6DBB" w14:textId="77777777" w:rsidR="002B06EF" w:rsidRDefault="00237E20">
      <w:r>
        <w:t>On the Wrap-Up Codes page, click the item to edit. The Wrap-Up Code: [Name] dialog appears.</w:t>
      </w:r>
    </w:p>
    <w:p w14:paraId="38648AE8" w14:textId="77777777" w:rsidR="002B06EF" w:rsidRDefault="00237E20">
      <w:r>
        <w:t>2.</w:t>
      </w:r>
    </w:p>
    <w:p w14:paraId="0431B64F" w14:textId="77777777" w:rsidR="002B06EF" w:rsidRDefault="00237E20">
      <w:r>
        <w:t>Edit the information. For details, see Add a wrap-up code.</w:t>
      </w:r>
    </w:p>
    <w:p w14:paraId="022BA7E1" w14:textId="77777777" w:rsidR="002B06EF" w:rsidRDefault="00237E20">
      <w:r>
        <w:t>3.</w:t>
      </w:r>
    </w:p>
    <w:p w14:paraId="5FD41889" w14:textId="77777777" w:rsidR="002B06EF" w:rsidRDefault="00237E20">
      <w:r>
        <w:t>Click OK.</w:t>
      </w:r>
    </w:p>
    <w:p w14:paraId="66BE29A5" w14:textId="77777777" w:rsidR="002B06EF" w:rsidRDefault="00237E20">
      <w:r>
        <w:t>CCSP Admin Help - Tenant - 7.4</w:t>
      </w:r>
    </w:p>
    <w:p w14:paraId="285082AC" w14:textId="77777777" w:rsidR="002B06EF" w:rsidRDefault="00237E20">
      <w:r>
        <w:t>88</w:t>
      </w:r>
    </w:p>
    <w:p w14:paraId="33B1D142" w14:textId="77777777" w:rsidR="002B06EF" w:rsidRDefault="00237E20">
      <w:r>
        <w:t>Delete a wrap-up code</w:t>
      </w:r>
    </w:p>
    <w:p w14:paraId="47B5A379" w14:textId="77777777" w:rsidR="002B06EF" w:rsidRDefault="00237E20">
      <w:r>
        <w:lastRenderedPageBreak/>
        <w:t>1.</w:t>
      </w:r>
    </w:p>
    <w:p w14:paraId="1E4D3246" w14:textId="77777777" w:rsidR="002B06EF" w:rsidRDefault="00237E20">
      <w:r>
        <w:t>On the Wrap-Up Codes page, select the item/s to delete.</w:t>
      </w:r>
    </w:p>
    <w:p w14:paraId="128E6EB1" w14:textId="77777777" w:rsidR="002B06EF" w:rsidRDefault="00237E20">
      <w:r>
        <w:t>2.</w:t>
      </w:r>
    </w:p>
    <w:p w14:paraId="7D3925CF" w14:textId="77777777" w:rsidR="002B06EF" w:rsidRDefault="00237E20">
      <w:r>
        <w:t>Click</w:t>
      </w:r>
    </w:p>
    <w:p w14:paraId="146C682B" w14:textId="77777777" w:rsidR="002B06EF" w:rsidRDefault="00237E20">
      <w:r>
        <w:t>Delete and then confirm the deletion.</w:t>
      </w:r>
    </w:p>
    <w:p w14:paraId="1DE4F7BD" w14:textId="77777777" w:rsidR="002B06EF" w:rsidRDefault="00237E20">
      <w:r>
        <w:t>CCSP Admin Help - Tenant - 7.4</w:t>
      </w:r>
    </w:p>
    <w:p w14:paraId="7400D763" w14:textId="77777777" w:rsidR="002B06EF" w:rsidRDefault="00237E20">
      <w:r>
        <w:t>89</w:t>
      </w:r>
    </w:p>
    <w:p w14:paraId="3A47FF0C" w14:textId="77777777" w:rsidR="00BF0898" w:rsidRDefault="00BF0898"/>
    <w:p w14:paraId="44F4F0CC" w14:textId="77777777" w:rsidR="00BF0898" w:rsidRDefault="00BF0898"/>
    <w:p w14:paraId="74F20F9A" w14:textId="77777777" w:rsidR="00BF0898" w:rsidRDefault="00BF0898"/>
    <w:p w14:paraId="0971D820" w14:textId="77777777" w:rsidR="00BF0898" w:rsidRDefault="00BF0898"/>
    <w:p w14:paraId="28CFCA3B" w14:textId="77777777" w:rsidR="00BF0898" w:rsidRDefault="00BF0898"/>
    <w:p w14:paraId="504A5B59" w14:textId="77777777" w:rsidR="00BF0898" w:rsidRDefault="00BF0898"/>
    <w:p w14:paraId="2ADA1192" w14:textId="77777777" w:rsidR="00BF0898" w:rsidRDefault="00BF0898"/>
    <w:p w14:paraId="7193EFC0" w14:textId="77777777" w:rsidR="00BF0898" w:rsidRDefault="00BF0898"/>
    <w:p w14:paraId="62E7D25E" w14:textId="77777777" w:rsidR="00BF0898" w:rsidRDefault="00BF0898"/>
    <w:p w14:paraId="7271AED3" w14:textId="77777777" w:rsidR="00BF0898" w:rsidRDefault="00BF0898"/>
    <w:p w14:paraId="3449AA69" w14:textId="77777777" w:rsidR="00BF0898" w:rsidRDefault="00BF0898"/>
    <w:p w14:paraId="779860E6" w14:textId="77777777" w:rsidR="00BF0898" w:rsidRDefault="00BF0898"/>
    <w:p w14:paraId="0BB2695E" w14:textId="77777777" w:rsidR="00BF0898" w:rsidRDefault="00BF0898"/>
    <w:p w14:paraId="2E09C25F" w14:textId="77777777" w:rsidR="00BF0898" w:rsidRDefault="00BF0898"/>
    <w:p w14:paraId="106F0600" w14:textId="77777777" w:rsidR="00BF0898" w:rsidRDefault="00BF0898"/>
    <w:p w14:paraId="2BC7E165" w14:textId="77777777" w:rsidR="00BF0898" w:rsidRDefault="00BF0898"/>
    <w:p w14:paraId="6C0844D8" w14:textId="77777777" w:rsidR="00BF0898" w:rsidRDefault="00BF0898"/>
    <w:p w14:paraId="5B44F079" w14:textId="77777777" w:rsidR="00BF0898" w:rsidRDefault="00BF0898"/>
    <w:p w14:paraId="0462ADA0" w14:textId="77777777" w:rsidR="00BF0898" w:rsidRDefault="00BF0898"/>
    <w:p w14:paraId="0BF6FC79" w14:textId="3A7D437E" w:rsidR="00BF0898" w:rsidRDefault="00BF0898" w:rsidP="00BF0898">
      <w:pPr>
        <w:pStyle w:val="Heading1"/>
      </w:pPr>
      <w:r>
        <w:lastRenderedPageBreak/>
        <w:t xml:space="preserve">Contact Center:  </w:t>
      </w:r>
      <w:r>
        <w:br/>
        <w:t xml:space="preserve">Service Provider </w:t>
      </w:r>
      <w:r>
        <w:br/>
        <w:t xml:space="preserve">System Administrator Guide </w:t>
      </w:r>
      <w:r>
        <w:br/>
        <w:t xml:space="preserve">Version 7.3 and 7.4 </w:t>
      </w:r>
      <w:r>
        <w:br/>
        <w:t xml:space="preserve"> </w:t>
      </w:r>
      <w:r>
        <w:br/>
      </w:r>
    </w:p>
    <w:p w14:paraId="1D40584B" w14:textId="77777777" w:rsidR="00BF0898" w:rsidRDefault="00BF0898" w:rsidP="00BF0898">
      <w:r>
        <w:t xml:space="preserve"> </w:t>
      </w:r>
      <w:r>
        <w:br/>
        <w:t xml:space="preserve">CCSP-SAG-73/74-R6-09/2024 </w:t>
      </w:r>
      <w:r>
        <w:br/>
        <w:t xml:space="preserve">Contents </w:t>
      </w:r>
      <w:r>
        <w:br/>
        <w:t xml:space="preserve">1: Intro .............................................................................................................................................7 </w:t>
      </w:r>
      <w:r>
        <w:br/>
        <w:t xml:space="preserve">What’s new ................................................................................................................................................. 7 </w:t>
      </w:r>
      <w:r>
        <w:br/>
        <w:t xml:space="preserve">Definitions .................................................................................................................................................. 7 </w:t>
      </w:r>
      <w:r>
        <w:br/>
        <w:t xml:space="preserve">Legal disclaimer ......................................................................................................................................... 9 </w:t>
      </w:r>
      <w:r>
        <w:br/>
        <w:t xml:space="preserve">Support ....................................................................................................................................................... 9 </w:t>
      </w:r>
      <w:r>
        <w:br/>
        <w:t xml:space="preserve">2: CCSP overview ......................................................................................................................... 10 </w:t>
      </w:r>
      <w:r>
        <w:br/>
        <w:t xml:space="preserve">Components ............................................................................................................................................. 10 </w:t>
      </w:r>
      <w:r>
        <w:br/>
        <w:t xml:space="preserve">Automatic Call Distribution (ACD) Server .................................................................................... 10 </w:t>
      </w:r>
      <w:r>
        <w:br/>
        <w:t xml:space="preserve">Administrator Interaction Server (Admin IS) .............................................................................. 10 </w:t>
      </w:r>
      <w:r>
        <w:br/>
        <w:t xml:space="preserve">Agent Interaction Server (AIS) ...................................................................................................... 11 </w:t>
      </w:r>
      <w:r>
        <w:br/>
        <w:t xml:space="preserve">CCSP Admin ..................................................................................................................................... 11 </w:t>
      </w:r>
      <w:r>
        <w:br/>
        <w:t xml:space="preserve">Clients ............................................................................................................................................... 11 </w:t>
      </w:r>
      <w:r>
        <w:br/>
        <w:t xml:space="preserve">CCSP Caller ....................................................................................................................................... 12 </w:t>
      </w:r>
      <w:r>
        <w:br/>
        <w:t xml:space="preserve">Device Proxy Server (DPS) ............................................................................................................. 12 </w:t>
      </w:r>
      <w:r>
        <w:br/>
        <w:t xml:space="preserve">Internet Chat Server (ICS).............................................................................................................. 12 </w:t>
      </w:r>
      <w:r>
        <w:br/>
        <w:t xml:space="preserve">Message Connection Server (MCS) .............................................................................................. 12 </w:t>
      </w:r>
      <w:r>
        <w:br/>
        <w:t xml:space="preserve">Messaging Server (MS) .................................................................................................................. 12 </w:t>
      </w:r>
      <w:r>
        <w:br/>
        <w:t xml:space="preserve">Predictive Dialing Server (PDS) ..................................................................................................... 12 </w:t>
      </w:r>
      <w:r>
        <w:br/>
        <w:t xml:space="preserve">Replay ............................................................................................................................................... 13 </w:t>
      </w:r>
      <w:r>
        <w:br/>
        <w:t xml:space="preserve">Voicemail Server (VMS) .................................................................................................................. 13 </w:t>
      </w:r>
      <w:r>
        <w:br/>
        <w:t xml:space="preserve">VoIP Connection Server (VCS) ....................................................................................................... 13 </w:t>
      </w:r>
      <w:r>
        <w:br/>
        <w:t xml:space="preserve">Interaction recording .............................................................................................................................. 13 </w:t>
      </w:r>
      <w:r>
        <w:br/>
        <w:t xml:space="preserve">Interaction recording components .............................................................................................. 14 </w:t>
      </w:r>
      <w:r>
        <w:br/>
        <w:t xml:space="preserve">Contact center performance report tools............................................................................................ 15 </w:t>
      </w:r>
      <w:r>
        <w:br/>
        <w:t xml:space="preserve">Tenant statistical views .................................................................................................................. 15 </w:t>
      </w:r>
      <w:r>
        <w:br/>
        <w:t xml:space="preserve">How CCSP works ...................................................................................................................................... 16 </w:t>
      </w:r>
      <w:r>
        <w:br/>
        <w:t xml:space="preserve">Logical connections ................................................................................................................................. 17 </w:t>
      </w:r>
      <w:r>
        <w:br/>
        <w:t xml:space="preserve">Always On availability groups ................................................................................................................ 18 </w:t>
      </w:r>
      <w:r>
        <w:br/>
        <w:t xml:space="preserve">Historical Reports............................................................................................................................ 18 </w:t>
      </w:r>
      <w:r>
        <w:br/>
        <w:t xml:space="preserve">Remote site survivability ........................................................................................................................ 19 </w:t>
      </w:r>
      <w:r>
        <w:br/>
        <w:t xml:space="preserve">IP telephony ............................................................................................................................................. 19 </w:t>
      </w:r>
      <w:r>
        <w:br/>
        <w:t xml:space="preserve">Personal voicemail .......................................................................................................................... 19 </w:t>
      </w:r>
      <w:r>
        <w:br/>
      </w:r>
      <w:r>
        <w:lastRenderedPageBreak/>
        <w:t xml:space="preserve">Interactive Voice and Video Response (IVVR) ..................................................................................... 20 </w:t>
      </w:r>
      <w:r>
        <w:br/>
        <w:t xml:space="preserve">Speech-enabled contact centers ........................................................................................................... 21 </w:t>
      </w:r>
      <w:r>
        <w:br/>
        <w:t xml:space="preserve">Teams integration ................................................................................................................................... 22 </w:t>
      </w:r>
      <w:r>
        <w:br/>
        <w:t xml:space="preserve">Messaging modes ................................................................................................................................... 23 </w:t>
      </w:r>
      <w:r>
        <w:br/>
        <w:t xml:space="preserve">Multi-tenancy concepts .......................................................................................................................... 25 </w:t>
      </w:r>
      <w:r>
        <w:br/>
        <w:t xml:space="preserve">System administrator roles in a multi-tenant contact center .................................................. 25 </w:t>
      </w:r>
      <w:r>
        <w:br/>
      </w:r>
    </w:p>
    <w:p w14:paraId="488800C6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3 </w:t>
      </w:r>
      <w:r>
        <w:br/>
        <w:t xml:space="preserve">Tenant roles in a multi-tenant contact center ............................................................................ 25 </w:t>
      </w:r>
      <w:r>
        <w:br/>
        <w:t xml:space="preserve">Administrative hierarchy for multi-tenancy ................................................................................ 25 </w:t>
      </w:r>
      <w:r>
        <w:br/>
        <w:t xml:space="preserve">System Administrator supported data................................................................................ 26 </w:t>
      </w:r>
      <w:r>
        <w:br/>
        <w:t xml:space="preserve">Tenant Administrator supported data ................................................................................ 26 </w:t>
      </w:r>
      <w:r>
        <w:br/>
        <w:t xml:space="preserve">Privacy protection .................................................................................................................................... 27 </w:t>
      </w:r>
      <w:r>
        <w:br/>
        <w:t xml:space="preserve">Regulating information exposed to called parties .................................................................... 27 </w:t>
      </w:r>
      <w:r>
        <w:br/>
        <w:t xml:space="preserve">Tenant uses SIP privacy information in scripts .......................................................................... 27 </w:t>
      </w:r>
      <w:r>
        <w:br/>
        <w:t xml:space="preserve">System administrator tasks ................................................................................................................... 27 </w:t>
      </w:r>
      <w:r>
        <w:br/>
        <w:t xml:space="preserve">Setting up the CCSP platform ....................................................................................................... 27 </w:t>
      </w:r>
      <w:r>
        <w:br/>
        <w:t xml:space="preserve">Add a new tenant ............................................................................................................................ 28 </w:t>
      </w:r>
      <w:r>
        <w:br/>
        <w:t xml:space="preserve">System operation and administration ......................................................................................... 28 </w:t>
      </w:r>
      <w:r>
        <w:br/>
        <w:t xml:space="preserve">3: Additional tenant configuration ............................................................................................ 29 </w:t>
      </w:r>
      <w:r>
        <w:br/>
        <w:t xml:space="preserve">Change the secret key ............................................................................................................................ 29 </w:t>
      </w:r>
      <w:r>
        <w:br/>
        <w:t xml:space="preserve">Use Exchange as an external mailbox.................................................................................................. 30 </w:t>
      </w:r>
      <w:r>
        <w:br/>
        <w:t xml:space="preserve">Help tenants use Designer ..................................................................................................................... 31 </w:t>
      </w:r>
      <w:r>
        <w:br/>
        <w:t xml:space="preserve">Verify that the XML Interpreter is available ................................................................................ 31 </w:t>
      </w:r>
      <w:r>
        <w:br/>
        <w:t xml:space="preserve">Use WebDAV to save scripts via HTTP ......................................................................................... 32 </w:t>
      </w:r>
      <w:r>
        <w:br/>
        <w:t xml:space="preserve">Configure SRTP for a tenant .................................................................................................................. 34 </w:t>
      </w:r>
      <w:r>
        <w:br/>
        <w:t xml:space="preserve">Configure tenant time zones ................................................................................................................. 36 </w:t>
      </w:r>
      <w:r>
        <w:br/>
        <w:t xml:space="preserve">Script-based answer supervision .......................................................................................................... 38 </w:t>
      </w:r>
      <w:r>
        <w:br/>
        <w:t xml:space="preserve">PBX-style answering ....................................................................................................................... 38 </w:t>
      </w:r>
      <w:r>
        <w:br/>
        <w:t xml:space="preserve">Enable Web chat in a multitenant environment ................................................................................. 39 </w:t>
      </w:r>
      <w:r>
        <w:br/>
        <w:t xml:space="preserve">Caller language ID .......................................................................................................................... 39 </w:t>
      </w:r>
      <w:r>
        <w:br/>
        <w:t xml:space="preserve">Enable interaction recording for a tenant ........................................................................................... 39 </w:t>
      </w:r>
      <w:r>
        <w:br/>
        <w:t xml:space="preserve">Resolve Dashboard cross-domain authentication issues ................................................................. 40 </w:t>
      </w:r>
      <w:r>
        <w:br/>
        <w:t xml:space="preserve">Connect Provisioning Portal (PRP) to CCSP Admin ............................................................................ 40 </w:t>
      </w:r>
      <w:r>
        <w:br/>
        <w:t xml:space="preserve">Remove user profile folders .................................................................................................................. 41 </w:t>
      </w:r>
      <w:r>
        <w:br/>
        <w:t xml:space="preserve">Reduce agent logon time ....................................................................................................................... 41 </w:t>
      </w:r>
      <w:r>
        <w:br/>
        <w:t xml:space="preserve">Change DNS records from the command line .................................................................................... 42 </w:t>
      </w:r>
      <w:r>
        <w:br/>
        <w:t xml:space="preserve">Install G.729 codecs ................................................................................................................................. 43 </w:t>
      </w:r>
      <w:r>
        <w:br/>
        <w:t xml:space="preserve">4: Configure CCSP Admin ........................................................................................................... 44 </w:t>
      </w:r>
      <w:r>
        <w:br/>
        <w:t xml:space="preserve">Customize the CCSP Admin look and feel ............................................................................................ 44 </w:t>
      </w:r>
      <w:r>
        <w:br/>
      </w:r>
      <w:r>
        <w:lastRenderedPageBreak/>
        <w:t xml:space="preserve">Customize the CCSP Admin navigation ................................................................................................ 45 </w:t>
      </w:r>
      <w:r>
        <w:br/>
        <w:t xml:space="preserve">Customize the CCSP Admin grid definition ......................................................................................... 45 </w:t>
      </w:r>
      <w:r>
        <w:br/>
        <w:t xml:space="preserve">Customize the CCSP Admin screen definition ..................................................................................... 46 </w:t>
      </w:r>
      <w:r>
        <w:br/>
        <w:t xml:space="preserve">Preserve customer overrides................................................................................................................. 48 </w:t>
      </w:r>
      <w:r>
        <w:br/>
        <w:t xml:space="preserve">5: Configure CCSP UI ................................................................................................................... 49 </w:t>
      </w:r>
      <w:r>
        <w:br/>
        <w:t xml:space="preserve">Configure the CCSP UI Updater ............................................................................................................ 49 </w:t>
      </w:r>
      <w:r>
        <w:br/>
        <w:t xml:space="preserve">Disable editing of the default template and system gadgets .......................................................... 50 </w:t>
      </w:r>
      <w:r>
        <w:br/>
      </w:r>
    </w:p>
    <w:p w14:paraId="2492895E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4 </w:t>
      </w:r>
      <w:r>
        <w:br/>
        <w:t xml:space="preserve">Configure MS folder change notifications ........................................................................................... 51 </w:t>
      </w:r>
      <w:r>
        <w:br/>
        <w:t xml:space="preserve">Configure the chat box alignment ........................................................................................................ 52 </w:t>
      </w:r>
      <w:r>
        <w:br/>
        <w:t xml:space="preserve">Enable multiple interaction mode for callbacks ................................................................................. 52 </w:t>
      </w:r>
      <w:r>
        <w:br/>
        <w:t xml:space="preserve">Set the inactivity timer ............................................................................................................................ 53 </w:t>
      </w:r>
      <w:r>
        <w:br/>
        <w:t xml:space="preserve">Change the email draft auto-save rate ................................................................................................ 53 </w:t>
      </w:r>
      <w:r>
        <w:br/>
        <w:t xml:space="preserve">Enable start in toolbar mode ................................................................................................................. 53 </w:t>
      </w:r>
      <w:r>
        <w:br/>
        <w:t xml:space="preserve">Configure the wallboard ........................................................................................................................ 54 </w:t>
      </w:r>
      <w:r>
        <w:br/>
        <w:t xml:space="preserve">Connect to external Web or desktop applications ............................................................................. 54 </w:t>
      </w:r>
      <w:r>
        <w:br/>
        <w:t xml:space="preserve">6: Configure Dashboard ............................................................................................................. 55 </w:t>
      </w:r>
      <w:r>
        <w:br/>
        <w:t xml:space="preserve">Configure the Dashboard service ......................................................................................................... 55 </w:t>
      </w:r>
      <w:r>
        <w:br/>
        <w:t xml:space="preserve">Configure the Dashboard application .................................................................................................. 57 </w:t>
      </w:r>
      <w:r>
        <w:br/>
        <w:t xml:space="preserve">Configure the Dashboard application language ................................................................................ 58 </w:t>
      </w:r>
      <w:r>
        <w:br/>
        <w:t xml:space="preserve">7: Configure Replay ..................................................................................................................... 59 </w:t>
      </w:r>
      <w:r>
        <w:br/>
        <w:t xml:space="preserve">Create the recordings download virtual directory ............................................................................. 59 </w:t>
      </w:r>
      <w:r>
        <w:br/>
        <w:t xml:space="preserve">Configure the recordings download folder ......................................................................................... 60 </w:t>
      </w:r>
      <w:r>
        <w:br/>
        <w:t xml:space="preserve">Control access to recordings virtual directory .................................................................................... 60 </w:t>
      </w:r>
      <w:r>
        <w:br/>
        <w:t xml:space="preserve">Enable audio visualization ...................................................................................................................... 61 </w:t>
      </w:r>
      <w:r>
        <w:br/>
        <w:t xml:space="preserve">Streamed file names ............................................................................................................................... 62 </w:t>
      </w:r>
      <w:r>
        <w:br/>
        <w:t xml:space="preserve">Archiver Playback .................................................................................................................................... 62 </w:t>
      </w:r>
      <w:r>
        <w:br/>
        <w:t xml:space="preserve">Configuration modes ..................................................................................................................... 62 </w:t>
      </w:r>
      <w:r>
        <w:br/>
        <w:t xml:space="preserve">Configure Replay for Online mode .............................................................................................. 63 </w:t>
      </w:r>
      <w:r>
        <w:br/>
        <w:t xml:space="preserve">Configure Replay for Offline mode .............................................................................................. 63 </w:t>
      </w:r>
      <w:r>
        <w:br/>
        <w:t xml:space="preserve">Auth Server configuration ..................................................................................................... 63 </w:t>
      </w:r>
      <w:r>
        <w:br/>
        <w:t xml:space="preserve">Replay Server configuration ................................................................................................. 64 </w:t>
      </w:r>
      <w:r>
        <w:br/>
        <w:t xml:space="preserve">Configure Replay for On-premise mode ..................................................................................... 65 </w:t>
      </w:r>
      <w:r>
        <w:br/>
        <w:t xml:space="preserve">Auth Server configuration ..................................................................................................... 65 </w:t>
      </w:r>
      <w:r>
        <w:br/>
        <w:t xml:space="preserve">Replay Server configuration ................................................................................................. 65 </w:t>
      </w:r>
      <w:r>
        <w:br/>
        <w:t xml:space="preserve">8: Configure IP phones ............................................................................................................... 66 </w:t>
      </w:r>
      <w:r>
        <w:br/>
        <w:t xml:space="preserve">Create an FTP folder for each tenant ................................................................................................... 66 </w:t>
      </w:r>
      <w:r>
        <w:br/>
        <w:t xml:space="preserve">Create and assigning tenant extensions ............................................................................................. 66 </w:t>
      </w:r>
      <w:r>
        <w:br/>
        <w:t xml:space="preserve">Individual IP phone configuration files ................................................................................................ 66 </w:t>
      </w:r>
      <w:r>
        <w:br/>
      </w:r>
      <w:r>
        <w:lastRenderedPageBreak/>
        <w:t xml:space="preserve">9: Configure languages .............................................................................................................. 67 </w:t>
      </w:r>
      <w:r>
        <w:br/>
        <w:t xml:space="preserve">Configure the back end language ........................................................................................................ 67 </w:t>
      </w:r>
      <w:r>
        <w:br/>
        <w:t xml:space="preserve">Chat Proxy Service .......................................................................................................................... 67 </w:t>
      </w:r>
      <w:r>
        <w:br/>
        <w:t xml:space="preserve">ChatExtension.dll ............................................................................................................................ 67 </w:t>
      </w:r>
      <w:r>
        <w:br/>
        <w:t xml:space="preserve">Dashboard (legacy) ........................................................................................................................ 68 </w:t>
      </w:r>
      <w:r>
        <w:br/>
        <w:t xml:space="preserve">Dashboard Service .......................................................................................................................... 68 </w:t>
      </w:r>
      <w:r>
        <w:br/>
        <w:t xml:space="preserve">SQL Server ........................................................................................................................................ 68 </w:t>
      </w:r>
      <w:r>
        <w:br/>
      </w:r>
    </w:p>
    <w:p w14:paraId="24ACA208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5 </w:t>
      </w:r>
      <w:r>
        <w:br/>
        <w:t xml:space="preserve">Enable different Web chat languages for tenants ............................................................................. 69 </w:t>
      </w:r>
      <w:r>
        <w:br/>
        <w:t xml:space="preserve">Configure the callback dialog language .............................................................................................. 69 </w:t>
      </w:r>
      <w:r>
        <w:br/>
        <w:t xml:space="preserve">10: Configure the VCS ................................................................................................................. 70 </w:t>
      </w:r>
      <w:r>
        <w:br/>
        <w:t xml:space="preserve">Features and capabilities ....................................................................................................................... 70 </w:t>
      </w:r>
      <w:r>
        <w:br/>
        <w:t xml:space="preserve">Gatekeeper registration................................................................................................................. 70 </w:t>
      </w:r>
      <w:r>
        <w:br/>
        <w:t xml:space="preserve">Inbound/outbound dialing............................................................................................................ 70 </w:t>
      </w:r>
      <w:r>
        <w:br/>
        <w:t xml:space="preserve">IVR capabilities and limitations ..................................................................................................... 71 </w:t>
      </w:r>
      <w:r>
        <w:br/>
        <w:t xml:space="preserve">Monitoring capabilities .................................................................................................................. 71 </w:t>
      </w:r>
      <w:r>
        <w:br/>
        <w:t xml:space="preserve">Codecs .............................................................................................................................................. 71 </w:t>
      </w:r>
      <w:r>
        <w:br/>
        <w:t xml:space="preserve">Multiple VCSs ................................................................................................................................... 71 </w:t>
      </w:r>
      <w:r>
        <w:br/>
        <w:t xml:space="preserve">Load balancing ................................................................................................................................ 71 </w:t>
      </w:r>
      <w:r>
        <w:br/>
        <w:t xml:space="preserve">Multiple gateway service policy .................................................................................................... 72 </w:t>
      </w:r>
      <w:r>
        <w:br/>
        <w:t xml:space="preserve">System administration and configuration .................................................................................. 72 </w:t>
      </w:r>
      <w:r>
        <w:br/>
        <w:t xml:space="preserve">Components .................................................................................................................................... 72 </w:t>
      </w:r>
      <w:r>
        <w:br/>
        <w:t xml:space="preserve">Signaling features ................................................................................................................................... 72 </w:t>
      </w:r>
      <w:r>
        <w:br/>
        <w:t xml:space="preserve">Gatekeeper discovery ..................................................................................................................... 72 </w:t>
      </w:r>
      <w:r>
        <w:br/>
        <w:t xml:space="preserve">Registration ..................................................................................................................................... 72 </w:t>
      </w:r>
      <w:r>
        <w:br/>
        <w:t xml:space="preserve">Keep Alive interval .......................................................................................................................... 73 </w:t>
      </w:r>
      <w:r>
        <w:br/>
        <w:t xml:space="preserve">Terminate connection .................................................................................................................... 73 </w:t>
      </w:r>
      <w:r>
        <w:br/>
        <w:t xml:space="preserve">H.225 call setup ............................................................................................................................... 73 </w:t>
      </w:r>
      <w:r>
        <w:br/>
        <w:t xml:space="preserve">H.245 control channel .................................................................................................................... 73 </w:t>
      </w:r>
      <w:r>
        <w:br/>
        <w:t xml:space="preserve">IVR handling .................................................................................................................................... 73 </w:t>
      </w:r>
      <w:r>
        <w:br/>
        <w:t xml:space="preserve">SIP signaling .................................................................................................................................... 73 </w:t>
      </w:r>
      <w:r>
        <w:br/>
        <w:t xml:space="preserve">Set the RTP frame packet size ............................................................................................................... 74 </w:t>
      </w:r>
      <w:r>
        <w:br/>
        <w:t xml:space="preserve">Debug the VCS ......................................................................................................................................... 75 </w:t>
      </w:r>
      <w:r>
        <w:br/>
        <w:t xml:space="preserve">Limiting the log file size ................................................................................................................. 75 </w:t>
      </w:r>
      <w:r>
        <w:br/>
        <w:t xml:space="preserve">Configure VCS load balancing ............................................................................................................... 76 </w:t>
      </w:r>
      <w:r>
        <w:br/>
        <w:t xml:space="preserve">Configure the VCS for Teams ................................................................................................................. 76 </w:t>
      </w:r>
      <w:r>
        <w:br/>
        <w:t xml:space="preserve">Stack configuration ................................................................................................................................. 77 </w:t>
      </w:r>
      <w:r>
        <w:br/>
        <w:t xml:space="preserve">System parameters......................................................................................................................... 78 </w:t>
      </w:r>
      <w:r>
        <w:br/>
        <w:t xml:space="preserve">Syntax ....................................................................................................................................... 78 </w:t>
      </w:r>
      <w:r>
        <w:br/>
      </w:r>
      <w:r>
        <w:lastRenderedPageBreak/>
        <w:t xml:space="preserve">Parameters .............................................................................................................................. 78 </w:t>
      </w:r>
      <w:r>
        <w:br/>
        <w:t xml:space="preserve">H.245 parameters ........................................................................................................................... 80 </w:t>
      </w:r>
      <w:r>
        <w:br/>
        <w:t xml:space="preserve">Syntax ....................................................................................................................................... 80 </w:t>
      </w:r>
      <w:r>
        <w:br/>
        <w:t xml:space="preserve">Parameters .............................................................................................................................. 81 </w:t>
      </w:r>
      <w:r>
        <w:br/>
        <w:t xml:space="preserve">Q.931 parameters ........................................................................................................................... 82 </w:t>
      </w:r>
      <w:r>
        <w:br/>
        <w:t xml:space="preserve">Syntax ....................................................................................................................................... 83 </w:t>
      </w:r>
      <w:r>
        <w:br/>
        <w:t xml:space="preserve">Parameters .............................................................................................................................. 83 </w:t>
      </w:r>
      <w:r>
        <w:br/>
        <w:t xml:space="preserve">RAS parameters............................................................................................................................... 84 </w:t>
      </w:r>
      <w:r>
        <w:br/>
        <w:t xml:space="preserve">Syntax ....................................................................................................................................... 85 </w:t>
      </w:r>
      <w:r>
        <w:br/>
        <w:t xml:space="preserve">Parameters .............................................................................................................................. 85 </w:t>
      </w:r>
      <w:r>
        <w:br/>
      </w:r>
    </w:p>
    <w:p w14:paraId="0DD0E04E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6 </w:t>
      </w:r>
      <w:r>
        <w:br/>
        <w:t xml:space="preserve">11: Configure dialing plans ........................................................................................................ 88 </w:t>
      </w:r>
      <w:r>
        <w:br/>
        <w:t xml:space="preserve">Configure the VCS ................................................................................................................................... 88 </w:t>
      </w:r>
      <w:r>
        <w:br/>
        <w:t xml:space="preserve">Enable agent relative number translations ......................................................................................... 89 </w:t>
      </w:r>
      <w:r>
        <w:br/>
        <w:t xml:space="preserve">Enable routing code remapping ........................................................................................................... 89 </w:t>
      </w:r>
      <w:r>
        <w:br/>
        <w:t xml:space="preserve">Test the dialing plan ................................................................................................................................ 90 </w:t>
      </w:r>
      <w:r>
        <w:br/>
        <w:t xml:space="preserve">Customize dialing plans ......................................................................................................................... 91 </w:t>
      </w:r>
      <w:r>
        <w:br/>
      </w:r>
      <w:proofErr w:type="spellStart"/>
      <w:r>
        <w:t>CheckPrivileges</w:t>
      </w:r>
      <w:proofErr w:type="spellEnd"/>
      <w:r>
        <w:t xml:space="preserve"> input parameters ............................................................................................... 91 </w:t>
      </w:r>
      <w:r>
        <w:br/>
      </w:r>
      <w:proofErr w:type="spellStart"/>
      <w:r>
        <w:t>CreateCSList</w:t>
      </w:r>
      <w:proofErr w:type="spellEnd"/>
      <w:r>
        <w:t xml:space="preserve"> input parameters ..................................................................................................... 92 </w:t>
      </w:r>
      <w:r>
        <w:br/>
        <w:t xml:space="preserve">12: Configure SNMP traps .......................................................................................................... 93 </w:t>
      </w:r>
      <w:r>
        <w:br/>
        <w:t xml:space="preserve">Implement traps ...................................................................................................................................... 93 </w:t>
      </w:r>
      <w:r>
        <w:br/>
        <w:t xml:space="preserve">Configure traps ........................................................................................................................................ 94 </w:t>
      </w:r>
      <w:r>
        <w:br/>
        <w:t xml:space="preserve">13: Configure the ECS ................................................................................................................. 95 </w:t>
      </w:r>
      <w:r>
        <w:br/>
        <w:t xml:space="preserve">Configure ECS services ........................................................................................................................... 95 </w:t>
      </w:r>
      <w:r>
        <w:br/>
        <w:t xml:space="preserve">Restart ECS services ................................................................................................................................ 96 </w:t>
      </w:r>
      <w:r>
        <w:br/>
        <w:t xml:space="preserve">Configure tenant mappings ................................................................................................................... 97 </w:t>
      </w:r>
      <w:r>
        <w:br/>
        <w:t xml:space="preserve">Command line reference ............................................................................................................... 98 </w:t>
      </w:r>
      <w:r>
        <w:br/>
        <w:t xml:space="preserve">Administration mode command line ................................................................................ 105 </w:t>
      </w:r>
      <w:r>
        <w:br/>
        <w:t xml:space="preserve">ECS upgrade process ............................................................................................................................ 108 </w:t>
      </w:r>
      <w:r>
        <w:br/>
        <w:t xml:space="preserve">14: Configure the TWS .............................................................................................................. 109 </w:t>
      </w:r>
      <w:r>
        <w:br/>
        <w:t xml:space="preserve"> </w:t>
      </w:r>
      <w:r>
        <w:br/>
      </w:r>
    </w:p>
    <w:p w14:paraId="2139CA2F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7 </w:t>
      </w:r>
      <w:r>
        <w:br/>
        <w:t xml:space="preserve">1: Intro </w:t>
      </w:r>
      <w:r>
        <w:br/>
        <w:t xml:space="preserve">This document is for CCSP landlord administrators who configure and manage the CCSP </w:t>
      </w:r>
      <w:r>
        <w:lastRenderedPageBreak/>
        <w:t xml:space="preserve">platform, </w:t>
      </w:r>
      <w:r>
        <w:br/>
        <w:t xml:space="preserve">and reseller administrators who manage only the tenant properties and tenant resources of their </w:t>
      </w:r>
      <w:r>
        <w:br/>
        <w:t xml:space="preserve">assigned tenants. </w:t>
      </w:r>
      <w:r>
        <w:br/>
        <w:t xml:space="preserve">What’s new </w:t>
      </w:r>
      <w:r>
        <w:br/>
        <w:t xml:space="preserve">Version 7.4 </w:t>
      </w:r>
      <w:r>
        <w:br/>
        <w:t xml:space="preserve">• </w:t>
      </w:r>
      <w:r>
        <w:br/>
        <w:t xml:space="preserve">6: Configure Dashboard: </w:t>
      </w:r>
      <w:r>
        <w:br/>
        <w:t xml:space="preserve">o </w:t>
      </w:r>
      <w:r>
        <w:br/>
        <w:t xml:space="preserve">Configure the Dashboard service — added parameter </w:t>
      </w:r>
      <w:proofErr w:type="spellStart"/>
      <w:r>
        <w:t>FromEmailAddress</w:t>
      </w:r>
      <w:proofErr w:type="spellEnd"/>
      <w:r>
        <w:t xml:space="preserve">. </w:t>
      </w:r>
      <w:r>
        <w:br/>
        <w:t xml:space="preserve">o </w:t>
      </w:r>
      <w:r>
        <w:br/>
        <w:t xml:space="preserve">Configure the Dashboard application — added parameter </w:t>
      </w:r>
      <w:proofErr w:type="spellStart"/>
      <w:r>
        <w:t>defaultLanguage</w:t>
      </w:r>
      <w:proofErr w:type="spellEnd"/>
      <w:r>
        <w:t xml:space="preserve">. </w:t>
      </w:r>
      <w:r>
        <w:br/>
        <w:t xml:space="preserve">o </w:t>
      </w:r>
      <w:r>
        <w:br/>
        <w:t xml:space="preserve">Configure the Dashboard application language — added instructions. </w:t>
      </w:r>
      <w:r>
        <w:br/>
        <w:t xml:space="preserve">• </w:t>
      </w:r>
      <w:r>
        <w:br/>
        <w:t xml:space="preserve">13: Configure the ECS — updated for Elsbeth 9.x. </w:t>
      </w:r>
      <w:r>
        <w:br/>
        <w:t xml:space="preserve">• </w:t>
      </w:r>
      <w:r>
        <w:br/>
        <w:t xml:space="preserve">Removed CCSP Admin information from this guide. Instead, please refer to the CCSP Admin </w:t>
      </w:r>
      <w:r>
        <w:br/>
        <w:t xml:space="preserve">Help - Landlord online help or PDF.  </w:t>
      </w:r>
      <w:r>
        <w:br/>
        <w:t xml:space="preserve">Definitions </w:t>
      </w:r>
      <w:r>
        <w:br/>
        <w:t xml:space="preserve">Term </w:t>
      </w:r>
      <w:r>
        <w:br/>
        <w:t xml:space="preserve">Definition </w:t>
      </w:r>
      <w:r>
        <w:br/>
        <w:t xml:space="preserve">agent </w:t>
      </w:r>
      <w:r>
        <w:br/>
        <w:t xml:space="preserve">A contact center representative, typically a customer service representative, </w:t>
      </w:r>
      <w:r>
        <w:br/>
        <w:t xml:space="preserve">collection agent, or a remote help desk support person. </w:t>
      </w:r>
      <w:r>
        <w:br/>
        <w:t xml:space="preserve">ASR </w:t>
      </w:r>
      <w:r>
        <w:br/>
        <w:t xml:space="preserve">Automated Speech Recognition — automatic conversion of spoken words to </w:t>
      </w:r>
      <w:r>
        <w:br/>
        <w:t xml:space="preserve">text. </w:t>
      </w:r>
      <w:r>
        <w:br/>
        <w:t xml:space="preserve">Call </w:t>
      </w:r>
      <w:r>
        <w:br/>
        <w:t xml:space="preserve">parameter </w:t>
      </w:r>
      <w:r>
        <w:br/>
        <w:t xml:space="preserve">A call is associated with these parameters: </w:t>
      </w:r>
      <w:proofErr w:type="spellStart"/>
      <w:r>
        <w:t>TqoS</w:t>
      </w:r>
      <w:proofErr w:type="spellEnd"/>
      <w:r>
        <w:t xml:space="preserve">, skills required, queue </w:t>
      </w:r>
      <w:r>
        <w:br/>
        <w:t xml:space="preserve">destination, caller name, URL, and any number of optional parameters. </w:t>
      </w:r>
      <w:r>
        <w:br/>
        <w:t xml:space="preserve">Contact </w:t>
      </w:r>
      <w:r>
        <w:br/>
        <w:t xml:space="preserve">center </w:t>
      </w:r>
      <w:r>
        <w:br/>
        <w:t xml:space="preserve">Generally, reservation centers, help desks, collection agencies, customer service </w:t>
      </w:r>
      <w:r>
        <w:br/>
        <w:t xml:space="preserve">centers, and the like. </w:t>
      </w:r>
      <w:r>
        <w:br/>
        <w:t xml:space="preserve">Group </w:t>
      </w:r>
      <w:r>
        <w:br/>
        <w:t xml:space="preserve">A collection of agents working in the same area of expertise (skill set) in the </w:t>
      </w:r>
      <w:r>
        <w:br/>
        <w:t xml:space="preserve">contact center. The agents in a group receive calls from the same queues. </w:t>
      </w:r>
      <w:r>
        <w:br/>
        <w:t xml:space="preserve">KCO </w:t>
      </w:r>
      <w:r>
        <w:br/>
        <w:t xml:space="preserve">Keep Connection Open — enables agent to remain connected to CCSP through </w:t>
      </w:r>
      <w:r>
        <w:br/>
        <w:t xml:space="preserve">an alternative device for the duration of their shift. </w:t>
      </w:r>
      <w:r>
        <w:br/>
        <w:t xml:space="preserve">MSR </w:t>
      </w:r>
      <w:r>
        <w:br/>
      </w:r>
      <w:r>
        <w:lastRenderedPageBreak/>
        <w:t xml:space="preserve">Message Storage Repository </w:t>
      </w:r>
      <w:r>
        <w:br/>
      </w:r>
    </w:p>
    <w:p w14:paraId="410E293E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8 </w:t>
      </w:r>
      <w:r>
        <w:br/>
        <w:t xml:space="preserve">Term </w:t>
      </w:r>
      <w:r>
        <w:br/>
        <w:t xml:space="preserve">Definition </w:t>
      </w:r>
      <w:r>
        <w:br/>
        <w:t xml:space="preserve">MSR DB </w:t>
      </w:r>
      <w:r>
        <w:br/>
        <w:t xml:space="preserve">General term for referencing database type that stores data for emails, </w:t>
      </w:r>
      <w:r>
        <w:br/>
        <w:t xml:space="preserve">callbacks, and voicemail. </w:t>
      </w:r>
      <w:r>
        <w:br/>
        <w:t xml:space="preserve">• </w:t>
      </w:r>
      <w:r>
        <w:br/>
        <w:t xml:space="preserve">Active MSR DB — database type that stores data for new and ongoing </w:t>
      </w:r>
      <w:r>
        <w:br/>
        <w:t xml:space="preserve">emails, callbacks, and voicemails. Also called the Tenant Messaging </w:t>
      </w:r>
      <w:r>
        <w:br/>
        <w:t xml:space="preserve">Database. </w:t>
      </w:r>
      <w:r>
        <w:br/>
        <w:t xml:space="preserve">• </w:t>
      </w:r>
      <w:r>
        <w:br/>
        <w:t xml:space="preserve">Archive MSR DB — database type that stores data for handled, rejected, or </w:t>
      </w:r>
      <w:r>
        <w:br/>
        <w:t xml:space="preserve">deleted emails, callbacks, and voicemails. Also called the Tenant Messaging </w:t>
      </w:r>
      <w:r>
        <w:br/>
        <w:t xml:space="preserve">Archive Database. </w:t>
      </w:r>
      <w:r>
        <w:br/>
        <w:t xml:space="preserve">Priority </w:t>
      </w:r>
      <w:r>
        <w:br/>
        <w:t xml:space="preserve">Independent of </w:t>
      </w:r>
      <w:proofErr w:type="spellStart"/>
      <w:r>
        <w:t>TqoS</w:t>
      </w:r>
      <w:proofErr w:type="spellEnd"/>
      <w:r>
        <w:t xml:space="preserve">, you can assign priorities to calls arriving at your contact </w:t>
      </w:r>
      <w:r>
        <w:br/>
        <w:t xml:space="preserve">center through scripts. The priorities are in the range from 0 through 99, with </w:t>
      </w:r>
      <w:r>
        <w:br/>
        <w:t xml:space="preserve">the default being 49, the lowest priority 0, and the highest priority 99. Within a </w:t>
      </w:r>
      <w:r>
        <w:br/>
        <w:t xml:space="preserve">queue, call priority overrides </w:t>
      </w:r>
      <w:proofErr w:type="spellStart"/>
      <w:r>
        <w:t>TqoS</w:t>
      </w:r>
      <w:proofErr w:type="spellEnd"/>
      <w:r>
        <w:t xml:space="preserve"> and call maturity. </w:t>
      </w:r>
      <w:r>
        <w:br/>
        <w:t xml:space="preserve">Queue </w:t>
      </w:r>
      <w:r>
        <w:br/>
        <w:t xml:space="preserve">A mechanism to manage a collection of incoming calls (telephone, email, </w:t>
      </w:r>
      <w:r>
        <w:br/>
        <w:t xml:space="preserve">Internet, video) that require common handling. </w:t>
      </w:r>
      <w:r>
        <w:br/>
        <w:t xml:space="preserve">Release code </w:t>
      </w:r>
      <w:r>
        <w:br/>
        <w:t xml:space="preserve">Codes used by agents to explain why they are making themselves unavailable to </w:t>
      </w:r>
      <w:r>
        <w:br/>
        <w:t xml:space="preserve">accept calls. </w:t>
      </w:r>
      <w:r>
        <w:br/>
        <w:t xml:space="preserve">Routing </w:t>
      </w:r>
      <w:r>
        <w:br/>
        <w:t xml:space="preserve">The movement of a call from the ACD to a queue and then to an agent with the </w:t>
      </w:r>
      <w:r>
        <w:br/>
        <w:t xml:space="preserve">skills to handle the call. </w:t>
      </w:r>
      <w:r>
        <w:br/>
        <w:t xml:space="preserve">Script </w:t>
      </w:r>
      <w:r>
        <w:br/>
        <w:t xml:space="preserve">A small program written for a command interpreter. Scripts are used to respond </w:t>
      </w:r>
      <w:r>
        <w:br/>
        <w:t xml:space="preserve">to  pre-defined events that may be triggered in CCSP. </w:t>
      </w:r>
      <w:r>
        <w:br/>
        <w:t xml:space="preserve">Skill </w:t>
      </w:r>
      <w:r>
        <w:br/>
        <w:t xml:space="preserve">A skill is an attribute of an individual agent, who is defined by the administrator </w:t>
      </w:r>
      <w:r>
        <w:br/>
        <w:t xml:space="preserve">in the agent administration procedure. Skills (skill requirements) are also </w:t>
      </w:r>
      <w:r>
        <w:br/>
        <w:t xml:space="preserve">attributes of individual calls, which may be assigned to the call in the </w:t>
      </w:r>
      <w:r>
        <w:br/>
        <w:t xml:space="preserve">construction of the call request by the web or IVR application. </w:t>
      </w:r>
      <w:r>
        <w:br/>
        <w:t xml:space="preserve">Team </w:t>
      </w:r>
      <w:r>
        <w:br/>
        <w:t xml:space="preserve">An administrative grouping of agents. Teams do not affect how calls are routed </w:t>
      </w:r>
      <w:r>
        <w:br/>
      </w:r>
      <w:r>
        <w:lastRenderedPageBreak/>
        <w:t xml:space="preserve">to agents. </w:t>
      </w:r>
      <w:r>
        <w:br/>
        <w:t xml:space="preserve">Timeout </w:t>
      </w:r>
      <w:r>
        <w:br/>
        <w:t xml:space="preserve">If a call remains unanswered for longer than this time period, an event is </w:t>
      </w:r>
      <w:r>
        <w:br/>
        <w:t xml:space="preserve">triggered. </w:t>
      </w:r>
      <w:r>
        <w:br/>
      </w:r>
      <w:proofErr w:type="spellStart"/>
      <w:r>
        <w:t>TqoS</w:t>
      </w:r>
      <w:proofErr w:type="spellEnd"/>
      <w:r>
        <w:t xml:space="preserve"> </w:t>
      </w:r>
      <w:r>
        <w:br/>
        <w:t xml:space="preserve">Total Quality of Service — the amount of time (in seconds) in which a call should </w:t>
      </w:r>
      <w:r>
        <w:br/>
        <w:t xml:space="preserve">be answered and can be used to specify service levels for types of customers. </w:t>
      </w:r>
      <w:r>
        <w:br/>
        <w:t xml:space="preserve">TTS </w:t>
      </w:r>
      <w:r>
        <w:br/>
        <w:t xml:space="preserve">Text to Speech — the synthesis of a spoken sound version of a text. </w:t>
      </w:r>
      <w:r>
        <w:br/>
        <w:t xml:space="preserve">Wrap up code </w:t>
      </w:r>
      <w:r>
        <w:br/>
      </w:r>
      <w:proofErr w:type="spellStart"/>
      <w:r>
        <w:t>Code</w:t>
      </w:r>
      <w:proofErr w:type="spellEnd"/>
      <w:r>
        <w:t xml:space="preserve"> that represents the result of a call. </w:t>
      </w:r>
      <w:r>
        <w:br/>
      </w:r>
    </w:p>
    <w:p w14:paraId="575103E4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9 </w:t>
      </w:r>
      <w:r>
        <w:br/>
        <w:t xml:space="preserve">Legal disclaimer </w:t>
      </w:r>
      <w:r>
        <w:br/>
        <w:t xml:space="preserve">This document is governed by the terms of the software license agreement and applicable contract </w:t>
      </w:r>
      <w:r>
        <w:br/>
        <w:t xml:space="preserve">(including addendums) entered into with Enghouse. </w:t>
      </w:r>
      <w:r>
        <w:br/>
        <w:t xml:space="preserve">Support </w:t>
      </w:r>
      <w:r>
        <w:br/>
        <w:t xml:space="preserve">To submit comments or questions about the content in this document, please open a case with </w:t>
      </w:r>
      <w:r>
        <w:br/>
        <w:t xml:space="preserve">Enghouse Support. </w:t>
      </w:r>
      <w:r>
        <w:br/>
        <w:t xml:space="preserve"> </w:t>
      </w:r>
      <w:r>
        <w:br/>
      </w:r>
    </w:p>
    <w:p w14:paraId="5A0F2FE6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10 </w:t>
      </w:r>
      <w:r>
        <w:br/>
        <w:t xml:space="preserve">2: CCSP overview </w:t>
      </w:r>
      <w:r>
        <w:br/>
        <w:t xml:space="preserve">CCSP is a carrier-class contact center system, specifically designed for service providers and large </w:t>
      </w:r>
      <w:r>
        <w:br/>
        <w:t xml:space="preserve">scale enterprise users, that supports multimedia customer interactions using all media channels — </w:t>
      </w:r>
      <w:r>
        <w:br/>
        <w:t>telephone and internet, live and message-based, fixed and wireless — in one high-capacity, high-</w:t>
      </w:r>
      <w:r>
        <w:br/>
        <w:t xml:space="preserve">availability, multi-tenant system. </w:t>
      </w:r>
      <w:r>
        <w:br/>
        <w:t xml:space="preserve">Instead of a legacy, circuit-switched Automatic Call Distributor (ACD), CCSP uses industry standard </w:t>
      </w:r>
      <w:r>
        <w:br/>
        <w:t xml:space="preserve">computing elements and current software development techniques to create a completely IP-based </w:t>
      </w:r>
      <w:r>
        <w:br/>
      </w:r>
      <w:r>
        <w:lastRenderedPageBreak/>
        <w:t xml:space="preserve">contact center. The all-IP environment is a unifying force for all media and all channels, replacing </w:t>
      </w:r>
      <w:r>
        <w:br/>
        <w:t xml:space="preserve">traditional Computer-Telephone Integration (CTI) with Computer-Computer Integration (CCI). </w:t>
      </w:r>
      <w:r>
        <w:br/>
        <w:t xml:space="preserve">CCSP addresses the needs of Application Service Providers (ASPs) offering hosted contact center </w:t>
      </w:r>
      <w:r>
        <w:br/>
        <w:t xml:space="preserve">services, as well individual enterprises having their own contact centers. This capability allows the </w:t>
      </w:r>
      <w:r>
        <w:br/>
        <w:t xml:space="preserve">system owner or operator, or an enterprise IT services department, to provide hosted contact </w:t>
      </w:r>
      <w:r>
        <w:br/>
        <w:t xml:space="preserve">center services to the tenants. This service is called a virtual contact center because the tenant has </w:t>
      </w:r>
      <w:r>
        <w:br/>
        <w:t xml:space="preserve">access to all contact center resources required to provision, administer and operate a live contact </w:t>
      </w:r>
      <w:r>
        <w:br/>
        <w:t xml:space="preserve">center in the same manner as if they owned the contact center infrastructure. The overall system </w:t>
      </w:r>
      <w:r>
        <w:br/>
        <w:t xml:space="preserve">provisioning and administration is distributed between the system administrator and their tenants. </w:t>
      </w:r>
      <w:r>
        <w:br/>
        <w:t xml:space="preserve">Each has a defined role in the operation of the CCSP system. </w:t>
      </w:r>
      <w:r>
        <w:br/>
        <w:t xml:space="preserve">Components </w:t>
      </w:r>
      <w:r>
        <w:br/>
        <w:t xml:space="preserve">The CCSP system comprises the following major components. </w:t>
      </w:r>
      <w:r>
        <w:br/>
        <w:t xml:space="preserve">Automatic Call Distribution (ACD) Server </w:t>
      </w:r>
      <w:r>
        <w:br/>
        <w:t xml:space="preserve">The Automatic Call Distribution (ACD) Server routes incoming calls to agents. The ACD Server has </w:t>
      </w:r>
      <w:r>
        <w:br/>
        <w:t xml:space="preserve">subcomponents of its own, these being: </w:t>
      </w:r>
      <w:r>
        <w:br/>
        <w:t xml:space="preserve">• </w:t>
      </w:r>
      <w:r>
        <w:br/>
        <w:t xml:space="preserve">Configuration Manager (CFM) — retains data regarding clients (tenants), users, agent </w:t>
      </w:r>
      <w:r>
        <w:br/>
        <w:t xml:space="preserve">groups, queues, skills, teams, events, scripts and connection servers. All system and tenant </w:t>
      </w:r>
      <w:r>
        <w:br/>
        <w:t xml:space="preserve">data is controlled by the Configuration Manager, and resides in a single database, the </w:t>
      </w:r>
      <w:r>
        <w:br/>
        <w:t xml:space="preserve">configuration database. This includes the former IPC addressing server. </w:t>
      </w:r>
      <w:r>
        <w:br/>
        <w:t xml:space="preserve">• </w:t>
      </w:r>
      <w:r>
        <w:br/>
        <w:t xml:space="preserve">Call Management Server (CMS) — call distribution engine. Matches calls to appropriate </w:t>
      </w:r>
      <w:r>
        <w:br/>
        <w:t xml:space="preserve">agents, based upon information received from the Configuration Manager. </w:t>
      </w:r>
      <w:r>
        <w:br/>
        <w:t xml:space="preserve">• </w:t>
      </w:r>
      <w:r>
        <w:br/>
        <w:t xml:space="preserve">Logging Server — logs data for historical reporting. Each client (tenant) has its own database </w:t>
      </w:r>
      <w:r>
        <w:br/>
        <w:t xml:space="preserve">in the logging server. </w:t>
      </w:r>
      <w:r>
        <w:br/>
        <w:t xml:space="preserve">• </w:t>
      </w:r>
      <w:r>
        <w:br/>
        <w:t xml:space="preserve">Statistics Server — logs data for real-time reporting. </w:t>
      </w:r>
      <w:r>
        <w:br/>
        <w:t xml:space="preserve">Administrator Interaction Server (Admin IS) </w:t>
      </w:r>
      <w:r>
        <w:br/>
        <w:t xml:space="preserve">Administrator Interaction Server (Admin IS) is the CCSP component that provides TCP/IP-based </w:t>
      </w:r>
      <w:r>
        <w:br/>
      </w:r>
      <w:r>
        <w:lastRenderedPageBreak/>
        <w:t xml:space="preserve">communication with Administrator applications over IP sockets. </w:t>
      </w:r>
      <w:r>
        <w:br/>
      </w:r>
    </w:p>
    <w:p w14:paraId="13AD5DE1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11 </w:t>
      </w:r>
      <w:r>
        <w:br/>
        <w:t xml:space="preserve">Agent Interaction Server (AIS) </w:t>
      </w:r>
      <w:r>
        <w:br/>
        <w:t xml:space="preserve">Agent Interaction Server (AIS) is the CCSP component that provides TCP/IP-based communication </w:t>
      </w:r>
      <w:r>
        <w:br/>
        <w:t xml:space="preserve">with CCSP UI over IP sockets. This component manages all the interactions between the CCSP UI </w:t>
      </w:r>
      <w:r>
        <w:br/>
        <w:t xml:space="preserve">applications and the rest of the system. </w:t>
      </w:r>
      <w:r>
        <w:br/>
        <w:t xml:space="preserve">CCSP Admin </w:t>
      </w:r>
      <w:r>
        <w:br/>
        <w:t xml:space="preserve">CCSP Admin queries and manipulates the configuration database. The component consist of a </w:t>
      </w:r>
      <w:r>
        <w:br/>
        <w:t xml:space="preserve">backend API and a client-side application hosted in the IIS. </w:t>
      </w:r>
      <w:r>
        <w:br/>
        <w:t xml:space="preserve">Clients </w:t>
      </w:r>
      <w:r>
        <w:br/>
        <w:t xml:space="preserve">The CCSP system services a number of types of clients: </w:t>
      </w:r>
      <w:r>
        <w:br/>
        <w:t xml:space="preserve">• </w:t>
      </w:r>
      <w:r>
        <w:br/>
        <w:t xml:space="preserve">CCSP UI — used by users working with a browser </w:t>
      </w:r>
      <w:r>
        <w:br/>
        <w:t xml:space="preserve">• </w:t>
      </w:r>
      <w:r>
        <w:br/>
        <w:t xml:space="preserve">IP Phone — used as standalone device, or in conjunction with one of the agent applications for </w:t>
      </w:r>
      <w:r>
        <w:br/>
        <w:t xml:space="preserve">synchronous call control and computer- telephone integration (CTI) capabilities. Call control </w:t>
      </w:r>
      <w:r>
        <w:br/>
        <w:t xml:space="preserve">can be accomplished through both telephone keys and, optionally, CCSP UI. </w:t>
      </w:r>
      <w:r>
        <w:br/>
        <w:t xml:space="preserve">• </w:t>
      </w:r>
      <w:r>
        <w:br/>
        <w:t xml:space="preserve">Phone Agent — used by agents working through any telephone, without CCSP UI. Call control </w:t>
      </w:r>
      <w:r>
        <w:br/>
        <w:t xml:space="preserve">is through telephone keys for Answer and Hang-up, and through Interactive Voice Response </w:t>
      </w:r>
      <w:r>
        <w:br/>
        <w:t xml:space="preserve">(IVR), for example, for logon/off and availability. </w:t>
      </w:r>
      <w:r>
        <w:br/>
        <w:t xml:space="preserve"> </w:t>
      </w:r>
      <w:r>
        <w:br/>
        <w:t xml:space="preserve">CCSP UI is an application in the user's browser that enables the user to accept incoming calls and </w:t>
      </w:r>
      <w:r>
        <w:br/>
        <w:t xml:space="preserve">originate outgoing calls. No separate telephone of any kind is required. </w:t>
      </w:r>
      <w:r>
        <w:br/>
        <w:t xml:space="preserve">A CCSP UI client can work in hybrid mode with any external voice devices, such as POTS telephones </w:t>
      </w:r>
      <w:r>
        <w:br/>
        <w:t xml:space="preserve">or IP phones connected to a PBX or the PSTN. </w:t>
      </w:r>
      <w:r>
        <w:br/>
        <w:t xml:space="preserve">An agent application client can also use an IP phone as a peripheral device for voice delivery and </w:t>
      </w:r>
      <w:r>
        <w:br/>
        <w:t xml:space="preserve">call control. In this configuration, CCSP provides the full management of the IP phone without the </w:t>
      </w:r>
      <w:r>
        <w:br/>
        <w:t xml:space="preserve">need for a third party PBX. </w:t>
      </w:r>
      <w:r>
        <w:br/>
      </w:r>
      <w:r>
        <w:lastRenderedPageBreak/>
        <w:t xml:space="preserve">CCSP UI can support video calling in hybrid mode with an IP phone that supports video or a </w:t>
      </w:r>
      <w:r>
        <w:br/>
        <w:t xml:space="preserve">softphone program in the user's computer. </w:t>
      </w:r>
      <w:r>
        <w:br/>
        <w:t xml:space="preserve">Caution </w:t>
      </w:r>
      <w:r>
        <w:br/>
        <w:t xml:space="preserve">The IP phone or softphone must support SIP. </w:t>
      </w:r>
      <w:r>
        <w:br/>
        <w:t xml:space="preserve"> </w:t>
      </w:r>
      <w:r>
        <w:br/>
        <w:t xml:space="preserve">The CCSP applications service three types of users: </w:t>
      </w:r>
      <w:r>
        <w:br/>
        <w:t xml:space="preserve">• </w:t>
      </w:r>
      <w:r>
        <w:br/>
        <w:t xml:space="preserve">Business user — standard office workers </w:t>
      </w:r>
      <w:r>
        <w:br/>
        <w:t xml:space="preserve">• </w:t>
      </w:r>
      <w:r>
        <w:br/>
      </w:r>
      <w:proofErr w:type="spellStart"/>
      <w:r>
        <w:t>ReadyRep</w:t>
      </w:r>
      <w:proofErr w:type="spellEnd"/>
      <w:r>
        <w:t xml:space="preserve"> — knowledge workers and others who sometimes receive ACD-routed calls </w:t>
      </w:r>
      <w:r>
        <w:br/>
        <w:t xml:space="preserve">• </w:t>
      </w:r>
      <w:r>
        <w:br/>
        <w:t xml:space="preserve">Phone Agent — contact center customer service representatives who spend the majority of </w:t>
      </w:r>
      <w:r>
        <w:br/>
        <w:t xml:space="preserve">their day handling ACD-routed customer contacts </w:t>
      </w:r>
      <w:r>
        <w:br/>
        <w:t xml:space="preserve"> </w:t>
      </w:r>
      <w:r>
        <w:br/>
        <w:t xml:space="preserve">The Business User license provides basic unified communication functions. It can only be reached </w:t>
      </w:r>
      <w:r>
        <w:br/>
        <w:t xml:space="preserve">by direct dial or direct transfer. The business user cannot be a destination of the Automatic Call </w:t>
      </w:r>
      <w:r>
        <w:br/>
        <w:t xml:space="preserve">Distribution (ACD) function of the CCSP system or participate in outbound dialing campaigns. </w:t>
      </w:r>
      <w:r>
        <w:br/>
      </w:r>
    </w:p>
    <w:p w14:paraId="7CF7339C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12 </w:t>
      </w:r>
      <w:r>
        <w:br/>
        <w:t xml:space="preserve">Agent and </w:t>
      </w:r>
      <w:proofErr w:type="spellStart"/>
      <w:r>
        <w:t>ReadyRep</w:t>
      </w:r>
      <w:proofErr w:type="spellEnd"/>
      <w:r>
        <w:t xml:space="preserve"> can be used as ACD destinations. Agent licenses are for traditional, formal </w:t>
      </w:r>
      <w:r>
        <w:br/>
        <w:t xml:space="preserve">contact center agents. </w:t>
      </w:r>
      <w:proofErr w:type="spellStart"/>
      <w:r>
        <w:t>ReadyRep</w:t>
      </w:r>
      <w:proofErr w:type="spellEnd"/>
      <w:r>
        <w:t xml:space="preserve"> licenses are designed for use by people who are not solely or even </w:t>
      </w:r>
      <w:r>
        <w:br/>
        <w:t xml:space="preserve">primarily dedicated to a formal contact center, but who need to be part of the contact center </w:t>
      </w:r>
      <w:r>
        <w:br/>
        <w:t xml:space="preserve">infrastructure in most other ways. They are sometimes known as informal agents or experts, and </w:t>
      </w:r>
      <w:r>
        <w:br/>
        <w:t xml:space="preserve">their ACD use is part-time. Supervisors can monitor and remotely manage agents, but not </w:t>
      </w:r>
      <w:r>
        <w:br/>
        <w:t xml:space="preserve">ReadyReps. </w:t>
      </w:r>
      <w:r>
        <w:br/>
        <w:t xml:space="preserve">The telephones, wireless devices, and the computers illustrated in the CCSP logical connections </w:t>
      </w:r>
      <w:r>
        <w:br/>
        <w:t xml:space="preserve">support the users and the callers. See also 5: Configure CCSP UI. </w:t>
      </w:r>
      <w:r>
        <w:br/>
        <w:t xml:space="preserve">CCSP Caller </w:t>
      </w:r>
      <w:r>
        <w:br/>
        <w:t xml:space="preserve">CCSP Caller enables any web-browsing user to call a CCSP-enabled contact center without any </w:t>
      </w:r>
      <w:r>
        <w:br/>
        <w:t xml:space="preserve">software download or installation. </w:t>
      </w:r>
      <w:r>
        <w:br/>
        <w:t xml:space="preserve">Device Proxy Server (DPS) </w:t>
      </w:r>
      <w:r>
        <w:br/>
        <w:t xml:space="preserve">The Device Proxy Server (DPS) is the CCSP component that provides communication with IP </w:t>
      </w:r>
      <w:r>
        <w:lastRenderedPageBreak/>
        <w:t xml:space="preserve">phones </w:t>
      </w:r>
      <w:r>
        <w:br/>
        <w:t xml:space="preserve">and manages all the interactions between IP phones and the rest of the system. DPS enables </w:t>
      </w:r>
      <w:r>
        <w:br/>
        <w:t xml:space="preserve">customers to use their IP Phones as agents in the system without needing to install any desktop </w:t>
      </w:r>
      <w:r>
        <w:br/>
        <w:t xml:space="preserve">components. Alternatively, the KCO-DPS keeps SIP alternative devices connected for the duration of </w:t>
      </w:r>
      <w:r>
        <w:br/>
        <w:t xml:space="preserve">the agent logon. </w:t>
      </w:r>
      <w:r>
        <w:br/>
        <w:t xml:space="preserve">Internet Chat Server (ICS) </w:t>
      </w:r>
      <w:r>
        <w:br/>
        <w:t xml:space="preserve">The Internet Chat Server (ICS) is the CCSP component that manages web chat sessions. The </w:t>
      </w:r>
      <w:r>
        <w:br/>
        <w:t xml:space="preserve">Internet Chat Proxy Server is a subcomponent of this server. </w:t>
      </w:r>
      <w:r>
        <w:br/>
        <w:t xml:space="preserve">Message Connection Server (MCS) </w:t>
      </w:r>
      <w:r>
        <w:br/>
        <w:t xml:space="preserve">The Message Connection Server (MCS) enables a contact center to receive email, voicemail and </w:t>
      </w:r>
      <w:r>
        <w:br/>
        <w:t xml:space="preserve">callback messages in call context. </w:t>
      </w:r>
      <w:r>
        <w:br/>
        <w:t xml:space="preserve">Messaging Server (MS) </w:t>
      </w:r>
      <w:r>
        <w:br/>
        <w:t xml:space="preserve">The Messaging Server (MS) serves as a the CCSP abstraction layer server with different types of </w:t>
      </w:r>
      <w:r>
        <w:br/>
        <w:t xml:space="preserve">Message Repositories (MSR), isolating it from each MSR brand and its specific behaviors. The MS </w:t>
      </w:r>
      <w:r>
        <w:br/>
        <w:t xml:space="preserve">collects the non-interactive media items (email, voicemail, and callback messages) that are sent  to </w:t>
      </w:r>
      <w:r>
        <w:br/>
        <w:t xml:space="preserve">the MCS servers for call context handling. </w:t>
      </w:r>
      <w:r>
        <w:br/>
        <w:t xml:space="preserve">Predictive Dialing Server (PDS) </w:t>
      </w:r>
      <w:r>
        <w:br/>
        <w:t xml:space="preserve">The Predictive Dialing Server (PDS) is used to manage telephone calling campaigns, and works with </w:t>
      </w:r>
      <w:r>
        <w:br/>
        <w:t xml:space="preserve">the Dialer Campaign Manager. </w:t>
      </w:r>
      <w:r>
        <w:br/>
        <w:t xml:space="preserve">PDS is only installed if you are using the Dialer Campaign Manager to run calling campaigns. For </w:t>
      </w:r>
      <w:r>
        <w:br/>
        <w:t>more information, refer to the CCSP Dialer Guide for Elsbeth/</w:t>
      </w:r>
      <w:proofErr w:type="spellStart"/>
      <w:r>
        <w:t>Sytel</w:t>
      </w:r>
      <w:proofErr w:type="spellEnd"/>
      <w:r>
        <w:t xml:space="preserve">. </w:t>
      </w:r>
      <w:r>
        <w:br/>
      </w:r>
    </w:p>
    <w:p w14:paraId="3283F4B0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13 </w:t>
      </w:r>
      <w:r>
        <w:br/>
        <w:t xml:space="preserve">Replay </w:t>
      </w:r>
      <w:r>
        <w:br/>
      </w:r>
      <w:proofErr w:type="spellStart"/>
      <w:r>
        <w:t>Replay</w:t>
      </w:r>
      <w:proofErr w:type="spellEnd"/>
      <w:r>
        <w:t xml:space="preserve"> queries the recording database. The component consist of a backend API and a client-side </w:t>
      </w:r>
      <w:r>
        <w:br/>
        <w:t xml:space="preserve">application hosted in the IIS. </w:t>
      </w:r>
      <w:r>
        <w:br/>
        <w:t xml:space="preserve">Voicemail Server (VMS) </w:t>
      </w:r>
      <w:r>
        <w:br/>
        <w:t xml:space="preserve">The Voicemail Server (VMS) is the CCSP component that enables IP phone and CCSP UI users to </w:t>
      </w:r>
      <w:r>
        <w:br/>
        <w:t xml:space="preserve">retrieve voicemail. </w:t>
      </w:r>
      <w:r>
        <w:br/>
        <w:t xml:space="preserve">VoIP Connection Server (VCS) </w:t>
      </w:r>
      <w:r>
        <w:br/>
      </w:r>
      <w:r>
        <w:lastRenderedPageBreak/>
        <w:t xml:space="preserve">The VoIP Connection Server (VCS) allows incoming and outgoing voice calls. The VCS is a CCSP </w:t>
      </w:r>
      <w:r>
        <w:br/>
        <w:t xml:space="preserve">component that provides a standard H.323 or SIP interface to the network. The VCS also provides </w:t>
      </w:r>
      <w:r>
        <w:br/>
        <w:t xml:space="preserve">IVR, supervisory-monitoring capability and facilitates connection of telephone calls to users via an </w:t>
      </w:r>
      <w:r>
        <w:br/>
        <w:t xml:space="preserve">intermediate VoIP media gateway or network of gateways. The VCS also implements music on hold </w:t>
      </w:r>
      <w:r>
        <w:br/>
        <w:t xml:space="preserve">and voicemail handling. </w:t>
      </w:r>
      <w:r>
        <w:br/>
        <w:t xml:space="preserve">The VCS has member components of its own, these being: </w:t>
      </w:r>
      <w:r>
        <w:br/>
        <w:t xml:space="preserve">• </w:t>
      </w:r>
      <w:r>
        <w:br/>
        <w:t xml:space="preserve">The RTP Relay Server — receives RTP packets with destination addresses, and replaces the </w:t>
      </w:r>
      <w:r>
        <w:br/>
        <w:t xml:space="preserve">destination addresses with different IP address, UDP port, or both.  </w:t>
      </w:r>
      <w:r>
        <w:br/>
        <w:t xml:space="preserve">• </w:t>
      </w:r>
      <w:r>
        <w:br/>
        <w:t xml:space="preserve">The Interactive Media Server (IMS) — supports delivery and receipt of DTMF transported </w:t>
      </w:r>
      <w:r>
        <w:br/>
        <w:t xml:space="preserve">through the network via H.245 signaling. The gateway detects DTMF signals and sends them </w:t>
      </w:r>
      <w:r>
        <w:br/>
        <w:t xml:space="preserve">to the VCS.  </w:t>
      </w:r>
      <w:r>
        <w:br/>
        <w:t xml:space="preserve">Interaction recording </w:t>
      </w:r>
      <w:r>
        <w:br/>
        <w:t xml:space="preserve">Interaction recording is a standalone product that works in conjunction with your CCSP system to </w:t>
      </w:r>
      <w:r>
        <w:br/>
        <w:t xml:space="preserve">capture, store, and enable access to all caller-agent interactions, for all media types. It works with </w:t>
      </w:r>
      <w:r>
        <w:br/>
        <w:t xml:space="preserve">the VCS, ICS, MCS and CCSP UI to provide a complete record of all agent-caller interactions.  </w:t>
      </w:r>
      <w:r>
        <w:br/>
        <w:t xml:space="preserve">All of the information about the recorded calls and the actual recordings themselves are stored in </w:t>
      </w:r>
      <w:r>
        <w:br/>
        <w:t xml:space="preserve">an SQL database. You can establish a separate database for each tenant. When a supervisor or </w:t>
      </w:r>
      <w:r>
        <w:br/>
        <w:t xml:space="preserve">tenant administrator selects a recording to view, the recorded data is retrieved from the database.  </w:t>
      </w:r>
      <w:r>
        <w:br/>
        <w:t xml:space="preserve">The connection servers and subsystems operate according to the tenant's Designer scripts to </w:t>
      </w:r>
      <w:r>
        <w:br/>
        <w:t xml:space="preserve">decide which calls to record. Each connection server or subsystem handles this a little differently: </w:t>
      </w:r>
      <w:r>
        <w:br/>
        <w:t xml:space="preserve">• </w:t>
      </w:r>
      <w:r>
        <w:br/>
        <w:t xml:space="preserve">VCS — the VCS writes the call information and the audio streams of the call to a file on a </w:t>
      </w:r>
      <w:r>
        <w:br/>
        <w:t xml:space="preserve">network shared folder. The Data Transport Server (DTS) monitors the network shared drive </w:t>
      </w:r>
      <w:r>
        <w:br/>
        <w:t xml:space="preserve">while waiting to process new recordings. </w:t>
      </w:r>
      <w:r>
        <w:br/>
        <w:t xml:space="preserve">• </w:t>
      </w:r>
      <w:r>
        <w:br/>
        <w:t xml:space="preserve">ICS — the ICS writes the call information and the chat text from the call to a file on a network </w:t>
      </w:r>
      <w:r>
        <w:br/>
        <w:t xml:space="preserve">share. The DTS monitors this network share waiting to process new recordings. </w:t>
      </w:r>
      <w:r>
        <w:br/>
      </w:r>
      <w:r>
        <w:lastRenderedPageBreak/>
        <w:t xml:space="preserve">• </w:t>
      </w:r>
      <w:r>
        <w:br/>
        <w:t xml:space="preserve">MCS — the MCS collects the call information, the email content of the inbound email and the </w:t>
      </w:r>
      <w:r>
        <w:br/>
        <w:t xml:space="preserve">email content of any and all replies and/or forwards of this email. At the end of the call, the </w:t>
      </w:r>
      <w:r>
        <w:br/>
        <w:t xml:space="preserve">MCS uploads this information to the recording database via a web page. </w:t>
      </w:r>
      <w:r>
        <w:br/>
      </w:r>
    </w:p>
    <w:p w14:paraId="0B4ED816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14 </w:t>
      </w:r>
      <w:r>
        <w:br/>
        <w:t xml:space="preserve">• </w:t>
      </w:r>
      <w:r>
        <w:br/>
        <w:t xml:space="preserve">CCSP UI — CCSP UI is used in screen recording to capture the screen recordings from the </w:t>
      </w:r>
      <w:r>
        <w:br/>
        <w:t xml:space="preserve">user's computer and upload them via the Screen Recording Server and DTS to the recording </w:t>
      </w:r>
      <w:r>
        <w:br/>
        <w:t xml:space="preserve">database. </w:t>
      </w:r>
      <w:r>
        <w:br/>
        <w:t xml:space="preserve">Interaction recording components </w:t>
      </w:r>
      <w:r>
        <w:br/>
        <w:t xml:space="preserve">Interaction recording has components of its own: </w:t>
      </w:r>
      <w:r>
        <w:br/>
        <w:t xml:space="preserve">• </w:t>
      </w:r>
      <w:r>
        <w:br/>
        <w:t xml:space="preserve">Data Transport Server (DTS) — the DTS monitors the network shared folder(s) where the </w:t>
      </w:r>
      <w:r>
        <w:br/>
        <w:t xml:space="preserve">VCS, ICS, and SRS servers write the temporary recording information. When the DTS has </w:t>
      </w:r>
      <w:r>
        <w:br/>
        <w:t xml:space="preserve">determined that a particular file has finished being updated by the connection server, it </w:t>
      </w:r>
      <w:r>
        <w:br/>
        <w:t xml:space="preserve">processes it. This processing consists of uploading the call information (for example, time of </w:t>
      </w:r>
      <w:r>
        <w:br/>
        <w:t xml:space="preserve">call, duration of call, call type, ANI, DNIS, and email address) and the actual recording to the </w:t>
      </w:r>
      <w:r>
        <w:br/>
        <w:t xml:space="preserve">recording database. For voice calls, an additional step of combining and compressing the </w:t>
      </w:r>
      <w:r>
        <w:br/>
        <w:t xml:space="preserve">audio streams into GSM format is also performed.  </w:t>
      </w:r>
      <w:r>
        <w:br/>
        <w:t xml:space="preserve">The DTS is set up during CCSP installation. For configuration instructions, refer to Configure the </w:t>
      </w:r>
      <w:r>
        <w:br/>
        <w:t xml:space="preserve">Data Transport Server in the CCSP Admin Help - Landlord online help or PDF. </w:t>
      </w:r>
      <w:r>
        <w:br/>
        <w:t xml:space="preserve">• </w:t>
      </w:r>
      <w:r>
        <w:br/>
        <w:t xml:space="preserve">Screen Recording Server (SRS) — the SRS is a virtual directory in your network that </w:t>
      </w:r>
      <w:r>
        <w:br/>
        <w:t xml:space="preserve">temporarily store the screens recorded in user sessions. It resides in one of the computers </w:t>
      </w:r>
      <w:r>
        <w:br/>
        <w:t xml:space="preserve">used as a server. The SRS receives the screen files from the Background Intelligent Transfer </w:t>
      </w:r>
      <w:r>
        <w:br/>
        <w:t xml:space="preserve">Service (BITS). </w:t>
      </w:r>
      <w:r>
        <w:br/>
        <w:t xml:space="preserve">• </w:t>
      </w:r>
      <w:r>
        <w:br/>
        <w:t xml:space="preserve">Screen Recording Service — the Screen Recording Service is a CODEC (coder/decoder) </w:t>
      </w:r>
      <w:r>
        <w:br/>
        <w:t xml:space="preserve">automatically installed on the user's computer at the time of CCSP UI installation. When screen </w:t>
      </w:r>
      <w:r>
        <w:br/>
        <w:t xml:space="preserve">recording is active, this component records screen activity and stores it in a temporary file on </w:t>
      </w:r>
      <w:r>
        <w:br/>
        <w:t xml:space="preserve">the user’s computer until it is uploaded. </w:t>
      </w:r>
      <w:r>
        <w:br/>
        <w:t xml:space="preserve">• </w:t>
      </w:r>
      <w:r>
        <w:br/>
        <w:t xml:space="preserve">Client Uploads Service — the Client Uploads Service is automatically installed on the user's </w:t>
      </w:r>
      <w:r>
        <w:br/>
        <w:t xml:space="preserve">computer at the time of CCSP UI installation. After the recording is completed or the call is </w:t>
      </w:r>
      <w:r>
        <w:br/>
        <w:t xml:space="preserve">hung up, it transfers files generated by screen recording to the Screen Recording Server, using </w:t>
      </w:r>
      <w:r>
        <w:br/>
      </w:r>
      <w:r>
        <w:lastRenderedPageBreak/>
        <w:t xml:space="preserve">BITS. </w:t>
      </w:r>
      <w:r>
        <w:br/>
        <w:t xml:space="preserve">• </w:t>
      </w:r>
      <w:r>
        <w:br/>
        <w:t xml:space="preserve">Replay — the Replay web interfaces are used by supervisors to review saved recordings. In the </w:t>
      </w:r>
      <w:r>
        <w:br/>
        <w:t xml:space="preserve">web interfaces, supervisors can sort recording by time/date, user, call type, ANI, and DNIS. </w:t>
      </w:r>
      <w:r>
        <w:br/>
        <w:t xml:space="preserve">The  Replay websites are normally established during CCSP installation. They can also be </w:t>
      </w:r>
      <w:r>
        <w:br/>
        <w:t xml:space="preserve">created by the system administrator. </w:t>
      </w:r>
      <w:r>
        <w:br/>
        <w:t xml:space="preserve"> </w:t>
      </w:r>
      <w:r>
        <w:br/>
        <w:t xml:space="preserve"> </w:t>
      </w:r>
      <w:r>
        <w:br/>
      </w:r>
    </w:p>
    <w:p w14:paraId="6AC476CB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15 </w:t>
      </w:r>
      <w:r>
        <w:br/>
        <w:t xml:space="preserve">Contact center performance report tools  </w:t>
      </w:r>
      <w:r>
        <w:br/>
        <w:t xml:space="preserve">CCSP provides the following types of contact center performance reports: </w:t>
      </w:r>
      <w:r>
        <w:br/>
        <w:t xml:space="preserve">• </w:t>
      </w:r>
      <w:r>
        <w:br/>
        <w:t xml:space="preserve">Real-time reports — Dashboard displays current performance statistics. For more information, </w:t>
      </w:r>
      <w:r>
        <w:br/>
        <w:t xml:space="preserve">refer to the CCSP Dashboard Help. </w:t>
      </w:r>
      <w:r>
        <w:br/>
        <w:t xml:space="preserve">• </w:t>
      </w:r>
      <w:r>
        <w:br/>
        <w:t xml:space="preserve">Historical reports — Historical Reports displays historical performance statistics in standard </w:t>
      </w:r>
      <w:r>
        <w:br/>
        <w:t xml:space="preserve">reports provided with CCSP. For more information, refer to the CCSP Historical Reports Guide. </w:t>
      </w:r>
      <w:r>
        <w:br/>
        <w:t xml:space="preserve">• </w:t>
      </w:r>
      <w:r>
        <w:br/>
        <w:t>Interaction recording — Replay enables CCSP users to capture, store, and access all caller-</w:t>
      </w:r>
      <w:r>
        <w:br/>
        <w:t xml:space="preserve">agent interactions regardless of the call type. For more information, refer to the CCSP Replay </w:t>
      </w:r>
      <w:r>
        <w:br/>
        <w:t xml:space="preserve">Help. </w:t>
      </w:r>
      <w:r>
        <w:br/>
        <w:t xml:space="preserve"> </w:t>
      </w:r>
      <w:r>
        <w:br/>
        <w:t xml:space="preserve">The report interfaces and database structure allow each tenant access to their data without </w:t>
      </w:r>
      <w:r>
        <w:br/>
        <w:t xml:space="preserve">compromising the data privacy and security of other tenants. Since access to these reports is </w:t>
      </w:r>
      <w:r>
        <w:br/>
        <w:t xml:space="preserve">browser-based, the tenant's supervisory personnel have easy access to the contact center's </w:t>
      </w:r>
      <w:r>
        <w:br/>
        <w:t xml:space="preserve">operations from virtually anywhere. </w:t>
      </w:r>
      <w:r>
        <w:br/>
        <w:t xml:space="preserve">Tenant statistical views </w:t>
      </w:r>
      <w:r>
        <w:br/>
        <w:t xml:space="preserve">Tenants can display both historical and real-time data in detail.  </w:t>
      </w:r>
      <w:r>
        <w:br/>
        <w:t xml:space="preserve">Data is displayed in a windowed format, which allows a supervisor within that tenant to have </w:t>
      </w:r>
      <w:r>
        <w:br/>
        <w:t xml:space="preserve">multiple views of their contact center on one screen. Each supervisor selects these views. </w:t>
      </w:r>
      <w:r>
        <w:br/>
        <w:t xml:space="preserve">These reports provide tenants detailed historical and instantaneous information about the </w:t>
      </w:r>
      <w:r>
        <w:br/>
        <w:t xml:space="preserve">performance of their contact center operations. </w:t>
      </w:r>
      <w:r>
        <w:br/>
      </w:r>
      <w:r>
        <w:lastRenderedPageBreak/>
        <w:t xml:space="preserve"> </w:t>
      </w:r>
      <w:r>
        <w:br/>
        <w:t xml:space="preserve"> </w:t>
      </w:r>
      <w:r>
        <w:br/>
      </w:r>
    </w:p>
    <w:p w14:paraId="0E0E296F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16 </w:t>
      </w:r>
      <w:r>
        <w:br/>
        <w:t xml:space="preserve">How CCSP works </w:t>
      </w:r>
      <w:r>
        <w:br/>
        <w:t xml:space="preserve">The CCSP design is based on client/server architecture connected through a local area or wide area </w:t>
      </w:r>
      <w:r>
        <w:br/>
        <w:t xml:space="preserve">network (LAN or WAN). CCSP uses the same packet switching TCP/IP-based technology that makes </w:t>
      </w:r>
      <w:r>
        <w:br/>
        <w:t xml:space="preserve">the Internet, intranets, and extranets work. </w:t>
      </w:r>
      <w:r>
        <w:br/>
        <w:t xml:space="preserve">This architecture provides a cost effective solution which is not possible with traditional ACDs, </w:t>
      </w:r>
      <w:r>
        <w:br/>
        <w:t xml:space="preserve">including direct calls from computer to computer that support voice, video, and data </w:t>
      </w:r>
      <w:r>
        <w:br/>
        <w:t xml:space="preserve">communications. </w:t>
      </w:r>
      <w:r>
        <w:br/>
        <w:t xml:space="preserve">In addition, CCSP supports email routing using CCSP's Message Communication System as well as </w:t>
      </w:r>
      <w:r>
        <w:br/>
        <w:t xml:space="preserve">private (modem-linked) dial-ins and telephone connections with IVR using CCSP's Connection </w:t>
      </w:r>
      <w:r>
        <w:br/>
        <w:t xml:space="preserve">Servers. </w:t>
      </w:r>
      <w:r>
        <w:br/>
        <w:t xml:space="preserve">Furthermore, CCSP is an open, software-based solution. This unique architecture makes it easy to </w:t>
      </w:r>
      <w:r>
        <w:br/>
        <w:t xml:space="preserve">integrate CCSP into your existing information and communications systems environment. </w:t>
      </w:r>
      <w:r>
        <w:br/>
        <w:t xml:space="preserve"> </w:t>
      </w:r>
      <w:r>
        <w:br/>
        <w:t xml:space="preserve">On the Internet side, callers can use any typical computer with a current release of the Microsoft </w:t>
      </w:r>
      <w:r>
        <w:br/>
        <w:t xml:space="preserve">browser, and optionally conference software, installed. The more the computer is equipped for </w:t>
      </w:r>
      <w:r>
        <w:br/>
        <w:t xml:space="preserve">multimedia, the more communication options the caller has with the contact center users. </w:t>
      </w:r>
      <w:r>
        <w:br/>
        <w:t xml:space="preserve">With a headset, or speakers and a microphone, an Internet caller can speak with the user just as in </w:t>
      </w:r>
      <w:r>
        <w:br/>
        <w:t xml:space="preserve">a telephone call. Without a microphone, callers can chat by typing their messages while listening to </w:t>
      </w:r>
      <w:r>
        <w:br/>
        <w:t xml:space="preserve">the user. For callers without a sound card, keyboard chatting in both directions is possible. In all </w:t>
      </w:r>
      <w:r>
        <w:br/>
        <w:t xml:space="preserve">connections, the caller can see the user (if equipped with a camera), physical samples, and/or </w:t>
      </w:r>
      <w:r>
        <w:br/>
        <w:t xml:space="preserve">prepared video material. When the caller also uses a video camera-equipped computer , the user </w:t>
      </w:r>
      <w:r>
        <w:br/>
        <w:t xml:space="preserve">can see the caller and any material he or she may wish to present. The user and the caller can also </w:t>
      </w:r>
      <w:r>
        <w:br/>
      </w:r>
      <w:r>
        <w:lastRenderedPageBreak/>
        <w:t xml:space="preserve">co-browse websites and jointly fill out web forms. </w:t>
      </w:r>
      <w:r>
        <w:br/>
      </w:r>
    </w:p>
    <w:p w14:paraId="50583927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17 </w:t>
      </w:r>
      <w:r>
        <w:br/>
        <w:t xml:space="preserve">Logical connections </w:t>
      </w:r>
      <w:r>
        <w:br/>
        <w:t xml:space="preserve">The CCSP back-end servers and services enable communications between the caller and the contact </w:t>
      </w:r>
      <w:r>
        <w:br/>
        <w:t xml:space="preserve">center clients. The CCSP back-end servers and services are: </w:t>
      </w:r>
      <w:r>
        <w:br/>
        <w:t xml:space="preserve">• </w:t>
      </w:r>
      <w:r>
        <w:br/>
        <w:t xml:space="preserve">Message Connection Service (MCS) </w:t>
      </w:r>
      <w:r>
        <w:br/>
        <w:t xml:space="preserve">• </w:t>
      </w:r>
      <w:r>
        <w:br/>
        <w:t xml:space="preserve">Internet Chat Server (ICS) </w:t>
      </w:r>
      <w:r>
        <w:br/>
        <w:t xml:space="preserve">• </w:t>
      </w:r>
      <w:r>
        <w:br/>
        <w:t xml:space="preserve">VoIP Connection Server (VCS) </w:t>
      </w:r>
      <w:r>
        <w:br/>
        <w:t xml:space="preserve">• </w:t>
      </w:r>
      <w:r>
        <w:br/>
        <w:t xml:space="preserve">Agent Interaction Server (AIS) </w:t>
      </w:r>
      <w:r>
        <w:br/>
        <w:t xml:space="preserve"> </w:t>
      </w:r>
      <w:r>
        <w:br/>
        <w:t xml:space="preserve">All back-end servers and services reside in the CCSP Microsoft Windows domain. This simplifies </w:t>
      </w:r>
      <w:r>
        <w:br/>
        <w:t xml:space="preserve">administration tasks and provides better security. The following figure provides a visual </w:t>
      </w:r>
      <w:r>
        <w:br/>
        <w:t xml:space="preserve">representation of how the system is logically arranged.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63955EFD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18 </w:t>
      </w:r>
      <w:r>
        <w:br/>
        <w:t xml:space="preserve">Always On availability groups </w:t>
      </w:r>
      <w:r>
        <w:br/>
        <w:t xml:space="preserve">Note </w:t>
      </w:r>
      <w:r>
        <w:br/>
        <w:t xml:space="preserve">We recommend that you use Always On availability groups rather than database mirroring. We </w:t>
      </w:r>
      <w:r>
        <w:br/>
        <w:t xml:space="preserve">also recommend that you make Historical Reports highly available. </w:t>
      </w:r>
      <w:r>
        <w:br/>
        <w:t xml:space="preserve"> </w:t>
      </w:r>
      <w:r>
        <w:br/>
        <w:t xml:space="preserve">The Always On availability groups feature is a high-availability and disaster-recovery solution that </w:t>
      </w:r>
      <w:r>
        <w:br/>
        <w:t xml:space="preserve">provides an enterprise-level alternative to database mirroring. Introduced in SQL Server 2012, </w:t>
      </w:r>
      <w:r>
        <w:br/>
        <w:t xml:space="preserve">Always On availability groups maximizes the availability of a set of user databases for an </w:t>
      </w:r>
      <w:r>
        <w:lastRenderedPageBreak/>
        <w:t xml:space="preserve">enterprise.  </w:t>
      </w:r>
      <w:r>
        <w:br/>
        <w:t xml:space="preserve">An availability group supports a failover environment for a discrete set of user databases, known as </w:t>
      </w:r>
      <w:r>
        <w:br/>
        <w:t xml:space="preserve">availability databases, that fail over together. An availability group supports a set of read-write </w:t>
      </w:r>
      <w:r>
        <w:br/>
        <w:t xml:space="preserve">primary databases and one to eight sets of corresponding secondary databases.  </w:t>
      </w:r>
      <w:r>
        <w:br/>
        <w:t xml:space="preserve">Optionally, secondary databases can be made available for read-only access and/or some backup </w:t>
      </w:r>
      <w:r>
        <w:br/>
        <w:t xml:space="preserve">operations. </w:t>
      </w:r>
      <w:r>
        <w:br/>
        <w:t xml:space="preserve">For information about CCSP databases, refer to  Manage database groups in the CCSP Admin Help - </w:t>
      </w:r>
      <w:r>
        <w:br/>
        <w:t xml:space="preserve">Landlord online help or PDF. </w:t>
      </w:r>
      <w:r>
        <w:br/>
        <w:t xml:space="preserve">Historical Reports </w:t>
      </w:r>
      <w:r>
        <w:br/>
        <w:t xml:space="preserve">To make Historical Reports highly available, your DBA needs to add the Microsoft Reporting </w:t>
      </w:r>
      <w:r>
        <w:br/>
        <w:t>services databases (</w:t>
      </w:r>
      <w:proofErr w:type="spellStart"/>
      <w:r>
        <w:t>ReportServer</w:t>
      </w:r>
      <w:proofErr w:type="spellEnd"/>
      <w:r>
        <w:t xml:space="preserve"> and </w:t>
      </w:r>
      <w:proofErr w:type="spellStart"/>
      <w:r>
        <w:t>ReportServerTempDB</w:t>
      </w:r>
      <w:proofErr w:type="spellEnd"/>
      <w:r>
        <w:t xml:space="preserve">) to an availability group in SQL Server </w:t>
      </w:r>
      <w:r>
        <w:br/>
        <w:t xml:space="preserve">and configure the corresponding secondary database on each server instance that hosts a </w:t>
      </w:r>
      <w:r>
        <w:br/>
        <w:t xml:space="preserve">secondary replica.  </w:t>
      </w:r>
      <w:r>
        <w:br/>
        <w:t xml:space="preserve">The availability group can be different from the one that you use for the CCSP databases. </w:t>
      </w:r>
      <w:r>
        <w:br/>
        <w:t xml:space="preserve">For information about Reporting Services with Always On availability groups, refer to </w:t>
      </w:r>
      <w:r>
        <w:br/>
        <w:t>https://docs.microsoft.com/en-us/sql/database-engine/availability-groups/windows/reporting-</w:t>
      </w:r>
      <w:r>
        <w:br/>
        <w:t>services-with-always-on-availability-groups-</w:t>
      </w:r>
      <w:proofErr w:type="spellStart"/>
      <w:r>
        <w:t>sql</w:t>
      </w:r>
      <w:proofErr w:type="spellEnd"/>
      <w:r>
        <w:t xml:space="preserve">-server. </w:t>
      </w:r>
      <w:r>
        <w:br/>
        <w:t xml:space="preserve">For information about adding a database to an availability group, refer to </w:t>
      </w:r>
      <w:r>
        <w:br/>
        <w:t>https://docs.microsoft.com/en-us/sql/database-engine/availability-groups/windows/availability-</w:t>
      </w:r>
      <w:r>
        <w:br/>
        <w:t xml:space="preserve">group-add-a-database. </w:t>
      </w:r>
      <w:r>
        <w:br/>
        <w:t xml:space="preserve">For information about configuring the corresponding secondary database on each server instance </w:t>
      </w:r>
      <w:r>
        <w:br/>
        <w:t>that hosts a secondary replica, refer to https://docs.microsoft.com/en-us/sql/database-</w:t>
      </w:r>
      <w:r>
        <w:br/>
        <w:t>engine/availability-groups/windows/start-data-movement-on-an-always-on-secondary-database-</w:t>
      </w:r>
      <w:r>
        <w:br/>
      </w:r>
      <w:proofErr w:type="spellStart"/>
      <w:r>
        <w:t>sql</w:t>
      </w:r>
      <w:proofErr w:type="spellEnd"/>
      <w:r>
        <w:t xml:space="preserve">-server. </w:t>
      </w:r>
      <w:r>
        <w:br/>
        <w:t xml:space="preserve"> </w:t>
      </w:r>
      <w:r>
        <w:br/>
        <w:t xml:space="preserve"> </w:t>
      </w:r>
      <w:r>
        <w:br/>
      </w:r>
    </w:p>
    <w:p w14:paraId="7469F73C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19 </w:t>
      </w:r>
      <w:r>
        <w:br/>
        <w:t xml:space="preserve">Remote site survivability </w:t>
      </w:r>
      <w:r>
        <w:br/>
        <w:t xml:space="preserve">Remote site survivability (RSS) enables the installation of backend CCSP components in different </w:t>
      </w:r>
      <w:r>
        <w:br/>
      </w:r>
      <w:r>
        <w:lastRenderedPageBreak/>
        <w:t xml:space="preserve">geographical locations (sites). If disconnected from the rest of the platform, RSS enables each site </w:t>
      </w:r>
      <w:r>
        <w:br/>
        <w:t xml:space="preserve">to continue to work independently, without a disruption to callers. </w:t>
      </w:r>
      <w:r>
        <w:br/>
        <w:t xml:space="preserve">During failover, each server communicates only within the boundaries of the site using the </w:t>
      </w:r>
      <w:r>
        <w:br/>
        <w:t xml:space="preserve">resources configured in the remote site's properties. For example, when AIS needs to route a call, </w:t>
      </w:r>
      <w:r>
        <w:br/>
        <w:t xml:space="preserve">the Remote Sites properties determine the local CMS to use. For information, refer to  Manage </w:t>
      </w:r>
      <w:r>
        <w:br/>
        <w:t xml:space="preserve">remote sites  in the CCSP Admin Help - Landlord online help or PDF. </w:t>
      </w:r>
      <w:r>
        <w:br/>
        <w:t xml:space="preserve">Failover to localized operation can be initiated: </w:t>
      </w:r>
      <w:r>
        <w:br/>
        <w:t xml:space="preserve">• </w:t>
      </w:r>
      <w:r>
        <w:br/>
        <w:t xml:space="preserve">Manually — the system administrator changes system state information.  </w:t>
      </w:r>
      <w:r>
        <w:br/>
        <w:t xml:space="preserve">• </w:t>
      </w:r>
      <w:r>
        <w:br/>
        <w:t xml:space="preserve">Automatically — CCSP detects connection loss and performs failover. </w:t>
      </w:r>
      <w:r>
        <w:br/>
        <w:t xml:space="preserve"> </w:t>
      </w:r>
      <w:r>
        <w:br/>
        <w:t xml:space="preserve">Recovery to normal mode at the remote site is initiated manually by the system administrator. </w:t>
      </w:r>
      <w:r>
        <w:br/>
        <w:t xml:space="preserve">IP telephony </w:t>
      </w:r>
      <w:r>
        <w:br/>
        <w:t xml:space="preserve">In addition to receiving telephone calls with the built-in softphone on the user’s PC, the system also </w:t>
      </w:r>
      <w:r>
        <w:br/>
        <w:t xml:space="preserve">allows telephone calls to be delivered to alternate devices such as standard circuit-switched phones </w:t>
      </w:r>
      <w:r>
        <w:br/>
        <w:t xml:space="preserve">or IP phones behind an IP PBX, or handset behind a regular PBX.  </w:t>
      </w:r>
      <w:r>
        <w:br/>
        <w:t xml:space="preserve">This flexibility is advantageous for users who do not have enough bandwidth to handle VoIP, or to </w:t>
      </w:r>
      <w:r>
        <w:br/>
        <w:t xml:space="preserve">leverage the implementation of an already existing phone setup. An additional benefit of this </w:t>
      </w:r>
      <w:r>
        <w:br/>
        <w:t xml:space="preserve">feature is that it can vary on a user-to-user basis, and the user can change it on a call-by-call basis.  </w:t>
      </w:r>
      <w:r>
        <w:br/>
        <w:t xml:space="preserve">The supported devices for telephone delivery include: </w:t>
      </w:r>
      <w:r>
        <w:br/>
        <w:t xml:space="preserve">• </w:t>
      </w:r>
      <w:r>
        <w:br/>
        <w:t xml:space="preserve">Softphones – browser-based or desktop-based, either SIP or H.323 </w:t>
      </w:r>
      <w:r>
        <w:br/>
        <w:t xml:space="preserve">• </w:t>
      </w:r>
      <w:r>
        <w:br/>
        <w:t xml:space="preserve">Circuit phones behind a PBX or IP PBX </w:t>
      </w:r>
      <w:r>
        <w:br/>
        <w:t xml:space="preserve">• </w:t>
      </w:r>
      <w:r>
        <w:br/>
        <w:t xml:space="preserve">Landlines, for example home phone </w:t>
      </w:r>
      <w:r>
        <w:br/>
        <w:t xml:space="preserve">• </w:t>
      </w:r>
      <w:r>
        <w:br/>
        <w:t xml:space="preserve">CCSP supports the use of SRTP for the media traffic to be encrypted on its softphone  </w:t>
      </w:r>
      <w:r>
        <w:br/>
        <w:t xml:space="preserve">Personal voicemail </w:t>
      </w:r>
      <w:r>
        <w:br/>
        <w:t xml:space="preserve">In addition, users can receive Direct Inward Dial (DID) extensions with voicemail support. A contact </w:t>
      </w:r>
      <w:r>
        <w:br/>
        <w:t xml:space="preserve">center can program the voicemail service with their own prompts and create their own voicemail </w:t>
      </w:r>
      <w:r>
        <w:br/>
      </w:r>
      <w:r>
        <w:lastRenderedPageBreak/>
        <w:t xml:space="preserve">features. </w:t>
      </w:r>
      <w:r>
        <w:br/>
        <w:t xml:space="preserve">Contact centers can route calls to DID extensions via script and direct callers to leave voicemail. </w:t>
      </w:r>
      <w:r>
        <w:br/>
        <w:t xml:space="preserve">Voicemail can be retrieved through scripts. The directly dialed extensions can be used together </w:t>
      </w:r>
      <w:r>
        <w:br/>
        <w:t xml:space="preserve">with the ACD and outward dialing campaign features of CCSP. </w:t>
      </w:r>
      <w:r>
        <w:br/>
      </w:r>
    </w:p>
    <w:p w14:paraId="203EA525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20 </w:t>
      </w:r>
      <w:r>
        <w:br/>
        <w:t xml:space="preserve">Interactive Voice and Video Response (IVVR) </w:t>
      </w:r>
      <w:r>
        <w:br/>
        <w:t xml:space="preserve">Interactive Voice and Video Response (IVVR) allows callers to access contact center functions from </w:t>
      </w:r>
      <w:r>
        <w:br/>
        <w:t xml:space="preserve">video capable devices, such as video phones, mobile video phones, or computers, in a manner </w:t>
      </w:r>
      <w:r>
        <w:br/>
        <w:t xml:space="preserve">similar to that of IVR. </w:t>
      </w:r>
      <w:r>
        <w:br/>
        <w:t xml:space="preserve">The diagram below shows IVVR using the H.323 protocol to process incoming video calls. This </w:t>
      </w:r>
      <w:r>
        <w:br/>
        <w:t xml:space="preserve">means that gateways are required to convert the incoming video signal to H.323. If the devices </w:t>
      </w:r>
      <w:r>
        <w:br/>
        <w:t xml:space="preserve">from which the calls come in support H.323 natively, the Device Video Protocol gateway can be </w:t>
      </w:r>
      <w:r>
        <w:br/>
        <w:t xml:space="preserve">bypassed, but it is still a necessary component of the system, as an incoming H.323 signal cannot </w:t>
      </w:r>
      <w:r>
        <w:br/>
        <w:t xml:space="preserve">be guaranteed otherwise. </w:t>
      </w:r>
      <w:r>
        <w:br/>
        <w:t xml:space="preserve"> </w:t>
      </w:r>
      <w:r>
        <w:br/>
        <w:t xml:space="preserve">When an incoming call is determined to be a video call, the caller is presented with video prompts, </w:t>
      </w:r>
      <w:r>
        <w:br/>
        <w:t xml:space="preserve">in a manner similar to IVR. These prompts may include audio and text. The caller responds using </w:t>
      </w:r>
      <w:r>
        <w:br/>
        <w:t xml:space="preserve">DTMF tones, and the displayed video and audio changes based on the caller's input. In addition, </w:t>
      </w:r>
      <w:r>
        <w:br/>
        <w:t xml:space="preserve">video on hold is available. </w:t>
      </w:r>
      <w:r>
        <w:br/>
        <w:t xml:space="preserve">When the call is routed to an agent, the agent workstation establishes a VCS-tromboned connection </w:t>
      </w:r>
      <w:r>
        <w:br/>
        <w:t xml:space="preserve">to the caller using a video client. </w:t>
      </w:r>
      <w:r>
        <w:br/>
        <w:t xml:space="preserve">Two Designer blocks are available to process video calls for IVVR: </w:t>
      </w:r>
      <w:r>
        <w:br/>
        <w:t xml:space="preserve">• </w:t>
      </w:r>
      <w:r>
        <w:br/>
        <w:t xml:space="preserve">Play Video </w:t>
      </w:r>
      <w:r>
        <w:br/>
        <w:t xml:space="preserve">• </w:t>
      </w:r>
      <w:r>
        <w:br/>
        <w:t xml:space="preserve">Stop Video </w:t>
      </w:r>
      <w:r>
        <w:br/>
        <w:t xml:space="preserve"> </w:t>
      </w:r>
      <w:r>
        <w:br/>
      </w:r>
      <w:r>
        <w:lastRenderedPageBreak/>
        <w:t xml:space="preserve">IVVR video prompts display in one of two formats: </w:t>
      </w:r>
      <w:r>
        <w:br/>
        <w:t xml:space="preserve">• </w:t>
      </w:r>
      <w:r>
        <w:br/>
        <w:t xml:space="preserve">Common Intermediate Format (CIF) — a video format used in video conferencing systems, </w:t>
      </w:r>
      <w:r>
        <w:br/>
        <w:t xml:space="preserve">which supports both NTSC and PAL signals, with a data rate of 30 frames per second (fps), with </w:t>
      </w:r>
      <w:r>
        <w:br/>
        <w:t xml:space="preserve">each frame 352 x 288 pixels in width and height. </w:t>
      </w:r>
      <w:r>
        <w:br/>
        <w:t xml:space="preserve">• </w:t>
      </w:r>
      <w:r>
        <w:br/>
        <w:t xml:space="preserve">Quarter Common Intermediate Format (QCIF) — a video format in which frames are 176 pixels </w:t>
      </w:r>
      <w:r>
        <w:br/>
        <w:t xml:space="preserve">wide and 144 pixels high (one quarter the size of the CIF format).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1E524918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21 </w:t>
      </w:r>
      <w:r>
        <w:br/>
        <w:t>File names for video files used in the Play Video block must have the extension .</w:t>
      </w:r>
      <w:proofErr w:type="spellStart"/>
      <w:r>
        <w:t>avi</w:t>
      </w:r>
      <w:proofErr w:type="spellEnd"/>
      <w:r>
        <w:t xml:space="preserve">. File name </w:t>
      </w:r>
      <w:r>
        <w:br/>
        <w:t xml:space="preserve">formats for file storage are in one of two forms: </w:t>
      </w:r>
      <w:r>
        <w:br/>
        <w:t xml:space="preserve">• </w:t>
      </w:r>
      <w:r>
        <w:br/>
        <w:t>CIF — &lt;filename&gt;_</w:t>
      </w:r>
      <w:proofErr w:type="spellStart"/>
      <w:r>
        <w:t>cif</w:t>
      </w:r>
      <w:proofErr w:type="spellEnd"/>
      <w:r>
        <w:t xml:space="preserve">_&lt;bitrate&gt;Kbps_&lt;framerate&gt;fps.avi, for example, </w:t>
      </w:r>
      <w:r>
        <w:br/>
        <w:t xml:space="preserve">greeting_cif_256Kbps_30fps.avi </w:t>
      </w:r>
      <w:r>
        <w:br/>
        <w:t xml:space="preserve">• </w:t>
      </w:r>
      <w:r>
        <w:br/>
        <w:t>QCIF — &lt;filename&gt;_</w:t>
      </w:r>
      <w:proofErr w:type="spellStart"/>
      <w:r>
        <w:t>qcif</w:t>
      </w:r>
      <w:proofErr w:type="spellEnd"/>
      <w:r>
        <w:t xml:space="preserve">_&lt;bitrate&gt;Kbps_&lt;framerate&gt;fps.avi </w:t>
      </w:r>
      <w:r>
        <w:br/>
        <w:t xml:space="preserve">Speech-enabled contact centers </w:t>
      </w:r>
      <w:r>
        <w:br/>
        <w:t xml:space="preserve">Speech applications enhance Interactive Voice Response (IVR) with two capabilities: </w:t>
      </w:r>
      <w:r>
        <w:br/>
        <w:t xml:space="preserve">• </w:t>
      </w:r>
      <w:r>
        <w:br/>
        <w:t xml:space="preserve">Text-to-Speech (TTS) — a technology that converts written text to audio and enables callers to </w:t>
      </w:r>
      <w:r>
        <w:br/>
        <w:t xml:space="preserve">hear the text. </w:t>
      </w:r>
      <w:r>
        <w:br/>
        <w:t xml:space="preserve">• </w:t>
      </w:r>
      <w:r>
        <w:br/>
        <w:t xml:space="preserve">Automated Speech Recognition (ASR) — a technology that allows users of IVR systems to </w:t>
      </w:r>
      <w:r>
        <w:br/>
        <w:t xml:space="preserve">speak entries instead of making a selection through DTMF. </w:t>
      </w:r>
      <w:r>
        <w:br/>
        <w:t xml:space="preserve"> </w:t>
      </w:r>
      <w:r>
        <w:br/>
        <w:t xml:space="preserve">The VCS uses the Media Resource Control Protocol (MRCP) mechanism to communicate directly as </w:t>
      </w:r>
      <w:r>
        <w:br/>
        <w:t xml:space="preserve">a client device with speech servers. The VCS also supports Hewlett Packard's (HP) OpenCall Media </w:t>
      </w:r>
      <w:r>
        <w:br/>
        <w:t xml:space="preserve">Platform (OCMP) comprehensive voice and video services system as an intermediate device to </w:t>
      </w:r>
      <w:r>
        <w:br/>
        <w:t xml:space="preserve">communicate with MRCP-supporting speech servers. </w:t>
      </w:r>
      <w:r>
        <w:br/>
      </w:r>
      <w:r>
        <w:lastRenderedPageBreak/>
        <w:t xml:space="preserve">Speech servers in the market include Nuance, IBM, </w:t>
      </w:r>
      <w:proofErr w:type="spellStart"/>
      <w:r>
        <w:t>Telisma</w:t>
      </w:r>
      <w:proofErr w:type="spellEnd"/>
      <w:r>
        <w:t xml:space="preserve">, and </w:t>
      </w:r>
      <w:proofErr w:type="spellStart"/>
      <w:r>
        <w:t>Loquendo</w:t>
      </w:r>
      <w:proofErr w:type="spellEnd"/>
      <w:r>
        <w:t xml:space="preserve">. Enghouse Interactive </w:t>
      </w:r>
      <w:r>
        <w:br/>
        <w:t xml:space="preserve">tests speech server integration with Nuance. Other MRCP-based speech servers should also be </w:t>
      </w:r>
      <w:r>
        <w:br/>
        <w:t xml:space="preserve">compatible — check with Enghouse Interactive for the latest certifications. </w:t>
      </w:r>
      <w:r>
        <w:br/>
        <w:t xml:space="preserve">The system administrator can grant speech capabilities to some or all tenants through CCSP Admin. </w:t>
      </w:r>
      <w:r>
        <w:br/>
        <w:t xml:space="preserve">Tenants configured with these capabilities use speech-enabling blocks in Designer to create </w:t>
      </w:r>
      <w:r>
        <w:br/>
        <w:t xml:space="preserve">applications employing TTS and ASR. These blocks are: </w:t>
      </w:r>
      <w:r>
        <w:br/>
        <w:t xml:space="preserve">• </w:t>
      </w:r>
      <w:r>
        <w:br/>
        <w:t xml:space="preserve">Set Language </w:t>
      </w:r>
      <w:r>
        <w:br/>
        <w:t xml:space="preserve">• </w:t>
      </w:r>
      <w:r>
        <w:br/>
        <w:t xml:space="preserve">Define Grammar </w:t>
      </w:r>
      <w:r>
        <w:br/>
        <w:t xml:space="preserve">• </w:t>
      </w:r>
      <w:r>
        <w:br/>
        <w:t xml:space="preserve">Play text </w:t>
      </w:r>
      <w:r>
        <w:br/>
        <w:t xml:space="preserve">• </w:t>
      </w:r>
      <w:r>
        <w:br/>
        <w:t xml:space="preserve">Speech Enabled Menu </w:t>
      </w:r>
      <w:r>
        <w:br/>
        <w:t xml:space="preserve">• </w:t>
      </w:r>
      <w:r>
        <w:br/>
        <w:t xml:space="preserve">Speech Play and Collect </w:t>
      </w:r>
      <w:r>
        <w:br/>
        <w:t xml:space="preserve"> </w:t>
      </w:r>
      <w:r>
        <w:br/>
        <w:t xml:space="preserve">These blocks are translated into VXML elements and carried over the MRCP interface from CCSP to </w:t>
      </w:r>
      <w:r>
        <w:br/>
        <w:t xml:space="preserve">the speech servers. When HP OCMP is used, the VXML elements are carried through the MRCP </w:t>
      </w:r>
      <w:r>
        <w:br/>
        <w:t xml:space="preserve">interface to OCMP and then to the speech servers. </w:t>
      </w:r>
      <w:r>
        <w:br/>
        <w:t xml:space="preserve">For more information on Designer and these blocks, refer to the CCSP Designer Help. </w:t>
      </w:r>
      <w:r>
        <w:br/>
        <w:t xml:space="preserve">The system administrator can deploy speech servers supporting one or many languages and </w:t>
      </w:r>
      <w:r>
        <w:br/>
        <w:t xml:space="preserve">dialects. The language is configured through the Set Language block when tenants create </w:t>
      </w:r>
      <w:r>
        <w:br/>
        <w:t xml:space="preserve">applications. </w:t>
      </w:r>
      <w:r>
        <w:br/>
        <w:t xml:space="preserve">Note </w:t>
      </w:r>
      <w:r>
        <w:br/>
        <w:t xml:space="preserve">Inform tenants which languages are available to them. </w:t>
      </w:r>
      <w:r>
        <w:br/>
        <w:t xml:space="preserve"> </w:t>
      </w:r>
      <w:r>
        <w:br/>
      </w:r>
    </w:p>
    <w:p w14:paraId="55CAF097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22 </w:t>
      </w:r>
      <w:r>
        <w:br/>
        <w:t xml:space="preserve">To use the speech capabilities in their Designer applications, tenant administrators create a </w:t>
      </w:r>
      <w:r>
        <w:br/>
        <w:t xml:space="preserve">grammar that specifies the words and patterns of words to be listened for by a speech recognizer. </w:t>
      </w:r>
      <w:r>
        <w:br/>
        <w:t xml:space="preserve">Grammar creation rules are specific to the third-party speech engine products used with CCSP, and </w:t>
      </w:r>
      <w:r>
        <w:br/>
        <w:t xml:space="preserve">are not covered in CCSP documentation. </w:t>
      </w:r>
      <w:r>
        <w:br/>
      </w:r>
      <w:r>
        <w:lastRenderedPageBreak/>
        <w:t xml:space="preserve">Teams integration </w:t>
      </w:r>
      <w:r>
        <w:br/>
        <w:t xml:space="preserve">CCSP enables agents to use their desktop Teams client as an alternative device for voice call </w:t>
      </w:r>
      <w:r>
        <w:br/>
        <w:t xml:space="preserve">handling, to synchronize their presence with CCSP UI, to search for contacts in the Teams directory, </w:t>
      </w:r>
      <w:r>
        <w:br/>
        <w:t xml:space="preserve">and to dial Teams contacts directly from CCSP UI. </w:t>
      </w:r>
      <w:r>
        <w:br/>
        <w:t xml:space="preserve"> </w:t>
      </w:r>
      <w:r>
        <w:br/>
        <w:t xml:space="preserve">The Teams Integration consists of a server component – Teams Web Service (TWS) – and a client </w:t>
      </w:r>
      <w:r>
        <w:br/>
        <w:t xml:space="preserve">component – Teams Gadget. TWS communicates with Teams Servers to get the presences for </w:t>
      </w:r>
      <w:r>
        <w:br/>
        <w:t xml:space="preserve">Teams contacts. The Teams Gadget receives the presence updates from TWS and provides the </w:t>
      </w:r>
      <w:r>
        <w:br/>
        <w:t xml:space="preserve">ability to search and to dial Teams contacts. Dialing of Teams contacts is achieved by enabling a </w:t>
      </w:r>
      <w:r>
        <w:br/>
        <w:t xml:space="preserve">route between the VCS and Teams servers through your vendor-provided SIP or PSTN gateway. </w:t>
      </w:r>
      <w:r>
        <w:br/>
        <w:t xml:space="preserve">See Configure the VCS for Teams. </w:t>
      </w:r>
      <w:r>
        <w:br/>
        <w:t xml:space="preserve"> </w:t>
      </w:r>
      <w:r>
        <w:br/>
        <w:t xml:space="preserve"> </w:t>
      </w:r>
      <w:r>
        <w:br/>
      </w:r>
    </w:p>
    <w:p w14:paraId="657CA6A5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23 </w:t>
      </w:r>
      <w:r>
        <w:br/>
        <w:t xml:space="preserve">Messaging modes </w:t>
      </w:r>
      <w:r>
        <w:br/>
        <w:t xml:space="preserve">In CCSP 7.3, there are two messaging modes: </w:t>
      </w:r>
      <w:r>
        <w:br/>
        <w:t xml:space="preserve">• </w:t>
      </w:r>
      <w:r>
        <w:br/>
        <w:t xml:space="preserve">Tenant messaging database (MSR DB) and external mailboxes — recommended for new </w:t>
      </w:r>
      <w:r>
        <w:br/>
        <w:t xml:space="preserve">installations or provisioning new tenants on existing installations. From CCSP 7.3.4 onward, </w:t>
      </w:r>
      <w:r>
        <w:br/>
        <w:t>data in each MSR DB (Active-MSR DB) can be archived to a single Archive database (Archive-</w:t>
      </w:r>
      <w:r>
        <w:br/>
        <w:t xml:space="preserve">MSR DB). The administration of Archive-MSR DB is available only via the new CCSP Admin. </w:t>
      </w:r>
      <w:r>
        <w:br/>
        <w:t xml:space="preserve">• </w:t>
      </w:r>
      <w:r>
        <w:br/>
        <w:t xml:space="preserve">Exchange 2010 as MSR — inherited from CCSP 7.2.x </w:t>
      </w:r>
      <w:r>
        <w:br/>
        <w:t xml:space="preserve"> </w:t>
      </w:r>
      <w:r>
        <w:br/>
        <w:t xml:space="preserve">A Message Storage Repository (MSR) is required for the messaging media, which are: </w:t>
      </w:r>
      <w:r>
        <w:br/>
        <w:t xml:space="preserve">• </w:t>
      </w:r>
      <w:r>
        <w:br/>
        <w:t xml:space="preserve">Email — system-routed email and system-relayed outgoing email </w:t>
      </w:r>
      <w:r>
        <w:br/>
        <w:t xml:space="preserve">• </w:t>
      </w:r>
      <w:r>
        <w:br/>
        <w:t xml:space="preserve">Voicemail — system-routed voicemail  </w:t>
      </w:r>
      <w:r>
        <w:br/>
        <w:t xml:space="preserve">• </w:t>
      </w:r>
      <w:r>
        <w:br/>
        <w:t xml:space="preserve">Callback — system-routed scheduled callbacks  </w:t>
      </w:r>
      <w:r>
        <w:br/>
        <w:t xml:space="preserve"> </w:t>
      </w:r>
      <w:r>
        <w:br/>
      </w:r>
      <w:r>
        <w:lastRenderedPageBreak/>
        <w:t xml:space="preserve">Each tenant has three separate data store types, one for each media type. Each data store specifies </w:t>
      </w:r>
      <w:r>
        <w:br/>
        <w:t xml:space="preserve">the MSR DB (or Exchange 2010 as MSR) to use for that data type. </w:t>
      </w:r>
      <w:r>
        <w:br/>
        <w:t xml:space="preserve">Each MSR DB can be used: </w:t>
      </w:r>
      <w:r>
        <w:br/>
        <w:t xml:space="preserve">• </w:t>
      </w:r>
      <w:r>
        <w:br/>
        <w:t xml:space="preserve">As a single or multiple media type store.  </w:t>
      </w:r>
      <w:r>
        <w:br/>
        <w:t xml:space="preserve">• </w:t>
      </w:r>
      <w:r>
        <w:br/>
        <w:t xml:space="preserve">As a single or multiple tenants store. </w:t>
      </w:r>
      <w:r>
        <w:br/>
        <w:t xml:space="preserve"> </w:t>
      </w:r>
      <w:r>
        <w:br/>
        <w:t xml:space="preserve">Each Active-MSR DB can optionally be associated with one Archive-MSR DB. Data is moved from the </w:t>
      </w:r>
      <w:r>
        <w:br/>
        <w:t xml:space="preserve">Active-MSR DB to the Archive-MSR DB according to the configuration definitions in CCSP Admin. </w:t>
      </w:r>
      <w:r>
        <w:br/>
        <w:t xml:space="preserve">The following table shows the data store use for the two modes. </w:t>
      </w:r>
      <w:r>
        <w:br/>
        <w:t xml:space="preserve">Data store </w:t>
      </w:r>
      <w:r>
        <w:br/>
        <w:t xml:space="preserve">MSR DB and external mailboxes </w:t>
      </w:r>
      <w:r>
        <w:br/>
        <w:t xml:space="preserve">Exchange 2010 as MSR </w:t>
      </w:r>
      <w:r>
        <w:br/>
        <w:t xml:space="preserve">Email </w:t>
      </w:r>
      <w:r>
        <w:br/>
        <w:t xml:space="preserve">Supported </w:t>
      </w:r>
      <w:r>
        <w:br/>
      </w:r>
      <w:proofErr w:type="spellStart"/>
      <w:r>
        <w:t>Supported</w:t>
      </w:r>
      <w:proofErr w:type="spellEnd"/>
      <w:r>
        <w:t xml:space="preserve"> </w:t>
      </w:r>
      <w:r>
        <w:br/>
        <w:t xml:space="preserve">Callback </w:t>
      </w:r>
      <w:r>
        <w:br/>
        <w:t xml:space="preserve">Supported </w:t>
      </w:r>
      <w:r>
        <w:br/>
      </w:r>
      <w:proofErr w:type="spellStart"/>
      <w:r>
        <w:t>Supported</w:t>
      </w:r>
      <w:proofErr w:type="spellEnd"/>
      <w:r>
        <w:t xml:space="preserve"> </w:t>
      </w:r>
      <w:r>
        <w:br/>
        <w:t xml:space="preserve">Voicemail </w:t>
      </w:r>
      <w:r>
        <w:br/>
        <w:t xml:space="preserve">Supported </w:t>
      </w:r>
      <w:r>
        <w:br/>
        <w:t xml:space="preserve">Not supported* </w:t>
      </w:r>
      <w:r>
        <w:br/>
        <w:t xml:space="preserve">* CCSP no longer sends voicemails as SMTP messages </w:t>
      </w:r>
      <w:r>
        <w:br/>
        <w:t xml:space="preserve"> </w:t>
      </w:r>
      <w:r>
        <w:br/>
        <w:t xml:space="preserve">You can apply either mode, where supported, to each data store per tenant, as shown below. </w:t>
      </w:r>
      <w:r>
        <w:br/>
        <w:t xml:space="preserve">Tenant </w:t>
      </w:r>
      <w:r>
        <w:br/>
        <w:t xml:space="preserve">Data store </w:t>
      </w:r>
      <w:r>
        <w:br/>
        <w:t xml:space="preserve">Mode </w:t>
      </w:r>
      <w:r>
        <w:br/>
        <w:t xml:space="preserve">A </w:t>
      </w:r>
      <w:r>
        <w:br/>
        <w:t xml:space="preserve">Email </w:t>
      </w:r>
      <w:r>
        <w:br/>
        <w:t xml:space="preserve">MSR DB and external mailboxes </w:t>
      </w:r>
      <w:r>
        <w:br/>
        <w:t xml:space="preserve"> </w:t>
      </w:r>
      <w:r>
        <w:br/>
        <w:t xml:space="preserve">Callback </w:t>
      </w:r>
      <w:r>
        <w:br/>
        <w:t xml:space="preserve">MSR DB and external mailboxes </w:t>
      </w:r>
      <w:r>
        <w:br/>
        <w:t xml:space="preserve"> </w:t>
      </w:r>
      <w:r>
        <w:br/>
      </w:r>
      <w:proofErr w:type="spellStart"/>
      <w:r>
        <w:t>VoiceMail</w:t>
      </w:r>
      <w:proofErr w:type="spellEnd"/>
      <w:r>
        <w:t xml:space="preserve"> </w:t>
      </w:r>
      <w:r>
        <w:br/>
        <w:t xml:space="preserve">MSR DB </w:t>
      </w:r>
      <w:r>
        <w:br/>
        <w:t xml:space="preserve">B </w:t>
      </w:r>
      <w:r>
        <w:br/>
        <w:t xml:space="preserve">Email </w:t>
      </w:r>
      <w:r>
        <w:br/>
      </w:r>
      <w:r>
        <w:lastRenderedPageBreak/>
        <w:t xml:space="preserve">Exchange 2010 as MSR </w:t>
      </w:r>
      <w:r>
        <w:br/>
      </w:r>
    </w:p>
    <w:p w14:paraId="7A120751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24 </w:t>
      </w:r>
      <w:r>
        <w:br/>
        <w:t xml:space="preserve">Tenant </w:t>
      </w:r>
      <w:r>
        <w:br/>
        <w:t xml:space="preserve">Data store </w:t>
      </w:r>
      <w:r>
        <w:br/>
        <w:t xml:space="preserve">Mode </w:t>
      </w:r>
      <w:r>
        <w:br/>
        <w:t xml:space="preserve"> </w:t>
      </w:r>
      <w:r>
        <w:br/>
        <w:t xml:space="preserve">Callback </w:t>
      </w:r>
      <w:r>
        <w:br/>
        <w:t xml:space="preserve">Exchange 2010 as MSR </w:t>
      </w:r>
      <w:r>
        <w:br/>
        <w:t xml:space="preserve"> </w:t>
      </w:r>
      <w:r>
        <w:br/>
      </w:r>
      <w:proofErr w:type="spellStart"/>
      <w:r>
        <w:t>VoiceMail</w:t>
      </w:r>
      <w:proofErr w:type="spellEnd"/>
      <w:r>
        <w:t xml:space="preserve"> </w:t>
      </w:r>
      <w:r>
        <w:br/>
        <w:t xml:space="preserve">MSR DB </w:t>
      </w:r>
      <w:r>
        <w:br/>
        <w:t xml:space="preserve">C </w:t>
      </w:r>
      <w:r>
        <w:br/>
        <w:t xml:space="preserve">Email </w:t>
      </w:r>
      <w:r>
        <w:br/>
        <w:t xml:space="preserve">Exchange 2010 as MSR </w:t>
      </w:r>
      <w:r>
        <w:br/>
        <w:t xml:space="preserve"> </w:t>
      </w:r>
      <w:r>
        <w:br/>
        <w:t xml:space="preserve">Callback </w:t>
      </w:r>
      <w:r>
        <w:br/>
        <w:t xml:space="preserve">MSR DB and external mailboxes </w:t>
      </w:r>
      <w:r>
        <w:br/>
        <w:t xml:space="preserve"> </w:t>
      </w:r>
      <w:r>
        <w:br/>
      </w:r>
      <w:proofErr w:type="spellStart"/>
      <w:r>
        <w:t>VoiceMail</w:t>
      </w:r>
      <w:proofErr w:type="spellEnd"/>
      <w:r>
        <w:t xml:space="preserve"> </w:t>
      </w:r>
      <w:r>
        <w:br/>
        <w:t xml:space="preserve">MSR DB </w:t>
      </w:r>
      <w:r>
        <w:br/>
        <w:t xml:space="preserve">An external mailbox is a mailbox on a mail server. The mail server must support secured IMAP and </w:t>
      </w:r>
      <w:r>
        <w:br/>
        <w:t xml:space="preserve">SMTP protocols and can be any of the following: </w:t>
      </w:r>
      <w:r>
        <w:br/>
        <w:t xml:space="preserve">• </w:t>
      </w:r>
      <w:r>
        <w:br/>
        <w:t xml:space="preserve">Exchange 2010 of an existing installation </w:t>
      </w:r>
      <w:r>
        <w:br/>
        <w:t xml:space="preserve">• </w:t>
      </w:r>
      <w:r>
        <w:br/>
        <w:t xml:space="preserve">Mail server on a private network, for example, on customer premise Exchange 2010 </w:t>
      </w:r>
      <w:r>
        <w:br/>
        <w:t xml:space="preserve">• </w:t>
      </w:r>
      <w:r>
        <w:br/>
        <w:t xml:space="preserve">Cloud-based mail service, for example, Google G Suite </w:t>
      </w:r>
      <w:r>
        <w:br/>
        <w:t xml:space="preserve"> </w:t>
      </w:r>
      <w:r>
        <w:br/>
        <w:t xml:space="preserve">A tenant can use multiple mail servers and can provision and operate multiple external mailboxes </w:t>
      </w:r>
      <w:r>
        <w:br/>
        <w:t xml:space="preserve">on a chosen mail server. </w:t>
      </w:r>
      <w:r>
        <w:br/>
        <w:t xml:space="preserve">Your tenants are responsible for provisioning and operating external mailboxes, unless you host </w:t>
      </w:r>
      <w:r>
        <w:br/>
        <w:t xml:space="preserve">the mail server for your tenants. Using CCSP Admin, your tenants: </w:t>
      </w:r>
      <w:r>
        <w:br/>
        <w:t xml:space="preserve">1. </w:t>
      </w:r>
      <w:r>
        <w:br/>
        <w:t xml:space="preserve">Define each external mailbox as a separate mailbox. </w:t>
      </w:r>
      <w:r>
        <w:br/>
        <w:t xml:space="preserve">2. </w:t>
      </w:r>
      <w:r>
        <w:br/>
      </w:r>
      <w:r>
        <w:lastRenderedPageBreak/>
        <w:t xml:space="preserve">Define email folders and associate mailboxes to them. Each email folder may associate with </w:t>
      </w:r>
      <w:r>
        <w:br/>
        <w:t xml:space="preserve">one mailbox. Each mailbox may associate with multiple email folders. </w:t>
      </w:r>
      <w:r>
        <w:br/>
        <w:t xml:space="preserve"> </w:t>
      </w:r>
      <w:r>
        <w:br/>
        <w:t xml:space="preserve">If the chosen mail server supports using aliases, an external mailbox can use them to handle </w:t>
      </w:r>
      <w:r>
        <w:br/>
        <w:t xml:space="preserve">several email addresses. CCSP matches items in the external mailbox based on the email address </w:t>
      </w:r>
      <w:r>
        <w:br/>
        <w:t xml:space="preserve">(that is, the alias) with the email folder that has the matching alias. Using CCSP Admin, your </w:t>
      </w:r>
      <w:r>
        <w:br/>
        <w:t xml:space="preserve">tenants: </w:t>
      </w:r>
      <w:r>
        <w:br/>
        <w:t xml:space="preserve">1. </w:t>
      </w:r>
      <w:r>
        <w:br/>
        <w:t xml:space="preserve">Define one email folder per alias. </w:t>
      </w:r>
      <w:r>
        <w:br/>
        <w:t xml:space="preserve">3. </w:t>
      </w:r>
      <w:r>
        <w:br/>
        <w:t xml:space="preserve">Assign the respective mailbox to these email folders.  </w:t>
      </w:r>
      <w:r>
        <w:br/>
        <w:t xml:space="preserve"> </w:t>
      </w:r>
      <w:r>
        <w:br/>
        <w:t xml:space="preserve">You can migrate content from an existing Exchange 2010 MSR to an MSR DB, per tenant. For </w:t>
      </w:r>
      <w:r>
        <w:br/>
        <w:t xml:space="preserve">details, refer to the CCSP 7.2.x to 7.3.x Upgrade Guide or CCSP 7.2.x to 7.3 Tenant Migration Guide. </w:t>
      </w:r>
      <w:r>
        <w:br/>
        <w:t xml:space="preserve">To provision MSR DB and external mailboxes, refer to the Preparing MSR DB and external mailboxes </w:t>
      </w:r>
      <w:r>
        <w:br/>
        <w:t xml:space="preserve">chapter of the CCSP 730 to 73x Prerequisites Guide. </w:t>
      </w:r>
      <w:r>
        <w:br/>
        <w:t xml:space="preserve"> </w:t>
      </w:r>
      <w:r>
        <w:br/>
        <w:t xml:space="preserve"> </w:t>
      </w:r>
      <w:r>
        <w:br/>
      </w:r>
    </w:p>
    <w:p w14:paraId="20AFA68A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25 </w:t>
      </w:r>
      <w:r>
        <w:br/>
        <w:t xml:space="preserve">Multi-tenancy concepts </w:t>
      </w:r>
      <w:r>
        <w:br/>
        <w:t xml:space="preserve">CCSP addresses the needs of Application Service Providers (ASPs) offering hosted contact center </w:t>
      </w:r>
      <w:r>
        <w:br/>
        <w:t xml:space="preserve">services, as well individual enterprises having their own contact centers. This capability allows the </w:t>
      </w:r>
      <w:r>
        <w:br/>
        <w:t xml:space="preserve">system owner or operator, or an enterprise IT services department, referred to as the system </w:t>
      </w:r>
      <w:r>
        <w:br/>
        <w:t xml:space="preserve">administrator, to provide hosted contact center services, in the form of a virtual contact center, to </w:t>
      </w:r>
      <w:r>
        <w:br/>
        <w:t xml:space="preserve">the tenants. This service is referred to as a virtual contact center because the tenant has access to </w:t>
      </w:r>
      <w:r>
        <w:br/>
        <w:t xml:space="preserve">all contact center resources required to provision, administer and operate a live contact center in </w:t>
      </w:r>
      <w:r>
        <w:br/>
        <w:t xml:space="preserve">the same manner as if they owned the contact center infrastructure. In this model, the overall </w:t>
      </w:r>
      <w:r>
        <w:br/>
        <w:t xml:space="preserve">system provisioning and administration is distributed between system administrators and their </w:t>
      </w:r>
      <w:r>
        <w:br/>
      </w:r>
      <w:r>
        <w:lastRenderedPageBreak/>
        <w:t xml:space="preserve">tenants. Each has a defined role in the operation of the CCSP system. </w:t>
      </w:r>
      <w:r>
        <w:br/>
        <w:t xml:space="preserve">System administrator roles in a multi-tenant contact center </w:t>
      </w:r>
      <w:r>
        <w:br/>
        <w:t xml:space="preserve">The system administrator is typically the owner of the CCSP infrastructure. In this role, the system </w:t>
      </w:r>
      <w:r>
        <w:br/>
        <w:t xml:space="preserve">administrator is responsible for set-up, provisioning and maintenance of the components. These </w:t>
      </w:r>
      <w:r>
        <w:br/>
        <w:t xml:space="preserve">include all Connection Servers, ACD components and ancillary equipment and services such as </w:t>
      </w:r>
      <w:r>
        <w:br/>
        <w:t xml:space="preserve">backup and restore systems. The system administrator creates and deletes tenants and provisions </w:t>
      </w:r>
      <w:r>
        <w:br/>
        <w:t xml:space="preserve">hardware and software components of the system such as VoIP connections in the Connection </w:t>
      </w:r>
      <w:r>
        <w:br/>
        <w:t xml:space="preserve">Servers and mail administration in the MCS mail server. </w:t>
      </w:r>
      <w:r>
        <w:br/>
        <w:t xml:space="preserve">The system administrator provides personnel for system administrator level administration. These </w:t>
      </w:r>
      <w:r>
        <w:br/>
        <w:t xml:space="preserve">system administrators have the ability and permissions to provision and administer the CCSP </w:t>
      </w:r>
      <w:r>
        <w:br/>
        <w:t xml:space="preserve">resources. The system administrator is also responsible for tenant determination. This means </w:t>
      </w:r>
      <w:r>
        <w:br/>
        <w:t xml:space="preserve">provisioning the system to route the call to the proper tenant upon call arrival. For example, the </w:t>
      </w:r>
      <w:r>
        <w:br/>
        <w:t xml:space="preserve">tenant determination for a telephone call can be based on the incoming trunk group or DNIS </w:t>
      </w:r>
      <w:r>
        <w:br/>
        <w:t xml:space="preserve">information. </w:t>
      </w:r>
      <w:r>
        <w:br/>
        <w:t xml:space="preserve">Tenant roles in a multi-tenant contact center </w:t>
      </w:r>
      <w:r>
        <w:br/>
        <w:t xml:space="preserve">The tenant is typically responsible for self-provisioning of all contact center resources. This is </w:t>
      </w:r>
      <w:r>
        <w:br/>
        <w:t xml:space="preserve">accomplished through the use of CCSP Admin, which ensures that the tenant can only view and </w:t>
      </w:r>
      <w:r>
        <w:br/>
        <w:t xml:space="preserve">modify their contact center. </w:t>
      </w:r>
      <w:r>
        <w:br/>
        <w:t xml:space="preserve">This includes administration of contact center administrators, users, teams, groups, skills, queues, </w:t>
      </w:r>
      <w:r>
        <w:br/>
        <w:t xml:space="preserve">scripts, wrap-up and release codes, and accounts for the contact center. Accounts are typically used </w:t>
      </w:r>
      <w:r>
        <w:br/>
        <w:t xml:space="preserve">by a tenant who is an outsourcer, to track calls for different clients within one tenant. The </w:t>
      </w:r>
      <w:r>
        <w:br/>
        <w:t xml:space="preserve">outsourcer can assign the account name to each call for their own use, such as billing. </w:t>
      </w:r>
      <w:r>
        <w:br/>
        <w:t xml:space="preserve">Optionally, the system administrator can perform some or all of the administration of the contact </w:t>
      </w:r>
      <w:r>
        <w:br/>
        <w:t xml:space="preserve">center on behalf of a tenant. </w:t>
      </w:r>
      <w:r>
        <w:br/>
        <w:t xml:space="preserve">Administrative hierarchy for multi-tenancy </w:t>
      </w:r>
      <w:r>
        <w:br/>
        <w:t xml:space="preserve">In CCSP Admin, the system administrator is at the root and controls the infrastructure and tenant </w:t>
      </w:r>
      <w:r>
        <w:br/>
        <w:t xml:space="preserve">creation branches. The system administrator also has access to all lower branches and therefore </w:t>
      </w:r>
      <w:r>
        <w:br/>
      </w:r>
      <w:r>
        <w:lastRenderedPageBreak/>
        <w:t xml:space="preserve">can configure tenant contact center resources. The tenant administrator uses the same CCSP </w:t>
      </w:r>
      <w:r>
        <w:br/>
      </w:r>
    </w:p>
    <w:p w14:paraId="0D94B635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26 </w:t>
      </w:r>
      <w:r>
        <w:br/>
        <w:t xml:space="preserve">Admin, but the program displays only information relevant to the tenant, and therefore, provides </w:t>
      </w:r>
      <w:r>
        <w:br/>
        <w:t xml:space="preserve">isolation from both the system administrator and other tenants. </w:t>
      </w:r>
      <w:r>
        <w:br/>
        <w:t xml:space="preserve">System Administrator supported data </w:t>
      </w:r>
      <w:r>
        <w:br/>
        <w:t xml:space="preserve">CCSP Admin supports the following system administrator data: </w:t>
      </w:r>
      <w:r>
        <w:br/>
        <w:t xml:space="preserve">• </w:t>
      </w:r>
      <w:r>
        <w:br/>
        <w:t xml:space="preserve">Contact center name </w:t>
      </w:r>
      <w:r>
        <w:br/>
        <w:t xml:space="preserve">• </w:t>
      </w:r>
      <w:r>
        <w:br/>
        <w:t xml:space="preserve">Connection servers (server profiles) </w:t>
      </w:r>
      <w:r>
        <w:br/>
        <w:t xml:space="preserve">• </w:t>
      </w:r>
      <w:r>
        <w:br/>
        <w:t xml:space="preserve">System administrator personnel </w:t>
      </w:r>
      <w:r>
        <w:br/>
        <w:t xml:space="preserve">• </w:t>
      </w:r>
      <w:r>
        <w:br/>
        <w:t xml:space="preserve">Tenant creation and deletion </w:t>
      </w:r>
      <w:r>
        <w:br/>
        <w:t xml:space="preserve">• </w:t>
      </w:r>
      <w:r>
        <w:br/>
        <w:t xml:space="preserve">Tenant determination </w:t>
      </w:r>
      <w:r>
        <w:br/>
        <w:t xml:space="preserve">Tenant Administrator supported data </w:t>
      </w:r>
      <w:r>
        <w:br/>
        <w:t xml:space="preserve">CCSP Admin supports the following tenant administrator data: </w:t>
      </w:r>
      <w:r>
        <w:br/>
        <w:t xml:space="preserve">• </w:t>
      </w:r>
      <w:r>
        <w:br/>
        <w:t xml:space="preserve">Contact information </w:t>
      </w:r>
      <w:r>
        <w:br/>
        <w:t xml:space="preserve">• </w:t>
      </w:r>
      <w:r>
        <w:br/>
        <w:t xml:space="preserve">Personnel (agents, supervisors, and tenant administrators) </w:t>
      </w:r>
      <w:r>
        <w:br/>
        <w:t xml:space="preserve">• </w:t>
      </w:r>
      <w:r>
        <w:br/>
        <w:t xml:space="preserve">Teams </w:t>
      </w:r>
      <w:r>
        <w:br/>
        <w:t xml:space="preserve">• </w:t>
      </w:r>
      <w:r>
        <w:br/>
        <w:t xml:space="preserve">Groups </w:t>
      </w:r>
      <w:r>
        <w:br/>
        <w:t xml:space="preserve">• </w:t>
      </w:r>
      <w:r>
        <w:br/>
        <w:t xml:space="preserve">Skills </w:t>
      </w:r>
      <w:r>
        <w:br/>
        <w:t xml:space="preserve">• </w:t>
      </w:r>
      <w:r>
        <w:br/>
        <w:t xml:space="preserve">Queues </w:t>
      </w:r>
      <w:r>
        <w:br/>
        <w:t xml:space="preserve">• </w:t>
      </w:r>
      <w:r>
        <w:br/>
        <w:t xml:space="preserve">Scripts/events </w:t>
      </w:r>
      <w:r>
        <w:br/>
        <w:t xml:space="preserve">• </w:t>
      </w:r>
      <w:r>
        <w:br/>
        <w:t xml:space="preserve">Wrap-up codes </w:t>
      </w:r>
      <w:r>
        <w:br/>
        <w:t xml:space="preserve">• </w:t>
      </w:r>
      <w:r>
        <w:br/>
        <w:t xml:space="preserve">Release codes </w:t>
      </w:r>
      <w:r>
        <w:br/>
        <w:t xml:space="preserve">• </w:t>
      </w:r>
      <w:r>
        <w:br/>
        <w:t xml:space="preserve">Accounts </w:t>
      </w:r>
      <w:r>
        <w:br/>
      </w:r>
      <w:r>
        <w:lastRenderedPageBreak/>
        <w:t xml:space="preserve">• </w:t>
      </w:r>
      <w:r>
        <w:br/>
        <w:t xml:space="preserve">Block codes </w:t>
      </w:r>
      <w:r>
        <w:br/>
        <w:t xml:space="preserve">• </w:t>
      </w:r>
      <w:r>
        <w:br/>
        <w:t xml:space="preserve">Wave files </w:t>
      </w:r>
      <w:r>
        <w:br/>
        <w:t xml:space="preserve">• </w:t>
      </w:r>
      <w:r>
        <w:br/>
        <w:t xml:space="preserve">Manage files </w:t>
      </w:r>
      <w:r>
        <w:br/>
        <w:t xml:space="preserve">• </w:t>
      </w:r>
      <w:r>
        <w:br/>
        <w:t xml:space="preserve">Mailboxes </w:t>
      </w:r>
      <w:r>
        <w:br/>
        <w:t xml:space="preserve"> </w:t>
      </w:r>
      <w:r>
        <w:br/>
        <w:t xml:space="preserve"> </w:t>
      </w:r>
      <w:r>
        <w:br/>
      </w:r>
    </w:p>
    <w:p w14:paraId="1D1EB9F7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27 </w:t>
      </w:r>
      <w:r>
        <w:br/>
        <w:t xml:space="preserve">Privacy protection </w:t>
      </w:r>
      <w:r>
        <w:br/>
        <w:t xml:space="preserve">Based on the SIP protocol, CCSP provides a refined degree of privacy protection, which the system </w:t>
      </w:r>
      <w:r>
        <w:br/>
        <w:t xml:space="preserve">administrator configures when they provision the tenants. </w:t>
      </w:r>
      <w:r>
        <w:br/>
        <w:t xml:space="preserve">Regulating information exposed to called parties </w:t>
      </w:r>
      <w:r>
        <w:br/>
        <w:t xml:space="preserve">Through CCSP Admin, the system administrator configures how each tenant handles caller identity </w:t>
      </w:r>
      <w:r>
        <w:br/>
        <w:t xml:space="preserve">and privacy. The system administrator determines if: </w:t>
      </w:r>
      <w:r>
        <w:br/>
        <w:t xml:space="preserve">• </w:t>
      </w:r>
      <w:r>
        <w:br/>
        <w:t xml:space="preserve">The caller's identity is exposed to agents. </w:t>
      </w:r>
      <w:r>
        <w:br/>
        <w:t xml:space="preserve">• </w:t>
      </w:r>
      <w:r>
        <w:br/>
        <w:t xml:space="preserve">The caller's identity is hidden from agents but exposed to scripts and the database. </w:t>
      </w:r>
      <w:r>
        <w:br/>
        <w:t xml:space="preserve">• </w:t>
      </w:r>
      <w:r>
        <w:br/>
        <w:t xml:space="preserve">The caller's identity is hidden from everything, including agents, scripts and the database. </w:t>
      </w:r>
      <w:r>
        <w:br/>
        <w:t xml:space="preserve"> </w:t>
      </w:r>
      <w:r>
        <w:br/>
        <w:t xml:space="preserve">The system administrator also configures how each tenants' own identity is exposed or protected </w:t>
      </w:r>
      <w:r>
        <w:br/>
        <w:t xml:space="preserve">in the public network, or exposed to or hidden from the called party. </w:t>
      </w:r>
      <w:r>
        <w:br/>
        <w:t xml:space="preserve">Tenant uses SIP privacy information in scripts </w:t>
      </w:r>
      <w:r>
        <w:br/>
        <w:t xml:space="preserve">Tenants can use the SIP INVITE header information in contact center scripts. </w:t>
      </w:r>
      <w:r>
        <w:br/>
        <w:t xml:space="preserve">The Designer scripting tool enables tenants to use the SIP privacy header information to route </w:t>
      </w:r>
      <w:r>
        <w:br/>
        <w:t xml:space="preserve">incoming calls through their contact center. </w:t>
      </w:r>
      <w:r>
        <w:br/>
        <w:t xml:space="preserve">System administrator tasks </w:t>
      </w:r>
      <w:r>
        <w:br/>
        <w:t xml:space="preserve">After the CCSP platform has been installed, the system administrator needs to perform certain </w:t>
      </w:r>
      <w:r>
        <w:br/>
        <w:t xml:space="preserve">procedures to set up and administer the system. These procedures can be divided into these main </w:t>
      </w:r>
      <w:r>
        <w:br/>
      </w:r>
      <w:r>
        <w:lastRenderedPageBreak/>
        <w:t xml:space="preserve">tasks: </w:t>
      </w:r>
      <w:r>
        <w:br/>
        <w:t xml:space="preserve">1. </w:t>
      </w:r>
      <w:r>
        <w:br/>
        <w:t xml:space="preserve">Set up the system for use. Create a default system administrator. </w:t>
      </w:r>
      <w:r>
        <w:br/>
        <w:t xml:space="preserve">2. </w:t>
      </w:r>
      <w:r>
        <w:br/>
        <w:t xml:space="preserve">Add tenants to the system (provisioning). This process only needs to be performed once for </w:t>
      </w:r>
      <w:r>
        <w:br/>
        <w:t xml:space="preserve">each tenant. </w:t>
      </w:r>
      <w:r>
        <w:br/>
        <w:t xml:space="preserve">3. </w:t>
      </w:r>
      <w:r>
        <w:br/>
        <w:t xml:space="preserve">Perform the following system operations and administration: </w:t>
      </w:r>
      <w:r>
        <w:br/>
        <w:t xml:space="preserve">o </w:t>
      </w:r>
      <w:r>
        <w:br/>
        <w:t xml:space="preserve">Start and stop </w:t>
      </w:r>
      <w:r>
        <w:br/>
        <w:t xml:space="preserve">o </w:t>
      </w:r>
      <w:r>
        <w:br/>
        <w:t xml:space="preserve">Backup and restore </w:t>
      </w:r>
      <w:r>
        <w:br/>
        <w:t xml:space="preserve">o </w:t>
      </w:r>
      <w:r>
        <w:br/>
        <w:t xml:space="preserve">Add and delete connection servers </w:t>
      </w:r>
      <w:r>
        <w:br/>
        <w:t xml:space="preserve"> </w:t>
      </w:r>
      <w:r>
        <w:br/>
        <w:t xml:space="preserve">An enterprise with its own contact center should follow the directions in this guide for provisioning </w:t>
      </w:r>
      <w:r>
        <w:br/>
        <w:t xml:space="preserve">a tenant. The contact center is the tenant of the enterprise. </w:t>
      </w:r>
      <w:r>
        <w:br/>
        <w:t xml:space="preserve">Setting up the CCSP platform </w:t>
      </w:r>
      <w:r>
        <w:br/>
        <w:t xml:space="preserve">As part of the initial installation procedure, the system administrator must ensure that the system </w:t>
      </w:r>
      <w:r>
        <w:br/>
        <w:t xml:space="preserve">is properly configured for use. This configuration process needs to be performed only once and </w:t>
      </w:r>
      <w:r>
        <w:br/>
        <w:t xml:space="preserve">consists mainly of creating one or more system administrators, who are authorized to act on behalf </w:t>
      </w:r>
      <w:r>
        <w:br/>
      </w:r>
    </w:p>
    <w:p w14:paraId="3ED100BD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28 </w:t>
      </w:r>
      <w:r>
        <w:br/>
        <w:t xml:space="preserve">of the system administrator and who can perform the other tasks described in this Help. For more </w:t>
      </w:r>
      <w:r>
        <w:br/>
        <w:t xml:space="preserve">information on system installation, refer to the CCSP 712 to 72x Installation Guide. </w:t>
      </w:r>
      <w:r>
        <w:br/>
        <w:t xml:space="preserve">The </w:t>
      </w:r>
      <w:proofErr w:type="spellStart"/>
      <w:r>
        <w:t>DefaultTenant</w:t>
      </w:r>
      <w:proofErr w:type="spellEnd"/>
      <w:r>
        <w:t xml:space="preserve"> should be created as part of the CCSP installation. </w:t>
      </w:r>
      <w:r>
        <w:br/>
        <w:t xml:space="preserve">Add a new tenant </w:t>
      </w:r>
      <w:r>
        <w:br/>
        <w:t xml:space="preserve">This process, also referred to as provisioning, requires the following general steps: </w:t>
      </w:r>
      <w:r>
        <w:br/>
        <w:t xml:space="preserve">1. </w:t>
      </w:r>
      <w:r>
        <w:br/>
        <w:t xml:space="preserve">Add a new tenant to the database.  </w:t>
      </w:r>
      <w:r>
        <w:br/>
        <w:t xml:space="preserve">2. </w:t>
      </w:r>
      <w:r>
        <w:br/>
        <w:t xml:space="preserve">Add at least one user with administrative rights to the tenant personnel. </w:t>
      </w:r>
      <w:r>
        <w:br/>
        <w:t xml:space="preserve">3. </w:t>
      </w:r>
      <w:r>
        <w:br/>
        <w:t xml:space="preserve">Perform other setup tasks as required. </w:t>
      </w:r>
      <w:r>
        <w:br/>
        <w:t xml:space="preserve">System operation and administration </w:t>
      </w:r>
      <w:r>
        <w:br/>
      </w:r>
      <w:r>
        <w:lastRenderedPageBreak/>
        <w:t xml:space="preserve">In addition to adding new tenants, system administrator tasks include: </w:t>
      </w:r>
      <w:r>
        <w:br/>
        <w:t xml:space="preserve">• </w:t>
      </w:r>
      <w:r>
        <w:br/>
        <w:t xml:space="preserve">Updating tenant contact information, such as contact name and address. </w:t>
      </w:r>
      <w:r>
        <w:br/>
        <w:t xml:space="preserve">• </w:t>
      </w:r>
      <w:r>
        <w:br/>
        <w:t xml:space="preserve">Performing other tasks at tenants' requests which they can't perform themselves due to </w:t>
      </w:r>
      <w:r>
        <w:br/>
        <w:t xml:space="preserve">security or domain issues. </w:t>
      </w:r>
      <w:r>
        <w:br/>
        <w:t xml:space="preserve">• </w:t>
      </w:r>
      <w:r>
        <w:br/>
        <w:t xml:space="preserve">Starting and stopping communication servers. </w:t>
      </w:r>
      <w:r>
        <w:br/>
      </w:r>
    </w:p>
    <w:p w14:paraId="73161B7D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29 </w:t>
      </w:r>
      <w:r>
        <w:br/>
        <w:t xml:space="preserve">3: Additional tenant configuration </w:t>
      </w:r>
      <w:r>
        <w:br/>
        <w:t xml:space="preserve">Change the secret key </w:t>
      </w:r>
      <w:r>
        <w:br/>
        <w:t xml:space="preserve">Note </w:t>
      </w:r>
      <w:r>
        <w:br/>
        <w:t xml:space="preserve">• </w:t>
      </w:r>
      <w:r>
        <w:br/>
        <w:t xml:space="preserve">The Secret key should be common across the system </w:t>
      </w:r>
      <w:r>
        <w:br/>
        <w:t xml:space="preserve">• </w:t>
      </w:r>
      <w:r>
        <w:br/>
        <w:t xml:space="preserve">We recommend that you change the secret key occasionally to reduce the chance of external </w:t>
      </w:r>
      <w:r>
        <w:br/>
        <w:t xml:space="preserve">resources impersonating users by creating a fake token. </w:t>
      </w:r>
      <w:r>
        <w:br/>
        <w:t xml:space="preserve">• </w:t>
      </w:r>
      <w:r>
        <w:br/>
        <w:t xml:space="preserve">If you do not want to implement Single Sign On for CCSP UI, do not add the secret key in CCSP </w:t>
      </w:r>
      <w:r>
        <w:br/>
        <w:t xml:space="preserve">UI's </w:t>
      </w:r>
      <w:proofErr w:type="spellStart"/>
      <w:r>
        <w:t>web.config</w:t>
      </w:r>
      <w:proofErr w:type="spellEnd"/>
      <w:r>
        <w:t xml:space="preserve"> file. </w:t>
      </w:r>
      <w:r>
        <w:br/>
        <w:t xml:space="preserve"> </w:t>
      </w:r>
      <w:r>
        <w:br/>
        <w:t xml:space="preserve">From CCSP 7.3 onwards, some of the client applications (CCSP Admin, CCSP UI, and Replay) use </w:t>
      </w:r>
      <w:r>
        <w:br/>
        <w:t xml:space="preserve">tokens to authenticate users. Tokens are created by the Authentication server, and signed using a </w:t>
      </w:r>
      <w:r>
        <w:br/>
        <w:t xml:space="preserve">secret key.  </w:t>
      </w:r>
      <w:r>
        <w:br/>
        <w:t xml:space="preserve">The Secret key is like a password used by a CCSP application to authenticate a token as one </w:t>
      </w:r>
      <w:r>
        <w:br/>
        <w:t xml:space="preserve">originated by the Authentication servers. As a key, you can use any random string hashed as 256-bit </w:t>
      </w:r>
      <w:r>
        <w:br/>
        <w:t xml:space="preserve">WEP Key. </w:t>
      </w:r>
      <w:r>
        <w:br/>
        <w:t xml:space="preserve">For example:  </w:t>
      </w:r>
      <w:r>
        <w:br/>
        <w:t xml:space="preserve">VgN8GWfWAsThyYVDGcqGKieMqS6jH0Mw </w:t>
      </w:r>
      <w:r>
        <w:br/>
        <w:t xml:space="preserve">0apla9wHIJsLo9yma9OxZsry5zNX3Q4s </w:t>
      </w:r>
      <w:r>
        <w:br/>
        <w:t xml:space="preserve"> </w:t>
      </w:r>
      <w:r>
        <w:br/>
        <w:t xml:space="preserve">You can generate random 256 bit keys using the JWT Keys Generator UI: https://jwt-keys.21no.de </w:t>
      </w:r>
      <w:r>
        <w:br/>
        <w:t xml:space="preserve">To replace the secret key: </w:t>
      </w:r>
      <w:r>
        <w:br/>
        <w:t xml:space="preserve">1. </w:t>
      </w:r>
      <w:r>
        <w:br/>
      </w:r>
      <w:r>
        <w:lastRenderedPageBreak/>
        <w:t xml:space="preserve">Generate a random 256 bit key as described above. </w:t>
      </w:r>
      <w:r>
        <w:br/>
        <w:t xml:space="preserve">2. </w:t>
      </w:r>
      <w:r>
        <w:br/>
        <w:t xml:space="preserve">Open the Admin's </w:t>
      </w:r>
      <w:proofErr w:type="spellStart"/>
      <w:r>
        <w:t>web.config</w:t>
      </w:r>
      <w:proofErr w:type="spellEnd"/>
      <w:r>
        <w:t xml:space="preserve"> file and set the new </w:t>
      </w:r>
      <w:proofErr w:type="spellStart"/>
      <w:r>
        <w:t>OAuthSecretKey</w:t>
      </w:r>
      <w:proofErr w:type="spellEnd"/>
      <w:r>
        <w:t xml:space="preserve"> value. </w:t>
      </w:r>
      <w:r>
        <w:br/>
        <w:t xml:space="preserve">3. </w:t>
      </w:r>
      <w:r>
        <w:br/>
        <w:t xml:space="preserve">Open the Auth Server's </w:t>
      </w:r>
      <w:proofErr w:type="spellStart"/>
      <w:r>
        <w:t>web.config</w:t>
      </w:r>
      <w:proofErr w:type="spellEnd"/>
      <w:r>
        <w:t xml:space="preserve"> file and set the new </w:t>
      </w:r>
      <w:proofErr w:type="spellStart"/>
      <w:r>
        <w:t>OAuthSecretKey</w:t>
      </w:r>
      <w:proofErr w:type="spellEnd"/>
      <w:r>
        <w:t xml:space="preserve"> value. </w:t>
      </w:r>
      <w:r>
        <w:br/>
        <w:t xml:space="preserve">4. </w:t>
      </w:r>
      <w:r>
        <w:br/>
        <w:t xml:space="preserve">Open Replay's </w:t>
      </w:r>
      <w:proofErr w:type="spellStart"/>
      <w:r>
        <w:t>web.config</w:t>
      </w:r>
      <w:proofErr w:type="spellEnd"/>
      <w:r>
        <w:t xml:space="preserve"> file and set the new </w:t>
      </w:r>
      <w:proofErr w:type="spellStart"/>
      <w:r>
        <w:t>OAuthSecretKey</w:t>
      </w:r>
      <w:proofErr w:type="spellEnd"/>
      <w:r>
        <w:t xml:space="preserve"> value.  </w:t>
      </w:r>
      <w:r>
        <w:br/>
        <w:t xml:space="preserve">5. </w:t>
      </w:r>
      <w:r>
        <w:br/>
        <w:t xml:space="preserve">If using SSO, open CCSP UI's </w:t>
      </w:r>
      <w:proofErr w:type="spellStart"/>
      <w:r>
        <w:t>web.config</w:t>
      </w:r>
      <w:proofErr w:type="spellEnd"/>
      <w:r>
        <w:t xml:space="preserve"> file and set the new </w:t>
      </w:r>
      <w:proofErr w:type="spellStart"/>
      <w:r>
        <w:t>OAuthSecretKey</w:t>
      </w:r>
      <w:proofErr w:type="spellEnd"/>
      <w:r>
        <w:t xml:space="preserve"> value. </w:t>
      </w:r>
      <w:r>
        <w:br/>
        <w:t xml:space="preserve"> </w:t>
      </w:r>
      <w:r>
        <w:br/>
        <w:t xml:space="preserve"> </w:t>
      </w:r>
      <w:r>
        <w:br/>
      </w:r>
    </w:p>
    <w:p w14:paraId="32297988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30 </w:t>
      </w:r>
      <w:r>
        <w:br/>
        <w:t xml:space="preserve">Use Exchange as an external mailbox </w:t>
      </w:r>
      <w:r>
        <w:br/>
        <w:t xml:space="preserve">When using an email address that includes the domain suffix, Exchange accept the send attempts </w:t>
      </w:r>
      <w:r>
        <w:br/>
        <w:t xml:space="preserve">because that email address is part of the Exchange Accepted Domains, defined in Organization </w:t>
      </w:r>
      <w:r>
        <w:br/>
        <w:t xml:space="preserve">Configuration &gt; Hub Transport. </w:t>
      </w:r>
      <w:r>
        <w:br/>
        <w:t xml:space="preserve">However, when using an email address that uses the tenant suffix, Exchange rejects the send </w:t>
      </w:r>
      <w:r>
        <w:br/>
        <w:t xml:space="preserve">attempt unless that tenant </w:t>
      </w:r>
      <w:proofErr w:type="spellStart"/>
      <w:r>
        <w:t>upn</w:t>
      </w:r>
      <w:proofErr w:type="spellEnd"/>
      <w:r>
        <w:t xml:space="preserve"> suffix is defined in the Exchange Accepted Domains, defined in the </w:t>
      </w:r>
      <w:r>
        <w:br/>
        <w:t xml:space="preserve">Organization Configuration &gt; Hub Transport.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7C281844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31 </w:t>
      </w:r>
      <w:r>
        <w:br/>
        <w:t xml:space="preserve">Help tenants use Designer </w:t>
      </w:r>
      <w:r>
        <w:br/>
        <w:t xml:space="preserve">Verify that the XML Interpreter is available </w:t>
      </w:r>
      <w:r>
        <w:br/>
        <w:t xml:space="preserve">To verify that the XML Interpreter has been properly loaded: </w:t>
      </w:r>
      <w:r>
        <w:br/>
        <w:t xml:space="preserve">1. </w:t>
      </w:r>
      <w:r>
        <w:br/>
        <w:t xml:space="preserve">On the navigation pane, click </w:t>
      </w:r>
      <w:r>
        <w:br/>
        <w:t xml:space="preserve"> Routing. </w:t>
      </w:r>
      <w:r>
        <w:br/>
      </w:r>
      <w:r>
        <w:lastRenderedPageBreak/>
        <w:t xml:space="preserve">2. </w:t>
      </w:r>
      <w:r>
        <w:br/>
        <w:t xml:space="preserve">On the menu, click Manage Files. The Manage files list appears.  </w:t>
      </w:r>
      <w:r>
        <w:br/>
        <w:t xml:space="preserve"> </w:t>
      </w:r>
      <w:r>
        <w:br/>
        <w:t xml:space="preserve">3. </w:t>
      </w:r>
      <w:r>
        <w:br/>
        <w:t xml:space="preserve">Click </w:t>
      </w:r>
      <w:proofErr w:type="spellStart"/>
      <w:r>
        <w:t>XMLInterpreter</w:t>
      </w:r>
      <w:proofErr w:type="spellEnd"/>
      <w:r>
        <w:t xml:space="preserve"> to view its properties. The File: </w:t>
      </w:r>
      <w:proofErr w:type="spellStart"/>
      <w:r>
        <w:t>XMLInterpreter</w:t>
      </w:r>
      <w:proofErr w:type="spellEnd"/>
      <w:r>
        <w:t xml:space="preserve"> dialog box appears. </w:t>
      </w:r>
      <w:r>
        <w:br/>
        <w:t xml:space="preserve"> </w:t>
      </w:r>
      <w:r>
        <w:br/>
        <w:t xml:space="preserve">4. </w:t>
      </w:r>
      <w:r>
        <w:br/>
        <w:t xml:space="preserve">Do one of the following: </w:t>
      </w:r>
      <w:r>
        <w:br/>
        <w:t xml:space="preserve">o </w:t>
      </w:r>
      <w:r>
        <w:br/>
        <w:t xml:space="preserve">If the Size value is 0, then the XMLInterpreter.vbs file has not been loaded correctly and </w:t>
      </w:r>
      <w:r>
        <w:br/>
        <w:t>needs to be reloaded from …/</w:t>
      </w:r>
      <w:proofErr w:type="spellStart"/>
      <w:r>
        <w:t>CosmoCom</w:t>
      </w:r>
      <w:proofErr w:type="spellEnd"/>
      <w:r>
        <w:t xml:space="preserve">/Server Components/setup/BLOBS. </w:t>
      </w:r>
      <w:r>
        <w:br/>
        <w:t xml:space="preserve">o </w:t>
      </w:r>
      <w:r>
        <w:br/>
        <w:t xml:space="preserve">If the Size value is greater than 0, click Cancel. </w:t>
      </w:r>
      <w:r>
        <w:br/>
        <w:t xml:space="preserve"> </w:t>
      </w:r>
      <w:r>
        <w:br/>
      </w:r>
    </w:p>
    <w:p w14:paraId="2937DBF2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32 </w:t>
      </w:r>
      <w:r>
        <w:br/>
        <w:t xml:space="preserve">Use WebDAV to save scripts via HTTP </w:t>
      </w:r>
      <w:r>
        <w:br/>
      </w:r>
      <w:proofErr w:type="spellStart"/>
      <w:r>
        <w:t>WebDav</w:t>
      </w:r>
      <w:proofErr w:type="spellEnd"/>
      <w:r>
        <w:t xml:space="preserve"> can be used to upload Designer scripts over HTTP. On the web server that hosts Designer, </w:t>
      </w:r>
      <w:r>
        <w:br/>
        <w:t xml:space="preserve">scripts share the desired directory through web sharing. </w:t>
      </w:r>
      <w:r>
        <w:br/>
        <w:t xml:space="preserve">Since tenants generally do not have access to the contact center servers, you may be requested to </w:t>
      </w:r>
      <w:r>
        <w:br/>
        <w:t xml:space="preserve">perform this task on a tenant's behalf. </w:t>
      </w:r>
      <w:r>
        <w:br/>
        <w:t xml:space="preserve">1. </w:t>
      </w:r>
      <w:r>
        <w:br/>
        <w:t xml:space="preserve">On the server computer, right-click the Designer scripts folder and then click Properties. The </w:t>
      </w:r>
      <w:r>
        <w:br/>
        <w:t xml:space="preserve">folder Properties dialog box appears. </w:t>
      </w:r>
      <w:r>
        <w:br/>
        <w:t xml:space="preserve"> </w:t>
      </w:r>
      <w:r>
        <w:br/>
        <w:t xml:space="preserve">2. </w:t>
      </w:r>
      <w:r>
        <w:br/>
        <w:t xml:space="preserve">Click the Web Sharing tab. </w:t>
      </w:r>
      <w:r>
        <w:br/>
        <w:t xml:space="preserve">3. </w:t>
      </w:r>
      <w:r>
        <w:br/>
        <w:t xml:space="preserve">Select the Share this folder check box. </w:t>
      </w:r>
      <w:r>
        <w:br/>
        <w:t xml:space="preserve">4. </w:t>
      </w:r>
      <w:r>
        <w:br/>
        <w:t xml:space="preserve">Click OK. The Edit Alias dialog box appears. </w:t>
      </w:r>
      <w:r>
        <w:br/>
      </w:r>
    </w:p>
    <w:p w14:paraId="5EFD947A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33 </w:t>
      </w:r>
      <w:r>
        <w:br/>
      </w:r>
      <w:r>
        <w:lastRenderedPageBreak/>
        <w:t xml:space="preserve"> </w:t>
      </w:r>
      <w:r>
        <w:br/>
        <w:t xml:space="preserve">5. </w:t>
      </w:r>
      <w:r>
        <w:br/>
        <w:t xml:space="preserve">Select the Write check box. </w:t>
      </w:r>
      <w:r>
        <w:br/>
        <w:t xml:space="preserve">6. </w:t>
      </w:r>
      <w:r>
        <w:br/>
        <w:t xml:space="preserve">Select the Directory browsing check box. </w:t>
      </w:r>
      <w:r>
        <w:br/>
        <w:t xml:space="preserve">7. </w:t>
      </w:r>
      <w:r>
        <w:br/>
        <w:t xml:space="preserve">Click OK. </w:t>
      </w:r>
      <w:r>
        <w:br/>
        <w:t xml:space="preserve">8. </w:t>
      </w:r>
      <w:r>
        <w:br/>
        <w:t xml:space="preserve">Click OK. </w:t>
      </w:r>
      <w:r>
        <w:br/>
        <w:t xml:space="preserve"> </w:t>
      </w:r>
      <w:r>
        <w:br/>
        <w:t xml:space="preserve"> </w:t>
      </w:r>
      <w:r>
        <w:br/>
      </w:r>
    </w:p>
    <w:p w14:paraId="4135E3B0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34 </w:t>
      </w:r>
      <w:r>
        <w:br/>
        <w:t xml:space="preserve">Configure SRTP for a tenant </w:t>
      </w:r>
      <w:r>
        <w:br/>
        <w:t xml:space="preserve">SRTP functionality is available on the CCSP platform, using CCSP UI SIP Agents and an intermediate </w:t>
      </w:r>
      <w:r>
        <w:br/>
        <w:t xml:space="preserve">SBC device, which acts as a bridge between the VCS internal leg and the Agent application. </w:t>
      </w:r>
      <w:r>
        <w:br/>
        <w:t xml:space="preserve">Secure connection is needed only when the Agent location is outside of the protected corporate </w:t>
      </w:r>
      <w:r>
        <w:br/>
        <w:t xml:space="preserve">network. To accommodate different scenarios, you can enable or disable SRTP functionality both on </w:t>
      </w:r>
      <w:r>
        <w:br/>
        <w:t xml:space="preserve">the Tenant or Personnel level. Even if SRTP is not used, in some scenarios it is favorable to use the </w:t>
      </w:r>
      <w:r>
        <w:br/>
        <w:t xml:space="preserve">SBC device as a proxy between the Agent and the VCS. If both Use SRTP and Use SBC as Proxy are </w:t>
      </w:r>
      <w:r>
        <w:br/>
        <w:t xml:space="preserve">activated, Use SRTP takes precedence. </w:t>
      </w:r>
      <w:r>
        <w:br/>
        <w:t xml:space="preserve">Each tenant has two relevant endpoints on SBC (secure and non-secure). Particular endpoints </w:t>
      </w:r>
      <w:r>
        <w:br/>
        <w:t xml:space="preserve">should belong to only one tenant. When connecting to the secure endpoint, to establish the SRTP </w:t>
      </w:r>
      <w:r>
        <w:br/>
        <w:t xml:space="preserve">media connection, you must also protect SIP negotiation with TLS. To validate TLS connection with </w:t>
      </w:r>
      <w:r>
        <w:br/>
        <w:t xml:space="preserve">the SBC endpoint, each tenant requires a certificate signed by a Central Authority that is installed </w:t>
      </w:r>
      <w:r>
        <w:br/>
        <w:t xml:space="preserve">on the relevant SBC endpoint.  </w:t>
      </w:r>
      <w:r>
        <w:br/>
        <w:t xml:space="preserve">The Central Authority certificate used for signing certificate installed on SBC also exists on Agent </w:t>
      </w:r>
      <w:r>
        <w:br/>
        <w:t xml:space="preserve">machines inside the Client Services directory. If during SIP initialization of an SRTP-enabled SIP </w:t>
      </w:r>
      <w:r>
        <w:br/>
        <w:t xml:space="preserve">Agent, a certificate with the appropriate certificate name is not found in the Client Services </w:t>
      </w:r>
      <w:r>
        <w:br/>
      </w:r>
      <w:r>
        <w:lastRenderedPageBreak/>
        <w:t xml:space="preserve">directory, or it can't be opened from some reason, a popup appears on the Agent machine and SIP </w:t>
      </w:r>
      <w:r>
        <w:br/>
        <w:t xml:space="preserve">fails to initialize. </w:t>
      </w:r>
      <w:r>
        <w:br/>
        <w:t xml:space="preserve">Note </w:t>
      </w:r>
      <w:r>
        <w:br/>
        <w:t xml:space="preserve">• </w:t>
      </w:r>
      <w:r>
        <w:br/>
        <w:t xml:space="preserve">You must configure the certificate location in ClientServiceConfig.JS. APS saves the certificates </w:t>
      </w:r>
      <w:r>
        <w:br/>
        <w:t xml:space="preserve">files in this location, creating a subfolder for each tenant ID. </w:t>
      </w:r>
      <w:r>
        <w:br/>
        <w:t xml:space="preserve"> </w:t>
      </w:r>
      <w:r>
        <w:br/>
        <w:t xml:space="preserve"> </w:t>
      </w:r>
      <w:r>
        <w:br/>
        <w:t xml:space="preserve">• </w:t>
      </w:r>
      <w:r>
        <w:br/>
        <w:t xml:space="preserve">If you change the certificate server location and/or want to stop the </w:t>
      </w:r>
      <w:proofErr w:type="spellStart"/>
      <w:r>
        <w:t>AgentWS</w:t>
      </w:r>
      <w:proofErr w:type="spellEnd"/>
      <w:r>
        <w:t xml:space="preserve"> download </w:t>
      </w:r>
      <w:r>
        <w:br/>
        <w:t>mechanism, navigate to C:\Program Files (x86)\</w:t>
      </w:r>
      <w:proofErr w:type="spellStart"/>
      <w:r>
        <w:t>CosmoCom</w:t>
      </w:r>
      <w:proofErr w:type="spellEnd"/>
      <w:r>
        <w:t>\Server Components\</w:t>
      </w:r>
      <w:proofErr w:type="spellStart"/>
      <w:r>
        <w:t>AgentProxy</w:t>
      </w:r>
      <w:proofErr w:type="spellEnd"/>
      <w:r>
        <w:t xml:space="preserve"> and </w:t>
      </w:r>
      <w:r>
        <w:br/>
        <w:t xml:space="preserve">open </w:t>
      </w:r>
      <w:proofErr w:type="spellStart"/>
      <w:r>
        <w:t>Web.config</w:t>
      </w:r>
      <w:proofErr w:type="spellEnd"/>
      <w:r>
        <w:t xml:space="preserve"> in a text editor. Search for &lt;add key="Use Certificates Mechanism" </w:t>
      </w:r>
      <w:r>
        <w:br/>
        <w:t xml:space="preserve">and set the value to 0. For example: </w:t>
      </w:r>
      <w:r>
        <w:br/>
        <w:t xml:space="preserve"> </w:t>
      </w:r>
      <w:r>
        <w:br/>
        <w:t xml:space="preserve">&lt;!-- SRTP Configuration --&gt; </w:t>
      </w:r>
      <w:r>
        <w:br/>
        <w:t xml:space="preserve">  &lt;add key="Use Certificates Mechanism" value="0"/&gt;  </w:t>
      </w:r>
      <w:r>
        <w:br/>
        <w:t xml:space="preserve">• </w:t>
      </w:r>
      <w:r>
        <w:br/>
        <w:t xml:space="preserve">If you stop the </w:t>
      </w:r>
      <w:proofErr w:type="spellStart"/>
      <w:r>
        <w:t>AgentWS</w:t>
      </w:r>
      <w:proofErr w:type="spellEnd"/>
      <w:r>
        <w:t xml:space="preserve"> download mechanism, you must physically copy the certificate file </w:t>
      </w:r>
      <w:r>
        <w:br/>
        <w:t xml:space="preserve">used in the corresponding SBC endpoint to each Agent machine inside the </w:t>
      </w:r>
      <w:proofErr w:type="spellStart"/>
      <w:r>
        <w:t>ClientServices</w:t>
      </w:r>
      <w:proofErr w:type="spellEnd"/>
      <w:r>
        <w:t xml:space="preserve"> </w:t>
      </w:r>
      <w:r>
        <w:br/>
        <w:t xml:space="preserve">directory for that Tenant, even if you previously uploaded the certificate via CCSP Admin.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4B6CA8D5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35 </w:t>
      </w:r>
      <w:r>
        <w:br/>
        <w:t xml:space="preserve">To configure SRTP for a tenant: </w:t>
      </w:r>
      <w:r>
        <w:br/>
        <w:t xml:space="preserve">1. </w:t>
      </w:r>
      <w:r>
        <w:br/>
        <w:t xml:space="preserve">In Admin: </w:t>
      </w:r>
      <w:r>
        <w:br/>
        <w:t xml:space="preserve">a. </w:t>
      </w:r>
      <w:r>
        <w:br/>
        <w:t xml:space="preserve">Add a certificate. </w:t>
      </w:r>
      <w:r>
        <w:br/>
        <w:t xml:space="preserve">b. </w:t>
      </w:r>
      <w:r>
        <w:br/>
        <w:t xml:space="preserve">Configure the following Tenant parameters:  </w:t>
      </w:r>
      <w:r>
        <w:br/>
        <w:t xml:space="preserve">▪ </w:t>
      </w:r>
      <w:r>
        <w:br/>
        <w:t xml:space="preserve">SBC IP Address/Hostname </w:t>
      </w:r>
      <w:r>
        <w:br/>
        <w:t xml:space="preserve">▪ </w:t>
      </w:r>
      <w:r>
        <w:br/>
        <w:t xml:space="preserve">SBC plain transport port </w:t>
      </w:r>
      <w:r>
        <w:br/>
        <w:t xml:space="preserve">▪ </w:t>
      </w:r>
      <w:r>
        <w:br/>
      </w:r>
      <w:r>
        <w:lastRenderedPageBreak/>
        <w:t xml:space="preserve">SBC secure transport port  </w:t>
      </w:r>
      <w:r>
        <w:br/>
        <w:t xml:space="preserve">▪ </w:t>
      </w:r>
      <w:r>
        <w:br/>
        <w:t xml:space="preserve">Use SBC as Proxy  </w:t>
      </w:r>
      <w:r>
        <w:br/>
        <w:t xml:space="preserve">▪ </w:t>
      </w:r>
      <w:r>
        <w:br/>
        <w:t xml:space="preserve">Use SRTP </w:t>
      </w:r>
      <w:r>
        <w:br/>
        <w:t xml:space="preserve">▪ </w:t>
      </w:r>
      <w:r>
        <w:br/>
        <w:t xml:space="preserve">SRTP CA Certificate Name —   this name must match the relevant certificate file </w:t>
      </w:r>
      <w:r>
        <w:br/>
        <w:t xml:space="preserve">added under Tenants Information. </w:t>
      </w:r>
      <w:r>
        <w:br/>
        <w:t xml:space="preserve">2. </w:t>
      </w:r>
      <w:r>
        <w:br/>
        <w:t xml:space="preserve">On the CCSP server: </w:t>
      </w:r>
      <w:r>
        <w:br/>
        <w:t xml:space="preserve">a. </w:t>
      </w:r>
      <w:r>
        <w:br/>
        <w:t>Navigate to C:\Program Files (x86)\</w:t>
      </w:r>
      <w:proofErr w:type="spellStart"/>
      <w:r>
        <w:t>CosmoCom</w:t>
      </w:r>
      <w:proofErr w:type="spellEnd"/>
      <w:r>
        <w:t>\Server Components\</w:t>
      </w:r>
      <w:proofErr w:type="spellStart"/>
      <w:r>
        <w:t>TouchPoint</w:t>
      </w:r>
      <w:proofErr w:type="spellEnd"/>
      <w:r>
        <w:t>\</w:t>
      </w:r>
      <w:proofErr w:type="spellStart"/>
      <w:r>
        <w:t>ClientServices</w:t>
      </w:r>
      <w:proofErr w:type="spellEnd"/>
      <w:r>
        <w:t xml:space="preserve"> </w:t>
      </w:r>
      <w:r>
        <w:br/>
        <w:t xml:space="preserve">and open ClientServiceConfig.js in a text editor. </w:t>
      </w:r>
      <w:r>
        <w:br/>
        <w:t xml:space="preserve">b. </w:t>
      </w:r>
      <w:r>
        <w:br/>
        <w:t xml:space="preserve">Search for var </w:t>
      </w:r>
      <w:proofErr w:type="spellStart"/>
      <w:r>
        <w:t>certificateDirUrl</w:t>
      </w:r>
      <w:proofErr w:type="spellEnd"/>
      <w:r>
        <w:t xml:space="preserve"> = and replace "%</w:t>
      </w:r>
      <w:proofErr w:type="spellStart"/>
      <w:r>
        <w:t>CertificatesDirURL</w:t>
      </w:r>
      <w:proofErr w:type="spellEnd"/>
      <w:r>
        <w:t xml:space="preserve">%"; with </w:t>
      </w:r>
      <w:r>
        <w:br/>
        <w:t xml:space="preserve">your certificate location.  </w:t>
      </w:r>
      <w:r>
        <w:br/>
        <w:t xml:space="preserve">For example: </w:t>
      </w:r>
      <w:r>
        <w:br/>
        <w:t xml:space="preserve">var </w:t>
      </w:r>
      <w:proofErr w:type="spellStart"/>
      <w:r>
        <w:t>certificateDirUrl</w:t>
      </w:r>
      <w:proofErr w:type="spellEnd"/>
      <w:r>
        <w:t xml:space="preserve"> = </w:t>
      </w:r>
      <w:r>
        <w:br/>
        <w:t>"http://CCSP12.pj12.LOC/</w:t>
      </w:r>
      <w:proofErr w:type="spellStart"/>
      <w:r>
        <w:t>AgentWS</w:t>
      </w:r>
      <w:proofErr w:type="spellEnd"/>
      <w:r>
        <w:t xml:space="preserve">/Certificates/"; </w:t>
      </w:r>
      <w:r>
        <w:br/>
        <w:t xml:space="preserve"> </w:t>
      </w:r>
      <w:r>
        <w:br/>
        <w:t xml:space="preserve">3. </w:t>
      </w:r>
      <w:r>
        <w:br/>
        <w:t xml:space="preserve">Tenant Administrator: in CCSP Admin, on the [Agent name] page, on the Phone settings tab, </w:t>
      </w:r>
      <w:r>
        <w:br/>
        <w:t xml:space="preserve">optionally configure Use SRTP.  </w:t>
      </w:r>
      <w:r>
        <w:br/>
        <w:t xml:space="preserve">4. </w:t>
      </w:r>
      <w:r>
        <w:br/>
        <w:t xml:space="preserve">Agents: to activate the change, each agent must log on again. </w:t>
      </w:r>
      <w:r>
        <w:br/>
        <w:t xml:space="preserve"> </w:t>
      </w:r>
      <w:r>
        <w:br/>
      </w:r>
    </w:p>
    <w:p w14:paraId="2295E1AD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36 </w:t>
      </w:r>
      <w:r>
        <w:br/>
        <w:t xml:space="preserve">Configure tenant time zones </w:t>
      </w:r>
      <w:r>
        <w:br/>
        <w:t xml:space="preserve">The default CCSP time zone is the time zone the system administrator established for the CCSP </w:t>
      </w:r>
      <w:r>
        <w:br/>
        <w:t xml:space="preserve">platform. This can be set to coincide with where the main platform is located, or another time zone </w:t>
      </w:r>
      <w:r>
        <w:br/>
        <w:t xml:space="preserve">that is convenient for the system administrator, for example, GMT. Administrators and supervisors </w:t>
      </w:r>
      <w:r>
        <w:br/>
        <w:t xml:space="preserve">often want to see reports based on other time zones, usually because contact centers and/or users </w:t>
      </w:r>
      <w:r>
        <w:br/>
        <w:t xml:space="preserve">are located in other geographic regions. </w:t>
      </w:r>
      <w:r>
        <w:br/>
        <w:t xml:space="preserve">Each tenant can have its own list of time zones for supervisors to choose from when </w:t>
      </w:r>
      <w:r>
        <w:lastRenderedPageBreak/>
        <w:t xml:space="preserve">generating or </w:t>
      </w:r>
      <w:r>
        <w:br/>
        <w:t xml:space="preserve">subscribing to a report. The list of time zones includes captions for each time zone, usually the </w:t>
      </w:r>
      <w:r>
        <w:br/>
        <w:t xml:space="preserve">name of each contact center location, and its time zone offset. The time zone offset is defined as </w:t>
      </w:r>
      <w:r>
        <w:br/>
        <w:t xml:space="preserve">the difference between the platform time zone and the desired time zone. For example, if the </w:t>
      </w:r>
      <w:r>
        <w:br/>
        <w:t xml:space="preserve">platform time zone is set for Dublin, Ireland but the tenant is in New York, the selected time zone </w:t>
      </w:r>
      <w:r>
        <w:br/>
        <w:t xml:space="preserve">configuration would be GMT-5:00. The time zone defined for the platform is displayed in reports as </w:t>
      </w:r>
      <w:r>
        <w:br/>
        <w:t xml:space="preserve">the Default time zone and its default time zone offset is 0. </w:t>
      </w:r>
      <w:r>
        <w:br/>
        <w:t xml:space="preserve">The list of time zones for each tenant is typically created by the system administrator, since it </w:t>
      </w:r>
      <w:r>
        <w:br/>
        <w:t xml:space="preserve">requires direct access to the tenant database, but it may also be created by a tenant administrator </w:t>
      </w:r>
      <w:r>
        <w:br/>
        <w:t xml:space="preserve">who has been granted such privileges. </w:t>
      </w:r>
      <w:r>
        <w:br/>
        <w:t xml:space="preserve">You can define a list of time zones that applies to all tenants assigned to a database. </w:t>
      </w:r>
      <w:r>
        <w:br/>
        <w:t xml:space="preserve">To create a list of time zone offsets, the system administrator adds records to the </w:t>
      </w:r>
      <w:r>
        <w:br/>
      </w:r>
      <w:proofErr w:type="spellStart"/>
      <w:r>
        <w:t>siTimeZoneOffsets</w:t>
      </w:r>
      <w:proofErr w:type="spellEnd"/>
      <w:r>
        <w:t xml:space="preserve"> table in the historical database. The columns of the table are: </w:t>
      </w:r>
      <w:r>
        <w:br/>
        <w:t xml:space="preserve">• </w:t>
      </w:r>
      <w:r>
        <w:br/>
      </w:r>
      <w:proofErr w:type="spellStart"/>
      <w:r>
        <w:t>TimeZoneOffset_ID</w:t>
      </w:r>
      <w:proofErr w:type="spellEnd"/>
      <w:r>
        <w:t xml:space="preserve"> — int, primary key, ID of the time zone offset </w:t>
      </w:r>
      <w:r>
        <w:br/>
        <w:t xml:space="preserve">• </w:t>
      </w:r>
      <w:r>
        <w:br/>
      </w:r>
      <w:proofErr w:type="spellStart"/>
      <w:r>
        <w:t>TimeZoneOffsetinMinutes</w:t>
      </w:r>
      <w:proofErr w:type="spellEnd"/>
      <w:r>
        <w:t xml:space="preserve"> — time zone offset in minutes </w:t>
      </w:r>
      <w:r>
        <w:br/>
        <w:t xml:space="preserve">• </w:t>
      </w:r>
      <w:r>
        <w:br/>
      </w:r>
      <w:proofErr w:type="spellStart"/>
      <w:r>
        <w:t>TimeZoneOffsetName</w:t>
      </w:r>
      <w:proofErr w:type="spellEnd"/>
      <w:r>
        <w:t xml:space="preserve"> — </w:t>
      </w:r>
      <w:proofErr w:type="spellStart"/>
      <w:r>
        <w:t>nvarchar</w:t>
      </w:r>
      <w:proofErr w:type="spellEnd"/>
      <w:r>
        <w:t xml:space="preserve"> 255, name of the time zone offset. Usually, the name </w:t>
      </w:r>
      <w:r>
        <w:br/>
        <w:t xml:space="preserve">indicates the geographic location of the contact center. </w:t>
      </w:r>
      <w:r>
        <w:br/>
        <w:t xml:space="preserve">• </w:t>
      </w:r>
      <w:r>
        <w:br/>
      </w:r>
      <w:proofErr w:type="spellStart"/>
      <w:r>
        <w:t>ShowOnlyForTenant_ID</w:t>
      </w:r>
      <w:proofErr w:type="spellEnd"/>
      <w:r>
        <w:t xml:space="preserve"> — if not NULL, indicates this offset applies only to the specified </w:t>
      </w:r>
      <w:r>
        <w:br/>
        <w:t xml:space="preserve">tenant. If NULL, the time zone applies to all tenants assigned to this database. </w:t>
      </w:r>
      <w:r>
        <w:br/>
      </w:r>
    </w:p>
    <w:p w14:paraId="6AFF6BB5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37 </w:t>
      </w:r>
      <w:r>
        <w:br/>
        <w:t xml:space="preserve"> </w:t>
      </w:r>
      <w:r>
        <w:br/>
        <w:t xml:space="preserve">The default table has one record with </w:t>
      </w:r>
      <w:proofErr w:type="spellStart"/>
      <w:r>
        <w:t>TimeZoneOffsetName</w:t>
      </w:r>
      <w:proofErr w:type="spellEnd"/>
      <w:r>
        <w:t xml:space="preserve"> set to Default, </w:t>
      </w:r>
      <w:r>
        <w:br/>
      </w:r>
      <w:proofErr w:type="spellStart"/>
      <w:r>
        <w:t>TimeZoneOffsetinMinutes</w:t>
      </w:r>
      <w:proofErr w:type="spellEnd"/>
      <w:r>
        <w:t xml:space="preserve"> set to 0 offset, and </w:t>
      </w:r>
      <w:proofErr w:type="spellStart"/>
      <w:r>
        <w:t>ShowOnlyForTenant_ID</w:t>
      </w:r>
      <w:proofErr w:type="spellEnd"/>
      <w:r>
        <w:t xml:space="preserve"> set to NULL. </w:t>
      </w:r>
      <w:r>
        <w:br/>
        <w:t xml:space="preserve">Compute the time zone offsets from the formula: </w:t>
      </w:r>
      <w:r>
        <w:br/>
        <w:t xml:space="preserve">Time Zone Offset (in minutes) = Requested Time Zone - Platform Time Zone </w:t>
      </w:r>
      <w:r>
        <w:br/>
        <w:t xml:space="preserve">For example, to create a time zone that adds 6 hours to the platform's time zone, specify 360 in </w:t>
      </w:r>
      <w:r>
        <w:br/>
      </w:r>
      <w:proofErr w:type="spellStart"/>
      <w:r>
        <w:t>TimeZoneOffsetinMinutes</w:t>
      </w:r>
      <w:proofErr w:type="spellEnd"/>
      <w:r>
        <w:t xml:space="preserve">. To subtract time, include a negative value, for example, to </w:t>
      </w:r>
      <w:r>
        <w:lastRenderedPageBreak/>
        <w:t xml:space="preserve">display all </w:t>
      </w:r>
      <w:r>
        <w:br/>
        <w:t xml:space="preserve">reports an hour back, specify -60. </w:t>
      </w:r>
      <w:r>
        <w:br/>
        <w:t xml:space="preserve">The </w:t>
      </w:r>
      <w:proofErr w:type="spellStart"/>
      <w:r>
        <w:t>TimeZoneOffsetName</w:t>
      </w:r>
      <w:proofErr w:type="spellEnd"/>
      <w:r>
        <w:t xml:space="preserve"> serves as a label for the time zone determined by the offset. </w:t>
      </w:r>
      <w:r>
        <w:br/>
        <w:t xml:space="preserve"> </w:t>
      </w:r>
      <w:r>
        <w:br/>
        <w:t xml:space="preserve"> </w:t>
      </w:r>
      <w:r>
        <w:br/>
      </w:r>
    </w:p>
    <w:p w14:paraId="63D3F1FE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38 </w:t>
      </w:r>
      <w:r>
        <w:br/>
        <w:t xml:space="preserve">Script-based answer supervision </w:t>
      </w:r>
      <w:r>
        <w:br/>
        <w:t xml:space="preserve">For certain ASP applications, it is necessary to begin IVR processing without sending answer </w:t>
      </w:r>
      <w:r>
        <w:br/>
        <w:t xml:space="preserve">supervision to the network. In this case, it may also be necessary for the IVR script to perform other </w:t>
      </w:r>
      <w:r>
        <w:br/>
        <w:t xml:space="preserve">call signaling activity, such as initiating answer supervision. This functionality mimics that of a PBX. </w:t>
      </w:r>
      <w:r>
        <w:br/>
        <w:t xml:space="preserve">For more information, see PBX-style answering below. </w:t>
      </w:r>
      <w:r>
        <w:br/>
        <w:t xml:space="preserve">To use script-based answer supervision, you must turn off auto-answer of a call by the VCS so that </w:t>
      </w:r>
      <w:r>
        <w:br/>
        <w:t xml:space="preserve">the IVR script can select Accept, Answer, or Reject a call. </w:t>
      </w:r>
      <w:r>
        <w:br/>
        <w:t xml:space="preserve">To turn off auto-answer: </w:t>
      </w:r>
      <w:r>
        <w:br/>
        <w:t xml:space="preserve">1. </w:t>
      </w:r>
      <w:r>
        <w:br/>
        <w:t xml:space="preserve">On the VCS computer, add the following registry subkey entry: </w:t>
      </w:r>
      <w:r>
        <w:br/>
        <w:t>HHKEY_LOCAL_MACHINE\SOFTWARE\Wow6432Node\CosmoCom\Universe\CurrentVersio</w:t>
      </w:r>
      <w:r>
        <w:br/>
        <w:t>n\</w:t>
      </w:r>
      <w:proofErr w:type="spellStart"/>
      <w:r>
        <w:t>vcs</w:t>
      </w:r>
      <w:proofErr w:type="spellEnd"/>
      <w:r>
        <w:t>\debug\</w:t>
      </w:r>
      <w:proofErr w:type="spellStart"/>
      <w:r>
        <w:t>script_answer_supervision</w:t>
      </w:r>
      <w:proofErr w:type="spellEnd"/>
      <w:r>
        <w:t xml:space="preserve"> </w:t>
      </w:r>
      <w:r>
        <w:br/>
        <w:t xml:space="preserve">2. </w:t>
      </w:r>
      <w:r>
        <w:br/>
        <w:t xml:space="preserve">Set the subkey to 1. </w:t>
      </w:r>
      <w:r>
        <w:br/>
        <w:t xml:space="preserve">3. </w:t>
      </w:r>
      <w:r>
        <w:br/>
        <w:t xml:space="preserve">Restart the computer. </w:t>
      </w:r>
      <w:r>
        <w:br/>
        <w:t xml:space="preserve"> </w:t>
      </w:r>
      <w:r>
        <w:br/>
        <w:t xml:space="preserve">When auto-answer is turned off, you can use the following objects to handle the call in the IVR </w:t>
      </w:r>
      <w:r>
        <w:br/>
        <w:t xml:space="preserve">script: </w:t>
      </w:r>
      <w:r>
        <w:br/>
        <w:t xml:space="preserve">• </w:t>
      </w:r>
      <w:r>
        <w:br/>
      </w:r>
      <w:proofErr w:type="spellStart"/>
      <w:r>
        <w:t>line.AnswerCall</w:t>
      </w:r>
      <w:proofErr w:type="spellEnd"/>
      <w:r>
        <w:t xml:space="preserve"> — causes the VCS to send a connect message to the caller. </w:t>
      </w:r>
      <w:r>
        <w:br/>
        <w:t xml:space="preserve">• </w:t>
      </w:r>
      <w:r>
        <w:br/>
      </w:r>
      <w:proofErr w:type="spellStart"/>
      <w:r>
        <w:t>line.AcceptCall</w:t>
      </w:r>
      <w:proofErr w:type="spellEnd"/>
      <w:r>
        <w:t xml:space="preserve"> — causes the VCS to send an alerting message to the caller. </w:t>
      </w:r>
      <w:r>
        <w:br/>
        <w:t xml:space="preserve">• </w:t>
      </w:r>
      <w:r>
        <w:br/>
      </w:r>
      <w:proofErr w:type="spellStart"/>
      <w:r>
        <w:t>line.RejectCall</w:t>
      </w:r>
      <w:proofErr w:type="spellEnd"/>
      <w:r>
        <w:t xml:space="preserve"> — causes the VCS to send a </w:t>
      </w:r>
      <w:proofErr w:type="spellStart"/>
      <w:r>
        <w:t>releaseComplete</w:t>
      </w:r>
      <w:proofErr w:type="spellEnd"/>
      <w:r>
        <w:t xml:space="preserve"> message to the caller. </w:t>
      </w:r>
      <w:r>
        <w:br/>
        <w:t xml:space="preserve">PBX-style answering </w:t>
      </w:r>
      <w:r>
        <w:br/>
        <w:t xml:space="preserve">PBX-style answering is where the Q.931 Connect to the caller is not sent before the IVR, but </w:t>
      </w:r>
      <w:r>
        <w:lastRenderedPageBreak/>
        <w:t xml:space="preserve">is sent </w:t>
      </w:r>
      <w:r>
        <w:br/>
        <w:t xml:space="preserve">under control of the IVR. This allows the caller not to be billed unless the IVR decides to take the </w:t>
      </w:r>
      <w:r>
        <w:br/>
        <w:t xml:space="preserve">call. </w:t>
      </w:r>
      <w:r>
        <w:br/>
        <w:t xml:space="preserve">For example, suppose the IVR rejects calls between 19:00 and 7:00. This mode of operation allows </w:t>
      </w:r>
      <w:r>
        <w:br/>
        <w:t xml:space="preserve">the calls to be treated as busy, not as answered, by the telephone company. </w:t>
      </w:r>
      <w:r>
        <w:br/>
        <w:t xml:space="preserve"> </w:t>
      </w:r>
      <w:r>
        <w:br/>
        <w:t xml:space="preserve"> </w:t>
      </w:r>
      <w:r>
        <w:br/>
      </w:r>
    </w:p>
    <w:p w14:paraId="54F78533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39 </w:t>
      </w:r>
      <w:r>
        <w:br/>
        <w:t xml:space="preserve">Enable Web chat in a multitenant environment </w:t>
      </w:r>
      <w:r>
        <w:br/>
        <w:t xml:space="preserve">To configure multi-tenant support for </w:t>
      </w:r>
      <w:proofErr w:type="spellStart"/>
      <w:r>
        <w:t>WebCaller</w:t>
      </w:r>
      <w:proofErr w:type="spellEnd"/>
      <w:r>
        <w:t xml:space="preserve">: </w:t>
      </w:r>
      <w:r>
        <w:br/>
        <w:t xml:space="preserve">1. </w:t>
      </w:r>
      <w:r>
        <w:br/>
        <w:t xml:space="preserve">Open the folder that contains the </w:t>
      </w:r>
      <w:proofErr w:type="spellStart"/>
      <w:r>
        <w:t>WebCaller</w:t>
      </w:r>
      <w:proofErr w:type="spellEnd"/>
      <w:r>
        <w:t xml:space="preserve"> files. The default location is C:\Inet-</w:t>
      </w:r>
      <w:r>
        <w:br/>
        <w:t>pub\</w:t>
      </w:r>
      <w:proofErr w:type="spellStart"/>
      <w:r>
        <w:t>wwwroot</w:t>
      </w:r>
      <w:proofErr w:type="spellEnd"/>
      <w:r>
        <w:t>\</w:t>
      </w:r>
      <w:proofErr w:type="spellStart"/>
      <w:r>
        <w:t>CosmoCall</w:t>
      </w:r>
      <w:proofErr w:type="spellEnd"/>
      <w:r>
        <w:t xml:space="preserve">. </w:t>
      </w:r>
      <w:r>
        <w:br/>
        <w:t xml:space="preserve">This folder contains subfolders like &lt;NNNN&gt;, where NNNN is the language ID. For example, </w:t>
      </w:r>
      <w:r>
        <w:br/>
        <w:t xml:space="preserve">the language ID for English (US) is 1033, so the folder will be </w:t>
      </w:r>
      <w:r>
        <w:br/>
        <w:t xml:space="preserve">C:\Inetpub\wwwroot\CosmoCall\1033. </w:t>
      </w:r>
      <w:r>
        <w:br/>
        <w:t xml:space="preserve">Each language folder has a subfolder called Default. This folder contains all the </w:t>
      </w:r>
      <w:proofErr w:type="spellStart"/>
      <w:r>
        <w:t>WebCaller</w:t>
      </w:r>
      <w:proofErr w:type="spellEnd"/>
      <w:r>
        <w:t xml:space="preserve"> files. </w:t>
      </w:r>
      <w:r>
        <w:br/>
        <w:t xml:space="preserve">2. </w:t>
      </w:r>
      <w:r>
        <w:br/>
        <w:t xml:space="preserve">Create a new folder under the language folder and copy all the files from the Default folder to </w:t>
      </w:r>
      <w:r>
        <w:br/>
        <w:t xml:space="preserve">the new folder. The new folder name should be identical to the tenant name, for example, </w:t>
      </w:r>
      <w:r>
        <w:br/>
        <w:t xml:space="preserve">C:\Inetpub\wwwroot\CosmoCall\1033\TenantName. </w:t>
      </w:r>
      <w:r>
        <w:br/>
        <w:t xml:space="preserve">3. </w:t>
      </w:r>
      <w:r>
        <w:br/>
        <w:t xml:space="preserve">Modify any HTML files in the new folder. </w:t>
      </w:r>
      <w:r>
        <w:br/>
        <w:t xml:space="preserve">4. </w:t>
      </w:r>
      <w:r>
        <w:br/>
        <w:t xml:space="preserve">If you need multi-language support for a new tenant, repeat steps 1-3 for each language </w:t>
      </w:r>
      <w:r>
        <w:br/>
        <w:t xml:space="preserve">folder. </w:t>
      </w:r>
      <w:r>
        <w:br/>
        <w:t xml:space="preserve">Caller language ID </w:t>
      </w:r>
      <w:r>
        <w:br/>
        <w:t xml:space="preserve">Each request for a new call has caller language ID and tenant name. </w:t>
      </w:r>
      <w:proofErr w:type="spellStart"/>
      <w:r>
        <w:t>ChatExtension</w:t>
      </w:r>
      <w:proofErr w:type="spellEnd"/>
      <w:r>
        <w:t xml:space="preserve"> uses caller </w:t>
      </w:r>
      <w:r>
        <w:br/>
        <w:t xml:space="preserve">language ID and tenant name to define the correct </w:t>
      </w:r>
      <w:proofErr w:type="spellStart"/>
      <w:r>
        <w:t>WebCaller</w:t>
      </w:r>
      <w:proofErr w:type="spellEnd"/>
      <w:r>
        <w:t xml:space="preserve"> file set. Lookup is performed by </w:t>
      </w:r>
      <w:r>
        <w:br/>
        <w:t xml:space="preserve">language ID first and by tenant name second. If the language folder does not exist, folder 1033, </w:t>
      </w:r>
      <w:r>
        <w:br/>
        <w:t xml:space="preserve">which is English, is used. If the tenant folder does not exist, the Default folder is used. </w:t>
      </w:r>
      <w:r>
        <w:br/>
        <w:t xml:space="preserve">Note </w:t>
      </w:r>
      <w:r>
        <w:br/>
      </w:r>
      <w:r>
        <w:lastRenderedPageBreak/>
        <w:t xml:space="preserve">If you change the tenant name, you must also change the folder name. </w:t>
      </w:r>
      <w:r>
        <w:br/>
        <w:t xml:space="preserve">Enable interaction recording for a tenant </w:t>
      </w:r>
      <w:r>
        <w:br/>
        <w:t xml:space="preserve">For detailed information about the recording database, refer to the CCSP Operation Guide. </w:t>
      </w:r>
      <w:r>
        <w:br/>
        <w:t xml:space="preserve">To enable a tenant to use interaction recording: </w:t>
      </w:r>
      <w:r>
        <w:br/>
        <w:t xml:space="preserve">1. </w:t>
      </w:r>
      <w:r>
        <w:br/>
        <w:t xml:space="preserve">Calculate the tenant's estimated recording database size and add to the total database size for </w:t>
      </w:r>
      <w:r>
        <w:br/>
        <w:t xml:space="preserve">all tenants. For details, see below. </w:t>
      </w:r>
      <w:r>
        <w:br/>
        <w:t xml:space="preserve">2. </w:t>
      </w:r>
      <w:r>
        <w:br/>
        <w:t xml:space="preserve">Create the tenant's recording database. For details, refer to the CCSP Installation Guide - 712 to </w:t>
      </w:r>
      <w:r>
        <w:br/>
        <w:t xml:space="preserve">72x. </w:t>
      </w:r>
      <w:r>
        <w:br/>
        <w:t xml:space="preserve">3. </w:t>
      </w:r>
      <w:r>
        <w:br/>
        <w:t xml:space="preserve">In Admin: </w:t>
      </w:r>
      <w:r>
        <w:br/>
        <w:t xml:space="preserve">a. </w:t>
      </w:r>
      <w:r>
        <w:br/>
        <w:t xml:space="preserve">Click </w:t>
      </w:r>
      <w:r>
        <w:br/>
        <w:t xml:space="preserve"> Database and add the database. In the Database type list, select Media </w:t>
      </w:r>
      <w:r>
        <w:br/>
        <w:t xml:space="preserve">Recording Database. </w:t>
      </w:r>
      <w:r>
        <w:br/>
        <w:t xml:space="preserve">b. </w:t>
      </w:r>
      <w:r>
        <w:br/>
        <w:t xml:space="preserve">Under the particular tenant's information, click </w:t>
      </w:r>
      <w:r>
        <w:br/>
        <w:t xml:space="preserve"> Tenant information and then click </w:t>
      </w:r>
      <w:r>
        <w:br/>
        <w:t xml:space="preserve">Data stores. Add the Recording Data Store. </w:t>
      </w:r>
      <w:r>
        <w:br/>
      </w:r>
    </w:p>
    <w:p w14:paraId="36BDCCE5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40 </w:t>
      </w:r>
      <w:r>
        <w:br/>
        <w:t xml:space="preserve">Resolve Dashboard cross-domain authentication issues </w:t>
      </w:r>
      <w:r>
        <w:br/>
        <w:t xml:space="preserve">By default, for the Dashboard, IIS has both Negotiate (Kerberos) and NTLM set up as authentication </w:t>
      </w:r>
      <w:r>
        <w:br/>
        <w:t xml:space="preserve">methods. </w:t>
      </w:r>
      <w:r>
        <w:br/>
        <w:t xml:space="preserve">If you run the Dashboard client on untrusted machines (outside the CCSP domain), the Kerberos </w:t>
      </w:r>
      <w:r>
        <w:br/>
        <w:t xml:space="preserve">authentication cannot be completed due to ticket creation failure. The client machines then try to </w:t>
      </w:r>
      <w:r>
        <w:br/>
        <w:t xml:space="preserve">authenticate the Dashboard users against the local DC, using the principal name of the </w:t>
      </w:r>
      <w:r>
        <w:br/>
        <w:t xml:space="preserve">authenticated CCSP user. This name isn't recognized and is thus rejected. </w:t>
      </w:r>
      <w:r>
        <w:br/>
        <w:t xml:space="preserve">Negotiation then continues to NTLM, which works. </w:t>
      </w:r>
      <w:r>
        <w:br/>
        <w:t xml:space="preserve">Although there is no functional impact, using Kerberos authentication results in many </w:t>
      </w:r>
      <w:r>
        <w:br/>
        <w:t xml:space="preserve">authentication errors in the local DC. </w:t>
      </w:r>
      <w:r>
        <w:br/>
        <w:t xml:space="preserve">To resolve the Dashboard cross-domain authentication issues, you need to remove the Negotiate </w:t>
      </w:r>
      <w:r>
        <w:br/>
        <w:t xml:space="preserve">authentication method from the Dashboard IIS configuration. </w:t>
      </w:r>
      <w:r>
        <w:br/>
      </w:r>
      <w:r>
        <w:lastRenderedPageBreak/>
        <w:t xml:space="preserve">To remove Negotiate (Kerberos) authentication: </w:t>
      </w:r>
      <w:r>
        <w:br/>
        <w:t xml:space="preserve">1. </w:t>
      </w:r>
      <w:r>
        <w:br/>
        <w:t xml:space="preserve">Open IIS on the Web server where the Dashboard Web service is installed. </w:t>
      </w:r>
      <w:r>
        <w:br/>
        <w:t xml:space="preserve">2. </w:t>
      </w:r>
      <w:r>
        <w:br/>
        <w:t xml:space="preserve">In IIS Manager, in the Connections pane, expand Sites, expand Default Web Site, and then </w:t>
      </w:r>
      <w:r>
        <w:br/>
        <w:t xml:space="preserve">click </w:t>
      </w:r>
      <w:proofErr w:type="spellStart"/>
      <w:r>
        <w:t>rtrdll</w:t>
      </w:r>
      <w:proofErr w:type="spellEnd"/>
      <w:r>
        <w:t xml:space="preserve">.  </w:t>
      </w:r>
      <w:r>
        <w:br/>
        <w:t xml:space="preserve">3. </w:t>
      </w:r>
      <w:r>
        <w:br/>
        <w:t xml:space="preserve">In the Features View, under IIS, click Authentication. </w:t>
      </w:r>
      <w:r>
        <w:br/>
        <w:t xml:space="preserve">4. </w:t>
      </w:r>
      <w:r>
        <w:br/>
        <w:t xml:space="preserve">Under Authentication, right-click Windows Authentication and then click Providers. </w:t>
      </w:r>
      <w:r>
        <w:br/>
        <w:t xml:space="preserve">5. </w:t>
      </w:r>
      <w:r>
        <w:br/>
        <w:t xml:space="preserve">In the Providers dialog box: </w:t>
      </w:r>
      <w:r>
        <w:br/>
        <w:t xml:space="preserve">a. </w:t>
      </w:r>
      <w:r>
        <w:br/>
        <w:t xml:space="preserve">Under Enabled Providers, click Negotiate. </w:t>
      </w:r>
      <w:r>
        <w:br/>
        <w:t xml:space="preserve">b. </w:t>
      </w:r>
      <w:r>
        <w:br/>
        <w:t xml:space="preserve">Click Remove. </w:t>
      </w:r>
      <w:r>
        <w:br/>
        <w:t xml:space="preserve">c. </w:t>
      </w:r>
      <w:r>
        <w:br/>
        <w:t xml:space="preserve">Click OK. </w:t>
      </w:r>
      <w:r>
        <w:br/>
        <w:t xml:space="preserve">Connect Provisioning Portal (PRP) to CCSP Admin </w:t>
      </w:r>
      <w:r>
        <w:br/>
        <w:t xml:space="preserve">You can configure CCSP Admin to include an icon in the navigation pane that displays the </w:t>
      </w:r>
      <w:r>
        <w:br/>
        <w:t xml:space="preserve">Provisioning Portal (PRP) tool. </w:t>
      </w:r>
      <w:r>
        <w:br/>
        <w:t xml:space="preserve">To connect PRP to CCSP Admin: </w:t>
      </w:r>
      <w:r>
        <w:br/>
        <w:t xml:space="preserve">1. </w:t>
      </w:r>
      <w:r>
        <w:br/>
        <w:t>Navigate to \Program Files (x86)\</w:t>
      </w:r>
      <w:proofErr w:type="spellStart"/>
      <w:r>
        <w:t>CosmoCom</w:t>
      </w:r>
      <w:proofErr w:type="spellEnd"/>
      <w:r>
        <w:t xml:space="preserve">\Server Components\Admin. </w:t>
      </w:r>
      <w:r>
        <w:br/>
        <w:t xml:space="preserve">2. </w:t>
      </w:r>
      <w:r>
        <w:br/>
        <w:t xml:space="preserve">Open configuration.js in a text editor. </w:t>
      </w:r>
      <w:r>
        <w:br/>
        <w:t xml:space="preserve">3. </w:t>
      </w:r>
      <w:r>
        <w:br/>
        <w:t xml:space="preserve">Search for </w:t>
      </w:r>
      <w:proofErr w:type="spellStart"/>
      <w:r>
        <w:t>prpAdminUrl</w:t>
      </w:r>
      <w:proofErr w:type="spellEnd"/>
      <w:r>
        <w:t xml:space="preserve">: '', </w:t>
      </w:r>
      <w:r>
        <w:br/>
        <w:t xml:space="preserve">4. </w:t>
      </w:r>
      <w:r>
        <w:br/>
        <w:t xml:space="preserve">Type the PRP main page URL between the quote marks, for example: </w:t>
      </w:r>
      <w:r>
        <w:br/>
      </w:r>
      <w:proofErr w:type="spellStart"/>
      <w:r>
        <w:t>prpAdminUrl</w:t>
      </w:r>
      <w:proofErr w:type="spellEnd"/>
      <w:r>
        <w:t xml:space="preserve">: 'http://CCSP1.pj16.loc/PRP/' </w:t>
      </w:r>
      <w:r>
        <w:br/>
        <w:t xml:space="preserve">5. </w:t>
      </w:r>
      <w:r>
        <w:br/>
        <w:t xml:space="preserve">Save the file. </w:t>
      </w:r>
      <w:r>
        <w:br/>
      </w:r>
    </w:p>
    <w:p w14:paraId="2A6A3F17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41 </w:t>
      </w:r>
      <w:r>
        <w:br/>
        <w:t xml:space="preserve">Remove user profile folders </w:t>
      </w:r>
      <w:r>
        <w:br/>
        <w:t xml:space="preserve">The first time agents change their password, a new folder for their user profile is created in C:\Users </w:t>
      </w:r>
      <w:r>
        <w:br/>
        <w:t xml:space="preserve">on the CFM machine. </w:t>
      </w:r>
      <w:r>
        <w:br/>
        <w:t xml:space="preserve">When there are many agents, these folders consume a lot of disk space. </w:t>
      </w:r>
      <w:r>
        <w:br/>
      </w:r>
      <w:r>
        <w:lastRenderedPageBreak/>
        <w:t xml:space="preserve">To remove user profile folders: </w:t>
      </w:r>
      <w:r>
        <w:br/>
        <w:t xml:space="preserve">1. </w:t>
      </w:r>
      <w:r>
        <w:br/>
        <w:t xml:space="preserve">On the CFM machine, run </w:t>
      </w:r>
      <w:proofErr w:type="spellStart"/>
      <w:r>
        <w:t>gpedit.msc</w:t>
      </w:r>
      <w:proofErr w:type="spellEnd"/>
      <w:r>
        <w:t xml:space="preserve">. </w:t>
      </w:r>
      <w:r>
        <w:br/>
        <w:t xml:space="preserve">2. </w:t>
      </w:r>
      <w:r>
        <w:br/>
        <w:t xml:space="preserve">Expand Computer Configuration, expand Windows Settings, expand Security Settings, </w:t>
      </w:r>
      <w:r>
        <w:br/>
        <w:t xml:space="preserve">expand Local Policies, and then click User Rights Assignment. </w:t>
      </w:r>
      <w:r>
        <w:br/>
        <w:t xml:space="preserve">3. </w:t>
      </w:r>
      <w:r>
        <w:br/>
        <w:t xml:space="preserve">Double-click Allow log on locally. </w:t>
      </w:r>
      <w:r>
        <w:br/>
        <w:t xml:space="preserve">4. </w:t>
      </w:r>
      <w:r>
        <w:br/>
        <w:t xml:space="preserve">Remove Users.  </w:t>
      </w:r>
      <w:r>
        <w:br/>
        <w:t xml:space="preserve">Reduce agent logon time </w:t>
      </w:r>
      <w:r>
        <w:br/>
        <w:t xml:space="preserve">If you recently added a significant number of agents to CCSP or you experience prolonged logon </w:t>
      </w:r>
      <w:r>
        <w:br/>
        <w:t xml:space="preserve">times when agents try to log on, you need to update the SQL Server's statistics for the tables </w:t>
      </w:r>
      <w:r>
        <w:br/>
        <w:t xml:space="preserve">holding the logon information. </w:t>
      </w:r>
      <w:r>
        <w:br/>
        <w:t xml:space="preserve">To update the SQL Server's statistics, run the following commands from the SQL Server </w:t>
      </w:r>
      <w:r>
        <w:br/>
        <w:t xml:space="preserve">Management Studio query window: </w:t>
      </w:r>
      <w:r>
        <w:br/>
        <w:t xml:space="preserve">update statistics </w:t>
      </w:r>
      <w:proofErr w:type="spellStart"/>
      <w:r>
        <w:t>tPersonnel</w:t>
      </w:r>
      <w:proofErr w:type="spellEnd"/>
      <w:r>
        <w:t xml:space="preserve">; </w:t>
      </w:r>
      <w:r>
        <w:br/>
        <w:t xml:space="preserve">update statistics </w:t>
      </w:r>
      <w:proofErr w:type="spellStart"/>
      <w:r>
        <w:t>tPersonnelParameters</w:t>
      </w:r>
      <w:proofErr w:type="spellEnd"/>
      <w:r>
        <w:t xml:space="preserve">; </w:t>
      </w:r>
      <w:r>
        <w:br/>
        <w:t xml:space="preserve"> </w:t>
      </w:r>
      <w:r>
        <w:br/>
        <w:t xml:space="preserve"> </w:t>
      </w:r>
      <w:r>
        <w:br/>
      </w:r>
    </w:p>
    <w:p w14:paraId="49031D49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42 </w:t>
      </w:r>
      <w:r>
        <w:br/>
        <w:t xml:space="preserve">Change DNS records from the command line </w:t>
      </w:r>
      <w:r>
        <w:br/>
        <w:t xml:space="preserve">You can add or delete records on the DNS server using only the command line. </w:t>
      </w:r>
      <w:r>
        <w:br/>
        <w:t xml:space="preserve">The files for this operation are included on the distribution media in the following location: </w:t>
      </w:r>
      <w:r>
        <w:br/>
        <w:t>..\software\</w:t>
      </w:r>
      <w:proofErr w:type="spellStart"/>
      <w:r>
        <w:t>CosmoCom</w:t>
      </w:r>
      <w:proofErr w:type="spellEnd"/>
      <w:r>
        <w:t xml:space="preserve">, and the filename is dnsConfig.zip. </w:t>
      </w:r>
      <w:r>
        <w:br/>
        <w:t xml:space="preserve">To remove or add records to the DNS, use the two batch files dnsAdd.bat and dnsDelete.bat. </w:t>
      </w:r>
      <w:r>
        <w:br/>
        <w:t xml:space="preserve">Each batch file accepts two parameters: Server name and Server IP. You need to edit all the other </w:t>
      </w:r>
      <w:r>
        <w:br/>
        <w:t xml:space="preserve">parameters. </w:t>
      </w:r>
      <w:r>
        <w:br/>
        <w:t xml:space="preserve">To enable this functionality: </w:t>
      </w:r>
      <w:r>
        <w:br/>
        <w:t xml:space="preserve">1. </w:t>
      </w:r>
      <w:r>
        <w:br/>
        <w:t xml:space="preserve">Unzip all the files to c:\dnsconfig </w:t>
      </w:r>
      <w:r>
        <w:br/>
        <w:t xml:space="preserve">2. </w:t>
      </w:r>
      <w:r>
        <w:br/>
        <w:t xml:space="preserve">Copy the DNSprov.DLL and </w:t>
      </w:r>
      <w:proofErr w:type="spellStart"/>
      <w:r>
        <w:t>dnsschema.mof</w:t>
      </w:r>
      <w:proofErr w:type="spellEnd"/>
      <w:r>
        <w:t xml:space="preserve"> to the C:\Windows\System32\wbem folder. </w:t>
      </w:r>
      <w:r>
        <w:br/>
        <w:t xml:space="preserve">3. </w:t>
      </w:r>
      <w:r>
        <w:br/>
        <w:t>At the command prompt, go to \Windows\System32\</w:t>
      </w:r>
      <w:proofErr w:type="spellStart"/>
      <w:r>
        <w:t>wbem</w:t>
      </w:r>
      <w:proofErr w:type="spellEnd"/>
      <w:r>
        <w:t xml:space="preserve"> folder and type </w:t>
      </w:r>
      <w:proofErr w:type="spellStart"/>
      <w:r>
        <w:t>mofcomp</w:t>
      </w:r>
      <w:proofErr w:type="spellEnd"/>
      <w:r>
        <w:t xml:space="preserve"> </w:t>
      </w:r>
      <w:r>
        <w:br/>
      </w:r>
      <w:proofErr w:type="spellStart"/>
      <w:r>
        <w:t>dnsschema.mof</w:t>
      </w:r>
      <w:proofErr w:type="spellEnd"/>
      <w:r>
        <w:t xml:space="preserve"> </w:t>
      </w:r>
      <w:r>
        <w:br/>
        <w:t xml:space="preserve">4. </w:t>
      </w:r>
      <w:r>
        <w:br/>
      </w:r>
      <w:r>
        <w:lastRenderedPageBreak/>
        <w:t xml:space="preserve">Register dnsprov.dll </w:t>
      </w:r>
      <w:r>
        <w:br/>
        <w:t xml:space="preserve"> </w:t>
      </w:r>
      <w:r>
        <w:br/>
        <w:t xml:space="preserve">To add a record: </w:t>
      </w:r>
      <w:r>
        <w:br/>
        <w:t xml:space="preserve">1. </w:t>
      </w:r>
      <w:r>
        <w:br/>
        <w:t xml:space="preserve">Open the command prompt. </w:t>
      </w:r>
      <w:r>
        <w:br/>
        <w:t xml:space="preserve">2. </w:t>
      </w:r>
      <w:r>
        <w:br/>
        <w:t xml:space="preserve">Go to c:\dnsConfig </w:t>
      </w:r>
      <w:r>
        <w:br/>
        <w:t xml:space="preserve">3. </w:t>
      </w:r>
      <w:r>
        <w:br/>
        <w:t xml:space="preserve">Run dnsAdd.bat </w:t>
      </w:r>
      <w:proofErr w:type="spellStart"/>
      <w:r>
        <w:t>dnsRecordName</w:t>
      </w:r>
      <w:proofErr w:type="spellEnd"/>
      <w:r>
        <w:t xml:space="preserve"> </w:t>
      </w:r>
      <w:proofErr w:type="spellStart"/>
      <w:r>
        <w:t>dnsRecordIP</w:t>
      </w:r>
      <w:proofErr w:type="spellEnd"/>
      <w:r>
        <w:t xml:space="preserve"> </w:t>
      </w:r>
      <w:r>
        <w:br/>
        <w:t xml:space="preserve"> </w:t>
      </w:r>
      <w:r>
        <w:br/>
        <w:t xml:space="preserve">To delete a record: </w:t>
      </w:r>
      <w:r>
        <w:br/>
        <w:t xml:space="preserve">1. </w:t>
      </w:r>
      <w:r>
        <w:br/>
        <w:t xml:space="preserve">Open the command prompt. </w:t>
      </w:r>
      <w:r>
        <w:br/>
        <w:t xml:space="preserve">2. </w:t>
      </w:r>
      <w:r>
        <w:br/>
        <w:t xml:space="preserve">Go to c:\dnsConfig </w:t>
      </w:r>
      <w:r>
        <w:br/>
        <w:t xml:space="preserve">3. </w:t>
      </w:r>
      <w:r>
        <w:br/>
        <w:t xml:space="preserve">Run dnsDelete.bat </w:t>
      </w:r>
      <w:proofErr w:type="spellStart"/>
      <w:r>
        <w:t>dnsRecordName</w:t>
      </w:r>
      <w:proofErr w:type="spellEnd"/>
      <w:r>
        <w:t xml:space="preserve"> </w:t>
      </w:r>
      <w:proofErr w:type="spellStart"/>
      <w:r>
        <w:t>dnsRecordIP</w:t>
      </w:r>
      <w:proofErr w:type="spellEnd"/>
      <w:r>
        <w:t xml:space="preserve"> </w:t>
      </w:r>
      <w:r>
        <w:br/>
        <w:t xml:space="preserve"> </w:t>
      </w:r>
      <w:r>
        <w:br/>
        <w:t xml:space="preserve">The files should be located in the DNS server. </w:t>
      </w:r>
      <w:r>
        <w:br/>
        <w:t xml:space="preserve">You can also run the script directly, for example: </w:t>
      </w:r>
      <w:r>
        <w:br/>
        <w:t xml:space="preserve">C:\cscript dnsrecord.vbs /add A domain.com </w:t>
      </w:r>
      <w:proofErr w:type="spellStart"/>
      <w:r>
        <w:t>myServer</w:t>
      </w:r>
      <w:proofErr w:type="spellEnd"/>
      <w:r>
        <w:t xml:space="preserve"> </w:t>
      </w:r>
      <w:proofErr w:type="spellStart"/>
      <w:r>
        <w:t>myServerIP</w:t>
      </w:r>
      <w:proofErr w:type="spellEnd"/>
      <w:r>
        <w:t xml:space="preserve"> /S </w:t>
      </w:r>
      <w:proofErr w:type="spellStart"/>
      <w:r>
        <w:t>dnsHost</w:t>
      </w:r>
      <w:proofErr w:type="spellEnd"/>
      <w:r>
        <w:t xml:space="preserve"> /U </w:t>
      </w:r>
      <w:r>
        <w:br/>
        <w:t xml:space="preserve">administrator /W password </w:t>
      </w:r>
      <w:r>
        <w:br/>
        <w:t xml:space="preserve">C:\cscript dnsrecord.vbs /delete A domain.com </w:t>
      </w:r>
      <w:proofErr w:type="spellStart"/>
      <w:r>
        <w:t>myServer</w:t>
      </w:r>
      <w:proofErr w:type="spellEnd"/>
      <w:r>
        <w:t xml:space="preserve"> </w:t>
      </w:r>
      <w:proofErr w:type="spellStart"/>
      <w:r>
        <w:t>myServerIP</w:t>
      </w:r>
      <w:proofErr w:type="spellEnd"/>
      <w:r>
        <w:t xml:space="preserve"> /S </w:t>
      </w:r>
      <w:proofErr w:type="spellStart"/>
      <w:r>
        <w:t>dnsHost</w:t>
      </w:r>
      <w:proofErr w:type="spellEnd"/>
      <w:r>
        <w:t xml:space="preserve"> </w:t>
      </w:r>
      <w:r>
        <w:br/>
        <w:t xml:space="preserve">/U administrator /W password </w:t>
      </w:r>
      <w:r>
        <w:br/>
        <w:t xml:space="preserve"> </w:t>
      </w:r>
      <w:r>
        <w:br/>
        <w:t xml:space="preserve"> </w:t>
      </w:r>
      <w:r>
        <w:br/>
      </w:r>
    </w:p>
    <w:p w14:paraId="178761BF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43 </w:t>
      </w:r>
      <w:r>
        <w:br/>
        <w:t xml:space="preserve">Install G.729 codecs </w:t>
      </w:r>
      <w:r>
        <w:br/>
        <w:t xml:space="preserve">These instructions assume you know how to install G.729 codecs and provide information on how </w:t>
      </w:r>
      <w:r>
        <w:br/>
        <w:t xml:space="preserve">installation can affect the operation of your contact centers. </w:t>
      </w:r>
      <w:r>
        <w:br/>
        <w:t xml:space="preserve">Note </w:t>
      </w:r>
      <w:r>
        <w:br/>
        <w:t xml:space="preserve">To use the G729 codec, on the VCS server, the svccosmocall user needs to have full access to the </w:t>
      </w:r>
      <w:r>
        <w:br/>
        <w:t xml:space="preserve">following registry key:  </w:t>
      </w:r>
      <w:r>
        <w:br/>
        <w:t xml:space="preserve">HKEY_LOCAL_MACHINE\SOFTWARE\Wow6432Node\Microsoft\Windows </w:t>
      </w:r>
      <w:r>
        <w:br/>
        <w:t xml:space="preserve">NT\CurrentVersion\Drivers32 </w:t>
      </w:r>
      <w:r>
        <w:br/>
        <w:t xml:space="preserve"> </w:t>
      </w:r>
      <w:r>
        <w:br/>
        <w:t xml:space="preserve">Caution </w:t>
      </w:r>
      <w:r>
        <w:br/>
      </w:r>
      <w:r>
        <w:lastRenderedPageBreak/>
        <w:t xml:space="preserve">If the G.729 codec is installed while agents are connected, their connections will be broken. </w:t>
      </w:r>
      <w:r>
        <w:br/>
        <w:t xml:space="preserve"> </w:t>
      </w:r>
      <w:r>
        <w:br/>
        <w:t xml:space="preserve">To avoid this problem, follow these steps: </w:t>
      </w:r>
      <w:r>
        <w:br/>
        <w:t xml:space="preserve">1. </w:t>
      </w:r>
      <w:r>
        <w:br/>
        <w:t xml:space="preserve">Coordinate the installations with the tenant administrators. </w:t>
      </w:r>
      <w:r>
        <w:br/>
        <w:t xml:space="preserve">2. </w:t>
      </w:r>
      <w:r>
        <w:br/>
        <w:t xml:space="preserve">Log off all agents. </w:t>
      </w:r>
      <w:r>
        <w:br/>
        <w:t xml:space="preserve">3. </w:t>
      </w:r>
      <w:r>
        <w:br/>
        <w:t xml:space="preserve">Stop these services: </w:t>
      </w:r>
      <w:r>
        <w:br/>
        <w:t xml:space="preserve">o </w:t>
      </w:r>
      <w:r>
        <w:br/>
        <w:t xml:space="preserve">DTS </w:t>
      </w:r>
      <w:r>
        <w:br/>
        <w:t xml:space="preserve">o </w:t>
      </w:r>
      <w:r>
        <w:br/>
        <w:t xml:space="preserve">IMS </w:t>
      </w:r>
      <w:r>
        <w:br/>
        <w:t xml:space="preserve">o </w:t>
      </w:r>
      <w:r>
        <w:br/>
        <w:t xml:space="preserve">RTP if separate from VCS </w:t>
      </w:r>
      <w:r>
        <w:br/>
        <w:t xml:space="preserve">4. </w:t>
      </w:r>
      <w:r>
        <w:br/>
        <w:t xml:space="preserve">Install the G.729 codec on these computers: </w:t>
      </w:r>
      <w:r>
        <w:br/>
        <w:t xml:space="preserve">o </w:t>
      </w:r>
      <w:r>
        <w:br/>
        <w:t xml:space="preserve">VCSs </w:t>
      </w:r>
      <w:r>
        <w:br/>
        <w:t xml:space="preserve">o </w:t>
      </w:r>
      <w:r>
        <w:br/>
        <w:t xml:space="preserve">DTR </w:t>
      </w:r>
      <w:r>
        <w:br/>
        <w:t xml:space="preserve">o </w:t>
      </w:r>
      <w:r>
        <w:br/>
        <w:t xml:space="preserve">IMS </w:t>
      </w:r>
      <w:r>
        <w:br/>
        <w:t xml:space="preserve">o </w:t>
      </w:r>
      <w:r>
        <w:br/>
        <w:t xml:space="preserve">RTP, if separate from VCS </w:t>
      </w:r>
      <w:r>
        <w:br/>
        <w:t xml:space="preserve">5. </w:t>
      </w:r>
      <w:r>
        <w:br/>
        <w:t xml:space="preserve">Restart </w:t>
      </w:r>
      <w:r>
        <w:br/>
        <w:t xml:space="preserve">o </w:t>
      </w:r>
      <w:r>
        <w:br/>
        <w:t xml:space="preserve">DTS </w:t>
      </w:r>
      <w:r>
        <w:br/>
        <w:t xml:space="preserve">o </w:t>
      </w:r>
      <w:r>
        <w:br/>
        <w:t xml:space="preserve">IMS </w:t>
      </w:r>
      <w:r>
        <w:br/>
        <w:t xml:space="preserve">o </w:t>
      </w:r>
      <w:r>
        <w:br/>
        <w:t xml:space="preserve">RTP if separate from VCS </w:t>
      </w:r>
      <w:r>
        <w:br/>
        <w:t xml:space="preserve">6. </w:t>
      </w:r>
      <w:r>
        <w:br/>
        <w:t xml:space="preserve">Reactivate the agents. </w:t>
      </w:r>
      <w:r>
        <w:br/>
        <w:t xml:space="preserve"> </w:t>
      </w:r>
      <w:r>
        <w:br/>
      </w:r>
    </w:p>
    <w:p w14:paraId="3FBDA943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44 </w:t>
      </w:r>
      <w:r>
        <w:br/>
        <w:t xml:space="preserve">4: Configure CCSP Admin </w:t>
      </w:r>
      <w:r>
        <w:br/>
        <w:t xml:space="preserve">This chapter explains how to customize CCSP Admin's look and feel, the options that appear </w:t>
      </w:r>
      <w:r>
        <w:lastRenderedPageBreak/>
        <w:t xml:space="preserve">on the </w:t>
      </w:r>
      <w:r>
        <w:br/>
        <w:t xml:space="preserve">navigation pane and in the associated menus, the columns that appear in the entity list views, and </w:t>
      </w:r>
      <w:r>
        <w:br/>
        <w:t xml:space="preserve">the fields that appear in the entity-type dialog boxes (screens). </w:t>
      </w:r>
      <w:r>
        <w:br/>
        <w:t xml:space="preserve"> </w:t>
      </w:r>
      <w:r>
        <w:br/>
        <w:t xml:space="preserve">Note </w:t>
      </w:r>
      <w:r>
        <w:br/>
        <w:t xml:space="preserve">• </w:t>
      </w:r>
      <w:r>
        <w:br/>
        <w:t xml:space="preserve">We recommend that you make a backup copy of a file before you edit it. </w:t>
      </w:r>
      <w:r>
        <w:br/>
        <w:t xml:space="preserve">• </w:t>
      </w:r>
      <w:r>
        <w:br/>
        <w:t xml:space="preserve">Changes to the look and feel, navigation, and definitions apply to all tenants. You cannot </w:t>
      </w:r>
      <w:r>
        <w:br/>
        <w:t xml:space="preserve">customize these settings for individual tenants. </w:t>
      </w:r>
      <w:r>
        <w:br/>
        <w:t xml:space="preserve">Customize the CCSP Admin look and feel </w:t>
      </w:r>
      <w:r>
        <w:br/>
        <w:t xml:space="preserve">You can customize CCSP Admin's look and feel by using your own customized CSS file. You must </w:t>
      </w:r>
      <w:r>
        <w:br/>
        <w:t xml:space="preserve">copy your CSS file to Server Components\Admin and specify its name in the configuration file. The </w:t>
      </w:r>
      <w:r>
        <w:br/>
        <w:t xml:space="preserve">CSS file can have any name. </w:t>
      </w:r>
      <w:r>
        <w:br/>
        <w:t xml:space="preserve">To customize the CCSP Admin look and feel: </w:t>
      </w:r>
      <w:r>
        <w:br/>
        <w:t xml:space="preserve">1. </w:t>
      </w:r>
      <w:r>
        <w:br/>
        <w:t xml:space="preserve">Navigate to Server Components\Admin. </w:t>
      </w:r>
      <w:r>
        <w:br/>
        <w:t xml:space="preserve">2. </w:t>
      </w:r>
      <w:r>
        <w:br/>
        <w:t xml:space="preserve">Copy the customized CSS file into this folder. You can use a subfolder. </w:t>
      </w:r>
      <w:r>
        <w:br/>
        <w:t xml:space="preserve">3. </w:t>
      </w:r>
      <w:r>
        <w:br/>
        <w:t xml:space="preserve">Open configuration.js in a text editor. </w:t>
      </w:r>
      <w:r>
        <w:br/>
        <w:t xml:space="preserve">4. </w:t>
      </w:r>
      <w:r>
        <w:br/>
        <w:t xml:space="preserve">Search for </w:t>
      </w:r>
      <w:proofErr w:type="spellStart"/>
      <w:r>
        <w:t>customizationCss</w:t>
      </w:r>
      <w:proofErr w:type="spellEnd"/>
      <w:r>
        <w:t xml:space="preserve">. By default, this property is empty. </w:t>
      </w:r>
      <w:r>
        <w:br/>
        <w:t xml:space="preserve">5. </w:t>
      </w:r>
      <w:r>
        <w:br/>
        <w:t xml:space="preserve">Set the value to /Admin/ and the CSS filename. If the file is in a subfolder, you must specify </w:t>
      </w:r>
      <w:r>
        <w:br/>
        <w:t xml:space="preserve">the rest of the path after /Admin/. </w:t>
      </w:r>
      <w:r>
        <w:br/>
        <w:t xml:space="preserve">For example:  </w:t>
      </w:r>
      <w:r>
        <w:br/>
      </w:r>
      <w:proofErr w:type="spellStart"/>
      <w:r>
        <w:t>customizationCss</w:t>
      </w:r>
      <w:proofErr w:type="spellEnd"/>
      <w:r>
        <w:t xml:space="preserve">: '/Admin/customization.css', </w:t>
      </w:r>
      <w:r>
        <w:br/>
      </w:r>
      <w:proofErr w:type="spellStart"/>
      <w:r>
        <w:t>customizationCss</w:t>
      </w:r>
      <w:proofErr w:type="spellEnd"/>
      <w:r>
        <w:t>: '/Admin/static/</w:t>
      </w:r>
      <w:proofErr w:type="spellStart"/>
      <w:r>
        <w:t>css</w:t>
      </w:r>
      <w:proofErr w:type="spellEnd"/>
      <w:r>
        <w:t xml:space="preserve">/customization.css', </w:t>
      </w:r>
      <w:r>
        <w:br/>
        <w:t xml:space="preserve">6. </w:t>
      </w:r>
      <w:r>
        <w:br/>
        <w:t xml:space="preserve">Save the file. </w:t>
      </w:r>
      <w:r>
        <w:br/>
        <w:t xml:space="preserve">7. </w:t>
      </w:r>
      <w:r>
        <w:br/>
        <w:t xml:space="preserve">To apply the changes, in CCSP Admin refresh the page by pressing F5. </w:t>
      </w:r>
      <w:r>
        <w:br/>
        <w:t xml:space="preserve">CSS examples </w:t>
      </w:r>
      <w:r>
        <w:br/>
        <w:t xml:space="preserve">To change the ID column width in the Groups list, add the following CSS rule to the customization </w:t>
      </w:r>
      <w:r>
        <w:br/>
        <w:t xml:space="preserve">file: </w:t>
      </w:r>
      <w:r>
        <w:br/>
        <w:t xml:space="preserve">.groups table .id{ width:20px;} </w:t>
      </w:r>
      <w:r>
        <w:br/>
        <w:t xml:space="preserve">  </w:t>
      </w:r>
      <w:r>
        <w:br/>
        <w:t xml:space="preserve">To hide the ID column in the Groups list, add the following CSS rule to the customization </w:t>
      </w:r>
      <w:r>
        <w:lastRenderedPageBreak/>
        <w:t xml:space="preserve">file: </w:t>
      </w:r>
      <w:r>
        <w:br/>
        <w:t xml:space="preserve">.groups table .id{ </w:t>
      </w:r>
      <w:proofErr w:type="spellStart"/>
      <w:r>
        <w:t>display:none</w:t>
      </w:r>
      <w:proofErr w:type="spellEnd"/>
      <w:r>
        <w:t xml:space="preserve">;} </w:t>
      </w:r>
      <w:r>
        <w:br/>
      </w:r>
    </w:p>
    <w:p w14:paraId="6A13571D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45 </w:t>
      </w:r>
      <w:r>
        <w:br/>
        <w:t xml:space="preserve">Customize the CCSP Admin navigation </w:t>
      </w:r>
      <w:r>
        <w:br/>
        <w:t xml:space="preserve">You can customize the options that appear on the navigation pane and in the associated menus by </w:t>
      </w:r>
      <w:r>
        <w:br/>
        <w:t xml:space="preserve">editing the navigation bar xml files. </w:t>
      </w:r>
      <w:r>
        <w:br/>
        <w:t xml:space="preserve">Caution </w:t>
      </w:r>
      <w:r>
        <w:br/>
        <w:t xml:space="preserve">In the navigation files, do not change any information in the rows. You can only comment out or </w:t>
      </w:r>
      <w:r>
        <w:br/>
        <w:t xml:space="preserve">delete rows. </w:t>
      </w:r>
      <w:r>
        <w:br/>
        <w:t xml:space="preserve"> </w:t>
      </w:r>
      <w:r>
        <w:br/>
        <w:t xml:space="preserve">To customize the CCSP Admin navigation: </w:t>
      </w:r>
      <w:r>
        <w:br/>
        <w:t xml:space="preserve">1. </w:t>
      </w:r>
      <w:r>
        <w:br/>
        <w:t xml:space="preserve">Navigate to Server Components\Admin\bin\Navigations. </w:t>
      </w:r>
      <w:r>
        <w:br/>
        <w:t xml:space="preserve">2. </w:t>
      </w:r>
      <w:r>
        <w:br/>
        <w:t xml:space="preserve">To change the landlord navigation options (Tenants, Database, Tenant information), open </w:t>
      </w:r>
      <w:r>
        <w:br/>
        <w:t xml:space="preserve">LandlordNavigationBar.xml in a text editor. </w:t>
      </w:r>
      <w:r>
        <w:br/>
        <w:t xml:space="preserve">3. </w:t>
      </w:r>
      <w:r>
        <w:br/>
        <w:t xml:space="preserve">To change the tenant navigation options (Home page, Organization, Routing, and </w:t>
      </w:r>
      <w:r>
        <w:br/>
        <w:t xml:space="preserve">Miscellaneous), open TenantNavigationBar.xml in a text editor. </w:t>
      </w:r>
      <w:r>
        <w:br/>
        <w:t xml:space="preserve">4. </w:t>
      </w:r>
      <w:r>
        <w:br/>
        <w:t xml:space="preserve">Comment out or delete the rows that you do not require. </w:t>
      </w:r>
      <w:r>
        <w:br/>
        <w:t xml:space="preserve">5. </w:t>
      </w:r>
      <w:r>
        <w:br/>
        <w:t xml:space="preserve">Save the file. </w:t>
      </w:r>
      <w:r>
        <w:br/>
        <w:t xml:space="preserve">6. </w:t>
      </w:r>
      <w:r>
        <w:br/>
        <w:t xml:space="preserve">To apply the changes, in CCSP Admin log out and then log in again. </w:t>
      </w:r>
      <w:r>
        <w:br/>
        <w:t xml:space="preserve">Customize the CCSP Admin grid definition </w:t>
      </w:r>
      <w:r>
        <w:br/>
        <w:t xml:space="preserve">You can customize the columns that appear in the entity list views by editing the grid definition xml </w:t>
      </w:r>
      <w:r>
        <w:br/>
        <w:t xml:space="preserve">files. </w:t>
      </w:r>
      <w:r>
        <w:br/>
        <w:t xml:space="preserve">Caution </w:t>
      </w:r>
      <w:r>
        <w:br/>
        <w:t xml:space="preserve">In the grid definition files, do not change any information in the rows. You can only comment out </w:t>
      </w:r>
      <w:r>
        <w:br/>
        <w:t xml:space="preserve">or delete rows. </w:t>
      </w:r>
      <w:r>
        <w:br/>
        <w:t xml:space="preserve"> </w:t>
      </w:r>
      <w:r>
        <w:br/>
        <w:t xml:space="preserve">To customize the CCSP Admin grid definition: </w:t>
      </w:r>
      <w:r>
        <w:br/>
        <w:t xml:space="preserve">1. </w:t>
      </w:r>
      <w:r>
        <w:br/>
        <w:t xml:space="preserve">Navigate to Server Components\Admin\bin\Grids. </w:t>
      </w:r>
      <w:r>
        <w:br/>
      </w:r>
      <w:r>
        <w:lastRenderedPageBreak/>
        <w:t xml:space="preserve">2. </w:t>
      </w:r>
      <w:r>
        <w:br/>
        <w:t xml:space="preserve">To change the landlord grid definitions, open LandlordGridsDefinitions.xml in a text editor. </w:t>
      </w:r>
      <w:r>
        <w:br/>
        <w:t xml:space="preserve">3. </w:t>
      </w:r>
      <w:r>
        <w:br/>
        <w:t xml:space="preserve">To change the tenant grid definitions, open GridsDefinitions.xml in a text editor. </w:t>
      </w:r>
      <w:r>
        <w:br/>
        <w:t xml:space="preserve">4. </w:t>
      </w:r>
      <w:r>
        <w:br/>
        <w:t xml:space="preserve">Comment out or delete the rows that you do not require. </w:t>
      </w:r>
      <w:r>
        <w:br/>
        <w:t xml:space="preserve">5. </w:t>
      </w:r>
      <w:r>
        <w:br/>
        <w:t xml:space="preserve">Save the file. </w:t>
      </w:r>
      <w:r>
        <w:br/>
        <w:t xml:space="preserve">6. </w:t>
      </w:r>
      <w:r>
        <w:br/>
        <w:t xml:space="preserve">To apply the changes, in CCSP Admin log out and then log in again. </w:t>
      </w:r>
      <w:r>
        <w:br/>
        <w:t xml:space="preserve"> </w:t>
      </w:r>
      <w:r>
        <w:br/>
        <w:t xml:space="preserve"> </w:t>
      </w:r>
      <w:r>
        <w:br/>
      </w:r>
    </w:p>
    <w:p w14:paraId="0301E355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46 </w:t>
      </w:r>
      <w:r>
        <w:br/>
        <w:t xml:space="preserve">Customize the CCSP Admin screen definition </w:t>
      </w:r>
      <w:r>
        <w:br/>
        <w:t xml:space="preserve">You can customize the fields that appear in the entity-type dialog boxes (screens) by editing the </w:t>
      </w:r>
      <w:r>
        <w:br/>
        <w:t xml:space="preserve">screen definition xml files. </w:t>
      </w:r>
      <w:r>
        <w:br/>
        <w:t xml:space="preserve">For example, the fields in the Queue dialog box are determined by the following settings in </w:t>
      </w:r>
      <w:r>
        <w:br/>
        <w:t xml:space="preserve">ScreensDefinitions.xml. </w:t>
      </w:r>
      <w:r>
        <w:br/>
        <w:t xml:space="preserve"> </w:t>
      </w:r>
      <w:r>
        <w:br/>
        <w:t xml:space="preserve"> </w:t>
      </w:r>
      <w:r>
        <w:br/>
      </w:r>
    </w:p>
    <w:p w14:paraId="7A7AE7A7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47 </w:t>
      </w:r>
      <w:r>
        <w:br/>
        <w:t xml:space="preserve">Each field of an entity screen has the following properties: </w:t>
      </w:r>
      <w:r>
        <w:br/>
        <w:t xml:space="preserve">• </w:t>
      </w:r>
      <w:r>
        <w:br/>
      </w:r>
      <w:proofErr w:type="spellStart"/>
      <w:r>
        <w:t>controlType</w:t>
      </w:r>
      <w:proofErr w:type="spellEnd"/>
      <w:r>
        <w:t xml:space="preserve"> </w:t>
      </w:r>
      <w:r>
        <w:br/>
        <w:t xml:space="preserve">• </w:t>
      </w:r>
      <w:r>
        <w:br/>
        <w:t xml:space="preserve">name </w:t>
      </w:r>
      <w:r>
        <w:br/>
        <w:t xml:space="preserve">• </w:t>
      </w:r>
      <w:r>
        <w:br/>
        <w:t xml:space="preserve">label </w:t>
      </w:r>
      <w:r>
        <w:br/>
        <w:t xml:space="preserve"> </w:t>
      </w:r>
      <w:r>
        <w:br/>
        <w:t xml:space="preserve">Each </w:t>
      </w:r>
      <w:proofErr w:type="spellStart"/>
      <w:r>
        <w:t>controlType</w:t>
      </w:r>
      <w:proofErr w:type="spellEnd"/>
      <w:r>
        <w:t xml:space="preserve"> has its own additional properties, as shown in the following table. </w:t>
      </w:r>
      <w:r>
        <w:br/>
      </w:r>
      <w:proofErr w:type="spellStart"/>
      <w:r>
        <w:t>controlType</w:t>
      </w:r>
      <w:proofErr w:type="spellEnd"/>
      <w:r>
        <w:t xml:space="preserve"> </w:t>
      </w:r>
      <w:r>
        <w:br/>
        <w:t xml:space="preserve">Additional properties </w:t>
      </w:r>
      <w:r>
        <w:br/>
      </w:r>
      <w:proofErr w:type="spellStart"/>
      <w:r>
        <w:t>textBoxForString</w:t>
      </w:r>
      <w:proofErr w:type="spellEnd"/>
      <w:r>
        <w:t xml:space="preserve"> </w:t>
      </w:r>
      <w:r>
        <w:br/>
      </w:r>
      <w:proofErr w:type="spellStart"/>
      <w:r>
        <w:lastRenderedPageBreak/>
        <w:t>maxLength</w:t>
      </w:r>
      <w:proofErr w:type="spellEnd"/>
      <w:r>
        <w:t xml:space="preserve"> </w:t>
      </w:r>
      <w:r>
        <w:br/>
      </w:r>
      <w:proofErr w:type="spellStart"/>
      <w:r>
        <w:t>notAllowedChars</w:t>
      </w:r>
      <w:proofErr w:type="spellEnd"/>
      <w:r>
        <w:t xml:space="preserve"> </w:t>
      </w:r>
      <w:r>
        <w:br/>
      </w:r>
      <w:proofErr w:type="spellStart"/>
      <w:r>
        <w:t>textArea</w:t>
      </w:r>
      <w:proofErr w:type="spellEnd"/>
      <w:r>
        <w:t xml:space="preserve"> </w:t>
      </w:r>
      <w:r>
        <w:br/>
      </w:r>
      <w:proofErr w:type="spellStart"/>
      <w:r>
        <w:t>maxLength</w:t>
      </w:r>
      <w:proofErr w:type="spellEnd"/>
      <w:r>
        <w:t xml:space="preserve"> </w:t>
      </w:r>
      <w:r>
        <w:br/>
      </w:r>
      <w:proofErr w:type="spellStart"/>
      <w:r>
        <w:t>notAllowedChars</w:t>
      </w:r>
      <w:proofErr w:type="spellEnd"/>
      <w:r>
        <w:t xml:space="preserve"> </w:t>
      </w:r>
      <w:r>
        <w:br/>
        <w:t xml:space="preserve">multiselect </w:t>
      </w:r>
      <w:r>
        <w:br/>
      </w:r>
      <w:proofErr w:type="spellStart"/>
      <w:r>
        <w:t>controllerName</w:t>
      </w:r>
      <w:proofErr w:type="spellEnd"/>
      <w:r>
        <w:t xml:space="preserve"> </w:t>
      </w:r>
      <w:r>
        <w:br/>
      </w:r>
      <w:proofErr w:type="spellStart"/>
      <w:r>
        <w:t>listType</w:t>
      </w:r>
      <w:proofErr w:type="spellEnd"/>
      <w:r>
        <w:t xml:space="preserve"> </w:t>
      </w:r>
      <w:r>
        <w:br/>
      </w:r>
      <w:proofErr w:type="spellStart"/>
      <w:r>
        <w:t>checkBox</w:t>
      </w:r>
      <w:proofErr w:type="spellEnd"/>
      <w:r>
        <w:t xml:space="preserve"> </w:t>
      </w:r>
      <w:r>
        <w:br/>
        <w:t xml:space="preserve">N/A </w:t>
      </w:r>
      <w:r>
        <w:br/>
      </w:r>
      <w:proofErr w:type="spellStart"/>
      <w:r>
        <w:t>textBoxForInteger</w:t>
      </w:r>
      <w:proofErr w:type="spellEnd"/>
      <w:r>
        <w:t xml:space="preserve"> </w:t>
      </w:r>
      <w:r>
        <w:br/>
        <w:t xml:space="preserve">default </w:t>
      </w:r>
      <w:r>
        <w:br/>
      </w:r>
      <w:proofErr w:type="spellStart"/>
      <w:r>
        <w:t>maxValue</w:t>
      </w:r>
      <w:proofErr w:type="spellEnd"/>
      <w:r>
        <w:t xml:space="preserve"> </w:t>
      </w:r>
      <w:r>
        <w:br/>
      </w:r>
      <w:proofErr w:type="spellStart"/>
      <w:r>
        <w:t>minValue</w:t>
      </w:r>
      <w:proofErr w:type="spellEnd"/>
      <w:r>
        <w:t xml:space="preserve"> </w:t>
      </w:r>
      <w:r>
        <w:br/>
      </w:r>
      <w:proofErr w:type="spellStart"/>
      <w:r>
        <w:t>singleselect</w:t>
      </w:r>
      <w:proofErr w:type="spellEnd"/>
      <w:r>
        <w:t xml:space="preserve"> </w:t>
      </w:r>
      <w:r>
        <w:br/>
      </w:r>
      <w:proofErr w:type="spellStart"/>
      <w:r>
        <w:t>controllerName</w:t>
      </w:r>
      <w:proofErr w:type="spellEnd"/>
      <w:r>
        <w:t xml:space="preserve"> </w:t>
      </w:r>
      <w:r>
        <w:br/>
      </w:r>
      <w:proofErr w:type="spellStart"/>
      <w:r>
        <w:t>listType</w:t>
      </w:r>
      <w:proofErr w:type="spellEnd"/>
      <w:r>
        <w:t xml:space="preserve"> </w:t>
      </w:r>
      <w:r>
        <w:br/>
      </w:r>
      <w:proofErr w:type="spellStart"/>
      <w:r>
        <w:t>singleSelectRelatedData</w:t>
      </w:r>
      <w:proofErr w:type="spellEnd"/>
      <w:r>
        <w:t xml:space="preserve"> </w:t>
      </w:r>
      <w:r>
        <w:br/>
      </w:r>
      <w:proofErr w:type="spellStart"/>
      <w:r>
        <w:t>listType</w:t>
      </w:r>
      <w:proofErr w:type="spellEnd"/>
      <w:r>
        <w:t xml:space="preserve"> </w:t>
      </w:r>
      <w:r>
        <w:br/>
      </w:r>
      <w:proofErr w:type="spellStart"/>
      <w:r>
        <w:t>multiselectRelatedData</w:t>
      </w:r>
      <w:proofErr w:type="spellEnd"/>
      <w:r>
        <w:t xml:space="preserve"> </w:t>
      </w:r>
      <w:r>
        <w:br/>
      </w:r>
      <w:proofErr w:type="spellStart"/>
      <w:r>
        <w:t>listType</w:t>
      </w:r>
      <w:proofErr w:type="spellEnd"/>
      <w:r>
        <w:t xml:space="preserve"> </w:t>
      </w:r>
      <w:r>
        <w:br/>
        <w:t xml:space="preserve"> </w:t>
      </w:r>
      <w:r>
        <w:br/>
        <w:t xml:space="preserve">You can also add the following true/false properties: </w:t>
      </w:r>
      <w:r>
        <w:br/>
        <w:t xml:space="preserve">• </w:t>
      </w:r>
      <w:r>
        <w:br/>
      </w:r>
      <w:proofErr w:type="spellStart"/>
      <w:r>
        <w:t>isDisabled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isHidden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isRequired</w:t>
      </w:r>
      <w:proofErr w:type="spellEnd"/>
      <w:r>
        <w:t xml:space="preserve"> </w:t>
      </w:r>
      <w:r>
        <w:br/>
        <w:t xml:space="preserve"> </w:t>
      </w:r>
      <w:r>
        <w:br/>
        <w:t xml:space="preserve">Caution </w:t>
      </w:r>
      <w:r>
        <w:br/>
        <w:t xml:space="preserve">• </w:t>
      </w:r>
      <w:r>
        <w:br/>
        <w:t xml:space="preserve">If you change the value of a true/false property, you must be careful not to disable or </w:t>
      </w:r>
      <w:r>
        <w:br/>
        <w:t xml:space="preserve">hide required fields, such as the Name field that is required when adding a new entity. </w:t>
      </w:r>
      <w:r>
        <w:br/>
        <w:t xml:space="preserve">• </w:t>
      </w:r>
      <w:r>
        <w:br/>
        <w:t xml:space="preserve">You can remove fields from the screen by deleting the row. Do not comment out the </w:t>
      </w:r>
      <w:r>
        <w:br/>
        <w:t xml:space="preserve">row. </w:t>
      </w:r>
      <w:r>
        <w:br/>
        <w:t xml:space="preserve">• </w:t>
      </w:r>
      <w:r>
        <w:br/>
        <w:t xml:space="preserve">Do not change the values of the </w:t>
      </w:r>
      <w:proofErr w:type="spellStart"/>
      <w:r>
        <w:t>controlType</w:t>
      </w:r>
      <w:proofErr w:type="spellEnd"/>
      <w:r>
        <w:t xml:space="preserve">, name, label, </w:t>
      </w:r>
      <w:proofErr w:type="spellStart"/>
      <w:r>
        <w:t>controllerName</w:t>
      </w:r>
      <w:proofErr w:type="spellEnd"/>
      <w:r>
        <w:t xml:space="preserve">, and </w:t>
      </w:r>
      <w:proofErr w:type="spellStart"/>
      <w:r>
        <w:t>listType</w:t>
      </w:r>
      <w:proofErr w:type="spellEnd"/>
      <w:r>
        <w:t xml:space="preserve"> </w:t>
      </w:r>
      <w:r>
        <w:br/>
        <w:t xml:space="preserve">properties. You can change the other values. </w:t>
      </w:r>
      <w:r>
        <w:br/>
        <w:t xml:space="preserve">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</w:r>
    </w:p>
    <w:p w14:paraId="5815DF37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48 </w:t>
      </w:r>
      <w:r>
        <w:br/>
        <w:t xml:space="preserve">To customize the CCSP Admin screen definition: </w:t>
      </w:r>
      <w:r>
        <w:br/>
        <w:t xml:space="preserve">1. </w:t>
      </w:r>
      <w:r>
        <w:br/>
        <w:t>Navigate to Server Components\Admin\bin\</w:t>
      </w:r>
      <w:proofErr w:type="spellStart"/>
      <w:r>
        <w:t>ScreenDefinitions</w:t>
      </w:r>
      <w:proofErr w:type="spellEnd"/>
      <w:r>
        <w:t xml:space="preserve">. </w:t>
      </w:r>
      <w:r>
        <w:br/>
        <w:t xml:space="preserve">2. </w:t>
      </w:r>
      <w:r>
        <w:br/>
        <w:t xml:space="preserve">To change the landlord screen definitions, open LandlordScreensDefinitions.xml in a text editor. </w:t>
      </w:r>
      <w:r>
        <w:br/>
        <w:t xml:space="preserve">3. </w:t>
      </w:r>
      <w:r>
        <w:br/>
        <w:t xml:space="preserve">To change the tenant screen definitions, open ScreensDefinitions.xml in a text editor. </w:t>
      </w:r>
      <w:r>
        <w:br/>
        <w:t xml:space="preserve">4. </w:t>
      </w:r>
      <w:r>
        <w:br/>
        <w:t xml:space="preserve">Delete the rows for the fields that you do not require. </w:t>
      </w:r>
      <w:r>
        <w:br/>
        <w:t xml:space="preserve">5. </w:t>
      </w:r>
      <w:r>
        <w:br/>
        <w:t xml:space="preserve">Where allowed, edit or add properties as described above. </w:t>
      </w:r>
      <w:r>
        <w:br/>
        <w:t xml:space="preserve">6. </w:t>
      </w:r>
      <w:r>
        <w:br/>
        <w:t xml:space="preserve">Save the file. </w:t>
      </w:r>
      <w:r>
        <w:br/>
        <w:t xml:space="preserve">7. </w:t>
      </w:r>
      <w:r>
        <w:br/>
        <w:t xml:space="preserve">To apply the changes, in CCSP Admin log out and then log in again. </w:t>
      </w:r>
      <w:r>
        <w:br/>
        <w:t xml:space="preserve">Preserve customer overrides </w:t>
      </w:r>
      <w:r>
        <w:br/>
        <w:t xml:space="preserve">To preserve customizations after upgrade, create an xml file that defines what needs to be </w:t>
      </w:r>
      <w:r>
        <w:br/>
        <w:t xml:space="preserve">removed or modified and add this file’s path in the web.config.xml file. If provided, this file is read </w:t>
      </w:r>
      <w:r>
        <w:br/>
        <w:t xml:space="preserve">once on application start and stays in memory until the application is restarted. </w:t>
      </w:r>
      <w:r>
        <w:br/>
        <w:t xml:space="preserve">The example file customer_overrides_example.xml in the </w:t>
      </w:r>
      <w:proofErr w:type="spellStart"/>
      <w:r>
        <w:t>App_Data</w:t>
      </w:r>
      <w:proofErr w:type="spellEnd"/>
      <w:r>
        <w:t xml:space="preserve"> folder has a documentation </w:t>
      </w:r>
      <w:r>
        <w:br/>
        <w:t xml:space="preserve">section that explains the purpose of each element, including its permitted attributes and allowed </w:t>
      </w:r>
      <w:r>
        <w:br/>
        <w:t xml:space="preserve">children elements. This example file includes a full example of a customization for each thing that </w:t>
      </w:r>
      <w:r>
        <w:br/>
        <w:t xml:space="preserve">can be customized (either removed or modified). </w:t>
      </w:r>
      <w:r>
        <w:br/>
        <w:t xml:space="preserve">The default </w:t>
      </w:r>
      <w:proofErr w:type="spellStart"/>
      <w:r>
        <w:t>customerOverridesFilePath</w:t>
      </w:r>
      <w:proofErr w:type="spellEnd"/>
      <w:r>
        <w:t xml:space="preserve"> value in the Web.config.xml is set to a non-existent file </w:t>
      </w:r>
      <w:r>
        <w:br/>
        <w:t xml:space="preserve">called customer_overrides.xml in the </w:t>
      </w:r>
      <w:proofErr w:type="spellStart"/>
      <w:r>
        <w:t>App_Data</w:t>
      </w:r>
      <w:proofErr w:type="spellEnd"/>
      <w:r>
        <w:t xml:space="preserve"> folder. You can either use this path and filename for </w:t>
      </w:r>
      <w:r>
        <w:br/>
        <w:t xml:space="preserve">your xml file or change the value. </w:t>
      </w:r>
      <w:r>
        <w:br/>
        <w:t xml:space="preserve">To change the value: </w:t>
      </w:r>
      <w:r>
        <w:br/>
        <w:t xml:space="preserve">1. </w:t>
      </w:r>
      <w:r>
        <w:br/>
        <w:t xml:space="preserve">Navigate to Server Components\Admin. </w:t>
      </w:r>
      <w:r>
        <w:br/>
        <w:t xml:space="preserve">2. </w:t>
      </w:r>
      <w:r>
        <w:br/>
      </w:r>
      <w:r>
        <w:lastRenderedPageBreak/>
        <w:t xml:space="preserve">Open Web.config.xml in a text editor. </w:t>
      </w:r>
      <w:r>
        <w:br/>
        <w:t xml:space="preserve">3. </w:t>
      </w:r>
      <w:r>
        <w:br/>
        <w:t>In the &lt;</w:t>
      </w:r>
      <w:proofErr w:type="spellStart"/>
      <w:r>
        <w:t>appSettings</w:t>
      </w:r>
      <w:proofErr w:type="spellEnd"/>
      <w:r>
        <w:t xml:space="preserve">&gt; section, find  </w:t>
      </w:r>
      <w:r>
        <w:br/>
        <w:t>&lt;add key="</w:t>
      </w:r>
      <w:proofErr w:type="spellStart"/>
      <w:r>
        <w:t>customerOverridesFilePath</w:t>
      </w:r>
      <w:proofErr w:type="spellEnd"/>
      <w:r>
        <w:t xml:space="preserve">" </w:t>
      </w:r>
      <w:r>
        <w:br/>
        <w:t>value="~/</w:t>
      </w:r>
      <w:proofErr w:type="spellStart"/>
      <w:r>
        <w:t>App_Data</w:t>
      </w:r>
      <w:proofErr w:type="spellEnd"/>
      <w:r>
        <w:t xml:space="preserve">/customer_overrides.xml" /&gt;  </w:t>
      </w:r>
      <w:r>
        <w:br/>
        <w:t xml:space="preserve">4. </w:t>
      </w:r>
      <w:r>
        <w:br/>
        <w:t xml:space="preserve">Change the path and file name. </w:t>
      </w:r>
      <w:r>
        <w:br/>
        <w:t xml:space="preserve">5. </w:t>
      </w:r>
      <w:r>
        <w:br/>
        <w:t xml:space="preserve">Save the file. </w:t>
      </w:r>
      <w:r>
        <w:br/>
        <w:t xml:space="preserve"> </w:t>
      </w:r>
      <w:r>
        <w:br/>
      </w:r>
    </w:p>
    <w:p w14:paraId="5A2120F6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49 </w:t>
      </w:r>
      <w:r>
        <w:br/>
        <w:t xml:space="preserve">5: Configure CCSP UI </w:t>
      </w:r>
      <w:r>
        <w:br/>
        <w:t xml:space="preserve">For information about administering CCSP UI customizations and gadgets, including the Mini </w:t>
      </w:r>
      <w:r>
        <w:br/>
        <w:t xml:space="preserve">Wallboard, refer to the CCSP </w:t>
      </w:r>
      <w:proofErr w:type="spellStart"/>
      <w:r>
        <w:t>AdminPoint</w:t>
      </w:r>
      <w:proofErr w:type="spellEnd"/>
      <w:r>
        <w:t xml:space="preserve"> Help and the CCSP UI CSS Customization Guide. </w:t>
      </w:r>
      <w:r>
        <w:br/>
        <w:t xml:space="preserve">Configure the CCSP UI Updater </w:t>
      </w:r>
      <w:r>
        <w:br/>
        <w:t xml:space="preserve">Note </w:t>
      </w:r>
      <w:r>
        <w:br/>
        <w:t xml:space="preserve">• </w:t>
      </w:r>
      <w:r>
        <w:br/>
        <w:t xml:space="preserve">The initial installation of CCSP UI on an agent's computer requires Administrative rights to </w:t>
      </w:r>
      <w:r>
        <w:br/>
        <w:t xml:space="preserve">install the </w:t>
      </w:r>
      <w:proofErr w:type="spellStart"/>
      <w:r>
        <w:t>CCSPClientInstallationService</w:t>
      </w:r>
      <w:proofErr w:type="spellEnd"/>
      <w:r>
        <w:t xml:space="preserve"> and enable it to run under the System account. </w:t>
      </w:r>
      <w:r>
        <w:br/>
        <w:t xml:space="preserve">• </w:t>
      </w:r>
      <w:r>
        <w:br/>
        <w:t xml:space="preserve">CCSP UI supports TLS 1.0. </w:t>
      </w:r>
      <w:r>
        <w:br/>
        <w:t xml:space="preserve"> </w:t>
      </w:r>
      <w:r>
        <w:br/>
        <w:t xml:space="preserve">CCSP UI Updater enables you to automatically install CCSP UI updates on an agent's computer </w:t>
      </w:r>
      <w:r>
        <w:br/>
        <w:t>using a Windows service (</w:t>
      </w:r>
      <w:proofErr w:type="spellStart"/>
      <w:r>
        <w:t>CCSPClientInstallationService</w:t>
      </w:r>
      <w:proofErr w:type="spellEnd"/>
      <w:r>
        <w:t xml:space="preserve">), that runs under the System account. </w:t>
      </w:r>
      <w:r>
        <w:br/>
        <w:t xml:space="preserve">On the CCSP server machine, all CCSP UI updates are uploaded by default to </w:t>
      </w:r>
      <w:r>
        <w:br/>
        <w:t>\%</w:t>
      </w:r>
      <w:proofErr w:type="spellStart"/>
      <w:r>
        <w:t>ServerComponents</w:t>
      </w:r>
      <w:proofErr w:type="spellEnd"/>
      <w:r>
        <w:t>%\</w:t>
      </w:r>
      <w:proofErr w:type="spellStart"/>
      <w:r>
        <w:t>TouchPoint</w:t>
      </w:r>
      <w:proofErr w:type="spellEnd"/>
      <w:r>
        <w:t>\</w:t>
      </w:r>
      <w:proofErr w:type="spellStart"/>
      <w:r>
        <w:t>ClientServices</w:t>
      </w:r>
      <w:proofErr w:type="spellEnd"/>
      <w:r>
        <w:t xml:space="preserve">.  </w:t>
      </w:r>
      <w:r>
        <w:br/>
        <w:t xml:space="preserve">The </w:t>
      </w:r>
      <w:proofErr w:type="spellStart"/>
      <w:r>
        <w:t>CCSPClientInstallationService</w:t>
      </w:r>
      <w:proofErr w:type="spellEnd"/>
      <w:r>
        <w:t xml:space="preserve"> downloads the updates as MSI files from the CCSP server </w:t>
      </w:r>
      <w:r>
        <w:br/>
        <w:t xml:space="preserve">machine, according to the timeout interval, which is every 60 minutes by default. </w:t>
      </w:r>
      <w:r>
        <w:br/>
        <w:t xml:space="preserve">Depending on the install mode configured in ClientServicesConfig.js, the </w:t>
      </w:r>
      <w:r>
        <w:br/>
      </w:r>
      <w:proofErr w:type="spellStart"/>
      <w:r>
        <w:t>CCSPClientInstallationService</w:t>
      </w:r>
      <w:proofErr w:type="spellEnd"/>
      <w:r>
        <w:t xml:space="preserve"> then does one of the following: </w:t>
      </w:r>
      <w:r>
        <w:br/>
        <w:t xml:space="preserve">• </w:t>
      </w:r>
      <w:r>
        <w:br/>
        <w:t xml:space="preserve">Downloads the updates but does not install them. </w:t>
      </w:r>
      <w:r>
        <w:br/>
        <w:t xml:space="preserve">• </w:t>
      </w:r>
      <w:r>
        <w:br/>
        <w:t xml:space="preserve">Automatically installs the updates on the agent’s computer. </w:t>
      </w:r>
      <w:r>
        <w:br/>
        <w:t xml:space="preserve">• </w:t>
      </w:r>
      <w:r>
        <w:br/>
        <w:t xml:space="preserve">Asks if the agent would like to install the downloaded updates, and if yes, installs them. </w:t>
      </w:r>
      <w:r>
        <w:br/>
      </w:r>
      <w:r>
        <w:lastRenderedPageBreak/>
        <w:t xml:space="preserve"> </w:t>
      </w:r>
      <w:r>
        <w:br/>
        <w:t xml:space="preserve">To configure the CCSP UI Updater: </w:t>
      </w:r>
      <w:r>
        <w:br/>
        <w:t xml:space="preserve">1. </w:t>
      </w:r>
      <w:r>
        <w:br/>
        <w:t>Navigate to \Program Files (x86)\</w:t>
      </w:r>
      <w:proofErr w:type="spellStart"/>
      <w:r>
        <w:t>CosmoCom</w:t>
      </w:r>
      <w:proofErr w:type="spellEnd"/>
      <w:r>
        <w:t>\Server Components\</w:t>
      </w:r>
      <w:proofErr w:type="spellStart"/>
      <w:r>
        <w:t>TouchPoint</w:t>
      </w:r>
      <w:proofErr w:type="spellEnd"/>
      <w:r>
        <w:t>\</w:t>
      </w:r>
      <w:proofErr w:type="spellStart"/>
      <w:r>
        <w:t>ClientServices</w:t>
      </w:r>
      <w:proofErr w:type="spellEnd"/>
      <w:r>
        <w:t xml:space="preserve">. </w:t>
      </w:r>
      <w:r>
        <w:br/>
        <w:t xml:space="preserve">2. </w:t>
      </w:r>
      <w:r>
        <w:br/>
        <w:t xml:space="preserve">Open ClientServicesConfig.js in a text editor. </w:t>
      </w:r>
      <w:r>
        <w:br/>
        <w:t xml:space="preserve">3. </w:t>
      </w:r>
      <w:r>
        <w:br/>
        <w:t xml:space="preserve">Search for var </w:t>
      </w:r>
      <w:proofErr w:type="spellStart"/>
      <w:r>
        <w:t>clientServicesDirUrl</w:t>
      </w:r>
      <w:proofErr w:type="spellEnd"/>
      <w:r>
        <w:t xml:space="preserve"> and change the URL to match your installation. </w:t>
      </w:r>
      <w:r>
        <w:br/>
        <w:t xml:space="preserve">4. </w:t>
      </w:r>
      <w:r>
        <w:br/>
        <w:t xml:space="preserve">If the public address of the web server (the address used in </w:t>
      </w:r>
      <w:proofErr w:type="spellStart"/>
      <w:r>
        <w:t>clientServicesDirUrl</w:t>
      </w:r>
      <w:proofErr w:type="spellEnd"/>
      <w:r>
        <w:t xml:space="preserve">) differs </w:t>
      </w:r>
      <w:r>
        <w:br/>
        <w:t xml:space="preserve">from the DNS address that the Web server knows itself by, search for var </w:t>
      </w:r>
      <w:r>
        <w:br/>
      </w:r>
      <w:proofErr w:type="spellStart"/>
      <w:r>
        <w:t>internalClientServicesDirUrl</w:t>
      </w:r>
      <w:proofErr w:type="spellEnd"/>
      <w:r>
        <w:t xml:space="preserve"> and change the URL to match the internal address for </w:t>
      </w:r>
      <w:r>
        <w:br/>
        <w:t xml:space="preserve">your installation.  </w:t>
      </w:r>
      <w:r>
        <w:br/>
        <w:t xml:space="preserve">5. </w:t>
      </w:r>
      <w:r>
        <w:br/>
        <w:t xml:space="preserve">Search for var </w:t>
      </w:r>
      <w:proofErr w:type="spellStart"/>
      <w:r>
        <w:t>clientInstallationServiceTimeoutInterval</w:t>
      </w:r>
      <w:proofErr w:type="spellEnd"/>
      <w:r>
        <w:t xml:space="preserve"> and optionally, increase </w:t>
      </w:r>
      <w:r>
        <w:br/>
        <w:t xml:space="preserve">the frequency (in minutes).  </w:t>
      </w:r>
      <w:r>
        <w:br/>
        <w:t xml:space="preserve"> </w:t>
      </w:r>
      <w:r>
        <w:br/>
        <w:t xml:space="preserve"> </w:t>
      </w:r>
      <w:r>
        <w:br/>
      </w:r>
    </w:p>
    <w:p w14:paraId="43FA715B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50 </w:t>
      </w:r>
      <w:r>
        <w:br/>
        <w:t xml:space="preserve">6. </w:t>
      </w:r>
      <w:r>
        <w:br/>
        <w:t xml:space="preserve">Search for var </w:t>
      </w:r>
      <w:proofErr w:type="spellStart"/>
      <w:r>
        <w:t>downloadInstallMode</w:t>
      </w:r>
      <w:proofErr w:type="spellEnd"/>
      <w:r>
        <w:t xml:space="preserve"> and optionally, change the download install mode. </w:t>
      </w:r>
      <w:r>
        <w:br/>
        <w:t xml:space="preserve">The options are: </w:t>
      </w:r>
      <w:r>
        <w:br/>
        <w:t xml:space="preserve">o </w:t>
      </w:r>
      <w:r>
        <w:br/>
        <w:t xml:space="preserve">0 — always download and install (default) </w:t>
      </w:r>
      <w:r>
        <w:br/>
        <w:t xml:space="preserve">o </w:t>
      </w:r>
      <w:r>
        <w:br/>
        <w:t xml:space="preserve">1 — always download but never install </w:t>
      </w:r>
      <w:r>
        <w:br/>
        <w:t xml:space="preserve">o </w:t>
      </w:r>
      <w:r>
        <w:br/>
        <w:t xml:space="preserve">2 — download and prompt for install </w:t>
      </w:r>
      <w:r>
        <w:br/>
        <w:t xml:space="preserve"> </w:t>
      </w:r>
      <w:r>
        <w:br/>
        <w:t xml:space="preserve">7. </w:t>
      </w:r>
      <w:r>
        <w:br/>
        <w:t xml:space="preserve">Search for var </w:t>
      </w:r>
      <w:proofErr w:type="spellStart"/>
      <w:r>
        <w:t>wcfBase</w:t>
      </w:r>
      <w:proofErr w:type="spellEnd"/>
      <w:r>
        <w:t xml:space="preserve"> and change the URL to match your installation. This value is the base </w:t>
      </w:r>
      <w:r>
        <w:br/>
        <w:t xml:space="preserve">URL for client services that are implemented as a WCF service. </w:t>
      </w:r>
      <w:r>
        <w:br/>
        <w:t xml:space="preserve">8. </w:t>
      </w:r>
      <w:r>
        <w:br/>
        <w:t xml:space="preserve">Search for the Connector URLS and change them to match your installation. </w:t>
      </w:r>
      <w:r>
        <w:br/>
        <w:t xml:space="preserve">9. </w:t>
      </w:r>
      <w:r>
        <w:br/>
        <w:t xml:space="preserve">Save the file. </w:t>
      </w:r>
      <w:r>
        <w:br/>
        <w:t xml:space="preserve"> </w:t>
      </w:r>
      <w:r>
        <w:br/>
        <w:t xml:space="preserve">For information about configuring the agent's computer for CCSP UI updates, refer to the </w:t>
      </w:r>
      <w:r>
        <w:lastRenderedPageBreak/>
        <w:t xml:space="preserve">CCSP </w:t>
      </w:r>
      <w:r>
        <w:br/>
        <w:t xml:space="preserve">Tenant Administrator Guide and the CCSP UI Help. </w:t>
      </w:r>
      <w:r>
        <w:br/>
        <w:t xml:space="preserve">Disable editing of the default template and system </w:t>
      </w:r>
      <w:r>
        <w:br/>
        <w:t xml:space="preserve">gadgets </w:t>
      </w:r>
      <w:r>
        <w:br/>
        <w:t xml:space="preserve">After configuring the default template and system gadgets in </w:t>
      </w:r>
      <w:proofErr w:type="spellStart"/>
      <w:r>
        <w:t>AdminPoint</w:t>
      </w:r>
      <w:proofErr w:type="spellEnd"/>
      <w:r>
        <w:t xml:space="preserve">, you can make them </w:t>
      </w:r>
      <w:r>
        <w:br/>
        <w:t xml:space="preserve">read-only for all users by setting </w:t>
      </w:r>
      <w:proofErr w:type="spellStart"/>
      <w:r>
        <w:t>EditDefaultSettings</w:t>
      </w:r>
      <w:proofErr w:type="spellEnd"/>
      <w:r>
        <w:t xml:space="preserve"> to false. This setting does not affect custom </w:t>
      </w:r>
      <w:r>
        <w:br/>
        <w:t xml:space="preserve">gadgets and additional templates that the customer created. </w:t>
      </w:r>
      <w:r>
        <w:br/>
        <w:t xml:space="preserve">Note </w:t>
      </w:r>
      <w:r>
        <w:br/>
        <w:t xml:space="preserve">This flag disables the option to edit the default setting of system gadgets from the Gadgets </w:t>
      </w:r>
      <w:r>
        <w:br/>
        <w:t xml:space="preserve">subtab, in addition to the default template. </w:t>
      </w:r>
      <w:r>
        <w:br/>
        <w:t xml:space="preserve"> </w:t>
      </w:r>
      <w:r>
        <w:br/>
        <w:t xml:space="preserve">To disable editing of the default CCSP UI template: </w:t>
      </w:r>
      <w:r>
        <w:br/>
        <w:t xml:space="preserve">1. </w:t>
      </w:r>
      <w:r>
        <w:br/>
        <w:t>Navigate to \Program Files (x86)\</w:t>
      </w:r>
      <w:proofErr w:type="spellStart"/>
      <w:r>
        <w:t>CosmoCom</w:t>
      </w:r>
      <w:proofErr w:type="spellEnd"/>
      <w:r>
        <w:t>\Server Components\</w:t>
      </w:r>
      <w:proofErr w:type="spellStart"/>
      <w:r>
        <w:t>AdminPoint</w:t>
      </w:r>
      <w:proofErr w:type="spellEnd"/>
      <w:r>
        <w:t xml:space="preserve">\. </w:t>
      </w:r>
      <w:r>
        <w:br/>
        <w:t xml:space="preserve">2. </w:t>
      </w:r>
      <w:r>
        <w:br/>
        <w:t xml:space="preserve">Open </w:t>
      </w:r>
      <w:proofErr w:type="spellStart"/>
      <w:r>
        <w:t>Web.config</w:t>
      </w:r>
      <w:proofErr w:type="spellEnd"/>
      <w:r>
        <w:t xml:space="preserve"> in a text editor. </w:t>
      </w:r>
      <w:r>
        <w:br/>
        <w:t xml:space="preserve">3. </w:t>
      </w:r>
      <w:r>
        <w:br/>
        <w:t>Search for key="</w:t>
      </w:r>
      <w:proofErr w:type="spellStart"/>
      <w:r>
        <w:t>EditDefaultSettings</w:t>
      </w:r>
      <w:proofErr w:type="spellEnd"/>
      <w:r>
        <w:t xml:space="preserve">" and change the value to false. </w:t>
      </w:r>
      <w:r>
        <w:br/>
        <w:t xml:space="preserve">4. </w:t>
      </w:r>
      <w:r>
        <w:br/>
        <w:t xml:space="preserve">Save the file. </w:t>
      </w:r>
      <w:r>
        <w:br/>
        <w:t xml:space="preserve"> </w:t>
      </w:r>
      <w:r>
        <w:br/>
        <w:t xml:space="preserve"> </w:t>
      </w:r>
      <w:r>
        <w:br/>
      </w:r>
    </w:p>
    <w:p w14:paraId="79DB90CA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51 </w:t>
      </w:r>
      <w:r>
        <w:br/>
        <w:t xml:space="preserve">Configure MS folder change notifications </w:t>
      </w:r>
      <w:r>
        <w:br/>
        <w:t xml:space="preserve">Stop </w:t>
      </w:r>
      <w:r>
        <w:br/>
        <w:t xml:space="preserve">Do not change these settings unless instructed by Enghouse Interactive Customer Support to do </w:t>
      </w:r>
      <w:r>
        <w:br/>
        <w:t xml:space="preserve">so. </w:t>
      </w:r>
      <w:r>
        <w:br/>
        <w:t xml:space="preserve"> </w:t>
      </w:r>
      <w:r>
        <w:br/>
      </w:r>
      <w:proofErr w:type="spellStart"/>
      <w:r>
        <w:t>AgentWS</w:t>
      </w:r>
      <w:proofErr w:type="spellEnd"/>
      <w:r>
        <w:t xml:space="preserve"> maintains a local cache of the folder structure that is used for server </w:t>
      </w:r>
      <w:proofErr w:type="spellStart"/>
      <w:r>
        <w:t>FolderStructure</w:t>
      </w:r>
      <w:proofErr w:type="spellEnd"/>
      <w:r>
        <w:t xml:space="preserve"> API </w:t>
      </w:r>
      <w:r>
        <w:br/>
        <w:t xml:space="preserve">requests from agent clients (for example, CCSP UI) and permissions checks for the Pull and </w:t>
      </w:r>
      <w:r>
        <w:br/>
      </w:r>
      <w:proofErr w:type="spellStart"/>
      <w:r>
        <w:t>GetItems</w:t>
      </w:r>
      <w:proofErr w:type="spellEnd"/>
      <w:r>
        <w:t xml:space="preserve"> operations. </w:t>
      </w:r>
      <w:r>
        <w:br/>
        <w:t xml:space="preserve">You can configure how often the </w:t>
      </w:r>
      <w:proofErr w:type="spellStart"/>
      <w:r>
        <w:t>AgentWS</w:t>
      </w:r>
      <w:proofErr w:type="spellEnd"/>
      <w:r>
        <w:t xml:space="preserve"> is notified of changes to a tenant's folder structure by </w:t>
      </w:r>
      <w:r>
        <w:br/>
        <w:t xml:space="preserve">the Messaging Server and by how much the tenants folder structure can have changed before the </w:t>
      </w:r>
      <w:r>
        <w:br/>
      </w:r>
      <w:r>
        <w:lastRenderedPageBreak/>
        <w:t xml:space="preserve">entire folder structure must be retrieved again by the </w:t>
      </w:r>
      <w:proofErr w:type="spellStart"/>
      <w:r>
        <w:t>AgentWS</w:t>
      </w:r>
      <w:proofErr w:type="spellEnd"/>
      <w:r>
        <w:t xml:space="preserve">. </w:t>
      </w:r>
      <w:r>
        <w:br/>
        <w:t xml:space="preserve">To configure MS folder change notifications: </w:t>
      </w:r>
      <w:r>
        <w:br/>
        <w:t xml:space="preserve">1. </w:t>
      </w:r>
      <w:r>
        <w:br/>
        <w:t>Navigate to C:\Program Files (x86)\</w:t>
      </w:r>
      <w:proofErr w:type="spellStart"/>
      <w:r>
        <w:t>CosmoCom</w:t>
      </w:r>
      <w:proofErr w:type="spellEnd"/>
      <w:r>
        <w:t>\Server Components\</w:t>
      </w:r>
      <w:proofErr w:type="spellStart"/>
      <w:r>
        <w:t>AgentProxy</w:t>
      </w:r>
      <w:proofErr w:type="spellEnd"/>
      <w:r>
        <w:t xml:space="preserve">. </w:t>
      </w:r>
      <w:r>
        <w:br/>
        <w:t xml:space="preserve">2. </w:t>
      </w:r>
      <w:r>
        <w:br/>
        <w:t xml:space="preserve">Open </w:t>
      </w:r>
      <w:proofErr w:type="spellStart"/>
      <w:r>
        <w:t>Web.config</w:t>
      </w:r>
      <w:proofErr w:type="spellEnd"/>
      <w:r>
        <w:t xml:space="preserve"> in a text editor. </w:t>
      </w:r>
      <w:r>
        <w:br/>
        <w:t xml:space="preserve">3. </w:t>
      </w:r>
      <w:r>
        <w:br/>
        <w:t>In &lt;</w:t>
      </w:r>
      <w:proofErr w:type="spellStart"/>
      <w:r>
        <w:t>appSettings</w:t>
      </w:r>
      <w:proofErr w:type="spellEnd"/>
      <w:r>
        <w:t xml:space="preserve">&gt;, find: </w:t>
      </w:r>
      <w:r>
        <w:br/>
        <w:t xml:space="preserve">&lt;add key="Messaging Server Get Events Interval" value ="20000" /&gt; </w:t>
      </w:r>
      <w:r>
        <w:br/>
        <w:t xml:space="preserve">&lt;add key="Folder Structure Retrieval Threshold %" value ="20" /&gt; </w:t>
      </w:r>
      <w:r>
        <w:br/>
        <w:t xml:space="preserve">4. </w:t>
      </w:r>
      <w:r>
        <w:br/>
        <w:t xml:space="preserve">In Messaging Server Get Events Interval, set the interval in milliseconds at which the </w:t>
      </w:r>
      <w:r>
        <w:br/>
      </w:r>
      <w:proofErr w:type="spellStart"/>
      <w:r>
        <w:t>AgentWS</w:t>
      </w:r>
      <w:proofErr w:type="spellEnd"/>
      <w:r>
        <w:t xml:space="preserve"> polls for folders structure change notifications from the Messaging Server. </w:t>
      </w:r>
      <w:r>
        <w:br/>
        <w:t xml:space="preserve">5. </w:t>
      </w:r>
      <w:r>
        <w:br/>
        <w:t xml:space="preserve">In Folder Structure Retrieval Threshold (%), set the maximum number of folders as </w:t>
      </w:r>
      <w:r>
        <w:br/>
        <w:t xml:space="preserve">a percentage of total folders in a tenant’s folder structure that can change before the entire </w:t>
      </w:r>
      <w:r>
        <w:br/>
        <w:t xml:space="preserve">folder structure must be retrieved again by the </w:t>
      </w:r>
      <w:proofErr w:type="spellStart"/>
      <w:r>
        <w:t>AgentWS</w:t>
      </w:r>
      <w:proofErr w:type="spellEnd"/>
      <w:r>
        <w:t xml:space="preserve">. </w:t>
      </w:r>
      <w:r>
        <w:br/>
        <w:t xml:space="preserve">6. </w:t>
      </w:r>
      <w:r>
        <w:br/>
        <w:t xml:space="preserve">Save the file. </w:t>
      </w:r>
      <w:r>
        <w:br/>
        <w:t xml:space="preserve"> </w:t>
      </w:r>
      <w:r>
        <w:br/>
        <w:t xml:space="preserve"> </w:t>
      </w:r>
      <w:r>
        <w:br/>
      </w:r>
    </w:p>
    <w:p w14:paraId="774E8253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52 </w:t>
      </w:r>
      <w:r>
        <w:br/>
        <w:t xml:space="preserve">Configure the chat box alignment </w:t>
      </w:r>
      <w:r>
        <w:br/>
        <w:t xml:space="preserve">To configure the alignment of the chat box: </w:t>
      </w:r>
      <w:r>
        <w:br/>
        <w:t xml:space="preserve">1. </w:t>
      </w:r>
      <w:r>
        <w:br/>
        <w:t>On the CCSP UI server, navigate to C:\Program Files (x86)\</w:t>
      </w:r>
      <w:proofErr w:type="spellStart"/>
      <w:r>
        <w:t>CosmoCom</w:t>
      </w:r>
      <w:proofErr w:type="spellEnd"/>
      <w:r>
        <w:t xml:space="preserve">\Server </w:t>
      </w:r>
      <w:r>
        <w:br/>
        <w:t>Components\</w:t>
      </w:r>
      <w:proofErr w:type="spellStart"/>
      <w:r>
        <w:t>CosmoAgent</w:t>
      </w:r>
      <w:proofErr w:type="spellEnd"/>
      <w:r>
        <w:t>\</w:t>
      </w:r>
      <w:proofErr w:type="spellStart"/>
      <w:r>
        <w:t>css</w:t>
      </w:r>
      <w:proofErr w:type="spellEnd"/>
      <w:r>
        <w:t xml:space="preserve">. </w:t>
      </w:r>
      <w:r>
        <w:br/>
        <w:t xml:space="preserve">2. </w:t>
      </w:r>
      <w:r>
        <w:br/>
        <w:t xml:space="preserve">Open chat.css in a text editor. </w:t>
      </w:r>
      <w:r>
        <w:br/>
        <w:t xml:space="preserve">3. </w:t>
      </w:r>
      <w:r>
        <w:br/>
        <w:t>Scroll to the .</w:t>
      </w:r>
      <w:proofErr w:type="spellStart"/>
      <w:r>
        <w:t>ChatBoxContent</w:t>
      </w:r>
      <w:proofErr w:type="spellEnd"/>
      <w:r>
        <w:t xml:space="preserve"> section and add </w:t>
      </w:r>
      <w:proofErr w:type="spellStart"/>
      <w:r>
        <w:t>direction:rtl</w:t>
      </w:r>
      <w:proofErr w:type="spellEnd"/>
      <w:r>
        <w:t xml:space="preserve">; as follows: </w:t>
      </w:r>
      <w:r>
        <w:br/>
        <w:t>.</w:t>
      </w:r>
      <w:proofErr w:type="spellStart"/>
      <w:r>
        <w:t>ChatBoxContent</w:t>
      </w:r>
      <w:proofErr w:type="spellEnd"/>
      <w:r>
        <w:t xml:space="preserve"> </w:t>
      </w:r>
      <w:r>
        <w:br/>
        <w:t xml:space="preserve">{ </w:t>
      </w:r>
      <w:r>
        <w:br/>
        <w:t xml:space="preserve">    ... </w:t>
      </w:r>
      <w:r>
        <w:br/>
        <w:t xml:space="preserve">    overflow-x: hidden; </w:t>
      </w:r>
      <w:r>
        <w:br/>
        <w:t xml:space="preserve">    </w:t>
      </w:r>
      <w:proofErr w:type="spellStart"/>
      <w:r>
        <w:t>direction:rtl</w:t>
      </w:r>
      <w:proofErr w:type="spellEnd"/>
      <w:r>
        <w:t xml:space="preserve">; </w:t>
      </w:r>
      <w:r>
        <w:br/>
        <w:t xml:space="preserve">} </w:t>
      </w:r>
      <w:r>
        <w:br/>
        <w:t xml:space="preserve">4. </w:t>
      </w:r>
      <w:r>
        <w:br/>
        <w:t>Scroll to the .</w:t>
      </w:r>
      <w:proofErr w:type="spellStart"/>
      <w:r>
        <w:t>ChatBoxTime</w:t>
      </w:r>
      <w:proofErr w:type="spellEnd"/>
      <w:r>
        <w:t xml:space="preserve"> section and change </w:t>
      </w:r>
      <w:proofErr w:type="spellStart"/>
      <w:r>
        <w:t>float:right</w:t>
      </w:r>
      <w:proofErr w:type="spellEnd"/>
      <w:r>
        <w:t xml:space="preserve">; to  </w:t>
      </w:r>
      <w:proofErr w:type="spellStart"/>
      <w:r>
        <w:t>float:left</w:t>
      </w:r>
      <w:proofErr w:type="spellEnd"/>
      <w:r>
        <w:t xml:space="preserve">; as follows: </w:t>
      </w:r>
      <w:r>
        <w:br/>
      </w:r>
      <w:r>
        <w:lastRenderedPageBreak/>
        <w:t>.</w:t>
      </w:r>
      <w:proofErr w:type="spellStart"/>
      <w:r>
        <w:t>ChatBoxTime</w:t>
      </w:r>
      <w:proofErr w:type="spellEnd"/>
      <w:r>
        <w:t xml:space="preserve"> </w:t>
      </w:r>
      <w:r>
        <w:br/>
        <w:t xml:space="preserve">{ </w:t>
      </w:r>
      <w:r>
        <w:br/>
        <w:t xml:space="preserve">   font: 8px italic; </w:t>
      </w:r>
      <w:r>
        <w:br/>
        <w:t xml:space="preserve">   </w:t>
      </w:r>
      <w:proofErr w:type="spellStart"/>
      <w:r>
        <w:t>float:left</w:t>
      </w:r>
      <w:proofErr w:type="spellEnd"/>
      <w:r>
        <w:t xml:space="preserve">; </w:t>
      </w:r>
      <w:r>
        <w:br/>
        <w:t xml:space="preserve">   ... </w:t>
      </w:r>
      <w:r>
        <w:br/>
        <w:t xml:space="preserve">} </w:t>
      </w:r>
      <w:r>
        <w:br/>
        <w:t xml:space="preserve">5. </w:t>
      </w:r>
      <w:r>
        <w:br/>
        <w:t>Scroll to the .</w:t>
      </w:r>
      <w:proofErr w:type="spellStart"/>
      <w:r>
        <w:t>ChatBoxMessage</w:t>
      </w:r>
      <w:proofErr w:type="spellEnd"/>
      <w:r>
        <w:t xml:space="preserve"> section and change </w:t>
      </w:r>
      <w:proofErr w:type="spellStart"/>
      <w:r>
        <w:t>float:left</w:t>
      </w:r>
      <w:proofErr w:type="spellEnd"/>
      <w:r>
        <w:t xml:space="preserve">; to  </w:t>
      </w:r>
      <w:proofErr w:type="spellStart"/>
      <w:r>
        <w:t>float:right</w:t>
      </w:r>
      <w:proofErr w:type="spellEnd"/>
      <w:r>
        <w:t xml:space="preserve">; as follows: </w:t>
      </w:r>
      <w:r>
        <w:br/>
        <w:t>.</w:t>
      </w:r>
      <w:proofErr w:type="spellStart"/>
      <w:r>
        <w:t>ChatBoxMessage</w:t>
      </w:r>
      <w:proofErr w:type="spellEnd"/>
      <w:r>
        <w:t xml:space="preserve"> </w:t>
      </w:r>
      <w:r>
        <w:br/>
        <w:t xml:space="preserve">{ </w:t>
      </w:r>
      <w:r>
        <w:br/>
        <w:t xml:space="preserve">   </w:t>
      </w:r>
      <w:proofErr w:type="spellStart"/>
      <w:r>
        <w:t>float:right</w:t>
      </w:r>
      <w:proofErr w:type="spellEnd"/>
      <w:r>
        <w:t xml:space="preserve">; </w:t>
      </w:r>
      <w:r>
        <w:br/>
        <w:t xml:space="preserve">   word-wrap: break-word; </w:t>
      </w:r>
      <w:r>
        <w:br/>
        <w:t xml:space="preserve">} </w:t>
      </w:r>
      <w:r>
        <w:br/>
        <w:t xml:space="preserve">6. </w:t>
      </w:r>
      <w:r>
        <w:br/>
        <w:t xml:space="preserve">Save the file. </w:t>
      </w:r>
      <w:r>
        <w:br/>
        <w:t xml:space="preserve">Enable multiple interaction mode for callbacks </w:t>
      </w:r>
      <w:r>
        <w:br/>
        <w:t xml:space="preserve">Note </w:t>
      </w:r>
      <w:r>
        <w:br/>
        <w:t xml:space="preserve">The callback interaction mode must be the same across all AWS instances used by a particular </w:t>
      </w:r>
      <w:r>
        <w:br/>
        <w:t xml:space="preserve">tenant. </w:t>
      </w:r>
      <w:r>
        <w:br/>
        <w:t xml:space="preserve"> </w:t>
      </w:r>
      <w:r>
        <w:br/>
        <w:t xml:space="preserve">By default, single-interaction mode is enabled for callbacks.  </w:t>
      </w:r>
      <w:r>
        <w:br/>
        <w:t xml:space="preserve">To enable multiple interaction mode for callbacks: </w:t>
      </w:r>
      <w:r>
        <w:br/>
        <w:t xml:space="preserve">1. </w:t>
      </w:r>
      <w:r>
        <w:br/>
        <w:t>Navigate to C:\Program Files (x86)\</w:t>
      </w:r>
      <w:proofErr w:type="spellStart"/>
      <w:r>
        <w:t>CosmoCom</w:t>
      </w:r>
      <w:proofErr w:type="spellEnd"/>
      <w:r>
        <w:t>\Server Components\</w:t>
      </w:r>
      <w:proofErr w:type="spellStart"/>
      <w:r>
        <w:t>AgentProxy</w:t>
      </w:r>
      <w:proofErr w:type="spellEnd"/>
      <w:r>
        <w:t xml:space="preserve">. </w:t>
      </w:r>
      <w:r>
        <w:br/>
        <w:t xml:space="preserve">2. </w:t>
      </w:r>
      <w:r>
        <w:br/>
        <w:t xml:space="preserve">Open </w:t>
      </w:r>
      <w:proofErr w:type="spellStart"/>
      <w:r>
        <w:t>Web.config</w:t>
      </w:r>
      <w:proofErr w:type="spellEnd"/>
      <w:r>
        <w:t xml:space="preserve"> in a text editor. </w:t>
      </w:r>
      <w:r>
        <w:br/>
        <w:t xml:space="preserve">3. </w:t>
      </w:r>
      <w:r>
        <w:br/>
        <w:t>Find add key = "</w:t>
      </w:r>
      <w:proofErr w:type="spellStart"/>
      <w:r>
        <w:t>Multiinteraction</w:t>
      </w:r>
      <w:proofErr w:type="spellEnd"/>
      <w:r>
        <w:t xml:space="preserve"> Callback" value = "0" </w:t>
      </w:r>
      <w:r>
        <w:br/>
        <w:t xml:space="preserve">4. </w:t>
      </w:r>
      <w:r>
        <w:br/>
        <w:t xml:space="preserve">Change to value = "1". </w:t>
      </w:r>
      <w:r>
        <w:br/>
      </w:r>
    </w:p>
    <w:p w14:paraId="19EAAE8E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53 </w:t>
      </w:r>
      <w:r>
        <w:br/>
        <w:t xml:space="preserve">Set the inactivity timer </w:t>
      </w:r>
      <w:r>
        <w:br/>
        <w:t xml:space="preserve">If a CCSP UI client is shutdown ungracefully, the Agent Proxy Server detects there are no more </w:t>
      </w:r>
      <w:r>
        <w:br/>
        <w:t xml:space="preserve">requests for events and logs off the client. The default value of the Inactivity Timeout key is 60000 </w:t>
      </w:r>
      <w:r>
        <w:br/>
      </w:r>
      <w:proofErr w:type="spellStart"/>
      <w:r>
        <w:t>ms.</w:t>
      </w:r>
      <w:proofErr w:type="spellEnd"/>
      <w:r>
        <w:t xml:space="preserve"> </w:t>
      </w:r>
      <w:r>
        <w:br/>
        <w:t xml:space="preserve">To set the inactivity timer: </w:t>
      </w:r>
      <w:r>
        <w:br/>
      </w:r>
      <w:r>
        <w:lastRenderedPageBreak/>
        <w:t xml:space="preserve">1. </w:t>
      </w:r>
      <w:r>
        <w:br/>
        <w:t>Navigate to C:\Program Files (x86)\</w:t>
      </w:r>
      <w:proofErr w:type="spellStart"/>
      <w:r>
        <w:t>CosmoCom</w:t>
      </w:r>
      <w:proofErr w:type="spellEnd"/>
      <w:r>
        <w:t>\Server Components\</w:t>
      </w:r>
      <w:proofErr w:type="spellStart"/>
      <w:r>
        <w:t>AgentProxy</w:t>
      </w:r>
      <w:proofErr w:type="spellEnd"/>
      <w:r>
        <w:t xml:space="preserve">. </w:t>
      </w:r>
      <w:r>
        <w:br/>
        <w:t xml:space="preserve">2. </w:t>
      </w:r>
      <w:r>
        <w:br/>
        <w:t xml:space="preserve">Open </w:t>
      </w:r>
      <w:proofErr w:type="spellStart"/>
      <w:r>
        <w:t>Web.config</w:t>
      </w:r>
      <w:proofErr w:type="spellEnd"/>
      <w:r>
        <w:t xml:space="preserve"> in a text editor. </w:t>
      </w:r>
      <w:r>
        <w:br/>
        <w:t xml:space="preserve">3. Find add key = "Inactivity Timeout" value = "60000" </w:t>
      </w:r>
      <w:r>
        <w:br/>
        <w:t xml:space="preserve">4. </w:t>
      </w:r>
      <w:r>
        <w:br/>
        <w:t xml:space="preserve">Replace 60000 with your value. </w:t>
      </w:r>
      <w:r>
        <w:br/>
        <w:t xml:space="preserve">Change the email draft auto-save rate </w:t>
      </w:r>
      <w:r>
        <w:br/>
        <w:t xml:space="preserve">CCSP UI automatically saves draft email messages every 30 seconds. </w:t>
      </w:r>
      <w:r>
        <w:br/>
        <w:t xml:space="preserve">To change the auto-save rate: </w:t>
      </w:r>
      <w:r>
        <w:br/>
        <w:t xml:space="preserve">1. </w:t>
      </w:r>
      <w:r>
        <w:br/>
        <w:t>Navigate to C:\Program Files (x86)\</w:t>
      </w:r>
      <w:proofErr w:type="spellStart"/>
      <w:r>
        <w:t>CosmoCom</w:t>
      </w:r>
      <w:proofErr w:type="spellEnd"/>
      <w:r>
        <w:t>\Server Components\</w:t>
      </w:r>
      <w:proofErr w:type="spellStart"/>
      <w:r>
        <w:t>TouchPoint</w:t>
      </w:r>
      <w:proofErr w:type="spellEnd"/>
      <w:r>
        <w:t xml:space="preserve">\Ajax. </w:t>
      </w:r>
      <w:r>
        <w:br/>
        <w:t xml:space="preserve">2. </w:t>
      </w:r>
      <w:r>
        <w:br/>
        <w:t xml:space="preserve">Open Config.js in a text editor. </w:t>
      </w:r>
      <w:r>
        <w:br/>
        <w:t xml:space="preserve">3. </w:t>
      </w:r>
      <w:r>
        <w:br/>
        <w:t xml:space="preserve">Search for var </w:t>
      </w:r>
      <w:proofErr w:type="spellStart"/>
      <w:r>
        <w:t>SaveDraftInterval</w:t>
      </w:r>
      <w:proofErr w:type="spellEnd"/>
      <w:r>
        <w:t xml:space="preserve"> = 30000;  </w:t>
      </w:r>
      <w:r>
        <w:br/>
        <w:t xml:space="preserve">4. </w:t>
      </w:r>
      <w:r>
        <w:br/>
        <w:t xml:space="preserve">Replace 30000 with your value. </w:t>
      </w:r>
      <w:r>
        <w:br/>
        <w:t xml:space="preserve">Enable start in toolbar mode </w:t>
      </w:r>
      <w:r>
        <w:br/>
        <w:t xml:space="preserve">In toolbar mode, the </w:t>
      </w:r>
      <w:proofErr w:type="spellStart"/>
      <w:r>
        <w:t>gadgetory</w:t>
      </w:r>
      <w:proofErr w:type="spellEnd"/>
      <w:r>
        <w:t xml:space="preserve"> toolbar uses as little space as possible on the user’s screen.  </w:t>
      </w:r>
      <w:r>
        <w:br/>
        <w:t xml:space="preserve">By default, start in toolbar mode is not enabled. You enable start in toolbar mode and set the </w:t>
      </w:r>
      <w:r>
        <w:br/>
        <w:t xml:space="preserve">toolbar window size by editing ClientServicesConfig.js. </w:t>
      </w:r>
      <w:r>
        <w:br/>
        <w:t xml:space="preserve">To enable start in toolbar mode: </w:t>
      </w:r>
      <w:r>
        <w:br/>
        <w:t xml:space="preserve">1. </w:t>
      </w:r>
      <w:r>
        <w:br/>
        <w:t>Navigate to \Program Files (x86)\</w:t>
      </w:r>
      <w:proofErr w:type="spellStart"/>
      <w:r>
        <w:t>CosmoCom</w:t>
      </w:r>
      <w:proofErr w:type="spellEnd"/>
      <w:r>
        <w:t>\Server Components\</w:t>
      </w:r>
      <w:proofErr w:type="spellStart"/>
      <w:r>
        <w:t>TouchPoint</w:t>
      </w:r>
      <w:proofErr w:type="spellEnd"/>
      <w:r>
        <w:t>\</w:t>
      </w:r>
      <w:proofErr w:type="spellStart"/>
      <w:r>
        <w:t>ClientServices</w:t>
      </w:r>
      <w:proofErr w:type="spellEnd"/>
      <w:r>
        <w:t xml:space="preserve">. </w:t>
      </w:r>
      <w:r>
        <w:br/>
        <w:t xml:space="preserve">2. </w:t>
      </w:r>
      <w:r>
        <w:br/>
        <w:t xml:space="preserve">Open ClientServicesConfig.js in a text editor. </w:t>
      </w:r>
      <w:r>
        <w:br/>
        <w:t xml:space="preserve">3. </w:t>
      </w:r>
      <w:r>
        <w:br/>
        <w:t xml:space="preserve">Search for var </w:t>
      </w:r>
      <w:proofErr w:type="spellStart"/>
      <w:r>
        <w:t>toolbarMode</w:t>
      </w:r>
      <w:proofErr w:type="spellEnd"/>
      <w:r>
        <w:t xml:space="preserve"> and change the value to true. </w:t>
      </w:r>
      <w:r>
        <w:br/>
        <w:t xml:space="preserve">4. </w:t>
      </w:r>
      <w:r>
        <w:br/>
        <w:t xml:space="preserve">Search for var </w:t>
      </w:r>
      <w:proofErr w:type="spellStart"/>
      <w:r>
        <w:t>toolbarWinSize</w:t>
      </w:r>
      <w:proofErr w:type="spellEnd"/>
      <w:r>
        <w:t xml:space="preserve"> and change the value to 0. </w:t>
      </w:r>
      <w:r>
        <w:br/>
        <w:t xml:space="preserve"> </w:t>
      </w:r>
      <w:r>
        <w:br/>
        <w:t xml:space="preserve"> </w:t>
      </w:r>
      <w:r>
        <w:br/>
      </w:r>
    </w:p>
    <w:p w14:paraId="5B372F90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 </w:t>
      </w:r>
      <w:r>
        <w:br/>
        <w:t xml:space="preserve">54 </w:t>
      </w:r>
      <w:r>
        <w:br/>
        <w:t xml:space="preserve">Configure the wallboard </w:t>
      </w:r>
      <w:r>
        <w:br/>
        <w:t xml:space="preserve">Note </w:t>
      </w:r>
      <w:r>
        <w:br/>
        <w:t xml:space="preserve">The new Mini Wallboard is not functional with the legacy wallboard API. </w:t>
      </w:r>
      <w:r>
        <w:br/>
        <w:t xml:space="preserve"> </w:t>
      </w:r>
      <w:r>
        <w:br/>
      </w:r>
      <w:r>
        <w:lastRenderedPageBreak/>
        <w:t xml:space="preserve">The new Mini Wallboard uses the new Web Agent Ajax Statistics API. The APS address is used for </w:t>
      </w:r>
      <w:r>
        <w:br/>
        <w:t xml:space="preserve">this, so in Config.js, the </w:t>
      </w:r>
      <w:proofErr w:type="spellStart"/>
      <w:r>
        <w:t>wallBoardAddress</w:t>
      </w:r>
      <w:proofErr w:type="spellEnd"/>
      <w:r>
        <w:t xml:space="preserve"> value is set as an empty string. </w:t>
      </w:r>
      <w:r>
        <w:br/>
        <w:t xml:space="preserve">The legacy wallboard uses the legacy Web Agent Ajax Statistics API. To use the legacy wallboard API </w:t>
      </w:r>
      <w:r>
        <w:br/>
        <w:t xml:space="preserve">instead of the new Mini Wallboard, in Config.js, set the </w:t>
      </w:r>
      <w:proofErr w:type="spellStart"/>
      <w:r>
        <w:t>wallBoardAddress</w:t>
      </w:r>
      <w:proofErr w:type="spellEnd"/>
      <w:r>
        <w:t xml:space="preserve"> value to the </w:t>
      </w:r>
      <w:proofErr w:type="spellStart"/>
      <w:r>
        <w:t>url</w:t>
      </w:r>
      <w:proofErr w:type="spellEnd"/>
      <w:r>
        <w:t xml:space="preserve"> of the </w:t>
      </w:r>
      <w:r>
        <w:br/>
        <w:t xml:space="preserve">wallboard. </w:t>
      </w:r>
      <w:r>
        <w:br/>
        <w:t xml:space="preserve">To configure the legacy wallboard API: </w:t>
      </w:r>
      <w:r>
        <w:br/>
        <w:t xml:space="preserve">1. </w:t>
      </w:r>
      <w:r>
        <w:br/>
        <w:t>Navigate to \Program Files (x86)\</w:t>
      </w:r>
      <w:proofErr w:type="spellStart"/>
      <w:r>
        <w:t>CosmoCom</w:t>
      </w:r>
      <w:proofErr w:type="spellEnd"/>
      <w:r>
        <w:t>\Server Components\</w:t>
      </w:r>
      <w:proofErr w:type="spellStart"/>
      <w:r>
        <w:t>TouchPoint</w:t>
      </w:r>
      <w:proofErr w:type="spellEnd"/>
      <w:r>
        <w:t xml:space="preserve">\Ajax. </w:t>
      </w:r>
      <w:r>
        <w:br/>
        <w:t xml:space="preserve">2. </w:t>
      </w:r>
      <w:r>
        <w:br/>
        <w:t xml:space="preserve">Open Config.js in a text editor. </w:t>
      </w:r>
      <w:r>
        <w:br/>
        <w:t xml:space="preserve">3. </w:t>
      </w:r>
      <w:r>
        <w:br/>
        <w:t xml:space="preserve">Search for var </w:t>
      </w:r>
      <w:proofErr w:type="spellStart"/>
      <w:r>
        <w:t>wallBoardAddress</w:t>
      </w:r>
      <w:proofErr w:type="spellEnd"/>
      <w:r>
        <w:t xml:space="preserve">. </w:t>
      </w:r>
      <w:r>
        <w:br/>
        <w:t xml:space="preserve">4. </w:t>
      </w:r>
      <w:r>
        <w:br/>
        <w:t xml:space="preserve">Change the value to your wallboard address, for example: </w:t>
      </w:r>
      <w:r>
        <w:br/>
        <w:t xml:space="preserve">var </w:t>
      </w:r>
      <w:proofErr w:type="spellStart"/>
      <w:r>
        <w:t>wallBoardAddress</w:t>
      </w:r>
      <w:proofErr w:type="spellEnd"/>
      <w:r>
        <w:t xml:space="preserve"> = </w:t>
      </w:r>
      <w:r>
        <w:br/>
        <w:t xml:space="preserve">"http://DNCCSP12.DN12.LOC/CCWALLBOARD/wallboard.aspx"; </w:t>
      </w:r>
      <w:r>
        <w:br/>
        <w:t xml:space="preserve">5. </w:t>
      </w:r>
      <w:r>
        <w:br/>
        <w:t xml:space="preserve">Save the file. </w:t>
      </w:r>
      <w:r>
        <w:br/>
        <w:t xml:space="preserve">Connect to external Web or desktop applications </w:t>
      </w:r>
      <w:r>
        <w:br/>
        <w:t xml:space="preserve">You can integrate CCSP UI with a third-party application such as a Customer Relations Management </w:t>
      </w:r>
      <w:r>
        <w:br/>
        <w:t xml:space="preserve">application. For details, refer to the CCSP UI Connector User Guide. </w:t>
      </w:r>
      <w:r>
        <w:br/>
        <w:t xml:space="preserve"> </w:t>
      </w:r>
      <w:r>
        <w:br/>
        <w:t xml:space="preserve"> </w:t>
      </w:r>
      <w:r>
        <w:br/>
      </w:r>
    </w:p>
    <w:p w14:paraId="6F288711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55 </w:t>
      </w:r>
      <w:r>
        <w:br/>
        <w:t xml:space="preserve">6: Configure Dashboard </w:t>
      </w:r>
      <w:r>
        <w:br/>
        <w:t xml:space="preserve">Configure the Dashboard service </w:t>
      </w:r>
      <w:r>
        <w:br/>
        <w:t xml:space="preserve">1. </w:t>
      </w:r>
      <w:r>
        <w:br/>
        <w:t>Navigate to \Program Files (x86)\</w:t>
      </w:r>
      <w:proofErr w:type="spellStart"/>
      <w:r>
        <w:t>CosmoCom</w:t>
      </w:r>
      <w:proofErr w:type="spellEnd"/>
      <w:r>
        <w:t>\Server Components\</w:t>
      </w:r>
      <w:proofErr w:type="spellStart"/>
      <w:r>
        <w:t>DashboardService</w:t>
      </w:r>
      <w:proofErr w:type="spellEnd"/>
      <w:r>
        <w:t>\</w:t>
      </w:r>
      <w:proofErr w:type="spellStart"/>
      <w:r>
        <w:t>DashboardWS</w:t>
      </w:r>
      <w:proofErr w:type="spellEnd"/>
      <w:r>
        <w:t xml:space="preserve">\ and edit the parameters in </w:t>
      </w:r>
      <w:r>
        <w:br/>
      </w:r>
      <w:proofErr w:type="spellStart"/>
      <w:r>
        <w:t>appsettings.json</w:t>
      </w:r>
      <w:proofErr w:type="spellEnd"/>
      <w:r>
        <w:t xml:space="preserve">. </w:t>
      </w:r>
      <w:r>
        <w:br/>
        <w:t xml:space="preserve">2. </w:t>
      </w:r>
      <w:r>
        <w:br/>
        <w:t xml:space="preserve">After changing the parameters, you must restart the application pool </w:t>
      </w:r>
      <w:proofErr w:type="spellStart"/>
      <w:r>
        <w:t>DashboardWSAppPool</w:t>
      </w:r>
      <w:proofErr w:type="spellEnd"/>
      <w:r>
        <w:t xml:space="preserve">. </w:t>
      </w:r>
      <w:r>
        <w:br/>
        <w:t xml:space="preserve">Name </w:t>
      </w:r>
      <w:r>
        <w:br/>
        <w:t xml:space="preserve">Description </w:t>
      </w:r>
      <w:r>
        <w:br/>
        <w:t xml:space="preserve">Type </w:t>
      </w:r>
      <w:r>
        <w:br/>
      </w:r>
      <w:r>
        <w:lastRenderedPageBreak/>
        <w:t xml:space="preserve">Default </w:t>
      </w:r>
      <w:r>
        <w:br/>
      </w:r>
      <w:proofErr w:type="spellStart"/>
      <w:r>
        <w:t>CCSPServer</w:t>
      </w:r>
      <w:proofErr w:type="spellEnd"/>
      <w:r>
        <w:t xml:space="preserve"> </w:t>
      </w:r>
      <w:r>
        <w:br/>
        <w:t xml:space="preserve">URL of CCSP Server. It is the </w:t>
      </w:r>
      <w:r>
        <w:br/>
        <w:t xml:space="preserve">protocol and the IP address of the </w:t>
      </w:r>
      <w:r>
        <w:br/>
        <w:t xml:space="preserve">machine where RTR DLL Web </w:t>
      </w:r>
      <w:r>
        <w:br/>
        <w:t xml:space="preserve">Application is installed. </w:t>
      </w:r>
      <w:r>
        <w:br/>
        <w:t xml:space="preserve">String </w:t>
      </w:r>
      <w:r>
        <w:br/>
        <w:t xml:space="preserve"> </w:t>
      </w:r>
      <w:r>
        <w:br/>
      </w:r>
      <w:proofErr w:type="spellStart"/>
      <w:r>
        <w:t>CleanProfileStatisticsInterval</w:t>
      </w:r>
      <w:proofErr w:type="spellEnd"/>
      <w:r>
        <w:t xml:space="preserve"> </w:t>
      </w:r>
      <w:r>
        <w:br/>
        <w:t xml:space="preserve">Interval to check whether it is </w:t>
      </w:r>
      <w:r>
        <w:br/>
        <w:t xml:space="preserve">necessary to remove a profile from </w:t>
      </w:r>
      <w:r>
        <w:br/>
        <w:t xml:space="preserve">the list due to inactivity </w:t>
      </w:r>
      <w:r>
        <w:br/>
      </w:r>
      <w:proofErr w:type="spellStart"/>
      <w:r>
        <w:t>TimeSpan</w:t>
      </w:r>
      <w:proofErr w:type="spellEnd"/>
      <w:r>
        <w:t xml:space="preserve"> </w:t>
      </w:r>
      <w:r>
        <w:br/>
        <w:t xml:space="preserve">00:05:00 </w:t>
      </w:r>
      <w:r>
        <w:br/>
      </w:r>
      <w:proofErr w:type="spellStart"/>
      <w:r>
        <w:t>DataProviders</w:t>
      </w:r>
      <w:proofErr w:type="spellEnd"/>
      <w:r>
        <w:t xml:space="preserve"> </w:t>
      </w:r>
      <w:r>
        <w:br/>
        <w:t xml:space="preserve">List of data providers </w:t>
      </w:r>
      <w:r>
        <w:br/>
        <w:t xml:space="preserve">Array </w:t>
      </w:r>
      <w:r>
        <w:br/>
        <w:t>["</w:t>
      </w:r>
      <w:proofErr w:type="spellStart"/>
      <w:r>
        <w:t>DashboardExtension.RtrWebDataProvi</w:t>
      </w:r>
      <w:proofErr w:type="spellEnd"/>
      <w:r>
        <w:br/>
        <w:t xml:space="preserve">der"] </w:t>
      </w:r>
      <w:r>
        <w:br/>
      </w:r>
      <w:proofErr w:type="spellStart"/>
      <w:r>
        <w:t>FromEmailAddress</w:t>
      </w:r>
      <w:proofErr w:type="spellEnd"/>
      <w:r>
        <w:t xml:space="preserve"> </w:t>
      </w:r>
      <w:r>
        <w:br/>
        <w:t xml:space="preserve">Valid email address to use as the </w:t>
      </w:r>
      <w:r>
        <w:br/>
        <w:t xml:space="preserve">from address when thresholds are </w:t>
      </w:r>
      <w:r>
        <w:br/>
        <w:t xml:space="preserve">met and configured to send email </w:t>
      </w:r>
      <w:r>
        <w:br/>
        <w:t xml:space="preserve">notifications. </w:t>
      </w:r>
      <w:r>
        <w:br/>
        <w:t xml:space="preserve">If left empty, the email address of </w:t>
      </w:r>
      <w:r>
        <w:br/>
        <w:t xml:space="preserve">the user that saved the dashboard </w:t>
      </w:r>
      <w:r>
        <w:br/>
        <w:t xml:space="preserve">is used. </w:t>
      </w:r>
      <w:r>
        <w:br/>
        <w:t xml:space="preserve">String </w:t>
      </w:r>
      <w:r>
        <w:br/>
        <w:t xml:space="preserve"> </w:t>
      </w:r>
      <w:r>
        <w:br/>
      </w:r>
      <w:proofErr w:type="spellStart"/>
      <w:r>
        <w:t>HttpTrace</w:t>
      </w:r>
      <w:proofErr w:type="spellEnd"/>
      <w:r>
        <w:t xml:space="preserve"> </w:t>
      </w:r>
      <w:r>
        <w:br/>
        <w:t xml:space="preserve">Enable or disable http logs </w:t>
      </w:r>
      <w:r>
        <w:br/>
        <w:t xml:space="preserve">Boolean </w:t>
      </w:r>
      <w:r>
        <w:br/>
        <w:t xml:space="preserve">false </w:t>
      </w:r>
      <w:r>
        <w:br/>
      </w:r>
    </w:p>
    <w:p w14:paraId="00D29CA1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56 </w:t>
      </w:r>
      <w:r>
        <w:br/>
        <w:t xml:space="preserve">Name </w:t>
      </w:r>
      <w:r>
        <w:br/>
        <w:t xml:space="preserve">Description </w:t>
      </w:r>
      <w:r>
        <w:br/>
        <w:t xml:space="preserve">Type </w:t>
      </w:r>
      <w:r>
        <w:br/>
        <w:t xml:space="preserve">Default </w:t>
      </w:r>
      <w:r>
        <w:br/>
      </w:r>
      <w:proofErr w:type="spellStart"/>
      <w:r>
        <w:t>MaxUnauthorizedAccessCount</w:t>
      </w:r>
      <w:proofErr w:type="spellEnd"/>
      <w:r>
        <w:t xml:space="preserve"> </w:t>
      </w:r>
      <w:r>
        <w:br/>
      </w:r>
      <w:proofErr w:type="spellStart"/>
      <w:r>
        <w:t>BeforeSignout</w:t>
      </w:r>
      <w:proofErr w:type="spellEnd"/>
      <w:r>
        <w:t xml:space="preserve"> </w:t>
      </w:r>
      <w:r>
        <w:br/>
      </w:r>
      <w:r>
        <w:lastRenderedPageBreak/>
        <w:t xml:space="preserve">Maximum number of unauthorized </w:t>
      </w:r>
      <w:r>
        <w:br/>
        <w:t xml:space="preserve">access attempts to the RTR Web </w:t>
      </w:r>
      <w:r>
        <w:br/>
        <w:t xml:space="preserve">DLL before </w:t>
      </w:r>
      <w:proofErr w:type="spellStart"/>
      <w:r>
        <w:t>signout</w:t>
      </w:r>
      <w:proofErr w:type="spellEnd"/>
      <w:r>
        <w:t xml:space="preserve"> </w:t>
      </w:r>
      <w:r>
        <w:br/>
        <w:t xml:space="preserve">Int </w:t>
      </w:r>
      <w:r>
        <w:br/>
        <w:t xml:space="preserve">5 </w:t>
      </w:r>
      <w:r>
        <w:br/>
      </w:r>
      <w:proofErr w:type="spellStart"/>
      <w:r>
        <w:t>RtrWebDataProviderHistoryUpdate</w:t>
      </w:r>
      <w:proofErr w:type="spellEnd"/>
      <w:r>
        <w:t xml:space="preserve"> </w:t>
      </w:r>
      <w:r>
        <w:br/>
        <w:t xml:space="preserve">Interval </w:t>
      </w:r>
      <w:r>
        <w:br/>
        <w:t xml:space="preserve">Refresh rate of historical statistics </w:t>
      </w:r>
      <w:r>
        <w:br/>
      </w:r>
      <w:proofErr w:type="spellStart"/>
      <w:r>
        <w:t>TimeSpan</w:t>
      </w:r>
      <w:proofErr w:type="spellEnd"/>
      <w:r>
        <w:t xml:space="preserve"> </w:t>
      </w:r>
      <w:r>
        <w:br/>
        <w:t xml:space="preserve">00:05:00 </w:t>
      </w:r>
      <w:r>
        <w:br/>
      </w:r>
      <w:proofErr w:type="spellStart"/>
      <w:r>
        <w:t>RtrWebDataProviderUpdateInterval</w:t>
      </w:r>
      <w:proofErr w:type="spellEnd"/>
      <w:r>
        <w:t xml:space="preserve"> </w:t>
      </w:r>
      <w:r>
        <w:br/>
        <w:t xml:space="preserve">Refresh rate of statistics </w:t>
      </w:r>
      <w:r>
        <w:br/>
      </w:r>
      <w:proofErr w:type="spellStart"/>
      <w:r>
        <w:t>TimeSpan</w:t>
      </w:r>
      <w:proofErr w:type="spellEnd"/>
      <w:r>
        <w:t xml:space="preserve"> </w:t>
      </w:r>
      <w:r>
        <w:br/>
        <w:t xml:space="preserve">00:00:05 </w:t>
      </w:r>
      <w:r>
        <w:br/>
      </w:r>
      <w:proofErr w:type="spellStart"/>
      <w:r>
        <w:t>RtrWebDllUrl</w:t>
      </w:r>
      <w:proofErr w:type="spellEnd"/>
      <w:r>
        <w:t xml:space="preserve"> </w:t>
      </w:r>
      <w:r>
        <w:br/>
      </w:r>
      <w:proofErr w:type="spellStart"/>
      <w:r>
        <w:t>VirtualDir</w:t>
      </w:r>
      <w:proofErr w:type="spellEnd"/>
      <w:r>
        <w:t xml:space="preserve"> of RTR </w:t>
      </w:r>
      <w:r>
        <w:br/>
        <w:t xml:space="preserve">String </w:t>
      </w:r>
      <w:r>
        <w:br/>
      </w:r>
      <w:proofErr w:type="spellStart"/>
      <w:r>
        <w:t>rtrdll</w:t>
      </w:r>
      <w:proofErr w:type="spellEnd"/>
      <w:r>
        <w:t xml:space="preserve">/rtrweb.dll </w:t>
      </w:r>
      <w:r>
        <w:br/>
      </w:r>
      <w:proofErr w:type="spellStart"/>
      <w:r>
        <w:t>SMTPServer</w:t>
      </w:r>
      <w:proofErr w:type="spellEnd"/>
      <w:r>
        <w:t xml:space="preserve"> </w:t>
      </w:r>
      <w:r>
        <w:br/>
        <w:t xml:space="preserve">SMTP server for to send email </w:t>
      </w:r>
      <w:r>
        <w:br/>
        <w:t xml:space="preserve">alerts. Type the SMTP server name </w:t>
      </w:r>
      <w:r>
        <w:br/>
        <w:t xml:space="preserve">or IP address. </w:t>
      </w:r>
      <w:r>
        <w:br/>
        <w:t xml:space="preserve">String </w:t>
      </w:r>
      <w:r>
        <w:br/>
        <w:t xml:space="preserve">localhost </w:t>
      </w:r>
      <w:r>
        <w:br/>
      </w:r>
      <w:proofErr w:type="spellStart"/>
      <w:r>
        <w:t>SqlConnectionString</w:t>
      </w:r>
      <w:proofErr w:type="spellEnd"/>
      <w:r>
        <w:t xml:space="preserve"> </w:t>
      </w:r>
      <w:r>
        <w:br/>
        <w:t xml:space="preserve">Connection string for the CCSP </w:t>
      </w:r>
      <w:r>
        <w:br/>
        <w:t xml:space="preserve">database </w:t>
      </w:r>
      <w:r>
        <w:br/>
        <w:t xml:space="preserve">String </w:t>
      </w:r>
      <w:r>
        <w:br/>
        <w:t xml:space="preserve"> </w:t>
      </w:r>
      <w:r>
        <w:br/>
      </w:r>
      <w:proofErr w:type="spellStart"/>
      <w:r>
        <w:t>SyslogLevel</w:t>
      </w:r>
      <w:proofErr w:type="spellEnd"/>
      <w:r>
        <w:t xml:space="preserve"> </w:t>
      </w:r>
      <w:r>
        <w:br/>
        <w:t xml:space="preserve">The level of logging done by the </w:t>
      </w:r>
      <w:r>
        <w:br/>
        <w:t xml:space="preserve">Dashboard Service in </w:t>
      </w:r>
      <w:proofErr w:type="spellStart"/>
      <w:r>
        <w:t>SysLog</w:t>
      </w:r>
      <w:proofErr w:type="spellEnd"/>
      <w:r>
        <w:t xml:space="preserve">. The </w:t>
      </w:r>
      <w:r>
        <w:br/>
        <w:t xml:space="preserve">applicable values are the standard </w:t>
      </w:r>
      <w:r>
        <w:br/>
        <w:t xml:space="preserve">CCSP log level values. </w:t>
      </w:r>
      <w:r>
        <w:br/>
        <w:t xml:space="preserve">String </w:t>
      </w:r>
      <w:r>
        <w:br/>
        <w:t xml:space="preserve">Warning </w:t>
      </w:r>
      <w:r>
        <w:br/>
      </w:r>
      <w:proofErr w:type="spellStart"/>
      <w:r>
        <w:t>WorkspaceProvider</w:t>
      </w:r>
      <w:proofErr w:type="spellEnd"/>
      <w:r>
        <w:t xml:space="preserve"> </w:t>
      </w:r>
      <w:r>
        <w:br/>
        <w:t xml:space="preserve"> </w:t>
      </w:r>
      <w:r>
        <w:br/>
        <w:t xml:space="preserve">String </w:t>
      </w:r>
      <w:r>
        <w:br/>
      </w:r>
      <w:proofErr w:type="spellStart"/>
      <w:r>
        <w:t>DashboardExtension.RtrWebWorkspaceP</w:t>
      </w:r>
      <w:proofErr w:type="spellEnd"/>
      <w:r>
        <w:br/>
      </w:r>
      <w:proofErr w:type="spellStart"/>
      <w:r>
        <w:t>rovider</w:t>
      </w:r>
      <w:proofErr w:type="spellEnd"/>
      <w:r>
        <w:t xml:space="preserve"> </w:t>
      </w:r>
      <w:r>
        <w:br/>
        <w:t xml:space="preserve">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</w:r>
    </w:p>
    <w:p w14:paraId="2ACF6CEF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57 </w:t>
      </w:r>
      <w:r>
        <w:br/>
        <w:t xml:space="preserve">Configure the Dashboard application </w:t>
      </w:r>
      <w:r>
        <w:br/>
        <w:t xml:space="preserve">1. </w:t>
      </w:r>
      <w:r>
        <w:br/>
        <w:t>Navigate to \Program Files (x86)\</w:t>
      </w:r>
      <w:proofErr w:type="spellStart"/>
      <w:r>
        <w:t>CosmoCom</w:t>
      </w:r>
      <w:proofErr w:type="spellEnd"/>
      <w:r>
        <w:t>\Server Components\</w:t>
      </w:r>
      <w:proofErr w:type="spellStart"/>
      <w:r>
        <w:t>DashboardService</w:t>
      </w:r>
      <w:proofErr w:type="spellEnd"/>
      <w:r>
        <w:t xml:space="preserve">\Dashboard\assets\config\ and edit the parameters in </w:t>
      </w:r>
      <w:r>
        <w:br/>
        <w:t>app-</w:t>
      </w:r>
      <w:proofErr w:type="spellStart"/>
      <w:r>
        <w:t>settings.json</w:t>
      </w:r>
      <w:proofErr w:type="spellEnd"/>
      <w:r>
        <w:t xml:space="preserve">.  </w:t>
      </w:r>
      <w:r>
        <w:br/>
        <w:t xml:space="preserve">2. </w:t>
      </w:r>
      <w:r>
        <w:br/>
        <w:t xml:space="preserve">After changing the parameters, you must restart the application pool </w:t>
      </w:r>
      <w:proofErr w:type="spellStart"/>
      <w:r>
        <w:t>DashboardAppPool</w:t>
      </w:r>
      <w:proofErr w:type="spellEnd"/>
      <w:r>
        <w:t xml:space="preserve">. </w:t>
      </w:r>
      <w:r>
        <w:br/>
        <w:t xml:space="preserve">Name </w:t>
      </w:r>
      <w:r>
        <w:br/>
        <w:t xml:space="preserve">Description </w:t>
      </w:r>
      <w:r>
        <w:br/>
        <w:t xml:space="preserve">Type </w:t>
      </w:r>
      <w:r>
        <w:br/>
        <w:t xml:space="preserve">Default </w:t>
      </w:r>
      <w:r>
        <w:br/>
      </w:r>
      <w:proofErr w:type="spellStart"/>
      <w:r>
        <w:t>apiGraphQLUrl</w:t>
      </w:r>
      <w:proofErr w:type="spellEnd"/>
      <w:r>
        <w:t xml:space="preserve"> </w:t>
      </w:r>
      <w:r>
        <w:br/>
        <w:t xml:space="preserve">HTTPS address of the service </w:t>
      </w:r>
      <w:r>
        <w:br/>
        <w:t xml:space="preserve">String </w:t>
      </w:r>
      <w:r>
        <w:br/>
        <w:t xml:space="preserve">https://localhost:5001/graphql </w:t>
      </w:r>
      <w:r>
        <w:br/>
      </w:r>
      <w:proofErr w:type="spellStart"/>
      <w:r>
        <w:t>defaultLanguage</w:t>
      </w:r>
      <w:proofErr w:type="spellEnd"/>
      <w:r>
        <w:t xml:space="preserve"> </w:t>
      </w:r>
      <w:r>
        <w:br/>
        <w:t xml:space="preserve">Default language of the Dashboard application. The </w:t>
      </w:r>
      <w:r>
        <w:br/>
        <w:t xml:space="preserve">possible values are: </w:t>
      </w:r>
      <w:r>
        <w:br/>
        <w:t xml:space="preserve">• </w:t>
      </w:r>
      <w:r>
        <w:br/>
      </w:r>
      <w:proofErr w:type="spellStart"/>
      <w:r>
        <w:t>en</w:t>
      </w:r>
      <w:proofErr w:type="spellEnd"/>
      <w:r>
        <w:t xml:space="preserve"> – English </w:t>
      </w:r>
      <w:r>
        <w:br/>
        <w:t xml:space="preserve">• </w:t>
      </w:r>
      <w:r>
        <w:br/>
        <w:t xml:space="preserve">es – Spanish </w:t>
      </w:r>
      <w:r>
        <w:br/>
        <w:t xml:space="preserve">• </w:t>
      </w:r>
      <w:r>
        <w:br/>
        <w:t xml:space="preserve">de – German </w:t>
      </w:r>
      <w:r>
        <w:br/>
        <w:t xml:space="preserve">• </w:t>
      </w:r>
      <w:r>
        <w:br/>
        <w:t xml:space="preserve">he – Hebrew </w:t>
      </w:r>
      <w:r>
        <w:br/>
        <w:t xml:space="preserve">• </w:t>
      </w:r>
      <w:r>
        <w:br/>
        <w:t xml:space="preserve">ja – Japanese </w:t>
      </w:r>
      <w:r>
        <w:br/>
        <w:t xml:space="preserve">• </w:t>
      </w:r>
      <w:r>
        <w:br/>
      </w:r>
      <w:proofErr w:type="spellStart"/>
      <w:r>
        <w:t>ru</w:t>
      </w:r>
      <w:proofErr w:type="spellEnd"/>
      <w:r>
        <w:t xml:space="preserve"> – Russian </w:t>
      </w:r>
      <w:r>
        <w:br/>
        <w:t xml:space="preserve"> </w:t>
      </w:r>
      <w:r>
        <w:br/>
        <w:t>If left empty, English (</w:t>
      </w:r>
      <w:proofErr w:type="spellStart"/>
      <w:r>
        <w:t>en</w:t>
      </w:r>
      <w:proofErr w:type="spellEnd"/>
      <w:r>
        <w:t xml:space="preserve">) is used. </w:t>
      </w:r>
      <w:r>
        <w:br/>
        <w:t xml:space="preserve">String </w:t>
      </w:r>
      <w:r>
        <w:br/>
      </w:r>
      <w:proofErr w:type="spellStart"/>
      <w:r>
        <w:t>en</w:t>
      </w:r>
      <w:proofErr w:type="spellEnd"/>
      <w:r>
        <w:t xml:space="preserve"> </w:t>
      </w:r>
      <w:r>
        <w:br/>
      </w:r>
      <w:proofErr w:type="spellStart"/>
      <w:r>
        <w:t>gadgetsLimit</w:t>
      </w:r>
      <w:proofErr w:type="spellEnd"/>
      <w:r>
        <w:t xml:space="preserve"> </w:t>
      </w:r>
      <w:r>
        <w:br/>
        <w:t xml:space="preserve">Maximum number of gadgets per report </w:t>
      </w:r>
      <w:r>
        <w:br/>
        <w:t xml:space="preserve">Int </w:t>
      </w:r>
      <w:r>
        <w:br/>
        <w:t xml:space="preserve">10 </w:t>
      </w:r>
      <w:r>
        <w:br/>
      </w:r>
      <w:proofErr w:type="spellStart"/>
      <w:r>
        <w:lastRenderedPageBreak/>
        <w:t>logLevel</w:t>
      </w:r>
      <w:proofErr w:type="spellEnd"/>
      <w:r>
        <w:t xml:space="preserve"> </w:t>
      </w:r>
      <w:r>
        <w:br/>
        <w:t xml:space="preserve">Logging level. The possible values are: </w:t>
      </w:r>
      <w:r>
        <w:br/>
        <w:t xml:space="preserve">• </w:t>
      </w:r>
      <w:r>
        <w:br/>
        <w:t xml:space="preserve">TRACE </w:t>
      </w:r>
      <w:r>
        <w:br/>
        <w:t xml:space="preserve">• </w:t>
      </w:r>
      <w:r>
        <w:br/>
        <w:t xml:space="preserve">DEBUG </w:t>
      </w:r>
      <w:r>
        <w:br/>
        <w:t xml:space="preserve">• </w:t>
      </w:r>
      <w:r>
        <w:br/>
        <w:t xml:space="preserve">INFO </w:t>
      </w:r>
      <w:r>
        <w:br/>
        <w:t xml:space="preserve">• </w:t>
      </w:r>
      <w:r>
        <w:br/>
        <w:t xml:space="preserve">LOG </w:t>
      </w:r>
      <w:r>
        <w:br/>
        <w:t xml:space="preserve">• </w:t>
      </w:r>
      <w:r>
        <w:br/>
        <w:t xml:space="preserve">WARN </w:t>
      </w:r>
      <w:r>
        <w:br/>
        <w:t xml:space="preserve">• </w:t>
      </w:r>
      <w:r>
        <w:br/>
        <w:t xml:space="preserve">ERROR </w:t>
      </w:r>
      <w:r>
        <w:br/>
        <w:t xml:space="preserve">• </w:t>
      </w:r>
      <w:r>
        <w:br/>
        <w:t xml:space="preserve">FATAL </w:t>
      </w:r>
      <w:r>
        <w:br/>
        <w:t xml:space="preserve">• </w:t>
      </w:r>
      <w:r>
        <w:br/>
        <w:t xml:space="preserve">OFF </w:t>
      </w:r>
      <w:r>
        <w:br/>
        <w:t xml:space="preserve">String </w:t>
      </w:r>
      <w:r>
        <w:br/>
        <w:t xml:space="preserve">OFF </w:t>
      </w:r>
      <w:r>
        <w:br/>
      </w:r>
    </w:p>
    <w:p w14:paraId="7292D940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58 </w:t>
      </w:r>
      <w:r>
        <w:br/>
        <w:t xml:space="preserve">Name </w:t>
      </w:r>
      <w:r>
        <w:br/>
        <w:t xml:space="preserve">Description </w:t>
      </w:r>
      <w:r>
        <w:br/>
        <w:t xml:space="preserve">Type </w:t>
      </w:r>
      <w:r>
        <w:br/>
        <w:t xml:space="preserve">Default </w:t>
      </w:r>
      <w:r>
        <w:br/>
      </w:r>
      <w:proofErr w:type="spellStart"/>
      <w:r>
        <w:t>maxReconnectionAttempts</w:t>
      </w:r>
      <w:proofErr w:type="spellEnd"/>
      <w:r>
        <w:t xml:space="preserve"> </w:t>
      </w:r>
      <w:r>
        <w:br/>
        <w:t xml:space="preserve">Maximum reconnection attempts to service. When the </w:t>
      </w:r>
      <w:r>
        <w:br/>
        <w:t xml:space="preserve">number of attempts is reached, the user is logged out </w:t>
      </w:r>
      <w:r>
        <w:br/>
        <w:t xml:space="preserve">from the application. </w:t>
      </w:r>
      <w:r>
        <w:br/>
        <w:t xml:space="preserve">Int  </w:t>
      </w:r>
      <w:r>
        <w:br/>
        <w:t xml:space="preserve">10 </w:t>
      </w:r>
      <w:r>
        <w:br/>
      </w:r>
      <w:proofErr w:type="spellStart"/>
      <w:r>
        <w:t>popupVisibilityTimerInMins</w:t>
      </w:r>
      <w:proofErr w:type="spellEnd"/>
      <w:r>
        <w:t xml:space="preserve"> </w:t>
      </w:r>
      <w:r>
        <w:br/>
        <w:t xml:space="preserve">After the Dashboard is minimized, how many minutes to </w:t>
      </w:r>
      <w:r>
        <w:br/>
        <w:t xml:space="preserve">wait until displaying the reactivate message. </w:t>
      </w:r>
      <w:r>
        <w:br/>
        <w:t xml:space="preserve">Int </w:t>
      </w:r>
      <w:r>
        <w:br/>
        <w:t xml:space="preserve">240 </w:t>
      </w:r>
      <w:r>
        <w:br/>
      </w:r>
      <w:proofErr w:type="spellStart"/>
      <w:r>
        <w:t>reportsLimit</w:t>
      </w:r>
      <w:proofErr w:type="spellEnd"/>
      <w:r>
        <w:t xml:space="preserve"> </w:t>
      </w:r>
      <w:r>
        <w:br/>
        <w:t xml:space="preserve">Maximum number of reports per view </w:t>
      </w:r>
      <w:r>
        <w:br/>
        <w:t xml:space="preserve">Int  </w:t>
      </w:r>
      <w:r>
        <w:br/>
        <w:t xml:space="preserve">6 </w:t>
      </w:r>
      <w:r>
        <w:br/>
      </w:r>
      <w:proofErr w:type="spellStart"/>
      <w:r>
        <w:lastRenderedPageBreak/>
        <w:t>savePassword</w:t>
      </w:r>
      <w:proofErr w:type="spellEnd"/>
      <w:r>
        <w:t xml:space="preserve"> </w:t>
      </w:r>
      <w:r>
        <w:br/>
        <w:t xml:space="preserve">Save encrypted password in the client for the current </w:t>
      </w:r>
      <w:r>
        <w:br/>
        <w:t xml:space="preserve">session. </w:t>
      </w:r>
      <w:r>
        <w:br/>
        <w:t xml:space="preserve">Boolean </w:t>
      </w:r>
      <w:r>
        <w:br/>
        <w:t xml:space="preserve">true </w:t>
      </w:r>
      <w:r>
        <w:br/>
      </w:r>
      <w:proofErr w:type="spellStart"/>
      <w:r>
        <w:t>viewsLimit</w:t>
      </w:r>
      <w:proofErr w:type="spellEnd"/>
      <w:r>
        <w:t xml:space="preserve"> </w:t>
      </w:r>
      <w:r>
        <w:br/>
        <w:t xml:space="preserve">Maximum number of views per workspace </w:t>
      </w:r>
      <w:r>
        <w:br/>
        <w:t xml:space="preserve">Int  </w:t>
      </w:r>
      <w:r>
        <w:br/>
        <w:t xml:space="preserve">10 </w:t>
      </w:r>
      <w:r>
        <w:br/>
        <w:t xml:space="preserve">Configure the Dashboard application language </w:t>
      </w:r>
      <w:r>
        <w:br/>
        <w:t xml:space="preserve">1. </w:t>
      </w:r>
      <w:r>
        <w:br/>
        <w:t xml:space="preserve">Stop the application pool </w:t>
      </w:r>
      <w:proofErr w:type="spellStart"/>
      <w:r>
        <w:t>DashboardAppPool</w:t>
      </w:r>
      <w:proofErr w:type="spellEnd"/>
      <w:r>
        <w:t xml:space="preserve">. </w:t>
      </w:r>
      <w:r>
        <w:br/>
        <w:t xml:space="preserve">2. </w:t>
      </w:r>
      <w:r>
        <w:br/>
        <w:t>Navigate to \Program Files (x86)\</w:t>
      </w:r>
      <w:proofErr w:type="spellStart"/>
      <w:r>
        <w:t>CosmoCom</w:t>
      </w:r>
      <w:proofErr w:type="spellEnd"/>
      <w:r>
        <w:t xml:space="preserve">\Server Components\DashboardService\Dashboard\assets\config\app-settings.json.  </w:t>
      </w:r>
      <w:r>
        <w:br/>
        <w:t xml:space="preserve">3. </w:t>
      </w:r>
      <w:r>
        <w:br/>
        <w:t xml:space="preserve">Search for parameter </w:t>
      </w:r>
      <w:proofErr w:type="spellStart"/>
      <w:r>
        <w:t>defaultLanguage</w:t>
      </w:r>
      <w:proofErr w:type="spellEnd"/>
      <w:r>
        <w:t xml:space="preserve"> and change the value as required. For details, see the </w:t>
      </w:r>
      <w:proofErr w:type="spellStart"/>
      <w:r>
        <w:t>defaultLanguage</w:t>
      </w:r>
      <w:proofErr w:type="spellEnd"/>
      <w:r>
        <w:t xml:space="preserve"> description. </w:t>
      </w:r>
      <w:r>
        <w:br/>
        <w:t xml:space="preserve">4. </w:t>
      </w:r>
      <w:r>
        <w:br/>
        <w:t xml:space="preserve">Save the file.  </w:t>
      </w:r>
      <w:r>
        <w:br/>
        <w:t xml:space="preserve">5. </w:t>
      </w:r>
      <w:r>
        <w:br/>
        <w:t xml:space="preserve">Restart the application pool </w:t>
      </w:r>
      <w:proofErr w:type="spellStart"/>
      <w:r>
        <w:t>DashboardAppPool</w:t>
      </w:r>
      <w:proofErr w:type="spellEnd"/>
      <w:r>
        <w:t xml:space="preserve">. </w:t>
      </w:r>
      <w:r>
        <w:br/>
        <w:t xml:space="preserve">6. </w:t>
      </w:r>
      <w:r>
        <w:br/>
        <w:t xml:space="preserve">Clear the cache in your browser and reload the Dashboard. </w:t>
      </w:r>
      <w:r>
        <w:br/>
        <w:t xml:space="preserve"> </w:t>
      </w:r>
      <w:r>
        <w:br/>
      </w:r>
    </w:p>
    <w:p w14:paraId="06A55C16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59 </w:t>
      </w:r>
      <w:r>
        <w:br/>
        <w:t xml:space="preserve">7: Configure Replay </w:t>
      </w:r>
      <w:r>
        <w:br/>
        <w:t xml:space="preserve">Note </w:t>
      </w:r>
      <w:r>
        <w:br/>
        <w:t xml:space="preserve">• </w:t>
      </w:r>
      <w:r>
        <w:br/>
        <w:t xml:space="preserve">To sync between screen recording and audio recording, screen recording calculates the client </w:t>
      </w:r>
      <w:r>
        <w:br/>
        <w:t xml:space="preserve">offset from the CCSP UI server in seconds. Hence the CCSP UI server and Replay server must </w:t>
      </w:r>
      <w:r>
        <w:br/>
        <w:t xml:space="preserve">have the same time zone. </w:t>
      </w:r>
      <w:r>
        <w:br/>
        <w:t xml:space="preserve">• </w:t>
      </w:r>
      <w:r>
        <w:br/>
        <w:t xml:space="preserve">The </w:t>
      </w:r>
      <w:proofErr w:type="spellStart"/>
      <w:r>
        <w:t>ffmpeg</w:t>
      </w:r>
      <w:proofErr w:type="spellEnd"/>
      <w:r>
        <w:t xml:space="preserve"> tool is extracted by screen recording before recording starts. Because agents </w:t>
      </w:r>
      <w:r>
        <w:br/>
        <w:t xml:space="preserve">don't have admin privileges, the </w:t>
      </w:r>
      <w:proofErr w:type="spellStart"/>
      <w:r>
        <w:t>ffmpeg</w:t>
      </w:r>
      <w:proofErr w:type="spellEnd"/>
      <w:r>
        <w:t xml:space="preserve"> process is extracted to the temp folder under the </w:t>
      </w:r>
      <w:r>
        <w:br/>
        <w:t xml:space="preserve">drive root. For example, if the user's temp folder is L:\AppData\User\Temp, then the drive is L: </w:t>
      </w:r>
      <w:r>
        <w:br/>
        <w:t xml:space="preserve">and the folder from which the </w:t>
      </w:r>
      <w:proofErr w:type="spellStart"/>
      <w:r>
        <w:t>ffmpeg</w:t>
      </w:r>
      <w:proofErr w:type="spellEnd"/>
      <w:r>
        <w:t xml:space="preserve"> executable runs is L:\Temp. </w:t>
      </w:r>
      <w:r>
        <w:br/>
        <w:t xml:space="preserve">Create the recordings download virtual directory </w:t>
      </w:r>
      <w:r>
        <w:br/>
      </w:r>
      <w:r>
        <w:lastRenderedPageBreak/>
        <w:t xml:space="preserve">The recordings download folder is the folder in which Replay stores recordings when it retrieves </w:t>
      </w:r>
      <w:r>
        <w:br/>
        <w:t xml:space="preserve">them from the database prior to playback. The default location for this folder is C:\Program Files </w:t>
      </w:r>
      <w:r>
        <w:br/>
        <w:t>(x86)\</w:t>
      </w:r>
      <w:proofErr w:type="spellStart"/>
      <w:r>
        <w:t>CosmoCom</w:t>
      </w:r>
      <w:proofErr w:type="spellEnd"/>
      <w:r>
        <w:t xml:space="preserve">\Server Components\Replay\Recordings.  </w:t>
      </w:r>
      <w:r>
        <w:br/>
        <w:t xml:space="preserve">You can configure an alternative location for the recordings download folder by defining it as a </w:t>
      </w:r>
      <w:r>
        <w:br/>
        <w:t xml:space="preserve">virtual directory in IIS, provided that the physical folder is accessible to the network service in the </w:t>
      </w:r>
      <w:r>
        <w:br/>
        <w:t xml:space="preserve">same way as the default recordings download folder </w:t>
      </w:r>
      <w:r>
        <w:br/>
        <w:t xml:space="preserve">To create the recordings download virtual directory: </w:t>
      </w:r>
      <w:r>
        <w:br/>
        <w:t xml:space="preserve">1. </w:t>
      </w:r>
      <w:r>
        <w:br/>
        <w:t xml:space="preserve">In IIS Manager, right-click Replay and then click Add Virtual Directory. Create a virtual </w:t>
      </w:r>
      <w:r>
        <w:br/>
        <w:t xml:space="preserve">directory, for example, </w:t>
      </w:r>
      <w:proofErr w:type="spellStart"/>
      <w:r>
        <w:t>ClientRecordings</w:t>
      </w:r>
      <w:proofErr w:type="spellEnd"/>
      <w:r>
        <w:t xml:space="preserve">, linked to a network-accessible physical folder, for </w:t>
      </w:r>
      <w:r>
        <w:br/>
        <w:t xml:space="preserve">example, C:\Windows\Temp\LocalRecordings. </w:t>
      </w:r>
      <w:r>
        <w:br/>
        <w:t xml:space="preserve">2. </w:t>
      </w:r>
      <w:r>
        <w:br/>
        <w:t xml:space="preserve">Set the folder permissions to include Read and List access for ALL APPLICATION PACKAGES </w:t>
      </w:r>
      <w:r>
        <w:br/>
        <w:t xml:space="preserve">and IUSR: </w:t>
      </w:r>
      <w:r>
        <w:br/>
        <w:t xml:space="preserve">a. </w:t>
      </w:r>
      <w:r>
        <w:br/>
        <w:t xml:space="preserve">Right-click the new folder and then click Edit Permissions. </w:t>
      </w:r>
      <w:r>
        <w:br/>
        <w:t xml:space="preserve">b. </w:t>
      </w:r>
      <w:r>
        <w:br/>
        <w:t xml:space="preserve">On the Security tab, click Edit. Click Add, and then click Locations. Select your local </w:t>
      </w:r>
      <w:r>
        <w:br/>
        <w:t xml:space="preserve">machine.  </w:t>
      </w:r>
      <w:r>
        <w:br/>
        <w:t xml:space="preserve">c. </w:t>
      </w:r>
      <w:r>
        <w:br/>
        <w:t xml:space="preserve">Under Enter the object names to select, type All and click OK. Ensure that ALL </w:t>
      </w:r>
      <w:r>
        <w:br/>
        <w:t xml:space="preserve">APPLICATION PACKAGES has Read and List permissions allowed. </w:t>
      </w:r>
      <w:r>
        <w:br/>
        <w:t xml:space="preserve">d. </w:t>
      </w:r>
      <w:r>
        <w:br/>
        <w:t xml:space="preserve">Click Add. Under Enter the object names to select, type IUSR and click OK.  Ensure that </w:t>
      </w:r>
      <w:r>
        <w:br/>
        <w:t xml:space="preserve">IUSR has Read and List permissions allowed. </w:t>
      </w:r>
      <w:r>
        <w:br/>
        <w:t xml:space="preserve">3. </w:t>
      </w:r>
      <w:r>
        <w:br/>
        <w:t xml:space="preserve">Edit the </w:t>
      </w:r>
      <w:proofErr w:type="spellStart"/>
      <w:r>
        <w:t>RecordingsDownloadFolder</w:t>
      </w:r>
      <w:proofErr w:type="spellEnd"/>
      <w:r>
        <w:t xml:space="preserve"> value in </w:t>
      </w:r>
      <w:proofErr w:type="spellStart"/>
      <w:r>
        <w:t>Web.config</w:t>
      </w:r>
      <w:proofErr w:type="spellEnd"/>
      <w:r>
        <w:t xml:space="preserve">. See below. </w:t>
      </w:r>
      <w:r>
        <w:br/>
        <w:t xml:space="preserve"> </w:t>
      </w:r>
      <w:r>
        <w:br/>
        <w:t xml:space="preserve"> </w:t>
      </w:r>
      <w:r>
        <w:br/>
      </w:r>
    </w:p>
    <w:p w14:paraId="10CA5C30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60 </w:t>
      </w:r>
      <w:r>
        <w:br/>
        <w:t xml:space="preserve">Configure the recordings download folder </w:t>
      </w:r>
      <w:r>
        <w:br/>
        <w:t xml:space="preserve">To configure the recordings download folder path and maximum number of files: </w:t>
      </w:r>
      <w:r>
        <w:br/>
        <w:t xml:space="preserve">1. </w:t>
      </w:r>
      <w:r>
        <w:br/>
        <w:t xml:space="preserve">Navigate to Server Components\Replay and open </w:t>
      </w:r>
      <w:proofErr w:type="spellStart"/>
      <w:r>
        <w:t>Web.config</w:t>
      </w:r>
      <w:proofErr w:type="spellEnd"/>
      <w:r>
        <w:t xml:space="preserve"> in a text editor. </w:t>
      </w:r>
      <w:r>
        <w:br/>
        <w:t xml:space="preserve">2. </w:t>
      </w:r>
      <w:r>
        <w:br/>
        <w:t xml:space="preserve">If you want to use an alternative location for the recordings download folder, search for </w:t>
      </w:r>
      <w:r>
        <w:lastRenderedPageBreak/>
        <w:t xml:space="preserve">&lt;add </w:t>
      </w:r>
      <w:r>
        <w:br/>
        <w:t>key="</w:t>
      </w:r>
      <w:proofErr w:type="spellStart"/>
      <w:r>
        <w:t>RecordingsDownloadFolder</w:t>
      </w:r>
      <w:proofErr w:type="spellEnd"/>
      <w:r>
        <w:t xml:space="preserve">" and change the value from an empty string to the </w:t>
      </w:r>
      <w:r>
        <w:br/>
        <w:t xml:space="preserve">name of the virtual directory created above, for example: </w:t>
      </w:r>
      <w:r>
        <w:br/>
        <w:t>&lt;add key="</w:t>
      </w:r>
      <w:proofErr w:type="spellStart"/>
      <w:r>
        <w:t>RecordingsDownloadFolder</w:t>
      </w:r>
      <w:proofErr w:type="spellEnd"/>
      <w:r>
        <w:t>" value "</w:t>
      </w:r>
      <w:proofErr w:type="spellStart"/>
      <w:r>
        <w:t>ClientRecordings</w:t>
      </w:r>
      <w:proofErr w:type="spellEnd"/>
      <w:r>
        <w:t xml:space="preserve">" /&gt;  </w:t>
      </w:r>
      <w:r>
        <w:br/>
        <w:t xml:space="preserve">3. </w:t>
      </w:r>
      <w:r>
        <w:br/>
        <w:t xml:space="preserve">By default, the maximum number of processed files that are allowed in the recordings </w:t>
      </w:r>
      <w:r>
        <w:br/>
        <w:t xml:space="preserve">download folder before the oldest file is deleted to make way for a new one is 50. To change </w:t>
      </w:r>
      <w:r>
        <w:br/>
        <w:t>this number, search for &lt;add key="</w:t>
      </w:r>
      <w:proofErr w:type="spellStart"/>
      <w:r>
        <w:t>MaxCachedFiles</w:t>
      </w:r>
      <w:proofErr w:type="spellEnd"/>
      <w:r>
        <w:t xml:space="preserve">" and change the value. </w:t>
      </w:r>
      <w:r>
        <w:br/>
        <w:t xml:space="preserve">Control access to recordings virtual directory </w:t>
      </w:r>
      <w:r>
        <w:br/>
        <w:t>Only the Replay application (</w:t>
      </w:r>
      <w:proofErr w:type="spellStart"/>
      <w:r>
        <w:t>ReplayAppPool</w:t>
      </w:r>
      <w:proofErr w:type="spellEnd"/>
      <w:r>
        <w:t xml:space="preserve">) and the server administrator should have access to </w:t>
      </w:r>
      <w:r>
        <w:br/>
        <w:t xml:space="preserve">the Replay recordings virtual directory.  </w:t>
      </w:r>
      <w:r>
        <w:br/>
        <w:t xml:space="preserve">To control access to the Replay recordings virtual directory: </w:t>
      </w:r>
      <w:r>
        <w:br/>
        <w:t xml:space="preserve">1. </w:t>
      </w:r>
      <w:r>
        <w:br/>
        <w:t xml:space="preserve">Open Windows Explorer. </w:t>
      </w:r>
      <w:r>
        <w:br/>
        <w:t xml:space="preserve">2. </w:t>
      </w:r>
      <w:r>
        <w:br/>
        <w:t>Select the recordings directory under \Program Files (x86)\</w:t>
      </w:r>
      <w:proofErr w:type="spellStart"/>
      <w:r>
        <w:t>CosmoCom</w:t>
      </w:r>
      <w:proofErr w:type="spellEnd"/>
      <w:r>
        <w:t xml:space="preserve">\Server </w:t>
      </w:r>
      <w:r>
        <w:br/>
        <w:t xml:space="preserve">Components\Replay. </w:t>
      </w:r>
      <w:r>
        <w:br/>
        <w:t xml:space="preserve">3. </w:t>
      </w:r>
      <w:r>
        <w:br/>
        <w:t xml:space="preserve">Right-click the file and then click Properties. </w:t>
      </w:r>
      <w:r>
        <w:br/>
        <w:t xml:space="preserve">4. </w:t>
      </w:r>
      <w:r>
        <w:br/>
        <w:t xml:space="preserve">Click the Security tab. </w:t>
      </w:r>
      <w:r>
        <w:br/>
        <w:t xml:space="preserve">5. </w:t>
      </w:r>
      <w:r>
        <w:br/>
        <w:t xml:space="preserve">Click Edit and then click Add. </w:t>
      </w:r>
      <w:r>
        <w:br/>
        <w:t xml:space="preserve">6. </w:t>
      </w:r>
      <w:r>
        <w:br/>
        <w:t xml:space="preserve">Click Locations and then select the local machine. (Do not select the Windows domain, if the </w:t>
      </w:r>
      <w:r>
        <w:br/>
        <w:t xml:space="preserve">server belongs to one.) </w:t>
      </w:r>
      <w:r>
        <w:br/>
        <w:t xml:space="preserve">7. </w:t>
      </w:r>
      <w:r>
        <w:br/>
        <w:t xml:space="preserve">In Enter the object names to select, type IIS </w:t>
      </w:r>
      <w:proofErr w:type="spellStart"/>
      <w:r>
        <w:t>AppPool</w:t>
      </w:r>
      <w:proofErr w:type="spellEnd"/>
      <w:r>
        <w:t>\</w:t>
      </w:r>
      <w:proofErr w:type="spellStart"/>
      <w:r>
        <w:t>ReplayAppPool</w:t>
      </w:r>
      <w:proofErr w:type="spellEnd"/>
      <w:r>
        <w:t xml:space="preserve">. </w:t>
      </w:r>
      <w:r>
        <w:br/>
        <w:t xml:space="preserve"> </w:t>
      </w:r>
      <w:r>
        <w:br/>
        <w:t xml:space="preserve">8. </w:t>
      </w:r>
      <w:r>
        <w:br/>
        <w:t xml:space="preserve">Click Check Names. </w:t>
      </w:r>
      <w:r>
        <w:br/>
      </w:r>
    </w:p>
    <w:p w14:paraId="3E3F46A6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61 </w:t>
      </w:r>
      <w:r>
        <w:br/>
        <w:t xml:space="preserve"> </w:t>
      </w:r>
      <w:r>
        <w:br/>
        <w:t xml:space="preserve">9. </w:t>
      </w:r>
      <w:r>
        <w:br/>
        <w:t xml:space="preserve">Click OK. </w:t>
      </w:r>
      <w:r>
        <w:br/>
        <w:t xml:space="preserve">Enable audio visualization </w:t>
      </w:r>
      <w:r>
        <w:br/>
        <w:t xml:space="preserve">Note </w:t>
      </w:r>
      <w:r>
        <w:br/>
        <w:t xml:space="preserve">Adding the waveform display may significantly increase the processing time before audio playback </w:t>
      </w:r>
      <w:r>
        <w:br/>
      </w:r>
      <w:r>
        <w:lastRenderedPageBreak/>
        <w:t xml:space="preserve">starts, if the system resources are insufficient. </w:t>
      </w:r>
      <w:r>
        <w:br/>
        <w:t xml:space="preserve"> </w:t>
      </w:r>
      <w:r>
        <w:br/>
        <w:t xml:space="preserve">To enable audio visualization: </w:t>
      </w:r>
      <w:r>
        <w:br/>
        <w:t xml:space="preserve">1. </w:t>
      </w:r>
      <w:r>
        <w:br/>
        <w:t xml:space="preserve">Navigate to Server Components\Replay and open </w:t>
      </w:r>
      <w:proofErr w:type="spellStart"/>
      <w:r>
        <w:t>Web.config</w:t>
      </w:r>
      <w:proofErr w:type="spellEnd"/>
      <w:r>
        <w:t xml:space="preserve"> in a text editor. </w:t>
      </w:r>
      <w:r>
        <w:br/>
        <w:t xml:space="preserve">2. </w:t>
      </w:r>
      <w:r>
        <w:br/>
        <w:t xml:space="preserve">If you want audio recordings to be played with a sound waveform display, search for </w:t>
      </w:r>
      <w:r>
        <w:br/>
        <w:t>&lt;add key="</w:t>
      </w:r>
      <w:proofErr w:type="spellStart"/>
      <w:r>
        <w:t>AudioVisualisationEnabled</w:t>
      </w:r>
      <w:proofErr w:type="spellEnd"/>
      <w:r>
        <w:t xml:space="preserve">" and change the value to "true". </w:t>
      </w:r>
      <w:r>
        <w:br/>
        <w:t xml:space="preserve"> </w:t>
      </w:r>
      <w:r>
        <w:br/>
        <w:t xml:space="preserve"> </w:t>
      </w:r>
      <w:r>
        <w:br/>
      </w:r>
    </w:p>
    <w:p w14:paraId="1C862466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62 </w:t>
      </w:r>
      <w:r>
        <w:br/>
        <w:t xml:space="preserve">Streamed file names </w:t>
      </w:r>
      <w:r>
        <w:br/>
        <w:t xml:space="preserve">The format of the names of the cached files in the recordings download folder is the name of the </w:t>
      </w:r>
      <w:r>
        <w:br/>
        <w:t xml:space="preserve">file to stream to the client plus: </w:t>
      </w:r>
      <w:r>
        <w:br/>
        <w:t xml:space="preserve">• </w:t>
      </w:r>
      <w:r>
        <w:br/>
      </w:r>
      <w:proofErr w:type="spellStart"/>
      <w:r>
        <w:t>CallID</w:t>
      </w:r>
      <w:proofErr w:type="spellEnd"/>
      <w:r>
        <w:t xml:space="preserve"> (multi-interaction calls) </w:t>
      </w:r>
      <w:r>
        <w:br/>
        <w:t xml:space="preserve">• </w:t>
      </w:r>
      <w:r>
        <w:br/>
        <w:t xml:space="preserve">Segment number </w:t>
      </w:r>
      <w:r>
        <w:br/>
        <w:t xml:space="preserve">• </w:t>
      </w:r>
      <w:r>
        <w:br/>
        <w:t xml:space="preserve">Outro duration (screen only) </w:t>
      </w:r>
      <w:r>
        <w:br/>
        <w:t xml:space="preserve"> </w:t>
      </w:r>
      <w:r>
        <w:br/>
        <w:t xml:space="preserve">The filename formats are: </w:t>
      </w:r>
      <w:r>
        <w:br/>
        <w:t xml:space="preserve">• </w:t>
      </w:r>
      <w:r>
        <w:br/>
        <w:t xml:space="preserve">Single segment audio files: </w:t>
      </w:r>
      <w:r>
        <w:br/>
        <w:t xml:space="preserve">&lt;original_filename&gt;.&lt;segment_num&gt;.&lt;segment_offset_from_image_in_s&gt;.specific.mp3 </w:t>
      </w:r>
      <w:r>
        <w:br/>
        <w:t xml:space="preserve">• </w:t>
      </w:r>
      <w:r>
        <w:br/>
        <w:t xml:space="preserve">Combined segments audio files: </w:t>
      </w:r>
      <w:r>
        <w:br/>
        <w:t>&lt;</w:t>
      </w:r>
      <w:proofErr w:type="spellStart"/>
      <w:r>
        <w:t>call_ID</w:t>
      </w:r>
      <w:proofErr w:type="spellEnd"/>
      <w:r>
        <w:t xml:space="preserve">&gt;.audio.full.mp3 </w:t>
      </w:r>
      <w:r>
        <w:br/>
        <w:t xml:space="preserve">• </w:t>
      </w:r>
      <w:r>
        <w:br/>
        <w:t xml:space="preserve">Video files: </w:t>
      </w:r>
      <w:r>
        <w:br/>
        <w:t xml:space="preserve">&lt;original_filename&gt;.&lt;callID&gt;.&lt;segment_num&gt;.&lt;outro_length_in_s&gt;.mp4 </w:t>
      </w:r>
      <w:r>
        <w:br/>
        <w:t xml:space="preserve">• </w:t>
      </w:r>
      <w:r>
        <w:br/>
        <w:t xml:space="preserve">Chat files: </w:t>
      </w:r>
      <w:r>
        <w:br/>
        <w:t xml:space="preserve">original_filename.txt </w:t>
      </w:r>
      <w:r>
        <w:br/>
        <w:t xml:space="preserve">• </w:t>
      </w:r>
      <w:r>
        <w:br/>
        <w:t xml:space="preserve">Email files: </w:t>
      </w:r>
      <w:r>
        <w:br/>
        <w:t xml:space="preserve">original_filename.eml </w:t>
      </w:r>
      <w:r>
        <w:br/>
        <w:t xml:space="preserve">Archiver Playback </w:t>
      </w:r>
      <w:r>
        <w:br/>
        <w:t xml:space="preserve">Archiver Playback is a feature that enables you to search and view recordings from archived </w:t>
      </w:r>
      <w:r>
        <w:lastRenderedPageBreak/>
        <w:t xml:space="preserve">tenant </w:t>
      </w:r>
      <w:r>
        <w:br/>
        <w:t xml:space="preserve">recording databases in addition to or instead of the tenant’s live production recording database.  </w:t>
      </w:r>
      <w:r>
        <w:br/>
        <w:t xml:space="preserve">The PS Recording Archiver application creates and manages the archive recording databases. For </w:t>
      </w:r>
      <w:r>
        <w:br/>
        <w:t xml:space="preserve">information about this application, refer to the Recording Archiver User Guide. </w:t>
      </w:r>
      <w:r>
        <w:br/>
        <w:t xml:space="preserve">The PS-supplied </w:t>
      </w:r>
      <w:proofErr w:type="spellStart"/>
      <w:r>
        <w:t>ConfigPortal</w:t>
      </w:r>
      <w:proofErr w:type="spellEnd"/>
      <w:r>
        <w:t xml:space="preserve"> database provides access to the archiver configuration and archived </w:t>
      </w:r>
      <w:r>
        <w:br/>
        <w:t xml:space="preserve">recording databases. You must set up the </w:t>
      </w:r>
      <w:proofErr w:type="spellStart"/>
      <w:r>
        <w:t>ConfigPortal</w:t>
      </w:r>
      <w:proofErr w:type="spellEnd"/>
      <w:r>
        <w:t xml:space="preserve"> according to the instructions in the </w:t>
      </w:r>
      <w:r>
        <w:br/>
      </w:r>
      <w:proofErr w:type="spellStart"/>
      <w:r>
        <w:t>ConfigPortal</w:t>
      </w:r>
      <w:proofErr w:type="spellEnd"/>
      <w:r>
        <w:t xml:space="preserve"> Deployment Guide (version 3.0.0.1).  </w:t>
      </w:r>
      <w:r>
        <w:br/>
        <w:t xml:space="preserve">To enable the Archiver Playback feature, you need to edit the Replay application configuration. </w:t>
      </w:r>
      <w:r>
        <w:br/>
        <w:t xml:space="preserve">Configuration modes </w:t>
      </w:r>
      <w:r>
        <w:br/>
        <w:t xml:space="preserve">The following modes are supported: </w:t>
      </w:r>
      <w:r>
        <w:br/>
        <w:t xml:space="preserve">• </w:t>
      </w:r>
      <w:r>
        <w:br/>
        <w:t xml:space="preserve">Off — Replay has access to the rest of the CCSP system and only the live recording databases </w:t>
      </w:r>
      <w:r>
        <w:br/>
        <w:t xml:space="preserve">for the tenants.  </w:t>
      </w:r>
      <w:r>
        <w:br/>
        <w:t xml:space="preserve">• </w:t>
      </w:r>
      <w:r>
        <w:br/>
        <w:t xml:space="preserve">Online — Replay has access to the rest of the CCSP system and the live recording databases </w:t>
      </w:r>
      <w:r>
        <w:br/>
        <w:t xml:space="preserve">for the tenants. Replay accesses the archive databases through a connection to the </w:t>
      </w:r>
      <w:r>
        <w:br/>
      </w:r>
      <w:proofErr w:type="spellStart"/>
      <w:r>
        <w:t>ConfigPortal</w:t>
      </w:r>
      <w:proofErr w:type="spellEnd"/>
      <w:r>
        <w:t xml:space="preserve"> database. </w:t>
      </w:r>
      <w:r>
        <w:br/>
      </w:r>
    </w:p>
    <w:p w14:paraId="612F2B94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63 </w:t>
      </w:r>
      <w:r>
        <w:br/>
        <w:t xml:space="preserve">• </w:t>
      </w:r>
      <w:r>
        <w:br/>
        <w:t xml:space="preserve">Offline — Replay has no access to the rest of the CCSP system apart from the CCSP Auth </w:t>
      </w:r>
      <w:r>
        <w:br/>
        <w:t xml:space="preserve">Server for user login. The CCSP Auth Server does not have access to the CCSP system and </w:t>
      </w:r>
      <w:r>
        <w:br/>
        <w:t xml:space="preserve">authenticates users against the local machine. The live recording databases are not available. </w:t>
      </w:r>
      <w:r>
        <w:br/>
        <w:t xml:space="preserve">Replay accesses the archive databases using connection strings in its </w:t>
      </w:r>
      <w:proofErr w:type="spellStart"/>
      <w:r>
        <w:t>web.config</w:t>
      </w:r>
      <w:proofErr w:type="spellEnd"/>
      <w:r>
        <w:t xml:space="preserve"> file. </w:t>
      </w:r>
      <w:r>
        <w:br/>
        <w:t xml:space="preserve">• </w:t>
      </w:r>
      <w:r>
        <w:br/>
        <w:t xml:space="preserve">On-premise (Remote Offline) — Replay has no access to the rest of the CCSP system apart </w:t>
      </w:r>
      <w:r>
        <w:br/>
        <w:t xml:space="preserve">from the CCSP Auth Server for user login. The CCSP Auth Server does not have access to the </w:t>
      </w:r>
      <w:r>
        <w:br/>
        <w:t xml:space="preserve">CCSP system and authenticates users against the local machine. The live recording databases </w:t>
      </w:r>
      <w:r>
        <w:br/>
        <w:t xml:space="preserve">are not available. Replay accesses the archive databases through a connection to the Archiving </w:t>
      </w:r>
      <w:r>
        <w:br/>
        <w:t xml:space="preserve">Master Offline database, which is a local clone of the </w:t>
      </w:r>
      <w:proofErr w:type="spellStart"/>
      <w:r>
        <w:t>ConfigPortal</w:t>
      </w:r>
      <w:proofErr w:type="spellEnd"/>
      <w:r>
        <w:t xml:space="preserve"> database. A Windows </w:t>
      </w:r>
      <w:r>
        <w:br/>
        <w:t xml:space="preserve">service on the local server is responsible for merging new uploaded archive databases to the </w:t>
      </w:r>
      <w:r>
        <w:br/>
        <w:t xml:space="preserve">server’s aggregated database storage.  </w:t>
      </w:r>
      <w:r>
        <w:br/>
        <w:t xml:space="preserve">Configure Replay for Online mode </w:t>
      </w:r>
      <w:r>
        <w:br/>
      </w:r>
      <w:r>
        <w:lastRenderedPageBreak/>
        <w:t xml:space="preserve">For Archiver Playback feature to be available, changes to the Replay application configuration are </w:t>
      </w:r>
      <w:r>
        <w:br/>
        <w:t xml:space="preserve">required. </w:t>
      </w:r>
      <w:r>
        <w:br/>
        <w:t xml:space="preserve">1. </w:t>
      </w:r>
      <w:r>
        <w:br/>
        <w:t xml:space="preserve">Navigate to Server Components\Replay and open </w:t>
      </w:r>
      <w:proofErr w:type="spellStart"/>
      <w:r>
        <w:t>web.config</w:t>
      </w:r>
      <w:proofErr w:type="spellEnd"/>
      <w:r>
        <w:t xml:space="preserve"> in a text editor. </w:t>
      </w:r>
      <w:r>
        <w:br/>
        <w:t xml:space="preserve">2. </w:t>
      </w:r>
      <w:r>
        <w:br/>
        <w:t xml:space="preserve">Search for the connection string name </w:t>
      </w:r>
      <w:proofErr w:type="spellStart"/>
      <w:r>
        <w:t>ConfigPortalDB</w:t>
      </w:r>
      <w:proofErr w:type="spellEnd"/>
      <w:r>
        <w:t xml:space="preserve">. </w:t>
      </w:r>
      <w:r>
        <w:br/>
        <w:t xml:space="preserve">3. </w:t>
      </w:r>
      <w:r>
        <w:br/>
        <w:t>Replace the %</w:t>
      </w:r>
      <w:proofErr w:type="spellStart"/>
      <w:r>
        <w:t>ConfigPortalDBConnString</w:t>
      </w:r>
      <w:proofErr w:type="spellEnd"/>
      <w:r>
        <w:t xml:space="preserve">% placeholder with the connection string for the </w:t>
      </w:r>
      <w:r>
        <w:br/>
      </w:r>
      <w:proofErr w:type="spellStart"/>
      <w:r>
        <w:t>ConfigPortal</w:t>
      </w:r>
      <w:proofErr w:type="spellEnd"/>
      <w:r>
        <w:t xml:space="preserve"> database. </w:t>
      </w:r>
      <w:r>
        <w:br/>
        <w:t xml:space="preserve">4. </w:t>
      </w:r>
      <w:r>
        <w:br/>
        <w:t xml:space="preserve">Search for the </w:t>
      </w:r>
      <w:proofErr w:type="spellStart"/>
      <w:r>
        <w:t>ArchiverMode</w:t>
      </w:r>
      <w:proofErr w:type="spellEnd"/>
      <w:r>
        <w:t xml:space="preserve"> key. </w:t>
      </w:r>
      <w:r>
        <w:br/>
        <w:t xml:space="preserve">5. </w:t>
      </w:r>
      <w:r>
        <w:br/>
        <w:t xml:space="preserve">Change the value to "Online". </w:t>
      </w:r>
      <w:r>
        <w:br/>
        <w:t xml:space="preserve">6. </w:t>
      </w:r>
      <w:r>
        <w:br/>
        <w:t xml:space="preserve">Save the file. </w:t>
      </w:r>
      <w:r>
        <w:br/>
        <w:t xml:space="preserve">Configure Replay for Offline mode </w:t>
      </w:r>
      <w:r>
        <w:br/>
        <w:t xml:space="preserve">In this mode, only local users can be authenticated to use Replay. Details of the authorized users </w:t>
      </w:r>
      <w:r>
        <w:br/>
        <w:t xml:space="preserve">must be added to the CCSP Auth Server.  </w:t>
      </w:r>
      <w:r>
        <w:br/>
        <w:t xml:space="preserve">Auth Server configuration </w:t>
      </w:r>
      <w:r>
        <w:br/>
        <w:t xml:space="preserve">1. </w:t>
      </w:r>
      <w:r>
        <w:br/>
        <w:t>Navigate to Server Components\</w:t>
      </w:r>
      <w:proofErr w:type="spellStart"/>
      <w:r>
        <w:t>AuthServer</w:t>
      </w:r>
      <w:proofErr w:type="spellEnd"/>
      <w:r>
        <w:t xml:space="preserve"> and open </w:t>
      </w:r>
      <w:proofErr w:type="spellStart"/>
      <w:r>
        <w:t>Web.config</w:t>
      </w:r>
      <w:proofErr w:type="spellEnd"/>
      <w:r>
        <w:t xml:space="preserve"> in a text editor. </w:t>
      </w:r>
      <w:r>
        <w:br/>
        <w:t xml:space="preserve">2. </w:t>
      </w:r>
      <w:r>
        <w:br/>
        <w:t>Search for the &lt;</w:t>
      </w:r>
      <w:proofErr w:type="spellStart"/>
      <w:r>
        <w:t>offlineModeConfig</w:t>
      </w:r>
      <w:proofErr w:type="spellEnd"/>
      <w:r>
        <w:t xml:space="preserve">&gt; section. </w:t>
      </w:r>
      <w:r>
        <w:br/>
        <w:t xml:space="preserve">3. </w:t>
      </w:r>
      <w:r>
        <w:br/>
        <w:t xml:space="preserve">Add a new element as below: </w:t>
      </w:r>
      <w:r>
        <w:br/>
        <w:t>&lt;</w:t>
      </w:r>
      <w:proofErr w:type="spellStart"/>
      <w:r>
        <w:t>authorizedUsers</w:t>
      </w:r>
      <w:proofErr w:type="spellEnd"/>
      <w:r>
        <w:t xml:space="preserve">&gt; </w:t>
      </w:r>
      <w:r>
        <w:br/>
        <w:t>&lt;/</w:t>
      </w:r>
      <w:proofErr w:type="spellStart"/>
      <w:r>
        <w:t>authorizedUsers</w:t>
      </w:r>
      <w:proofErr w:type="spellEnd"/>
      <w:r>
        <w:t xml:space="preserve">&gt; </w:t>
      </w:r>
      <w:r>
        <w:br/>
        <w:t xml:space="preserve">4. </w:t>
      </w:r>
      <w:r>
        <w:br/>
        <w:t xml:space="preserve">Within this element add an entry for each user that is authorized to use Replay in this mode. </w:t>
      </w:r>
      <w:r>
        <w:br/>
        <w:t xml:space="preserve">The following information must be provided: </w:t>
      </w:r>
      <w:r>
        <w:br/>
        <w:t xml:space="preserve">o </w:t>
      </w:r>
      <w:r>
        <w:br/>
        <w:t xml:space="preserve">name — the user login name without any domain suffix </w:t>
      </w:r>
      <w:r>
        <w:br/>
        <w:t xml:space="preserve">o </w:t>
      </w:r>
      <w:r>
        <w:br/>
      </w:r>
      <w:proofErr w:type="spellStart"/>
      <w:r>
        <w:t>tenantId</w:t>
      </w:r>
      <w:proofErr w:type="spellEnd"/>
      <w:r>
        <w:t xml:space="preserve"> — the numeric configuration database identifier for the tenant </w:t>
      </w:r>
      <w:r>
        <w:br/>
        <w:t xml:space="preserve">o </w:t>
      </w:r>
      <w:r>
        <w:br/>
      </w:r>
      <w:proofErr w:type="spellStart"/>
      <w:r>
        <w:t>tenantDisplayName</w:t>
      </w:r>
      <w:proofErr w:type="spellEnd"/>
      <w:r>
        <w:t xml:space="preserve"> — the name of the tenant as it appears in the Display name field of </w:t>
      </w:r>
      <w:r>
        <w:br/>
        <w:t xml:space="preserve">the tenant properties </w:t>
      </w:r>
      <w:r>
        <w:br/>
        <w:t xml:space="preserve"> </w:t>
      </w:r>
      <w:r>
        <w:br/>
      </w:r>
    </w:p>
    <w:p w14:paraId="69A7B464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</w:r>
      <w:r>
        <w:lastRenderedPageBreak/>
        <w:t xml:space="preserve">64 </w:t>
      </w:r>
      <w:r>
        <w:br/>
        <w:t xml:space="preserve">For example </w:t>
      </w:r>
      <w:r>
        <w:br/>
        <w:t xml:space="preserve">&lt;add name="t1User" </w:t>
      </w:r>
      <w:proofErr w:type="spellStart"/>
      <w:r>
        <w:t>tenantId</w:t>
      </w:r>
      <w:proofErr w:type="spellEnd"/>
      <w:r>
        <w:t xml:space="preserve">="1" </w:t>
      </w:r>
      <w:proofErr w:type="spellStart"/>
      <w:r>
        <w:t>tenantDisplayName</w:t>
      </w:r>
      <w:proofErr w:type="spellEnd"/>
      <w:r>
        <w:t xml:space="preserve">="t1"/&gt; </w:t>
      </w:r>
      <w:r>
        <w:br/>
        <w:t xml:space="preserve">5. </w:t>
      </w:r>
      <w:r>
        <w:br/>
        <w:t xml:space="preserve">Save the file. </w:t>
      </w:r>
      <w:r>
        <w:br/>
        <w:t xml:space="preserve">Replay Server configuration </w:t>
      </w:r>
      <w:r>
        <w:br/>
        <w:t xml:space="preserve">1. </w:t>
      </w:r>
      <w:r>
        <w:br/>
        <w:t xml:space="preserve">Navigate to Server Components\Replay and open </w:t>
      </w:r>
      <w:proofErr w:type="spellStart"/>
      <w:r>
        <w:t>Web.config</w:t>
      </w:r>
      <w:proofErr w:type="spellEnd"/>
      <w:r>
        <w:t xml:space="preserve"> in a text editor. </w:t>
      </w:r>
      <w:r>
        <w:br/>
        <w:t xml:space="preserve">2. </w:t>
      </w:r>
      <w:r>
        <w:br/>
        <w:t xml:space="preserve">Search for the </w:t>
      </w:r>
      <w:proofErr w:type="spellStart"/>
      <w:r>
        <w:t>ArchiverMode</w:t>
      </w:r>
      <w:proofErr w:type="spellEnd"/>
      <w:r>
        <w:t xml:space="preserve"> key. </w:t>
      </w:r>
      <w:r>
        <w:br/>
        <w:t xml:space="preserve">3. </w:t>
      </w:r>
      <w:r>
        <w:br/>
        <w:t xml:space="preserve">Change the value to "Offline". </w:t>
      </w:r>
      <w:r>
        <w:br/>
        <w:t xml:space="preserve">4. </w:t>
      </w:r>
      <w:r>
        <w:br/>
        <w:t>Search for the &lt;</w:t>
      </w:r>
      <w:proofErr w:type="spellStart"/>
      <w:r>
        <w:t>offlineModeConfig</w:t>
      </w:r>
      <w:proofErr w:type="spellEnd"/>
      <w:r>
        <w:t xml:space="preserve">&gt; section. </w:t>
      </w:r>
      <w:r>
        <w:br/>
        <w:t xml:space="preserve">5. </w:t>
      </w:r>
      <w:r>
        <w:br/>
        <w:t xml:space="preserve">Add a new element as below: </w:t>
      </w:r>
      <w:r>
        <w:br/>
        <w:t>&lt;</w:t>
      </w:r>
      <w:proofErr w:type="spellStart"/>
      <w:r>
        <w:t>recDbs</w:t>
      </w:r>
      <w:proofErr w:type="spellEnd"/>
      <w:r>
        <w:t xml:space="preserve">&gt; </w:t>
      </w:r>
      <w:r>
        <w:br/>
        <w:t>&lt;/</w:t>
      </w:r>
      <w:proofErr w:type="spellStart"/>
      <w:r>
        <w:t>recDbs</w:t>
      </w:r>
      <w:proofErr w:type="spellEnd"/>
      <w:r>
        <w:t xml:space="preserve">&gt; </w:t>
      </w:r>
      <w:r>
        <w:br/>
        <w:t xml:space="preserve">6. </w:t>
      </w:r>
      <w:r>
        <w:br/>
        <w:t xml:space="preserve">Within this element add an entry for each database that can be accessed in this mode. The </w:t>
      </w:r>
      <w:r>
        <w:br/>
        <w:t xml:space="preserve">following information must be provided: </w:t>
      </w:r>
      <w:r>
        <w:br/>
        <w:t xml:space="preserve">o </w:t>
      </w:r>
      <w:r>
        <w:br/>
        <w:t xml:space="preserve">name — the name of the database as it should appear in Replay </w:t>
      </w:r>
      <w:r>
        <w:br/>
        <w:t xml:space="preserve">o </w:t>
      </w:r>
      <w:r>
        <w:br/>
      </w:r>
      <w:proofErr w:type="spellStart"/>
      <w:r>
        <w:t>tenantId</w:t>
      </w:r>
      <w:proofErr w:type="spellEnd"/>
      <w:r>
        <w:t xml:space="preserve"> — the numeric configuration database identifier for the tenant </w:t>
      </w:r>
      <w:r>
        <w:br/>
        <w:t xml:space="preserve">o </w:t>
      </w:r>
      <w:r>
        <w:br/>
      </w:r>
      <w:proofErr w:type="spellStart"/>
      <w:r>
        <w:t>connectionString</w:t>
      </w:r>
      <w:proofErr w:type="spellEnd"/>
      <w:r>
        <w:t xml:space="preserve"> — the full connection string for the database </w:t>
      </w:r>
      <w:r>
        <w:br/>
        <w:t xml:space="preserve"> </w:t>
      </w:r>
      <w:r>
        <w:br/>
        <w:t xml:space="preserve">For example </w:t>
      </w:r>
      <w:r>
        <w:br/>
        <w:t>&lt;</w:t>
      </w:r>
      <w:proofErr w:type="spellStart"/>
      <w:r>
        <w:t>recDbs</w:t>
      </w:r>
      <w:proofErr w:type="spellEnd"/>
      <w:r>
        <w:t xml:space="preserve">&gt; </w:t>
      </w:r>
      <w:r>
        <w:br/>
        <w:t xml:space="preserve">      &lt;add </w:t>
      </w:r>
      <w:proofErr w:type="spellStart"/>
      <w:r>
        <w:t>tenantId</w:t>
      </w:r>
      <w:proofErr w:type="spellEnd"/>
      <w:r>
        <w:t xml:space="preserve">="1" </w:t>
      </w:r>
      <w:proofErr w:type="spellStart"/>
      <w:r>
        <w:t>connectionString</w:t>
      </w:r>
      <w:proofErr w:type="spellEnd"/>
      <w:r>
        <w:t xml:space="preserve">="data source = </w:t>
      </w:r>
      <w:r>
        <w:br/>
      </w:r>
      <w:proofErr w:type="spellStart"/>
      <w:r>
        <w:t>MyServer</w:t>
      </w:r>
      <w:proofErr w:type="spellEnd"/>
      <w:r>
        <w:t>\</w:t>
      </w:r>
      <w:proofErr w:type="spellStart"/>
      <w:r>
        <w:t>MyInstance</w:t>
      </w:r>
      <w:proofErr w:type="spellEnd"/>
      <w:r>
        <w:t xml:space="preserve">; Initial Catalog = t1Archive_t1_20161101; Integrated </w:t>
      </w:r>
      <w:r>
        <w:br/>
        <w:t xml:space="preserve">Security = SSPI;" </w:t>
      </w:r>
      <w:r>
        <w:br/>
        <w:t xml:space="preserve">        name="t1Archive_t1_20161101"/&gt; </w:t>
      </w:r>
      <w:r>
        <w:br/>
        <w:t xml:space="preserve">      &lt;add </w:t>
      </w:r>
      <w:proofErr w:type="spellStart"/>
      <w:r>
        <w:t>tenantId</w:t>
      </w:r>
      <w:proofErr w:type="spellEnd"/>
      <w:r>
        <w:t xml:space="preserve">="1" </w:t>
      </w:r>
      <w:proofErr w:type="spellStart"/>
      <w:r>
        <w:t>connectionString</w:t>
      </w:r>
      <w:proofErr w:type="spellEnd"/>
      <w:r>
        <w:t xml:space="preserve">="data source = </w:t>
      </w:r>
      <w:r>
        <w:br/>
        <w:t xml:space="preserve">10.57.34.72\SQL2016; Initial Catalog = t1Archive_t1_20190201; Integrated </w:t>
      </w:r>
      <w:r>
        <w:br/>
        <w:t xml:space="preserve">Security = SSPI;" </w:t>
      </w:r>
      <w:r>
        <w:br/>
        <w:t xml:space="preserve">        name="t1Archive_t1_20190201"/&gt; </w:t>
      </w:r>
      <w:r>
        <w:br/>
        <w:t xml:space="preserve">    &lt;/</w:t>
      </w:r>
      <w:proofErr w:type="spellStart"/>
      <w:r>
        <w:t>recDbs</w:t>
      </w:r>
      <w:proofErr w:type="spellEnd"/>
      <w:r>
        <w:t xml:space="preserve">&gt; </w:t>
      </w:r>
      <w:r>
        <w:br/>
        <w:t xml:space="preserve">7. </w:t>
      </w:r>
      <w:r>
        <w:br/>
        <w:t xml:space="preserve">Save the file.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</w:r>
    </w:p>
    <w:p w14:paraId="61C0422F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65 </w:t>
      </w:r>
      <w:r>
        <w:br/>
        <w:t xml:space="preserve">Configure Replay for On-premise mode </w:t>
      </w:r>
      <w:r>
        <w:br/>
        <w:t xml:space="preserve">In this mode, only local users can be authenticated to use Replay. Details of the authorized users </w:t>
      </w:r>
      <w:r>
        <w:br/>
        <w:t xml:space="preserve">must be added to the CCSP Auth Server.  </w:t>
      </w:r>
      <w:r>
        <w:br/>
        <w:t xml:space="preserve">Auth Server configuration </w:t>
      </w:r>
      <w:r>
        <w:br/>
        <w:t xml:space="preserve">Follow the instructions for the Auth Server configuration in Offline mode. </w:t>
      </w:r>
      <w:r>
        <w:br/>
        <w:t xml:space="preserve">Replay Server configuration </w:t>
      </w:r>
      <w:r>
        <w:br/>
        <w:t xml:space="preserve">1. </w:t>
      </w:r>
      <w:r>
        <w:br/>
        <w:t xml:space="preserve">Navigate to Server Components\Replay and open </w:t>
      </w:r>
      <w:proofErr w:type="spellStart"/>
      <w:r>
        <w:t>Web.config</w:t>
      </w:r>
      <w:proofErr w:type="spellEnd"/>
      <w:r>
        <w:t xml:space="preserve"> in a text editor. </w:t>
      </w:r>
      <w:r>
        <w:br/>
        <w:t xml:space="preserve">2. </w:t>
      </w:r>
      <w:r>
        <w:br/>
        <w:t xml:space="preserve">Search for the connection string name </w:t>
      </w:r>
      <w:proofErr w:type="spellStart"/>
      <w:r>
        <w:t>ConfigPortalDB</w:t>
      </w:r>
      <w:proofErr w:type="spellEnd"/>
      <w:r>
        <w:t xml:space="preserve">. </w:t>
      </w:r>
      <w:r>
        <w:br/>
        <w:t xml:space="preserve">3. </w:t>
      </w:r>
      <w:r>
        <w:br/>
        <w:t>Replace the %</w:t>
      </w:r>
      <w:proofErr w:type="spellStart"/>
      <w:r>
        <w:t>ConfigPortalDBConnString</w:t>
      </w:r>
      <w:proofErr w:type="spellEnd"/>
      <w:r>
        <w:t xml:space="preserve">% placeholder with the connection string for the </w:t>
      </w:r>
      <w:r>
        <w:br/>
        <w:t xml:space="preserve">Archiving Master Offline database. </w:t>
      </w:r>
      <w:r>
        <w:br/>
        <w:t xml:space="preserve">4. </w:t>
      </w:r>
      <w:r>
        <w:br/>
        <w:t xml:space="preserve">Search for the </w:t>
      </w:r>
      <w:proofErr w:type="spellStart"/>
      <w:r>
        <w:t>ArchiverMode</w:t>
      </w:r>
      <w:proofErr w:type="spellEnd"/>
      <w:r>
        <w:t xml:space="preserve"> key. </w:t>
      </w:r>
      <w:r>
        <w:br/>
        <w:t xml:space="preserve">5. </w:t>
      </w:r>
      <w:r>
        <w:br/>
        <w:t>Change the value to "</w:t>
      </w:r>
      <w:proofErr w:type="spellStart"/>
      <w:r>
        <w:t>OnPremise</w:t>
      </w:r>
      <w:proofErr w:type="spellEnd"/>
      <w:r>
        <w:t xml:space="preserve">”. </w:t>
      </w:r>
      <w:r>
        <w:br/>
        <w:t xml:space="preserve">6. </w:t>
      </w:r>
      <w:r>
        <w:br/>
        <w:t xml:space="preserve">Save the file. </w:t>
      </w:r>
      <w:r>
        <w:br/>
      </w:r>
    </w:p>
    <w:p w14:paraId="27B7E775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66 </w:t>
      </w:r>
      <w:r>
        <w:br/>
        <w:t xml:space="preserve">8: Configure IP phones </w:t>
      </w:r>
      <w:r>
        <w:br/>
        <w:t xml:space="preserve">Configure IP phones describes the recommended method to configure IP phones for use with CCSP </w:t>
      </w:r>
      <w:r>
        <w:br/>
        <w:t xml:space="preserve">in typical CCSP environments. </w:t>
      </w:r>
      <w:r>
        <w:br/>
        <w:t xml:space="preserve">Tenants may want to use IP phones directly controlled by CCSP and used as standalone phones, </w:t>
      </w:r>
      <w:r>
        <w:br/>
        <w:t xml:space="preserve">and/or as peripheral devices with CCSP UI. </w:t>
      </w:r>
      <w:r>
        <w:br/>
        <w:t xml:space="preserve">You should create an FTP folder for each tenant that will contain a tenant-wide configuration file. </w:t>
      </w:r>
      <w:r>
        <w:br/>
        <w:t xml:space="preserve">Most deployments need to secure the location of the configuration file, since it may be accessible </w:t>
      </w:r>
      <w:r>
        <w:br/>
        <w:t xml:space="preserve">from the public Internet. Therefore, we recommend using FTP. </w:t>
      </w:r>
      <w:r>
        <w:br/>
        <w:t xml:space="preserve">Note </w:t>
      </w:r>
      <w:r>
        <w:br/>
      </w:r>
      <w:r>
        <w:lastRenderedPageBreak/>
        <w:t xml:space="preserve">The IP phone does not support provisioning of authentication credentials for HTTPS. </w:t>
      </w:r>
      <w:r>
        <w:br/>
        <w:t xml:space="preserve">Create an FTP folder for each tenant </w:t>
      </w:r>
      <w:r>
        <w:br/>
        <w:t xml:space="preserve">For each tenant that will use IP phones: </w:t>
      </w:r>
      <w:r>
        <w:br/>
        <w:t xml:space="preserve">1. </w:t>
      </w:r>
      <w:r>
        <w:br/>
        <w:t xml:space="preserve">Create an FTP folder. </w:t>
      </w:r>
      <w:r>
        <w:br/>
        <w:t xml:space="preserve">2. </w:t>
      </w:r>
      <w:r>
        <w:br/>
        <w:t xml:space="preserve">Create a Windows account with access rights to the FTP folder. </w:t>
      </w:r>
      <w:r>
        <w:br/>
        <w:t xml:space="preserve">3. </w:t>
      </w:r>
      <w:r>
        <w:br/>
        <w:t xml:space="preserve">Send the tenant's Login ID and password to the tenant administrator. </w:t>
      </w:r>
      <w:r>
        <w:br/>
        <w:t xml:space="preserve">4. </w:t>
      </w:r>
      <w:r>
        <w:br/>
        <w:t xml:space="preserve">Use the folder to pass the IP phone configuration files that the tenant needs. </w:t>
      </w:r>
      <w:r>
        <w:br/>
        <w:t xml:space="preserve">Create and assigning tenant extensions </w:t>
      </w:r>
      <w:r>
        <w:br/>
        <w:t xml:space="preserve">To create and assign tenant extensions: </w:t>
      </w:r>
      <w:r>
        <w:br/>
        <w:t xml:space="preserve">1. </w:t>
      </w:r>
      <w:r>
        <w:br/>
        <w:t xml:space="preserve">Ask each tenant administrator for a list of the extensions they will be using. Request the list in </w:t>
      </w:r>
      <w:r>
        <w:br/>
        <w:t xml:space="preserve">CSV format. </w:t>
      </w:r>
      <w:r>
        <w:br/>
        <w:t xml:space="preserve">2. </w:t>
      </w:r>
      <w:r>
        <w:br/>
        <w:t xml:space="preserve">Add the extension list to the DNIS pool.  </w:t>
      </w:r>
      <w:r>
        <w:br/>
        <w:t xml:space="preserve">3. </w:t>
      </w:r>
      <w:r>
        <w:br/>
        <w:t xml:space="preserve">Assign the DNIS pool numbers to the appropriate tenant.  </w:t>
      </w:r>
      <w:r>
        <w:br/>
        <w:t xml:space="preserve">Individual IP phone configuration files </w:t>
      </w:r>
      <w:r>
        <w:br/>
        <w:t xml:space="preserve">Each individual IP phone needs unique configuration files. You can provide these files for the </w:t>
      </w:r>
      <w:r>
        <w:br/>
        <w:t xml:space="preserve">tenants or the tenant administrators can create them themselves. For more information, refer to </w:t>
      </w:r>
      <w:r>
        <w:br/>
        <w:t xml:space="preserve">the CCSP Tenant Administrator Guide. </w:t>
      </w:r>
      <w:r>
        <w:br/>
        <w:t xml:space="preserve"> </w:t>
      </w:r>
      <w:r>
        <w:br/>
      </w:r>
    </w:p>
    <w:p w14:paraId="553739EF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67 </w:t>
      </w:r>
      <w:r>
        <w:br/>
        <w:t xml:space="preserve">9: Configure languages </w:t>
      </w:r>
      <w:r>
        <w:br/>
        <w:t xml:space="preserve">In CCSP Admin, CCSP UI, and Dashboard, all the supported languages are part of the basic </w:t>
      </w:r>
      <w:r>
        <w:br/>
        <w:t xml:space="preserve">installation and use the language selected in Internet Options on the agent's computer. </w:t>
      </w:r>
      <w:r>
        <w:br/>
        <w:t xml:space="preserve">The other components of CCSP are only installed with English support. For further language </w:t>
      </w:r>
      <w:r>
        <w:br/>
        <w:t xml:space="preserve">customization information, contact Enghouse Interactive Customer Support. </w:t>
      </w:r>
      <w:r>
        <w:br/>
        <w:t xml:space="preserve">The CCSP-supplied files that support foreign languages are named according to specific </w:t>
      </w:r>
      <w:r>
        <w:br/>
        <w:t xml:space="preserve">conventions and usually include a language ID within the name itself. This is a numeric code that </w:t>
      </w:r>
      <w:r>
        <w:br/>
        <w:t xml:space="preserve">the Windows operating system recognizes and that is unique to each language. </w:t>
      </w:r>
      <w:r>
        <w:br/>
        <w:t xml:space="preserve">For example, the language ID for US English is 1033, and the language ID for Standard Italian is </w:t>
      </w:r>
      <w:r>
        <w:br/>
      </w:r>
      <w:r>
        <w:lastRenderedPageBreak/>
        <w:t xml:space="preserve">1040. Therefore the names of the Agent Phrase files for each of these languages are: </w:t>
      </w:r>
      <w:r>
        <w:br/>
        <w:t xml:space="preserve">Agent_Phrases_1033.txt, and Agent_Phrases_1040.txt, respectively. </w:t>
      </w:r>
      <w:r>
        <w:br/>
        <w:t>In the following topics, the language ID is replaced by &lt;</w:t>
      </w:r>
      <w:proofErr w:type="spellStart"/>
      <w:r>
        <w:t>LocaleID</w:t>
      </w:r>
      <w:proofErr w:type="spellEnd"/>
      <w:r>
        <w:t xml:space="preserve">&gt;. </w:t>
      </w:r>
      <w:r>
        <w:br/>
        <w:t xml:space="preserve">Configure the back end language </w:t>
      </w:r>
      <w:r>
        <w:br/>
        <w:t xml:space="preserve">The backend language components are configured as follows. </w:t>
      </w:r>
      <w:r>
        <w:br/>
        <w:t xml:space="preserve">Chat Proxy Service </w:t>
      </w:r>
      <w:r>
        <w:br/>
        <w:t xml:space="preserve">The ACD server component ChatProxy.exe uses a </w:t>
      </w:r>
      <w:proofErr w:type="spellStart"/>
      <w:r>
        <w:t>ChatProxy_Phrases</w:t>
      </w:r>
      <w:proofErr w:type="spellEnd"/>
      <w:r>
        <w:t>_&lt;</w:t>
      </w:r>
      <w:proofErr w:type="spellStart"/>
      <w:r>
        <w:t>LocaleD</w:t>
      </w:r>
      <w:proofErr w:type="spellEnd"/>
      <w:r>
        <w:t xml:space="preserve">&gt;.txt file located in </w:t>
      </w:r>
      <w:r>
        <w:br/>
        <w:t>\Program Files (x86)\</w:t>
      </w:r>
      <w:proofErr w:type="spellStart"/>
      <w:r>
        <w:t>CosmoCom</w:t>
      </w:r>
      <w:proofErr w:type="spellEnd"/>
      <w:r>
        <w:t>\</w:t>
      </w:r>
      <w:proofErr w:type="spellStart"/>
      <w:r>
        <w:t>ServerComponent</w:t>
      </w:r>
      <w:proofErr w:type="spellEnd"/>
      <w:r>
        <w:t xml:space="preserve">\Resources\ </w:t>
      </w:r>
      <w:r>
        <w:br/>
        <w:t xml:space="preserve">The default file is US English, which is ChatProxy_Phrases_1033.txt. </w:t>
      </w:r>
      <w:r>
        <w:br/>
        <w:t xml:space="preserve">You can add a new Chat Proxy Service resource file to the Chat Proxy Resources folder. The resource </w:t>
      </w:r>
      <w:r>
        <w:br/>
        <w:t xml:space="preserve">file name must be </w:t>
      </w:r>
      <w:proofErr w:type="spellStart"/>
      <w:r>
        <w:t>ChatProxy_Phrases</w:t>
      </w:r>
      <w:proofErr w:type="spellEnd"/>
      <w:r>
        <w:t>_&lt;</w:t>
      </w:r>
      <w:proofErr w:type="spellStart"/>
      <w:r>
        <w:t>LocaleID</w:t>
      </w:r>
      <w:proofErr w:type="spellEnd"/>
      <w:r>
        <w:t xml:space="preserve">&gt;.txt. </w:t>
      </w:r>
      <w:r>
        <w:br/>
        <w:t xml:space="preserve">ChatExtension.dll </w:t>
      </w:r>
      <w:r>
        <w:br/>
        <w:t>The Web Server component ChatExtension.DLL uses a directory structure of \Inet-</w:t>
      </w:r>
      <w:r>
        <w:br/>
        <w:t>pub\</w:t>
      </w:r>
      <w:proofErr w:type="spellStart"/>
      <w:r>
        <w:t>wwwroot</w:t>
      </w:r>
      <w:proofErr w:type="spellEnd"/>
      <w:r>
        <w:t>\</w:t>
      </w:r>
      <w:proofErr w:type="spellStart"/>
      <w:r>
        <w:t>CosmoCall</w:t>
      </w:r>
      <w:proofErr w:type="spellEnd"/>
      <w:r>
        <w:t>\&lt;</w:t>
      </w:r>
      <w:proofErr w:type="spellStart"/>
      <w:r>
        <w:t>LocaleID</w:t>
      </w:r>
      <w:proofErr w:type="spellEnd"/>
      <w:r>
        <w:t>&gt;\&lt;</w:t>
      </w:r>
      <w:proofErr w:type="spellStart"/>
      <w:r>
        <w:t>TenantName</w:t>
      </w:r>
      <w:proofErr w:type="spellEnd"/>
      <w:r>
        <w:t xml:space="preserve">&gt;Phrases.txt where: </w:t>
      </w:r>
      <w:r>
        <w:br/>
        <w:t xml:space="preserve">• </w:t>
      </w:r>
      <w:r>
        <w:br/>
        <w:t>&lt;</w:t>
      </w:r>
      <w:proofErr w:type="spellStart"/>
      <w:r>
        <w:t>LocaleID</w:t>
      </w:r>
      <w:proofErr w:type="spellEnd"/>
      <w:r>
        <w:t xml:space="preserve">&gt; is the calling user language. The default is English which is 1033. </w:t>
      </w:r>
      <w:r>
        <w:br/>
        <w:t xml:space="preserve">• </w:t>
      </w:r>
      <w:r>
        <w:br/>
        <w:t>&lt;</w:t>
      </w:r>
      <w:proofErr w:type="spellStart"/>
      <w:r>
        <w:t>TenantName</w:t>
      </w:r>
      <w:proofErr w:type="spellEnd"/>
      <w:r>
        <w:t xml:space="preserve">&gt; is the name of the tenant. The default is Default. </w:t>
      </w:r>
      <w:r>
        <w:br/>
        <w:t>You can create an IIS %</w:t>
      </w:r>
      <w:proofErr w:type="spellStart"/>
      <w:r>
        <w:t>Inetpub</w:t>
      </w:r>
      <w:proofErr w:type="spellEnd"/>
      <w:r>
        <w:t>%\</w:t>
      </w:r>
      <w:proofErr w:type="spellStart"/>
      <w:r>
        <w:t>wwwroot</w:t>
      </w:r>
      <w:proofErr w:type="spellEnd"/>
      <w:r>
        <w:t>\</w:t>
      </w:r>
      <w:proofErr w:type="spellStart"/>
      <w:r>
        <w:t>CosmoCall</w:t>
      </w:r>
      <w:proofErr w:type="spellEnd"/>
      <w:r>
        <w:t>\&lt;</w:t>
      </w:r>
      <w:proofErr w:type="spellStart"/>
      <w:r>
        <w:t>LocaleID</w:t>
      </w:r>
      <w:proofErr w:type="spellEnd"/>
      <w:r>
        <w:t xml:space="preserve">&gt;\Default folder and add an </w:t>
      </w:r>
      <w:r>
        <w:br/>
        <w:t xml:space="preserve">appropriate Phrases.txt file, and translated Chat Extension DLL html and templates pages. The </w:t>
      </w:r>
      <w:r>
        <w:br/>
        <w:t xml:space="preserve">tenant must provide the translated Chat Extension DLL html and templates pages. </w:t>
      </w:r>
      <w:r>
        <w:br/>
        <w:t xml:space="preserve">To present different appearances and languages per tenant, you can create a </w:t>
      </w:r>
      <w:r>
        <w:br/>
        <w:t>%</w:t>
      </w:r>
      <w:proofErr w:type="spellStart"/>
      <w:r>
        <w:t>Inetpub</w:t>
      </w:r>
      <w:proofErr w:type="spellEnd"/>
      <w:r>
        <w:t>%\</w:t>
      </w:r>
      <w:proofErr w:type="spellStart"/>
      <w:r>
        <w:t>wwwroot</w:t>
      </w:r>
      <w:proofErr w:type="spellEnd"/>
      <w:r>
        <w:t>\</w:t>
      </w:r>
      <w:proofErr w:type="spellStart"/>
      <w:r>
        <w:t>CosmoCall</w:t>
      </w:r>
      <w:proofErr w:type="spellEnd"/>
      <w:r>
        <w:t>\&lt;</w:t>
      </w:r>
      <w:proofErr w:type="spellStart"/>
      <w:r>
        <w:t>LocaleID</w:t>
      </w:r>
      <w:proofErr w:type="spellEnd"/>
      <w:r>
        <w:t>&gt;\&lt;</w:t>
      </w:r>
      <w:proofErr w:type="spellStart"/>
      <w:r>
        <w:t>TenantName</w:t>
      </w:r>
      <w:proofErr w:type="spellEnd"/>
      <w:r>
        <w:t xml:space="preserve">&gt; folder. </w:t>
      </w:r>
      <w:r>
        <w:br/>
      </w:r>
    </w:p>
    <w:p w14:paraId="42B67C23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68 </w:t>
      </w:r>
      <w:r>
        <w:br/>
        <w:t xml:space="preserve">Dashboard (legacy) </w:t>
      </w:r>
      <w:r>
        <w:br/>
        <w:t>\Program Files (x86)\</w:t>
      </w:r>
      <w:proofErr w:type="spellStart"/>
      <w:r>
        <w:t>Cosmocom</w:t>
      </w:r>
      <w:proofErr w:type="spellEnd"/>
      <w:r>
        <w:t>\Server Components\</w:t>
      </w:r>
      <w:proofErr w:type="spellStart"/>
      <w:r>
        <w:t>CosmoDashboard</w:t>
      </w:r>
      <w:proofErr w:type="spellEnd"/>
      <w:r>
        <w:t xml:space="preserve">\Source\Localization contains </w:t>
      </w:r>
      <w:r>
        <w:br/>
        <w:t>Strings.&lt;Locale&gt;.</w:t>
      </w:r>
      <w:proofErr w:type="spellStart"/>
      <w:r>
        <w:t>xaml</w:t>
      </w:r>
      <w:proofErr w:type="spellEnd"/>
      <w:r>
        <w:t xml:space="preserve"> files for each language, for example, </w:t>
      </w:r>
      <w:proofErr w:type="spellStart"/>
      <w:r>
        <w:t>Strings.en-us.xaml</w:t>
      </w:r>
      <w:proofErr w:type="spellEnd"/>
      <w:r>
        <w:t xml:space="preserve">. When these files are </w:t>
      </w:r>
      <w:r>
        <w:br/>
        <w:t>published, they appear in \Program Files (x86)\</w:t>
      </w:r>
      <w:proofErr w:type="spellStart"/>
      <w:r>
        <w:t>Cosmocom</w:t>
      </w:r>
      <w:proofErr w:type="spellEnd"/>
      <w:r>
        <w:t xml:space="preserve">\Server </w:t>
      </w:r>
      <w:r>
        <w:br/>
        <w:t>Components\</w:t>
      </w:r>
      <w:proofErr w:type="spellStart"/>
      <w:r>
        <w:t>CosmoDashboard</w:t>
      </w:r>
      <w:proofErr w:type="spellEnd"/>
      <w:r>
        <w:t xml:space="preserve">\Published\Localization. </w:t>
      </w:r>
      <w:r>
        <w:br/>
        <w:t xml:space="preserve">The Internet Options on the computer running Dashboard must also be configured for the correct </w:t>
      </w:r>
      <w:r>
        <w:br/>
        <w:t xml:space="preserve">language. </w:t>
      </w:r>
      <w:r>
        <w:br/>
        <w:t xml:space="preserve">Dashboard Service </w:t>
      </w:r>
      <w:r>
        <w:br/>
        <w:t>\Program Files (x86)\</w:t>
      </w:r>
      <w:proofErr w:type="spellStart"/>
      <w:r>
        <w:t>Cosmocom</w:t>
      </w:r>
      <w:proofErr w:type="spellEnd"/>
      <w:r>
        <w:t xml:space="preserve">\Server </w:t>
      </w:r>
      <w:r>
        <w:lastRenderedPageBreak/>
        <w:t>Components\</w:t>
      </w:r>
      <w:proofErr w:type="spellStart"/>
      <w:r>
        <w:t>DashboardService</w:t>
      </w:r>
      <w:proofErr w:type="spellEnd"/>
      <w:r>
        <w:t xml:space="preserve">\Dashboard\assets\i18n and </w:t>
      </w:r>
      <w:r>
        <w:br/>
        <w:t>\Program Files (x86)\</w:t>
      </w:r>
      <w:proofErr w:type="spellStart"/>
      <w:r>
        <w:t>Cosmocom</w:t>
      </w:r>
      <w:proofErr w:type="spellEnd"/>
      <w:r>
        <w:t>\Server Components\</w:t>
      </w:r>
      <w:proofErr w:type="spellStart"/>
      <w:r>
        <w:t>DashboardService</w:t>
      </w:r>
      <w:proofErr w:type="spellEnd"/>
      <w:r>
        <w:t>\</w:t>
      </w:r>
      <w:proofErr w:type="spellStart"/>
      <w:r>
        <w:t>DashboardWS</w:t>
      </w:r>
      <w:proofErr w:type="spellEnd"/>
      <w:r>
        <w:t xml:space="preserve">\Assets contain </w:t>
      </w:r>
      <w:r>
        <w:br/>
        <w:t>&lt;Locale&gt;.</w:t>
      </w:r>
      <w:proofErr w:type="spellStart"/>
      <w:r>
        <w:t>json</w:t>
      </w:r>
      <w:proofErr w:type="spellEnd"/>
      <w:r>
        <w:t xml:space="preserve"> files for each language, for example, </w:t>
      </w:r>
      <w:proofErr w:type="spellStart"/>
      <w:r>
        <w:t>en.json</w:t>
      </w:r>
      <w:proofErr w:type="spellEnd"/>
      <w:r>
        <w:t xml:space="preserve">.  </w:t>
      </w:r>
      <w:r>
        <w:br/>
        <w:t xml:space="preserve">The language can be chosen at login time. </w:t>
      </w:r>
      <w:r>
        <w:br/>
        <w:t xml:space="preserve">SQL Server </w:t>
      </w:r>
      <w:r>
        <w:br/>
        <w:t>\Program Files (x86)\</w:t>
      </w:r>
      <w:proofErr w:type="spellStart"/>
      <w:r>
        <w:t>CosmoCom</w:t>
      </w:r>
      <w:proofErr w:type="spellEnd"/>
      <w:r>
        <w:t xml:space="preserve">\Server Components\Setup contains </w:t>
      </w:r>
      <w:proofErr w:type="spellStart"/>
      <w:r>
        <w:t>adminDictionary</w:t>
      </w:r>
      <w:proofErr w:type="spellEnd"/>
      <w:r>
        <w:t>&lt;</w:t>
      </w:r>
      <w:proofErr w:type="spellStart"/>
      <w:r>
        <w:t>LocaleID</w:t>
      </w:r>
      <w:proofErr w:type="spellEnd"/>
      <w:r>
        <w:t xml:space="preserve">&gt;.SQL </w:t>
      </w:r>
      <w:r>
        <w:br/>
        <w:t xml:space="preserve">files for each language which, when run, add the appropriate language files to the database. </w:t>
      </w:r>
      <w:r>
        <w:br/>
        <w:t xml:space="preserve">To add language files to the database: </w:t>
      </w:r>
      <w:r>
        <w:br/>
        <w:t xml:space="preserve">1. </w:t>
      </w:r>
      <w:r>
        <w:br/>
        <w:t xml:space="preserve">Log on to the computer that contains the SQL Server configuration database. </w:t>
      </w:r>
      <w:r>
        <w:br/>
        <w:t xml:space="preserve">2. </w:t>
      </w:r>
      <w:r>
        <w:br/>
        <w:t xml:space="preserve">Start Microsoft SQL Query Analyzer. </w:t>
      </w:r>
      <w:r>
        <w:br/>
        <w:t xml:space="preserve">3. </w:t>
      </w:r>
      <w:r>
        <w:br/>
        <w:t xml:space="preserve">Open the </w:t>
      </w:r>
      <w:proofErr w:type="spellStart"/>
      <w:r>
        <w:t>languages.sql</w:t>
      </w:r>
      <w:proofErr w:type="spellEnd"/>
      <w:r>
        <w:t xml:space="preserve"> file in the folder for the language you wish to add to the Administrator </w:t>
      </w:r>
      <w:r>
        <w:br/>
        <w:t xml:space="preserve">interface. </w:t>
      </w:r>
      <w:r>
        <w:br/>
        <w:t xml:space="preserve">4. </w:t>
      </w:r>
      <w:r>
        <w:br/>
        <w:t xml:space="preserve">Press F5 to run the query. </w:t>
      </w:r>
      <w:r>
        <w:br/>
        <w:t xml:space="preserve">5. </w:t>
      </w:r>
      <w:r>
        <w:br/>
        <w:t xml:space="preserve">Open the appropriate .SQL file for the language you wish to add to the Administrator </w:t>
      </w:r>
      <w:r>
        <w:br/>
        <w:t xml:space="preserve">interface. </w:t>
      </w:r>
      <w:r>
        <w:br/>
        <w:t xml:space="preserve">6. </w:t>
      </w:r>
      <w:r>
        <w:br/>
        <w:t xml:space="preserve">Press F5 to run the query. </w:t>
      </w:r>
      <w:r>
        <w:br/>
        <w:t xml:space="preserve">7. </w:t>
      </w:r>
      <w:r>
        <w:br/>
        <w:t xml:space="preserve">Close the Query Analyzer. </w:t>
      </w:r>
      <w:r>
        <w:br/>
        <w:t xml:space="preserve"> </w:t>
      </w:r>
      <w:r>
        <w:br/>
        <w:t xml:space="preserve">The Internet Options on the computer running CCSP Admin must also be configured for the correct </w:t>
      </w:r>
      <w:r>
        <w:br/>
        <w:t xml:space="preserve">language. </w:t>
      </w:r>
      <w:r>
        <w:br/>
        <w:t xml:space="preserve"> </w:t>
      </w:r>
      <w:r>
        <w:br/>
        <w:t xml:space="preserve"> </w:t>
      </w:r>
      <w:r>
        <w:br/>
      </w:r>
    </w:p>
    <w:p w14:paraId="6DC51D49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69 </w:t>
      </w:r>
      <w:r>
        <w:br/>
        <w:t xml:space="preserve">Enable different Web chat languages for tenants </w:t>
      </w:r>
      <w:r>
        <w:br/>
        <w:t>You can change the messages on a tenant-by-tenant basis. Before connecting to the Cha-</w:t>
      </w:r>
      <w:r>
        <w:br/>
        <w:t xml:space="preserve">tExtension.DLL, the website determines the tenant and sets the </w:t>
      </w:r>
      <w:proofErr w:type="spellStart"/>
      <w:r>
        <w:t>TenantName</w:t>
      </w:r>
      <w:proofErr w:type="spellEnd"/>
      <w:r>
        <w:t xml:space="preserve"> </w:t>
      </w:r>
      <w:r>
        <w:br/>
      </w:r>
      <w:proofErr w:type="spellStart"/>
      <w:r>
        <w:t>Calling_User_Language</w:t>
      </w:r>
      <w:proofErr w:type="spellEnd"/>
      <w:r>
        <w:t xml:space="preserve"> parameters accordingly. </w:t>
      </w:r>
      <w:r>
        <w:br/>
        <w:t xml:space="preserve">To enable different web chat languages for different tenants: </w:t>
      </w:r>
      <w:r>
        <w:br/>
        <w:t xml:space="preserve">1. </w:t>
      </w:r>
      <w:r>
        <w:br/>
      </w:r>
      <w:r>
        <w:lastRenderedPageBreak/>
        <w:t xml:space="preserve">Define a new language number (locale ID) for each tenant. This must not correspond to any of </w:t>
      </w:r>
      <w:r>
        <w:br/>
        <w:t xml:space="preserve">the known numbers used by Windows. </w:t>
      </w:r>
      <w:r>
        <w:br/>
        <w:t xml:space="preserve">2. </w:t>
      </w:r>
      <w:r>
        <w:br/>
        <w:t xml:space="preserve">Edit the </w:t>
      </w:r>
      <w:proofErr w:type="spellStart"/>
      <w:r>
        <w:t>ChatProxy_Phrases</w:t>
      </w:r>
      <w:proofErr w:type="spellEnd"/>
      <w:r>
        <w:t>_&lt;</w:t>
      </w:r>
      <w:proofErr w:type="spellStart"/>
      <w:r>
        <w:t>LocaleID</w:t>
      </w:r>
      <w:proofErr w:type="spellEnd"/>
      <w:r>
        <w:t xml:space="preserve">&gt;.txt for each tenant, and place this file in the \Program </w:t>
      </w:r>
      <w:r>
        <w:br/>
        <w:t>Files (x86)\</w:t>
      </w:r>
      <w:proofErr w:type="spellStart"/>
      <w:r>
        <w:t>CosmoCom</w:t>
      </w:r>
      <w:proofErr w:type="spellEnd"/>
      <w:r>
        <w:t>\</w:t>
      </w:r>
      <w:proofErr w:type="spellStart"/>
      <w:r>
        <w:t>ServerComponent</w:t>
      </w:r>
      <w:proofErr w:type="spellEnd"/>
      <w:r>
        <w:t xml:space="preserve">\Resources directory. </w:t>
      </w:r>
      <w:r>
        <w:br/>
        <w:t xml:space="preserve">3. </w:t>
      </w:r>
      <w:r>
        <w:br/>
        <w:t xml:space="preserve">Edit the Phrases.txt for each tenant, and create a new directory structure </w:t>
      </w:r>
      <w:r>
        <w:br/>
        <w:t>\</w:t>
      </w:r>
      <w:proofErr w:type="spellStart"/>
      <w:r>
        <w:t>Inetpub</w:t>
      </w:r>
      <w:proofErr w:type="spellEnd"/>
      <w:r>
        <w:t>\</w:t>
      </w:r>
      <w:proofErr w:type="spellStart"/>
      <w:r>
        <w:t>wwwroot</w:t>
      </w:r>
      <w:proofErr w:type="spellEnd"/>
      <w:r>
        <w:t>\</w:t>
      </w:r>
      <w:proofErr w:type="spellStart"/>
      <w:r>
        <w:t>CosmoCall</w:t>
      </w:r>
      <w:proofErr w:type="spellEnd"/>
      <w:r>
        <w:t>\&lt;</w:t>
      </w:r>
      <w:proofErr w:type="spellStart"/>
      <w:r>
        <w:t>LocaleID</w:t>
      </w:r>
      <w:proofErr w:type="spellEnd"/>
      <w:r>
        <w:t>&gt;\&lt;</w:t>
      </w:r>
      <w:proofErr w:type="spellStart"/>
      <w:r>
        <w:t>TenantName</w:t>
      </w:r>
      <w:proofErr w:type="spellEnd"/>
      <w:r>
        <w:t>&gt; where &lt;</w:t>
      </w:r>
      <w:proofErr w:type="spellStart"/>
      <w:r>
        <w:t>LocaleID</w:t>
      </w:r>
      <w:proofErr w:type="spellEnd"/>
      <w:r>
        <w:t xml:space="preserve">&gt; is the new </w:t>
      </w:r>
      <w:r>
        <w:br/>
        <w:t>language number for the tenant and &lt;</w:t>
      </w:r>
      <w:proofErr w:type="spellStart"/>
      <w:r>
        <w:t>TenantName</w:t>
      </w:r>
      <w:proofErr w:type="spellEnd"/>
      <w:r>
        <w:t xml:space="preserve">&gt; is the actual tenant name. </w:t>
      </w:r>
      <w:r>
        <w:br/>
        <w:t xml:space="preserve"> </w:t>
      </w:r>
      <w:r>
        <w:br/>
        <w:t xml:space="preserve">For example, to enable different languages for two tenants, </w:t>
      </w:r>
      <w:proofErr w:type="spellStart"/>
      <w:r>
        <w:t>RostovCo</w:t>
      </w:r>
      <w:proofErr w:type="spellEnd"/>
      <w:r>
        <w:t xml:space="preserve"> and </w:t>
      </w:r>
      <w:proofErr w:type="spellStart"/>
      <w:r>
        <w:t>YMS_SystemsCo</w:t>
      </w:r>
      <w:proofErr w:type="spellEnd"/>
      <w:r>
        <w:t xml:space="preserve">: </w:t>
      </w:r>
      <w:r>
        <w:br/>
        <w:t xml:space="preserve">1. </w:t>
      </w:r>
      <w:r>
        <w:br/>
        <w:t xml:space="preserve">Assign </w:t>
      </w:r>
      <w:proofErr w:type="spellStart"/>
      <w:r>
        <w:t>RostovCo</w:t>
      </w:r>
      <w:proofErr w:type="spellEnd"/>
      <w:r>
        <w:t xml:space="preserve"> the locale ID of 8000 and assign </w:t>
      </w:r>
      <w:proofErr w:type="spellStart"/>
      <w:r>
        <w:t>YMS_SystemsCo</w:t>
      </w:r>
      <w:proofErr w:type="spellEnd"/>
      <w:r>
        <w:t xml:space="preserve"> the locale ID of 8001. </w:t>
      </w:r>
      <w:r>
        <w:br/>
        <w:t xml:space="preserve">2. </w:t>
      </w:r>
      <w:r>
        <w:br/>
        <w:t xml:space="preserve">For ChatProxy.exe, edit the </w:t>
      </w:r>
      <w:proofErr w:type="spellStart"/>
      <w:r>
        <w:t>ChatProxy_Phrases</w:t>
      </w:r>
      <w:proofErr w:type="spellEnd"/>
      <w:r>
        <w:t>_&lt;</w:t>
      </w:r>
      <w:proofErr w:type="spellStart"/>
      <w:r>
        <w:t>LocaleID</w:t>
      </w:r>
      <w:proofErr w:type="spellEnd"/>
      <w:r>
        <w:t xml:space="preserve">&gt;.txt for each tenant: </w:t>
      </w:r>
      <w:r>
        <w:br/>
        <w:t xml:space="preserve">o </w:t>
      </w:r>
      <w:r>
        <w:br/>
        <w:t xml:space="preserve">\Program Files\CosmoCom\ServerComponent\Resources\ChatProxy_Phrases_8000.txt </w:t>
      </w:r>
      <w:r>
        <w:br/>
        <w:t xml:space="preserve">o </w:t>
      </w:r>
      <w:r>
        <w:br/>
        <w:t xml:space="preserve">\Program Files\CosmoCom\ServerComponent\Resources\ChatProxy_Phrases_8001.txt </w:t>
      </w:r>
      <w:r>
        <w:br/>
        <w:t xml:space="preserve">3. </w:t>
      </w:r>
      <w:r>
        <w:br/>
        <w:t xml:space="preserve">For the ChatExtention.DLL, make two copies of Phrases.txt and edit one for each tenant. </w:t>
      </w:r>
      <w:r>
        <w:br/>
        <w:t xml:space="preserve">4. </w:t>
      </w:r>
      <w:r>
        <w:br/>
        <w:t xml:space="preserve">Create the following directories and place the associated Phrases.txt files in each directory: </w:t>
      </w:r>
      <w:r>
        <w:br/>
        <w:t xml:space="preserve">o </w:t>
      </w:r>
      <w:r>
        <w:br/>
        <w:t>\</w:t>
      </w:r>
      <w:proofErr w:type="spellStart"/>
      <w:r>
        <w:t>Inetpub</w:t>
      </w:r>
      <w:proofErr w:type="spellEnd"/>
      <w:r>
        <w:t>\</w:t>
      </w:r>
      <w:proofErr w:type="spellStart"/>
      <w:r>
        <w:t>wwwroot</w:t>
      </w:r>
      <w:proofErr w:type="spellEnd"/>
      <w:r>
        <w:t>\</w:t>
      </w:r>
      <w:proofErr w:type="spellStart"/>
      <w:r>
        <w:t>CosmoCall</w:t>
      </w:r>
      <w:proofErr w:type="spellEnd"/>
      <w:r>
        <w:t>\8000\</w:t>
      </w:r>
      <w:proofErr w:type="spellStart"/>
      <w:r>
        <w:t>RostovCo</w:t>
      </w:r>
      <w:proofErr w:type="spellEnd"/>
      <w:r>
        <w:t xml:space="preserve">\ </w:t>
      </w:r>
      <w:r>
        <w:br/>
        <w:t xml:space="preserve">o </w:t>
      </w:r>
      <w:r>
        <w:br/>
        <w:t>\</w:t>
      </w:r>
      <w:proofErr w:type="spellStart"/>
      <w:r>
        <w:t>Inetpub</w:t>
      </w:r>
      <w:proofErr w:type="spellEnd"/>
      <w:r>
        <w:t>\</w:t>
      </w:r>
      <w:proofErr w:type="spellStart"/>
      <w:r>
        <w:t>wwwroot</w:t>
      </w:r>
      <w:proofErr w:type="spellEnd"/>
      <w:r>
        <w:t>\</w:t>
      </w:r>
      <w:proofErr w:type="spellStart"/>
      <w:r>
        <w:t>CosmoCall</w:t>
      </w:r>
      <w:proofErr w:type="spellEnd"/>
      <w:r>
        <w:t>\8001\</w:t>
      </w:r>
      <w:proofErr w:type="spellStart"/>
      <w:r>
        <w:t>YMS_SystemsCo</w:t>
      </w:r>
      <w:proofErr w:type="spellEnd"/>
      <w:r>
        <w:t xml:space="preserve">\ </w:t>
      </w:r>
      <w:r>
        <w:br/>
        <w:t xml:space="preserve"> </w:t>
      </w:r>
      <w:r>
        <w:br/>
        <w:t xml:space="preserve">To change chat colors, edit the settings of the following registry subkey: </w:t>
      </w:r>
      <w:r>
        <w:br/>
        <w:t>HKEY_LOCAL_MACHINE\SOFTWARE\Wow6432Node\Cosmocom\ChatExtension\Param-</w:t>
      </w:r>
      <w:r>
        <w:br/>
      </w:r>
      <w:proofErr w:type="spellStart"/>
      <w:r>
        <w:t>eters</w:t>
      </w:r>
      <w:proofErr w:type="spellEnd"/>
      <w:r>
        <w:t>\</w:t>
      </w:r>
      <w:proofErr w:type="spellStart"/>
      <w:r>
        <w:t>TenantName</w:t>
      </w:r>
      <w:proofErr w:type="spellEnd"/>
      <w:r>
        <w:t>\</w:t>
      </w:r>
      <w:proofErr w:type="spellStart"/>
      <w:r>
        <w:t>ChatSystemMsgColor</w:t>
      </w:r>
      <w:proofErr w:type="spellEnd"/>
      <w:r>
        <w:t xml:space="preserve"> </w:t>
      </w:r>
      <w:r>
        <w:br/>
        <w:t xml:space="preserve">See also Enabling Web chat in a multitenant environment. </w:t>
      </w:r>
      <w:r>
        <w:br/>
        <w:t xml:space="preserve">Configure the callback dialog language </w:t>
      </w:r>
      <w:r>
        <w:br/>
        <w:t xml:space="preserve">To configure the language of the Schedule a Callback dialog: </w:t>
      </w:r>
      <w:r>
        <w:br/>
        <w:t xml:space="preserve">5. </w:t>
      </w:r>
      <w:r>
        <w:br/>
        <w:t>Navigate to the C:\Program Files (x86)\</w:t>
      </w:r>
      <w:proofErr w:type="spellStart"/>
      <w:r>
        <w:t>CosmoCom</w:t>
      </w:r>
      <w:proofErr w:type="spellEnd"/>
      <w:r>
        <w:t xml:space="preserve">\Server </w:t>
      </w:r>
      <w:r>
        <w:br/>
        <w:t>Components\</w:t>
      </w:r>
      <w:proofErr w:type="spellStart"/>
      <w:r>
        <w:t>CallBackScripts</w:t>
      </w:r>
      <w:proofErr w:type="spellEnd"/>
      <w:r>
        <w:t>\</w:t>
      </w:r>
      <w:proofErr w:type="spellStart"/>
      <w:r>
        <w:t>App_GlobalResources</w:t>
      </w:r>
      <w:proofErr w:type="spellEnd"/>
      <w:r>
        <w:t xml:space="preserve"> folder. </w:t>
      </w:r>
      <w:r>
        <w:br/>
        <w:t xml:space="preserve">6. </w:t>
      </w:r>
      <w:r>
        <w:br/>
        <w:t xml:space="preserve">Make a copy of </w:t>
      </w:r>
      <w:proofErr w:type="spellStart"/>
      <w:r>
        <w:t>Resource.RESX</w:t>
      </w:r>
      <w:proofErr w:type="spellEnd"/>
      <w:r>
        <w:t xml:space="preserve"> and rename as Resource.&lt;</w:t>
      </w:r>
      <w:proofErr w:type="spellStart"/>
      <w:r>
        <w:t>LocaleID</w:t>
      </w:r>
      <w:proofErr w:type="spellEnd"/>
      <w:r>
        <w:t xml:space="preserve">&gt;.RESX, for example, </w:t>
      </w:r>
      <w:r>
        <w:br/>
      </w:r>
      <w:proofErr w:type="spellStart"/>
      <w:r>
        <w:t>Resource.de.RESX</w:t>
      </w:r>
      <w:proofErr w:type="spellEnd"/>
      <w:r>
        <w:t xml:space="preserve">. </w:t>
      </w:r>
      <w:r>
        <w:br/>
        <w:t xml:space="preserve">7. </w:t>
      </w:r>
      <w:r>
        <w:br/>
      </w:r>
      <w:r>
        <w:lastRenderedPageBreak/>
        <w:t>Open Resource.&lt;</w:t>
      </w:r>
      <w:proofErr w:type="spellStart"/>
      <w:r>
        <w:t>LocaleID</w:t>
      </w:r>
      <w:proofErr w:type="spellEnd"/>
      <w:r>
        <w:t xml:space="preserve">&gt;.RESX in Visual Studio. </w:t>
      </w:r>
      <w:r>
        <w:br/>
        <w:t xml:space="preserve">8. </w:t>
      </w:r>
      <w:r>
        <w:br/>
        <w:t xml:space="preserve">Replace the default values with the translations. </w:t>
      </w:r>
      <w:r>
        <w:br/>
        <w:t xml:space="preserve">9. </w:t>
      </w:r>
      <w:r>
        <w:br/>
        <w:t xml:space="preserve">Save the file. </w:t>
      </w:r>
      <w:r>
        <w:br/>
      </w:r>
    </w:p>
    <w:p w14:paraId="3E0159CE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70 </w:t>
      </w:r>
      <w:r>
        <w:br/>
        <w:t xml:space="preserve">10: Configure the VCS </w:t>
      </w:r>
      <w:r>
        <w:br/>
        <w:t xml:space="preserve">When the VCS is properly installed, it must be configured using both CCSP Admin and by changing </w:t>
      </w:r>
      <w:r>
        <w:br/>
        <w:t xml:space="preserve">and adding some H.323 stack parameters. This configuration depends on whether you are using a </w:t>
      </w:r>
      <w:r>
        <w:br/>
        <w:t xml:space="preserve">gatekeeper environment. </w:t>
      </w:r>
      <w:r>
        <w:br/>
        <w:t xml:space="preserve">Note </w:t>
      </w:r>
      <w:r>
        <w:br/>
        <w:t xml:space="preserve">Although you can use the VCS without a gatekeeper, we recommend that you install a </w:t>
      </w:r>
      <w:r>
        <w:br/>
        <w:t xml:space="preserve">gatekeeper or multiple gatekeepers as part of your contact center. </w:t>
      </w:r>
      <w:r>
        <w:br/>
        <w:t xml:space="preserve">The gatekeeper offers centralized management of gateways and registered endpoints, is </w:t>
      </w:r>
      <w:r>
        <w:br/>
        <w:t xml:space="preserve">software-only, and is usually provided by the gateway manufacturer. </w:t>
      </w:r>
      <w:r>
        <w:br/>
        <w:t xml:space="preserve"> </w:t>
      </w:r>
      <w:r>
        <w:br/>
        <w:t xml:space="preserve">To configure the VCS in CCSP Admin: </w:t>
      </w:r>
      <w:r>
        <w:br/>
        <w:t xml:space="preserve">1. </w:t>
      </w:r>
      <w:r>
        <w:br/>
        <w:t xml:space="preserve">Enter the E.164 numbers to be used by the VCS for routing (gatekeeper only).  </w:t>
      </w:r>
      <w:r>
        <w:br/>
        <w:t xml:space="preserve">2. </w:t>
      </w:r>
      <w:r>
        <w:br/>
        <w:t xml:space="preserve">Create E.164 groups that contain at least one E.164 number (gatekeeper only).  </w:t>
      </w:r>
      <w:r>
        <w:br/>
        <w:t xml:space="preserve">3. </w:t>
      </w:r>
      <w:r>
        <w:br/>
        <w:t xml:space="preserve">Create VCS groups that contain E.164 groups (gatekeeper only).  </w:t>
      </w:r>
      <w:r>
        <w:br/>
        <w:t xml:space="preserve">4. </w:t>
      </w:r>
      <w:r>
        <w:br/>
        <w:t xml:space="preserve">Configure the VCS parameters. </w:t>
      </w:r>
      <w:r>
        <w:br/>
        <w:t xml:space="preserve">Features and capabilities </w:t>
      </w:r>
      <w:r>
        <w:br/>
        <w:t xml:space="preserve">The VCS is a software-only solution that includes the following features and capabilities. </w:t>
      </w:r>
      <w:r>
        <w:br/>
        <w:t xml:space="preserve">Gatekeeper registration </w:t>
      </w:r>
      <w:r>
        <w:br/>
        <w:t xml:space="preserve">The VCS includes the ability to register with an external gatekeeper via standard H.323 methods: </w:t>
      </w:r>
      <w:r>
        <w:br/>
        <w:t xml:space="preserve">• </w:t>
      </w:r>
      <w:r>
        <w:br/>
        <w:t xml:space="preserve">The VCS advertises the E.164 address for each of the supported dialed numbers of the contact </w:t>
      </w:r>
      <w:r>
        <w:br/>
        <w:t xml:space="preserve">center. E.164 addresses for individual agents are not supported. </w:t>
      </w:r>
      <w:r>
        <w:br/>
        <w:t xml:space="preserve">• </w:t>
      </w:r>
      <w:r>
        <w:br/>
        <w:t xml:space="preserve">The VCS can receive CLID/DNIS digits and the originally dialed number from the gateway and </w:t>
      </w:r>
      <w:r>
        <w:br/>
        <w:t xml:space="preserve">gatekeeper, subject to the gateway and gatekeeper configuration. </w:t>
      </w:r>
      <w:r>
        <w:br/>
      </w:r>
      <w:r>
        <w:lastRenderedPageBreak/>
        <w:t xml:space="preserve">• </w:t>
      </w:r>
      <w:r>
        <w:br/>
        <w:t xml:space="preserve">The </w:t>
      </w:r>
      <w:proofErr w:type="spellStart"/>
      <w:r>
        <w:t>RADVision</w:t>
      </w:r>
      <w:proofErr w:type="spellEnd"/>
      <w:r>
        <w:t xml:space="preserve"> stack configuration file and administrator data determines whether the system </w:t>
      </w:r>
      <w:r>
        <w:br/>
        <w:t xml:space="preserve">will register with a gatekeeper, manual vs automatic discovery, terminal type, aliases, and time </w:t>
      </w:r>
      <w:r>
        <w:br/>
        <w:t xml:space="preserve">to live values. </w:t>
      </w:r>
      <w:r>
        <w:br/>
        <w:t xml:space="preserve">Inbound/outbound dialing </w:t>
      </w:r>
      <w:r>
        <w:br/>
        <w:t xml:space="preserve">The VCS can direct voice calls to CCSP UI and provide outbound dialing capability for the agents. </w:t>
      </w:r>
      <w:r>
        <w:br/>
        <w:t xml:space="preserve">The </w:t>
      </w:r>
      <w:proofErr w:type="spellStart"/>
      <w:r>
        <w:t>outdialing</w:t>
      </w:r>
      <w:proofErr w:type="spellEnd"/>
      <w:r>
        <w:t xml:space="preserve"> is based on E.164 numbering through the gatekeeper and may dial any valid phone </w:t>
      </w:r>
      <w:r>
        <w:br/>
        <w:t xml:space="preserve">numbers through the gateway. </w:t>
      </w:r>
      <w:r>
        <w:br/>
        <w:t xml:space="preserve">VCS terminated and originated calls support voice media. </w:t>
      </w:r>
      <w:r>
        <w:br/>
      </w:r>
    </w:p>
    <w:p w14:paraId="54DEF70C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71 </w:t>
      </w:r>
      <w:r>
        <w:br/>
        <w:t xml:space="preserve">IVR capabilities and limitations </w:t>
      </w:r>
      <w:r>
        <w:br/>
        <w:t xml:space="preserve">The VCS has the following IVR capabilities and limitations: </w:t>
      </w:r>
      <w:r>
        <w:br/>
        <w:t xml:space="preserve">• </w:t>
      </w:r>
      <w:r>
        <w:br/>
        <w:t xml:space="preserve">The IVR provides the capability to record caller messages and play pre-recorded audio </w:t>
      </w:r>
      <w:r>
        <w:br/>
        <w:t xml:space="preserve">prompts to a caller that is being processed in the VCS. </w:t>
      </w:r>
      <w:r>
        <w:br/>
        <w:t xml:space="preserve">• </w:t>
      </w:r>
      <w:r>
        <w:br/>
        <w:t xml:space="preserve">The VCS supports delivery and receipt of DTMF, transported through the network via H.245 </w:t>
      </w:r>
      <w:r>
        <w:br/>
        <w:t xml:space="preserve">signaling. </w:t>
      </w:r>
      <w:r>
        <w:br/>
        <w:t xml:space="preserve">• </w:t>
      </w:r>
      <w:r>
        <w:br/>
        <w:t xml:space="preserve">The VCS .wav files must be 16-bit, 8Khz, Mono. At startup, the Interactive Media Service (IMS) </w:t>
      </w:r>
      <w:r>
        <w:br/>
        <w:t xml:space="preserve">reads the database and creates a local copy of all the media files. If the local version of a </w:t>
      </w:r>
      <w:r>
        <w:br/>
        <w:t xml:space="preserve">particular media file exists, and it is determined to be the most current version, the file will not </w:t>
      </w:r>
      <w:r>
        <w:br/>
        <w:t xml:space="preserve">need to be recopied from the database. </w:t>
      </w:r>
      <w:r>
        <w:br/>
        <w:t xml:space="preserve">• </w:t>
      </w:r>
      <w:r>
        <w:br/>
        <w:t xml:space="preserve">Two timeouts are associated with recordings that are specified by the VoIP Call Control </w:t>
      </w:r>
      <w:r>
        <w:br/>
        <w:t xml:space="preserve">Module issuing a request. They are the total record timeout, which specifies the maximum </w:t>
      </w:r>
      <w:r>
        <w:br/>
        <w:t xml:space="preserve">amount of media that can be recorded, and the no voice data time. The no voice data timeout </w:t>
      </w:r>
      <w:r>
        <w:br/>
        <w:t xml:space="preserve">occurs when either RTP packets stop being transmitted to the IMS or the RTP packets contain </w:t>
      </w:r>
      <w:r>
        <w:br/>
        <w:t xml:space="preserve">silence. A silence detection algorithm is used to detect silence. </w:t>
      </w:r>
      <w:r>
        <w:br/>
        <w:t xml:space="preserve">• </w:t>
      </w:r>
      <w:r>
        <w:br/>
        <w:t xml:space="preserve">The VCS supports scripting languages for use in IVR applications. When the script requires that </w:t>
      </w:r>
      <w:r>
        <w:br/>
      </w:r>
      <w:r>
        <w:lastRenderedPageBreak/>
        <w:t xml:space="preserve">audio be spoken or that audio be recorded, the VCS uses the IMS to perform the task. </w:t>
      </w:r>
      <w:r>
        <w:br/>
        <w:t xml:space="preserve">Monitoring capabilities </w:t>
      </w:r>
      <w:r>
        <w:br/>
        <w:t xml:space="preserve">The VCS supports supervisor monitoring capabilities, including silent and whisper monitoring of </w:t>
      </w:r>
      <w:r>
        <w:br/>
        <w:t xml:space="preserve">calls. </w:t>
      </w:r>
      <w:r>
        <w:br/>
        <w:t xml:space="preserve">Codecs </w:t>
      </w:r>
      <w:r>
        <w:br/>
        <w:t xml:space="preserve">The VCS fully supports G.711 </w:t>
      </w:r>
      <w:proofErr w:type="spellStart"/>
      <w:r>
        <w:t>aLaw</w:t>
      </w:r>
      <w:proofErr w:type="spellEnd"/>
      <w:r>
        <w:t xml:space="preserve"> and </w:t>
      </w:r>
      <w:proofErr w:type="spellStart"/>
      <w:r>
        <w:t>muLaw</w:t>
      </w:r>
      <w:proofErr w:type="spellEnd"/>
      <w:r>
        <w:t xml:space="preserve">, and G.729. G.723.1 is not supported with PJSIP. See </w:t>
      </w:r>
      <w:r>
        <w:br/>
        <w:t xml:space="preserve">Install G.729 codecs. </w:t>
      </w:r>
      <w:r>
        <w:br/>
        <w:t xml:space="preserve">Multiple VCSs </w:t>
      </w:r>
      <w:r>
        <w:br/>
        <w:t xml:space="preserve">The VCS architecture allows for each VCS server to use any number of RTP Relay servers. </w:t>
      </w:r>
      <w:r>
        <w:br/>
        <w:t xml:space="preserve">Load balancing </w:t>
      </w:r>
      <w:r>
        <w:br/>
        <w:t xml:space="preserve">Load balancing is achieved by using the Microsoft Network Load Balancer (NLB) as a front end to a </w:t>
      </w:r>
      <w:r>
        <w:br/>
        <w:t xml:space="preserve">number of VCSs, each registering the same E.164 aliases. The NLB is a distributed system, running </w:t>
      </w:r>
      <w:r>
        <w:br/>
        <w:t xml:space="preserve">on each of the load balanced systems. </w:t>
      </w:r>
      <w:r>
        <w:br/>
        <w:t xml:space="preserve"> </w:t>
      </w:r>
      <w:r>
        <w:br/>
        <w:t xml:space="preserve"> </w:t>
      </w:r>
      <w:r>
        <w:br/>
      </w:r>
    </w:p>
    <w:p w14:paraId="08B85E94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72 </w:t>
      </w:r>
      <w:r>
        <w:br/>
        <w:t xml:space="preserve">Multiple gateway service policy </w:t>
      </w:r>
      <w:r>
        <w:br/>
        <w:t xml:space="preserve">When a VCS is connected to multiple gateways: </w:t>
      </w:r>
      <w:r>
        <w:br/>
        <w:t xml:space="preserve">• </w:t>
      </w:r>
      <w:r>
        <w:br/>
        <w:t xml:space="preserve">The VCS tries the gateways in round robin order. </w:t>
      </w:r>
      <w:r>
        <w:br/>
        <w:t xml:space="preserve">• </w:t>
      </w:r>
      <w:r>
        <w:br/>
        <w:t xml:space="preserve">When a gateway fails, the VCS tries the next one. The VCS keeps trying until the list of </w:t>
      </w:r>
      <w:r>
        <w:br/>
        <w:t xml:space="preserve">gateways is exhausted. </w:t>
      </w:r>
      <w:r>
        <w:br/>
        <w:t xml:space="preserve">System administration and configuration </w:t>
      </w:r>
      <w:r>
        <w:br/>
        <w:t xml:space="preserve">System administrators use CCSP Admin and reporting tools to administer the VCS. CCSP Admin </w:t>
      </w:r>
      <w:r>
        <w:br/>
        <w:t xml:space="preserve">treats the VCS as a type of connection server and lists the VCS under Server Profiles.  </w:t>
      </w:r>
      <w:r>
        <w:br/>
        <w:t xml:space="preserve">The system supports the configuration of stack parameters. Two configuration files are used to </w:t>
      </w:r>
      <w:r>
        <w:br/>
        <w:t xml:space="preserve">configure the operation of the H.323 protocol stack, created during VCS installation. They can be </w:t>
      </w:r>
      <w:r>
        <w:br/>
        <w:t xml:space="preserve">manually edited on the local VCS, if required. See Set the RTP frame packet size. </w:t>
      </w:r>
      <w:r>
        <w:br/>
        <w:t xml:space="preserve">System administrators can view VCS performance statistics through Historical Reports. </w:t>
      </w:r>
      <w:r>
        <w:br/>
        <w:t xml:space="preserve">Components </w:t>
      </w:r>
      <w:r>
        <w:br/>
        <w:t xml:space="preserve">The VCS has three main components: </w:t>
      </w:r>
      <w:r>
        <w:br/>
        <w:t xml:space="preserve">• </w:t>
      </w:r>
      <w:r>
        <w:br/>
      </w:r>
      <w:r>
        <w:lastRenderedPageBreak/>
        <w:t xml:space="preserve">VoIP Call Control — routes H.323 messages using H.323 stack to the agent and IMS. The VCS </w:t>
      </w:r>
      <w:r>
        <w:br/>
        <w:t xml:space="preserve">implements the H.323 version 2 standard. H.225 RAS signaling, H.245 Control signaling. </w:t>
      </w:r>
      <w:r>
        <w:br/>
        <w:t xml:space="preserve">• </w:t>
      </w:r>
      <w:r>
        <w:br/>
        <w:t xml:space="preserve">Interactive Media Server (IMS) — plays prompts and records voice messages. </w:t>
      </w:r>
      <w:r>
        <w:br/>
        <w:t xml:space="preserve">• </w:t>
      </w:r>
      <w:r>
        <w:br/>
        <w:t xml:space="preserve">RTP Relay Module — receives RTP and RTCP packets and routes the data into and out of the </w:t>
      </w:r>
      <w:r>
        <w:br/>
        <w:t xml:space="preserve">contact center under control of the VoIP Call Control component. </w:t>
      </w:r>
      <w:r>
        <w:br/>
        <w:t xml:space="preserve">Signaling features </w:t>
      </w:r>
      <w:r>
        <w:br/>
        <w:t xml:space="preserve">Gatekeeper discovery </w:t>
      </w:r>
      <w:r>
        <w:br/>
        <w:t xml:space="preserve">A gatekeeper discovery message (GRQ) sent to the gatekeeper address results in a response (GCF) </w:t>
      </w:r>
      <w:r>
        <w:br/>
        <w:t xml:space="preserve">indicating a transient gatekeeper address that has been enabled for the anticipated registration </w:t>
      </w:r>
      <w:r>
        <w:br/>
        <w:t xml:space="preserve">request. The VCS sends GRQs to a configurable port and IP address on the external side of the </w:t>
      </w:r>
      <w:r>
        <w:br/>
        <w:t xml:space="preserve">gatekeeper. The address may or may not be known (multicast). </w:t>
      </w:r>
      <w:r>
        <w:br/>
        <w:t xml:space="preserve">Registration </w:t>
      </w:r>
      <w:r>
        <w:br/>
      </w:r>
      <w:proofErr w:type="spellStart"/>
      <w:r>
        <w:t>Registration</w:t>
      </w:r>
      <w:proofErr w:type="spellEnd"/>
      <w:r>
        <w:t xml:space="preserve"> requests are sent to the address and port indicated in the GCF. The address/port </w:t>
      </w:r>
      <w:r>
        <w:br/>
        <w:t xml:space="preserve">provided by the discovery mechanism is only valid for the duration of the subsequent registration. </w:t>
      </w:r>
      <w:r>
        <w:br/>
        <w:t xml:space="preserve">During registration the VCS advertises the E.164 address for each of the supported dialed numbers </w:t>
      </w:r>
      <w:r>
        <w:br/>
        <w:t xml:space="preserve">of the contact center, but not for the individual agents connected to the system. </w:t>
      </w:r>
      <w:r>
        <w:br/>
        <w:t xml:space="preserve">The registration needs to provide a keep alive interval that the VCS expects for re-registration </w:t>
      </w:r>
      <w:r>
        <w:br/>
        <w:t xml:space="preserve">during the initial registration process. </w:t>
      </w:r>
      <w:r>
        <w:br/>
      </w:r>
    </w:p>
    <w:p w14:paraId="241117BA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73 </w:t>
      </w:r>
      <w:r>
        <w:br/>
        <w:t xml:space="preserve">Keep Alive interval </w:t>
      </w:r>
      <w:r>
        <w:br/>
        <w:t xml:space="preserve">The VCS has a configured interval for Keep Alive, and re-registers at the smaller specified interval. </w:t>
      </w:r>
      <w:r>
        <w:br/>
        <w:t xml:space="preserve">The Keep Alive parameter is sent in a registration request from the VCS to its gatekeeper, to keep </w:t>
      </w:r>
      <w:r>
        <w:br/>
        <w:t xml:space="preserve">the registration active for a given amount of time. This is useful if the registration is about to expire </w:t>
      </w:r>
      <w:r>
        <w:br/>
        <w:t xml:space="preserve">based on the endpoint's Time to Live. </w:t>
      </w:r>
      <w:r>
        <w:br/>
        <w:t xml:space="preserve">Terminate connection </w:t>
      </w:r>
      <w:r>
        <w:br/>
        <w:t xml:space="preserve">The ports activated by discovery close after a timeout if the discovery is not followed by </w:t>
      </w:r>
      <w:r>
        <w:br/>
        <w:t xml:space="preserve">registration. </w:t>
      </w:r>
      <w:r>
        <w:br/>
        <w:t xml:space="preserve">H.225 call setup </w:t>
      </w:r>
      <w:r>
        <w:br/>
      </w:r>
      <w:r>
        <w:lastRenderedPageBreak/>
        <w:t xml:space="preserve">The H.225 call setup is used for call setup, alerting, tear down, and other connection oriented </w:t>
      </w:r>
      <w:r>
        <w:br/>
        <w:t xml:space="preserve">signaling. </w:t>
      </w:r>
      <w:r>
        <w:br/>
        <w:t xml:space="preserve">H.245 control channel </w:t>
      </w:r>
      <w:r>
        <w:br/>
        <w:t xml:space="preserve">The H.245 control channel is responsible for control messages governing operation of the H.323 </w:t>
      </w:r>
      <w:r>
        <w:br/>
        <w:t xml:space="preserve">terminal, including capability exchanges, commands, and indications. H.245 tunneling is supported </w:t>
      </w:r>
      <w:r>
        <w:br/>
        <w:t xml:space="preserve">by default. </w:t>
      </w:r>
      <w:r>
        <w:br/>
        <w:t xml:space="preserve">IVR handling </w:t>
      </w:r>
      <w:r>
        <w:br/>
        <w:t xml:space="preserve">DTMF digits received from the PSTN are transported through the VoIP network and delivered to the </w:t>
      </w:r>
      <w:r>
        <w:br/>
        <w:t xml:space="preserve">H.323 endpoint via the H.245 message </w:t>
      </w:r>
      <w:proofErr w:type="spellStart"/>
      <w:r>
        <w:t>UserInputIndication</w:t>
      </w:r>
      <w:proofErr w:type="spellEnd"/>
      <w:r>
        <w:t xml:space="preserve">, if this is supported by the gateway </w:t>
      </w:r>
      <w:r>
        <w:br/>
        <w:t xml:space="preserve">(DTMF relay). </w:t>
      </w:r>
      <w:r>
        <w:br/>
        <w:t xml:space="preserve">SIP signaling </w:t>
      </w:r>
      <w:r>
        <w:br/>
        <w:t xml:space="preserve">The VCS supports SIP signaling over UDP and TCP transport protocols. </w:t>
      </w:r>
      <w:r>
        <w:br/>
        <w:t xml:space="preserve"> </w:t>
      </w:r>
      <w:r>
        <w:br/>
        <w:t xml:space="preserve"> </w:t>
      </w:r>
      <w:r>
        <w:br/>
      </w:r>
    </w:p>
    <w:p w14:paraId="3EC80ABE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74 </w:t>
      </w:r>
      <w:r>
        <w:br/>
        <w:t xml:space="preserve">Set the RTP frame packet size </w:t>
      </w:r>
      <w:r>
        <w:br/>
        <w:t xml:space="preserve">VCS installation creates two separate H.323 stack configuration files that are located in the </w:t>
      </w:r>
      <w:r>
        <w:br/>
        <w:t>C:\Program Files (x86)\</w:t>
      </w:r>
      <w:proofErr w:type="spellStart"/>
      <w:r>
        <w:t>CosmoCom</w:t>
      </w:r>
      <w:proofErr w:type="spellEnd"/>
      <w:r>
        <w:t xml:space="preserve">\Server Components directory. </w:t>
      </w:r>
      <w:r>
        <w:br/>
        <w:t xml:space="preserve">These files are: </w:t>
      </w:r>
      <w:r>
        <w:br/>
        <w:t xml:space="preserve">• </w:t>
      </w:r>
      <w:r>
        <w:br/>
        <w:t xml:space="preserve">config.int — affects interactions between the VCS and IMS and any agents logged on to the </w:t>
      </w:r>
      <w:r>
        <w:br/>
        <w:t xml:space="preserve">contact center. </w:t>
      </w:r>
      <w:r>
        <w:br/>
        <w:t xml:space="preserve">• </w:t>
      </w:r>
      <w:r>
        <w:br/>
      </w:r>
      <w:proofErr w:type="spellStart"/>
      <w:r>
        <w:t>config.ext</w:t>
      </w:r>
      <w:proofErr w:type="spellEnd"/>
      <w:r>
        <w:t xml:space="preserve"> — affects external communications coming into the VCS and registration with the </w:t>
      </w:r>
      <w:r>
        <w:br/>
        <w:t xml:space="preserve">gatekeeper. </w:t>
      </w:r>
      <w:r>
        <w:br/>
        <w:t xml:space="preserve"> </w:t>
      </w:r>
      <w:r>
        <w:br/>
        <w:t xml:space="preserve">You must edit the stack files so that the RTP frame packet size matches the frame size of the </w:t>
      </w:r>
      <w:r>
        <w:br/>
        <w:t xml:space="preserve">gateways you use. </w:t>
      </w:r>
      <w:r>
        <w:br/>
        <w:t xml:space="preserve">Note </w:t>
      </w:r>
      <w:r>
        <w:br/>
        <w:t xml:space="preserve">All entries are case-sensitive. </w:t>
      </w:r>
      <w:r>
        <w:br/>
        <w:t xml:space="preserve"> </w:t>
      </w:r>
      <w:r>
        <w:br/>
        <w:t xml:space="preserve">To set the RTP frame packet size: </w:t>
      </w:r>
      <w:r>
        <w:br/>
        <w:t xml:space="preserve">1. </w:t>
      </w:r>
      <w:r>
        <w:br/>
        <w:t xml:space="preserve">In the config.int file, find all of the lines in the file that reference g711 and look like the </w:t>
      </w:r>
      <w:r>
        <w:br/>
        <w:t xml:space="preserve">following: </w:t>
      </w:r>
      <w:r>
        <w:br/>
      </w:r>
      <w:r>
        <w:lastRenderedPageBreak/>
        <w:t xml:space="preserve">g711Ulaw64k = </w:t>
      </w:r>
      <w:proofErr w:type="spellStart"/>
      <w:r>
        <w:t>nn</w:t>
      </w:r>
      <w:proofErr w:type="spellEnd"/>
      <w:r>
        <w:t xml:space="preserve"> </w:t>
      </w:r>
      <w:r>
        <w:br/>
        <w:t xml:space="preserve">g711Alaw64k = </w:t>
      </w:r>
      <w:proofErr w:type="spellStart"/>
      <w:r>
        <w:t>nn</w:t>
      </w:r>
      <w:proofErr w:type="spellEnd"/>
      <w:r>
        <w:t xml:space="preserve"> </w:t>
      </w:r>
      <w:r>
        <w:br/>
        <w:t xml:space="preserve">2. </w:t>
      </w:r>
      <w:r>
        <w:br/>
        <w:t xml:space="preserve">Replace the </w:t>
      </w:r>
      <w:proofErr w:type="spellStart"/>
      <w:r>
        <w:t>nn</w:t>
      </w:r>
      <w:proofErr w:type="spellEnd"/>
      <w:r>
        <w:t xml:space="preserve"> with the appropriate value for your gateway. </w:t>
      </w:r>
      <w:r>
        <w:br/>
        <w:t xml:space="preserve">3. </w:t>
      </w:r>
      <w:r>
        <w:br/>
        <w:t xml:space="preserve">Save the config.int file, overwriting the older version. </w:t>
      </w:r>
      <w:r>
        <w:br/>
        <w:t xml:space="preserve">4. </w:t>
      </w:r>
      <w:r>
        <w:br/>
        <w:t xml:space="preserve">In the </w:t>
      </w:r>
      <w:proofErr w:type="spellStart"/>
      <w:r>
        <w:t>config.ext</w:t>
      </w:r>
      <w:proofErr w:type="spellEnd"/>
      <w:r>
        <w:t xml:space="preserve"> file, find all of the lines in the file that reference g711. There should be four of </w:t>
      </w:r>
      <w:r>
        <w:br/>
        <w:t xml:space="preserve">them and they should look like the following: </w:t>
      </w:r>
      <w:r>
        <w:br/>
        <w:t xml:space="preserve">g711Ulaw64k = </w:t>
      </w:r>
      <w:proofErr w:type="spellStart"/>
      <w:r>
        <w:t>nn</w:t>
      </w:r>
      <w:proofErr w:type="spellEnd"/>
      <w:r>
        <w:t xml:space="preserve"> </w:t>
      </w:r>
      <w:r>
        <w:br/>
        <w:t xml:space="preserve">g711Alaw64k = </w:t>
      </w:r>
      <w:proofErr w:type="spellStart"/>
      <w:r>
        <w:t>nn</w:t>
      </w:r>
      <w:proofErr w:type="spellEnd"/>
      <w:r>
        <w:t xml:space="preserve"> </w:t>
      </w:r>
      <w:r>
        <w:br/>
        <w:t xml:space="preserve">5. </w:t>
      </w:r>
      <w:r>
        <w:br/>
        <w:t xml:space="preserve">Replace the </w:t>
      </w:r>
      <w:proofErr w:type="spellStart"/>
      <w:r>
        <w:t>nn</w:t>
      </w:r>
      <w:proofErr w:type="spellEnd"/>
      <w:r>
        <w:t xml:space="preserve"> with the appropriate value for your gateway. </w:t>
      </w:r>
      <w:r>
        <w:br/>
        <w:t xml:space="preserve">6. </w:t>
      </w:r>
      <w:r>
        <w:br/>
        <w:t xml:space="preserve">Save the </w:t>
      </w:r>
      <w:proofErr w:type="spellStart"/>
      <w:r>
        <w:t>config.ext</w:t>
      </w:r>
      <w:proofErr w:type="spellEnd"/>
      <w:r>
        <w:t xml:space="preserve"> file, overwriting the older version. </w:t>
      </w:r>
      <w:r>
        <w:br/>
        <w:t xml:space="preserve"> </w:t>
      </w:r>
      <w:r>
        <w:br/>
        <w:t xml:space="preserve">For more information on the H.323 stack and its entries and parameters, see Stack configuration. </w:t>
      </w:r>
      <w:r>
        <w:br/>
        <w:t xml:space="preserve"> </w:t>
      </w:r>
      <w:r>
        <w:br/>
        <w:t xml:space="preserve"> </w:t>
      </w:r>
      <w:r>
        <w:br/>
      </w:r>
    </w:p>
    <w:p w14:paraId="1B510281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75 </w:t>
      </w:r>
      <w:r>
        <w:br/>
        <w:t xml:space="preserve">Debug the VCS </w:t>
      </w:r>
      <w:r>
        <w:br/>
        <w:t xml:space="preserve">The events associated with the components of the VCS (IMS, VoIP Call Control and RTP Relay) are </w:t>
      </w:r>
      <w:r>
        <w:br/>
        <w:t>logged in C:\Program Files (x86)\Common Files\</w:t>
      </w:r>
      <w:proofErr w:type="spellStart"/>
      <w:r>
        <w:t>CosmoCom</w:t>
      </w:r>
      <w:proofErr w:type="spellEnd"/>
      <w:r>
        <w:t>\</w:t>
      </w:r>
      <w:proofErr w:type="spellStart"/>
      <w:r>
        <w:t>CosmoCall</w:t>
      </w:r>
      <w:proofErr w:type="spellEnd"/>
      <w:r>
        <w:t xml:space="preserve"> Universe\</w:t>
      </w:r>
      <w:proofErr w:type="spellStart"/>
      <w:r>
        <w:t>syslogd</w:t>
      </w:r>
      <w:proofErr w:type="spellEnd"/>
      <w:r>
        <w:t xml:space="preserve">\vcs.txt. </w:t>
      </w:r>
      <w:r>
        <w:br/>
        <w:t xml:space="preserve">To turn on verbose logging of these events: </w:t>
      </w:r>
      <w:r>
        <w:br/>
        <w:t xml:space="preserve">1. </w:t>
      </w:r>
      <w:r>
        <w:br/>
        <w:t xml:space="preserve">Start the Registry editor and find the appropriate key for each of the following components: </w:t>
      </w:r>
      <w:r>
        <w:br/>
        <w:t xml:space="preserve">o </w:t>
      </w:r>
      <w:r>
        <w:br/>
        <w:t>[HKEY_LOCAL_MACHINE\SYSTEM\CurrentControlSet\Services\CCUInteractiveMediaServer</w:t>
      </w:r>
      <w:r>
        <w:br/>
        <w:t xml:space="preserve">\Parameters\] </w:t>
      </w:r>
      <w:r>
        <w:br/>
        <w:t xml:space="preserve">o </w:t>
      </w:r>
      <w:r>
        <w:br/>
        <w:t xml:space="preserve">[HKEY_LOCAL_MACHINE\SYSTEM\CurrentControlSet\Services\CCURTPRelay\Parameters\] </w:t>
      </w:r>
      <w:r>
        <w:br/>
      </w:r>
      <w:proofErr w:type="spellStart"/>
      <w:r>
        <w:t>o</w:t>
      </w:r>
      <w:proofErr w:type="spellEnd"/>
      <w:r>
        <w:t xml:space="preserve"> </w:t>
      </w:r>
      <w:r>
        <w:br/>
        <w:t>[HKEY_LOCAL_MACHINE\SYSTEM\CurrentControlSet\Services\CCUVoIPCallControl\Param</w:t>
      </w:r>
      <w:r>
        <w:br/>
      </w:r>
      <w:proofErr w:type="spellStart"/>
      <w:r>
        <w:lastRenderedPageBreak/>
        <w:t>eters</w:t>
      </w:r>
      <w:proofErr w:type="spellEnd"/>
      <w:r>
        <w:t xml:space="preserve">\] </w:t>
      </w:r>
      <w:r>
        <w:br/>
        <w:t xml:space="preserve">2. </w:t>
      </w:r>
      <w:r>
        <w:br/>
        <w:t xml:space="preserve">Double-click the V entry and set the Value data to 255. The value of 255 sets logging to its most </w:t>
      </w:r>
      <w:r>
        <w:br/>
        <w:t xml:space="preserve">verbose level. Use a less verbose level to create smaller log files. </w:t>
      </w:r>
      <w:r>
        <w:br/>
        <w:t xml:space="preserve">Limiting the log file size </w:t>
      </w:r>
      <w:r>
        <w:br/>
        <w:t xml:space="preserve">There is no current way to limit the size of the vcs.txt file. It will continue to add lines of information </w:t>
      </w:r>
      <w:r>
        <w:br/>
        <w:t xml:space="preserve">as long as the registry is set as described above. </w:t>
      </w:r>
      <w:r>
        <w:br/>
        <w:t xml:space="preserve">However, you can create a batch file, which should be run daily to delete the vcs.txt file or any of </w:t>
      </w:r>
      <w:r>
        <w:br/>
        <w:t>the logging text files in the ..\</w:t>
      </w:r>
      <w:proofErr w:type="spellStart"/>
      <w:r>
        <w:t>syslogd</w:t>
      </w:r>
      <w:proofErr w:type="spellEnd"/>
      <w:r>
        <w:t xml:space="preserve"> directory. </w:t>
      </w:r>
      <w:r>
        <w:br/>
        <w:t xml:space="preserve">This file must: </w:t>
      </w:r>
      <w:r>
        <w:br/>
        <w:t xml:space="preserve">1. </w:t>
      </w:r>
      <w:r>
        <w:br/>
        <w:t xml:space="preserve">Stop the </w:t>
      </w:r>
      <w:proofErr w:type="spellStart"/>
      <w:r>
        <w:t>CosmoCall</w:t>
      </w:r>
      <w:proofErr w:type="spellEnd"/>
      <w:r>
        <w:t xml:space="preserve"> Universe Syslog service. </w:t>
      </w:r>
      <w:r>
        <w:br/>
        <w:t xml:space="preserve">2. </w:t>
      </w:r>
      <w:r>
        <w:br/>
        <w:t xml:space="preserve">Delete the .txt files. </w:t>
      </w:r>
      <w:r>
        <w:br/>
        <w:t xml:space="preserve">3. </w:t>
      </w:r>
      <w:r>
        <w:br/>
        <w:t xml:space="preserve">Restart the </w:t>
      </w:r>
      <w:proofErr w:type="spellStart"/>
      <w:r>
        <w:t>CosmoCall</w:t>
      </w:r>
      <w:proofErr w:type="spellEnd"/>
      <w:r>
        <w:t xml:space="preserve"> Universe Syslog service. </w:t>
      </w:r>
      <w:r>
        <w:br/>
        <w:t xml:space="preserve"> </w:t>
      </w:r>
      <w:r>
        <w:br/>
        <w:t xml:space="preserve"> </w:t>
      </w:r>
      <w:r>
        <w:br/>
      </w:r>
    </w:p>
    <w:p w14:paraId="0DD9BC6C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76 </w:t>
      </w:r>
      <w:r>
        <w:br/>
        <w:t xml:space="preserve">Configure VCS load balancing </w:t>
      </w:r>
      <w:r>
        <w:br/>
        <w:t xml:space="preserve">To load balance the VCS, you need at least two clustered nodes. </w:t>
      </w:r>
      <w:r>
        <w:br/>
        <w:t xml:space="preserve">Each VCS must have at least three IP addresses bound to it: </w:t>
      </w:r>
      <w:r>
        <w:br/>
        <w:t xml:space="preserve">• </w:t>
      </w:r>
      <w:r>
        <w:br/>
        <w:t xml:space="preserve">Internal stack IP </w:t>
      </w:r>
      <w:r>
        <w:br/>
        <w:t xml:space="preserve">• </w:t>
      </w:r>
      <w:r>
        <w:br/>
        <w:t xml:space="preserve">External stack IP (dedicated host IP) </w:t>
      </w:r>
      <w:r>
        <w:br/>
        <w:t xml:space="preserve">• </w:t>
      </w:r>
      <w:r>
        <w:br/>
        <w:t xml:space="preserve">NLB IP (NLB shared primary host IP) </w:t>
      </w:r>
      <w:r>
        <w:br/>
        <w:t xml:space="preserve"> </w:t>
      </w:r>
      <w:r>
        <w:br/>
        <w:t xml:space="preserve">When Network Load Balancing (NLB) support is enabled, the external stack is used for outbound </w:t>
      </w:r>
      <w:r>
        <w:br/>
        <w:t xml:space="preserve">calls only. Inbound calls are sent to the shared NLB address, therefore the gateway must be </w:t>
      </w:r>
      <w:r>
        <w:br/>
        <w:t xml:space="preserve">configured accordingly. </w:t>
      </w:r>
      <w:r>
        <w:br/>
        <w:t xml:space="preserve">To configure VCS load balancing: </w:t>
      </w:r>
      <w:r>
        <w:br/>
        <w:t xml:space="preserve">1. </w:t>
      </w:r>
      <w:r>
        <w:br/>
        <w:t xml:space="preserve">In CCSP Admin, under System information, create a VCS group, which can have any name.  </w:t>
      </w:r>
      <w:r>
        <w:br/>
        <w:t xml:space="preserve">2. </w:t>
      </w:r>
      <w:r>
        <w:br/>
      </w:r>
      <w:r>
        <w:lastRenderedPageBreak/>
        <w:t xml:space="preserve">Configure the VCS group as follows: </w:t>
      </w:r>
      <w:r>
        <w:br/>
        <w:t xml:space="preserve">o </w:t>
      </w:r>
      <w:r>
        <w:br/>
        <w:t xml:space="preserve">NLB IP Address — set to the primary host IP address configured within the properties of </w:t>
      </w:r>
      <w:r>
        <w:br/>
        <w:t xml:space="preserve">NLB. This is the shared NLB address. </w:t>
      </w:r>
      <w:r>
        <w:br/>
        <w:t xml:space="preserve">o </w:t>
      </w:r>
      <w:r>
        <w:br/>
        <w:t xml:space="preserve">NLB Port — set to 1720. </w:t>
      </w:r>
      <w:r>
        <w:br/>
        <w:t xml:space="preserve">o </w:t>
      </w:r>
      <w:r>
        <w:br/>
        <w:t xml:space="preserve">Under System information &gt; Services, configure the internal stack, and external stack IP </w:t>
      </w:r>
      <w:r>
        <w:br/>
        <w:t xml:space="preserve">addresses for each VCS as you would normally.  </w:t>
      </w:r>
      <w:r>
        <w:br/>
        <w:t xml:space="preserve">3. </w:t>
      </w:r>
      <w:r>
        <w:br/>
        <w:t xml:space="preserve">Select the Under NLB check box and add the VCS group you just created. </w:t>
      </w:r>
      <w:r>
        <w:br/>
        <w:t xml:space="preserve">4. </w:t>
      </w:r>
      <w:r>
        <w:br/>
        <w:t xml:space="preserve">Restart each VCS. </w:t>
      </w:r>
      <w:r>
        <w:br/>
        <w:t xml:space="preserve">Configure the VCS for Teams </w:t>
      </w:r>
      <w:r>
        <w:br/>
        <w:t xml:space="preserve">For CCSP UI to be able to dial a Teams contact using its SIP URL (for example, </w:t>
      </w:r>
      <w:r>
        <w:br/>
        <w:t xml:space="preserve">someone@company.com), the VCS must be able to resolve the domain portion of the URL to a </w:t>
      </w:r>
      <w:r>
        <w:br/>
        <w:t xml:space="preserve">defined host or gateway. The routing between the VCS and the Teams server is specific to your </w:t>
      </w:r>
      <w:r>
        <w:br/>
        <w:t xml:space="preserve">system infrastructure and will normally be through your vendor-provided SIP or PSTN gateway. </w:t>
      </w:r>
      <w:r>
        <w:br/>
        <w:t xml:space="preserve">See Teams integration. </w:t>
      </w:r>
      <w:r>
        <w:br/>
        <w:t xml:space="preserve"> </w:t>
      </w:r>
      <w:r>
        <w:br/>
        <w:t xml:space="preserve"> </w:t>
      </w:r>
      <w:r>
        <w:br/>
      </w:r>
    </w:p>
    <w:p w14:paraId="751E3F7E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77 </w:t>
      </w:r>
      <w:r>
        <w:br/>
        <w:t xml:space="preserve">Stack configuration </w:t>
      </w:r>
      <w:r>
        <w:br/>
        <w:t xml:space="preserve">To minimize the obstacles to interoperability with other manufacturer's VoIP devices, the </w:t>
      </w:r>
      <w:r>
        <w:br/>
      </w:r>
      <w:proofErr w:type="spellStart"/>
      <w:r>
        <w:t>RADVision</w:t>
      </w:r>
      <w:proofErr w:type="spellEnd"/>
      <w:r>
        <w:t xml:space="preserve"> H.323 Protocol Stack has been incorporated into the product. The protocol stack from </w:t>
      </w:r>
      <w:r>
        <w:br/>
      </w:r>
      <w:proofErr w:type="spellStart"/>
      <w:r>
        <w:t>RADVision</w:t>
      </w:r>
      <w:proofErr w:type="spellEnd"/>
      <w:r>
        <w:t xml:space="preserve"> is used for the following: </w:t>
      </w:r>
      <w:r>
        <w:br/>
        <w:t xml:space="preserve">• </w:t>
      </w:r>
      <w:r>
        <w:br/>
        <w:t xml:space="preserve">H.245 for call control </w:t>
      </w:r>
      <w:r>
        <w:br/>
        <w:t xml:space="preserve">• </w:t>
      </w:r>
      <w:r>
        <w:br/>
        <w:t xml:space="preserve">Q.931 for call signaling </w:t>
      </w:r>
      <w:r>
        <w:br/>
        <w:t xml:space="preserve">• </w:t>
      </w:r>
      <w:r>
        <w:br/>
        <w:t xml:space="preserve">RAS (Registration, Admissions, and Status) signaling functions </w:t>
      </w:r>
      <w:r>
        <w:br/>
        <w:t xml:space="preserve">Note </w:t>
      </w:r>
      <w:r>
        <w:br/>
        <w:t xml:space="preserve">CCSP configuration settings are stored in the </w:t>
      </w:r>
      <w:proofErr w:type="spellStart"/>
      <w:r>
        <w:t>config.ext</w:t>
      </w:r>
      <w:proofErr w:type="spellEnd"/>
      <w:r>
        <w:t xml:space="preserve"> and config.int files. </w:t>
      </w:r>
      <w:r>
        <w:br/>
        <w:t xml:space="preserve">These parameters are the set of values that determine the default settings under which an </w:t>
      </w:r>
      <w:r>
        <w:br/>
        <w:t xml:space="preserve">endpoint functions throughout an H.323 conference. </w:t>
      </w:r>
      <w:r>
        <w:br/>
      </w:r>
      <w:r>
        <w:lastRenderedPageBreak/>
        <w:t xml:space="preserve">The four types of stack configuration parameters are: </w:t>
      </w:r>
      <w:r>
        <w:br/>
        <w:t xml:space="preserve">• </w:t>
      </w:r>
      <w:r>
        <w:br/>
        <w:t xml:space="preserve">System </w:t>
      </w:r>
      <w:r>
        <w:br/>
        <w:t xml:space="preserve">• </w:t>
      </w:r>
      <w:r>
        <w:br/>
        <w:t xml:space="preserve">RAS </w:t>
      </w:r>
      <w:r>
        <w:br/>
        <w:t xml:space="preserve">• </w:t>
      </w:r>
      <w:r>
        <w:br/>
        <w:t xml:space="preserve">Q.931 </w:t>
      </w:r>
      <w:r>
        <w:br/>
        <w:t xml:space="preserve">• </w:t>
      </w:r>
      <w:r>
        <w:br/>
        <w:t xml:space="preserve">H.245 </w:t>
      </w:r>
      <w:r>
        <w:br/>
        <w:t xml:space="preserve">Each type is arranged in a separate ASN.1 tree. Each tree follows the description of the ASN.1 </w:t>
      </w:r>
      <w:r>
        <w:br/>
        <w:t xml:space="preserve">structure as specified in the appropriate H.323 Recommendation. For example, the H.245 </w:t>
      </w:r>
      <w:r>
        <w:br/>
        <w:t xml:space="preserve">parameters tree reflects the ASN.1 structure in the H.245 Recommendation. As soon as the </w:t>
      </w:r>
      <w:r>
        <w:br/>
        <w:t xml:space="preserve">endpoint is activated, the stack reads the stack configuration parameters and acts accordingly. </w:t>
      </w:r>
      <w:r>
        <w:br/>
        <w:t xml:space="preserve">From this stage on, the parameters are a part of the stack. Although most of the parameters </w:t>
      </w:r>
      <w:r>
        <w:br/>
        <w:t xml:space="preserve">remain constant throughout the H.323 conference, some parameters can be changed dynamically </w:t>
      </w:r>
      <w:r>
        <w:br/>
        <w:t xml:space="preserve">during runtime using the stack configuration API. </w:t>
      </w:r>
      <w:r>
        <w:br/>
        <w:t xml:space="preserve">Within these categories the manual parameters affect the way your application will use the API. The </w:t>
      </w:r>
      <w:r>
        <w:br/>
        <w:t xml:space="preserve">manual parameters include the following and are discussed below in the relevant sections: </w:t>
      </w:r>
      <w:r>
        <w:br/>
        <w:t xml:space="preserve">• </w:t>
      </w:r>
      <w:r>
        <w:br/>
      </w:r>
      <w:proofErr w:type="spellStart"/>
      <w:r>
        <w:t>System.manualStart</w:t>
      </w:r>
      <w:proofErr w:type="spellEnd"/>
      <w:r>
        <w:t xml:space="preserve">. </w:t>
      </w:r>
      <w:r>
        <w:br/>
        <w:t xml:space="preserve">• </w:t>
      </w:r>
      <w:r>
        <w:br/>
      </w:r>
      <w:proofErr w:type="spellStart"/>
      <w:r>
        <w:t>RAS.manualRas</w:t>
      </w:r>
      <w:proofErr w:type="spellEnd"/>
      <w:r>
        <w:t xml:space="preserve">. </w:t>
      </w:r>
      <w:r>
        <w:br/>
        <w:t xml:space="preserve">• </w:t>
      </w:r>
      <w:r>
        <w:br/>
      </w:r>
      <w:proofErr w:type="spellStart"/>
      <w:r>
        <w:t>RAS.AllowCallsWhenNonReg</w:t>
      </w:r>
      <w:proofErr w:type="spellEnd"/>
      <w:r>
        <w:t xml:space="preserve">. </w:t>
      </w:r>
      <w:r>
        <w:br/>
        <w:t xml:space="preserve">• </w:t>
      </w:r>
      <w:r>
        <w:br/>
      </w:r>
      <w:proofErr w:type="spellStart"/>
      <w:r>
        <w:t>RAS.manualDiscovery</w:t>
      </w:r>
      <w:proofErr w:type="spellEnd"/>
      <w:r>
        <w:t xml:space="preserve">. </w:t>
      </w:r>
      <w:r>
        <w:br/>
        <w:t xml:space="preserve">• </w:t>
      </w:r>
      <w:r>
        <w:br/>
      </w:r>
      <w:proofErr w:type="spellStart"/>
      <w:r>
        <w:t>RAS.manualRegistration</w:t>
      </w:r>
      <w:proofErr w:type="spellEnd"/>
      <w:r>
        <w:t xml:space="preserve">. </w:t>
      </w:r>
      <w:r>
        <w:br/>
        <w:t xml:space="preserve">• </w:t>
      </w:r>
      <w:r>
        <w:br/>
        <w:t xml:space="preserve">Q931.manualAccept. </w:t>
      </w:r>
      <w:r>
        <w:br/>
        <w:t xml:space="preserve">• </w:t>
      </w:r>
      <w:r>
        <w:br/>
        <w:t xml:space="preserve">Q931.autoAnswer. </w:t>
      </w:r>
      <w:r>
        <w:br/>
        <w:t xml:space="preserve">• </w:t>
      </w:r>
      <w:r>
        <w:br/>
        <w:t xml:space="preserve">H.245.MasterSlaveConf.manualOperation. </w:t>
      </w:r>
      <w:r>
        <w:br/>
        <w:t xml:space="preserve">• </w:t>
      </w:r>
      <w:r>
        <w:br/>
        <w:t xml:space="preserve">H.245.MasterSlaveConf.manualResponse. </w:t>
      </w:r>
      <w:r>
        <w:br/>
        <w:t xml:space="preserve">• </w:t>
      </w:r>
      <w:r>
        <w:br/>
        <w:t xml:space="preserve">H.245.CapabilitiesConf.manualOperation. </w:t>
      </w:r>
      <w:r>
        <w:br/>
        <w:t xml:space="preserve"> </w:t>
      </w:r>
      <w:r>
        <w:br/>
      </w:r>
      <w:r>
        <w:lastRenderedPageBreak/>
        <w:t xml:space="preserve">Note </w:t>
      </w:r>
      <w:r>
        <w:br/>
        <w:t xml:space="preserve">We recommend that new users of the </w:t>
      </w:r>
      <w:proofErr w:type="spellStart"/>
      <w:r>
        <w:t>RADVision</w:t>
      </w:r>
      <w:proofErr w:type="spellEnd"/>
      <w:r>
        <w:t xml:space="preserve"> H.323 Protocol Stack disable the manual keys </w:t>
      </w:r>
      <w:r>
        <w:br/>
        <w:t xml:space="preserve">and let the stack make the necessary choices. </w:t>
      </w:r>
      <w:r>
        <w:br/>
      </w:r>
    </w:p>
    <w:p w14:paraId="2476B0D2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78 </w:t>
      </w:r>
      <w:r>
        <w:br/>
        <w:t xml:space="preserve">System parameters </w:t>
      </w:r>
      <w:r>
        <w:br/>
        <w:t xml:space="preserve">System parameters are general configuration parameters used during initialization, for example, to </w:t>
      </w:r>
      <w:r>
        <w:br/>
        <w:t xml:space="preserve">determine memory allocation and define the number of calls and channels per call. </w:t>
      </w:r>
      <w:r>
        <w:br/>
        <w:t xml:space="preserve">You cannot change system parameters after </w:t>
      </w:r>
      <w:proofErr w:type="spellStart"/>
      <w:r>
        <w:t>cmInitialize</w:t>
      </w:r>
      <w:proofErr w:type="spellEnd"/>
      <w:r>
        <w:t xml:space="preserve">(). </w:t>
      </w:r>
      <w:r>
        <w:br/>
        <w:t xml:space="preserve">Syntax </w:t>
      </w:r>
      <w:r>
        <w:br/>
      </w:r>
      <w:proofErr w:type="spellStart"/>
      <w:r>
        <w:t>PDLSystemConfiguration</w:t>
      </w:r>
      <w:proofErr w:type="spellEnd"/>
      <w:r>
        <w:t xml:space="preserve"> ::= SEQUENCE </w:t>
      </w:r>
      <w:r>
        <w:br/>
        <w:t xml:space="preserve">{ </w:t>
      </w:r>
      <w:r>
        <w:br/>
      </w:r>
      <w:proofErr w:type="spellStart"/>
      <w:r>
        <w:t>manualStartNULLOPTIONAL</w:t>
      </w:r>
      <w:proofErr w:type="spellEnd"/>
      <w:r>
        <w:t xml:space="preserve">, </w:t>
      </w:r>
      <w:r>
        <w:br/>
      </w:r>
      <w:proofErr w:type="spellStart"/>
      <w:r>
        <w:t>pdlNameOCTETSTRINGOPTIONAL</w:t>
      </w:r>
      <w:proofErr w:type="spellEnd"/>
      <w:r>
        <w:t xml:space="preserve">, </w:t>
      </w:r>
      <w:r>
        <w:br/>
      </w:r>
      <w:proofErr w:type="spellStart"/>
      <w:r>
        <w:t>cidAssociateNULLOPTIONAL</w:t>
      </w:r>
      <w:proofErr w:type="spellEnd"/>
      <w:r>
        <w:t xml:space="preserve">, </w:t>
      </w:r>
      <w:r>
        <w:br/>
      </w:r>
      <w:proofErr w:type="spellStart"/>
      <w:r>
        <w:t>delimiterOCTETSTRING</w:t>
      </w:r>
      <w:proofErr w:type="spellEnd"/>
      <w:r>
        <w:t xml:space="preserve">(SIZE(1))OPTIONAL, </w:t>
      </w:r>
      <w:r>
        <w:br/>
      </w:r>
      <w:proofErr w:type="spellStart"/>
      <w:r>
        <w:t>allocationsSEQUENCE</w:t>
      </w:r>
      <w:proofErr w:type="spellEnd"/>
      <w:r>
        <w:t xml:space="preserve"> </w:t>
      </w:r>
      <w:r>
        <w:br/>
        <w:t xml:space="preserve">{ </w:t>
      </w:r>
      <w:r>
        <w:br/>
      </w:r>
      <w:proofErr w:type="spellStart"/>
      <w:r>
        <w:t>vtPoolSizeINTEGER</w:t>
      </w:r>
      <w:proofErr w:type="spellEnd"/>
      <w:r>
        <w:t xml:space="preserve">(0..2147483647)OPTIONAL, </w:t>
      </w:r>
      <w:r>
        <w:br/>
      </w:r>
      <w:proofErr w:type="spellStart"/>
      <w:r>
        <w:t>vtNodeCountINTEGER</w:t>
      </w:r>
      <w:proofErr w:type="spellEnd"/>
      <w:r>
        <w:t xml:space="preserve">(0..2147483647)OPTIONAL, </w:t>
      </w:r>
      <w:r>
        <w:br/>
      </w:r>
      <w:proofErr w:type="spellStart"/>
      <w:r>
        <w:t>channelsINTEGER</w:t>
      </w:r>
      <w:proofErr w:type="spellEnd"/>
      <w:r>
        <w:t xml:space="preserve">(0..2147483647)OPTIONAL, </w:t>
      </w:r>
      <w:r>
        <w:br/>
      </w:r>
      <w:proofErr w:type="spellStart"/>
      <w:r>
        <w:t>chanDescsINTEGER</w:t>
      </w:r>
      <w:proofErr w:type="spellEnd"/>
      <w:r>
        <w:t xml:space="preserve">(0..2147483647)OPTIONAL, </w:t>
      </w:r>
      <w:r>
        <w:br/>
      </w:r>
      <w:proofErr w:type="spellStart"/>
      <w:r>
        <w:t>messagesINTEGER</w:t>
      </w:r>
      <w:proofErr w:type="spellEnd"/>
      <w:r>
        <w:t xml:space="preserve">(0..2147483647)OPTIONAL, </w:t>
      </w:r>
      <w:r>
        <w:br/>
      </w:r>
      <w:proofErr w:type="spellStart"/>
      <w:r>
        <w:t>nameChansINTEGER</w:t>
      </w:r>
      <w:proofErr w:type="spellEnd"/>
      <w:r>
        <w:t xml:space="preserve">(0..2147483647)OPTIONAL, </w:t>
      </w:r>
      <w:r>
        <w:br/>
      </w:r>
      <w:proofErr w:type="spellStart"/>
      <w:r>
        <w:t>tpktChansINTEGER</w:t>
      </w:r>
      <w:proofErr w:type="spellEnd"/>
      <w:r>
        <w:t xml:space="preserve">(0..2147483647)OPTIONAL, </w:t>
      </w:r>
      <w:r>
        <w:br/>
      </w:r>
      <w:proofErr w:type="spellStart"/>
      <w:r>
        <w:t>udpChansINTEGER</w:t>
      </w:r>
      <w:proofErr w:type="spellEnd"/>
      <w:r>
        <w:t xml:space="preserve">(0..2147483647)OPTIONAL, </w:t>
      </w:r>
      <w:r>
        <w:br/>
      </w:r>
      <w:proofErr w:type="spellStart"/>
      <w:r>
        <w:t>protocolsINTEGER</w:t>
      </w:r>
      <w:proofErr w:type="spellEnd"/>
      <w:r>
        <w:t xml:space="preserve">(0..2147483647)OPTIONAL, </w:t>
      </w:r>
      <w:r>
        <w:br/>
      </w:r>
      <w:proofErr w:type="spellStart"/>
      <w:r>
        <w:t>maxProcsINTEGER</w:t>
      </w:r>
      <w:proofErr w:type="spellEnd"/>
      <w:r>
        <w:t xml:space="preserve">(0..2147483647)OPTIONAL, </w:t>
      </w:r>
      <w:r>
        <w:br/>
      </w:r>
      <w:proofErr w:type="spellStart"/>
      <w:r>
        <w:t>maxBuffSizeINTEGER</w:t>
      </w:r>
      <w:proofErr w:type="spellEnd"/>
      <w:r>
        <w:t xml:space="preserve">(0..65536)OPTIONAL, </w:t>
      </w:r>
      <w:r>
        <w:br/>
        <w:t xml:space="preserve">}OPTIONAL, </w:t>
      </w:r>
      <w:r>
        <w:br/>
      </w:r>
      <w:proofErr w:type="spellStart"/>
      <w:r>
        <w:t>maxCallsINTEGER</w:t>
      </w:r>
      <w:proofErr w:type="spellEnd"/>
      <w:r>
        <w:t xml:space="preserve">(0..2147483647)OPTIONAL, </w:t>
      </w:r>
      <w:r>
        <w:br/>
      </w:r>
      <w:proofErr w:type="spellStart"/>
      <w:r>
        <w:t>maxChannelsINTEGER</w:t>
      </w:r>
      <w:proofErr w:type="spellEnd"/>
      <w:r>
        <w:t xml:space="preserve">(0..2147483647)OPTIONAL, </w:t>
      </w:r>
      <w:r>
        <w:br/>
      </w:r>
      <w:proofErr w:type="spellStart"/>
      <w:r>
        <w:t>maxRasInTransactionINTEGER</w:t>
      </w:r>
      <w:proofErr w:type="spellEnd"/>
      <w:r>
        <w:t xml:space="preserve">(0..2147483647)OPTIONAL, </w:t>
      </w:r>
      <w:r>
        <w:br/>
      </w:r>
      <w:proofErr w:type="spellStart"/>
      <w:r>
        <w:t>maxRasOutTransactionINTEGER</w:t>
      </w:r>
      <w:proofErr w:type="spellEnd"/>
      <w:r>
        <w:t xml:space="preserve">(0..2147483647)OPTIONAL, </w:t>
      </w:r>
      <w:r>
        <w:br/>
        <w:t xml:space="preserve">} </w:t>
      </w:r>
      <w:r>
        <w:br/>
        <w:t xml:space="preserve">Parameters </w:t>
      </w:r>
      <w:r>
        <w:br/>
        <w:t xml:space="preserve">The system parameters and structure are as follows. </w:t>
      </w:r>
      <w:r>
        <w:br/>
      </w:r>
      <w:proofErr w:type="spellStart"/>
      <w:r>
        <w:t>manualStart</w:t>
      </w:r>
      <w:proofErr w:type="spellEnd"/>
      <w:r>
        <w:t xml:space="preserve"> </w:t>
      </w:r>
      <w:r>
        <w:br/>
        <w:t xml:space="preserve">When this parameter is present, it indicates whether the stack or the application initiates </w:t>
      </w:r>
      <w:r>
        <w:lastRenderedPageBreak/>
        <w:t xml:space="preserve">network </w:t>
      </w:r>
      <w:r>
        <w:br/>
        <w:t xml:space="preserve">activity at initialization time. If you set </w:t>
      </w:r>
      <w:proofErr w:type="spellStart"/>
      <w:r>
        <w:t>manualStart</w:t>
      </w:r>
      <w:proofErr w:type="spellEnd"/>
      <w:r>
        <w:t xml:space="preserve">, the stack does not initiate network activity and </w:t>
      </w:r>
      <w:r>
        <w:br/>
        <w:t xml:space="preserve">the application must call the </w:t>
      </w:r>
      <w:proofErr w:type="spellStart"/>
      <w:r>
        <w:t>cmInitialize</w:t>
      </w:r>
      <w:proofErr w:type="spellEnd"/>
      <w:r>
        <w:t xml:space="preserve">() function, change any non-system parameters, and then </w:t>
      </w:r>
      <w:r>
        <w:br/>
        <w:t xml:space="preserve">call </w:t>
      </w:r>
      <w:proofErr w:type="spellStart"/>
      <w:r>
        <w:t>cmStart</w:t>
      </w:r>
      <w:proofErr w:type="spellEnd"/>
      <w:r>
        <w:t xml:space="preserve">() to complete the stack initialization. </w:t>
      </w:r>
      <w:r>
        <w:br/>
      </w:r>
      <w:proofErr w:type="spellStart"/>
      <w:r>
        <w:t>pdlName</w:t>
      </w:r>
      <w:proofErr w:type="spellEnd"/>
      <w:r>
        <w:t xml:space="preserve"> </w:t>
      </w:r>
      <w:r>
        <w:br/>
        <w:t xml:space="preserve">When this parameter is present, it contains the name of the external PDL object file. When </w:t>
      </w:r>
      <w:r>
        <w:br/>
      </w:r>
      <w:proofErr w:type="spellStart"/>
      <w:r>
        <w:t>pdlName</w:t>
      </w:r>
      <w:proofErr w:type="spellEnd"/>
      <w:r>
        <w:t xml:space="preserve"> is not set, the stack uses an internal PDL object. If there is no internal PDL object in the </w:t>
      </w:r>
      <w:r>
        <w:br/>
        <w:t xml:space="preserve">stack, give the name of the external PDL file. </w:t>
      </w:r>
      <w:r>
        <w:br/>
      </w:r>
    </w:p>
    <w:p w14:paraId="786A3F6D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79 </w:t>
      </w:r>
      <w:r>
        <w:br/>
      </w:r>
      <w:proofErr w:type="spellStart"/>
      <w:r>
        <w:t>cidAssociate</w:t>
      </w:r>
      <w:proofErr w:type="spellEnd"/>
      <w:r>
        <w:t xml:space="preserve"> </w:t>
      </w:r>
      <w:r>
        <w:br/>
        <w:t xml:space="preserve">When this parameter is present, it indicates that the stack should associate calls according to their </w:t>
      </w:r>
      <w:r>
        <w:br/>
      </w:r>
      <w:proofErr w:type="spellStart"/>
      <w:r>
        <w:t>conferenceID</w:t>
      </w:r>
      <w:proofErr w:type="spellEnd"/>
      <w:r>
        <w:t xml:space="preserve"> value. </w:t>
      </w:r>
      <w:r>
        <w:br/>
        <w:t xml:space="preserve">delimiter </w:t>
      </w:r>
      <w:r>
        <w:br/>
        <w:t xml:space="preserve">The character used as a delimiter between fields, such as in the </w:t>
      </w:r>
      <w:proofErr w:type="spellStart"/>
      <w:r>
        <w:t>destAddress</w:t>
      </w:r>
      <w:proofErr w:type="spellEnd"/>
      <w:r>
        <w:t xml:space="preserve"> and </w:t>
      </w:r>
      <w:proofErr w:type="spellStart"/>
      <w:r>
        <w:t>srcAddress</w:t>
      </w:r>
      <w:proofErr w:type="spellEnd"/>
      <w:r>
        <w:t xml:space="preserve"> fields </w:t>
      </w:r>
      <w:r>
        <w:br/>
        <w:t xml:space="preserve">in the </w:t>
      </w:r>
      <w:proofErr w:type="spellStart"/>
      <w:r>
        <w:t>cmCallMake</w:t>
      </w:r>
      <w:proofErr w:type="spellEnd"/>
      <w:r>
        <w:t xml:space="preserve">() function. </w:t>
      </w:r>
      <w:r>
        <w:br/>
        <w:t xml:space="preserve">allocations </w:t>
      </w:r>
      <w:r>
        <w:br/>
        <w:t xml:space="preserve">This structure sets the maximum values for controlling stack initialization allocations: </w:t>
      </w:r>
      <w:r>
        <w:br/>
        <w:t xml:space="preserve">• </w:t>
      </w:r>
      <w:r>
        <w:br/>
      </w:r>
      <w:proofErr w:type="spellStart"/>
      <w:r>
        <w:t>vtPoolSize</w:t>
      </w:r>
      <w:proofErr w:type="spellEnd"/>
      <w:r>
        <w:t xml:space="preserve"> — the maximum size of the PVT pool. The PVT pool is the memory used to store the </w:t>
      </w:r>
      <w:r>
        <w:br/>
        <w:t xml:space="preserve">PVT string. There is no need to set this parameter since it is obsolete and kept only for </w:t>
      </w:r>
      <w:r>
        <w:br/>
        <w:t xml:space="preserve">backward compatibility. </w:t>
      </w:r>
      <w:r>
        <w:br/>
        <w:t xml:space="preserve">• </w:t>
      </w:r>
      <w:r>
        <w:br/>
      </w:r>
      <w:proofErr w:type="spellStart"/>
      <w:r>
        <w:t>vtNodeCount</w:t>
      </w:r>
      <w:proofErr w:type="spellEnd"/>
      <w:r>
        <w:t xml:space="preserve"> — the maximum number of PVT nodes allowed in all the trees in the system. </w:t>
      </w:r>
      <w:r>
        <w:br/>
        <w:t xml:space="preserve">There should be a node for each ASN field in an ASN message. For each string in a message </w:t>
      </w:r>
      <w:r>
        <w:br/>
        <w:t xml:space="preserve">(for example, alias), a node supplies 20 bytes of storage space, meaning that the required </w:t>
      </w:r>
      <w:r>
        <w:br/>
        <w:t xml:space="preserve">nodes for string = bytes of string/20. Each node requires 28 bytes. Allocation should take into </w:t>
      </w:r>
      <w:r>
        <w:br/>
        <w:t xml:space="preserve">account the memory available to the system. </w:t>
      </w:r>
      <w:r>
        <w:br/>
        <w:t xml:space="preserve">• </w:t>
      </w:r>
      <w:r>
        <w:br/>
        <w:t xml:space="preserve">channels — the maximum number of channels allowed in the system. A channel is a link </w:t>
      </w:r>
      <w:r>
        <w:br/>
        <w:t xml:space="preserve">between a PDL state machine and the network. Each channel requires 40 bytes. Allocation </w:t>
      </w:r>
      <w:r>
        <w:br/>
        <w:t xml:space="preserve">should take into account the memory available to the system. </w:t>
      </w:r>
      <w:r>
        <w:br/>
        <w:t xml:space="preserve">• </w:t>
      </w:r>
      <w:r>
        <w:br/>
      </w:r>
      <w:proofErr w:type="spellStart"/>
      <w:r>
        <w:t>chanDescs</w:t>
      </w:r>
      <w:proofErr w:type="spellEnd"/>
      <w:r>
        <w:t xml:space="preserve"> — the maximum number of channel types in the system. There is no need to set </w:t>
      </w:r>
      <w:r>
        <w:br/>
      </w:r>
      <w:r>
        <w:lastRenderedPageBreak/>
        <w:t xml:space="preserve">this parameter since it is obsolete and kept only for backward compatibility. </w:t>
      </w:r>
      <w:r>
        <w:br/>
        <w:t xml:space="preserve">• </w:t>
      </w:r>
      <w:r>
        <w:br/>
        <w:t xml:space="preserve">messages — the maximum number of messages allowed for simultaneously queuing in all </w:t>
      </w:r>
      <w:r>
        <w:br/>
        <w:t xml:space="preserve">channels. Each message requires 20 bytes. Allocation should take into account the memory </w:t>
      </w:r>
      <w:r>
        <w:br/>
        <w:t xml:space="preserve">available to the system. This parameter is obsolete and kept only for backward compatibility. </w:t>
      </w:r>
      <w:r>
        <w:br/>
        <w:t xml:space="preserve">• </w:t>
      </w:r>
      <w:r>
        <w:br/>
      </w:r>
      <w:proofErr w:type="spellStart"/>
      <w:r>
        <w:t>nameChans</w:t>
      </w:r>
      <w:proofErr w:type="spellEnd"/>
      <w:r>
        <w:t xml:space="preserve"> — the maximum number of name channels allowed in the system. This parameter </w:t>
      </w:r>
      <w:r>
        <w:br/>
        <w:t xml:space="preserve">is obsolete and kept only for backward compatibility. </w:t>
      </w:r>
      <w:r>
        <w:br/>
        <w:t xml:space="preserve">• </w:t>
      </w:r>
      <w:r>
        <w:br/>
      </w:r>
      <w:proofErr w:type="spellStart"/>
      <w:r>
        <w:t>tpktChans</w:t>
      </w:r>
      <w:proofErr w:type="spellEnd"/>
      <w:r>
        <w:t xml:space="preserve"> — the maximum number of TPKT channels allowed in the system. Each TPKT </w:t>
      </w:r>
      <w:r>
        <w:br/>
        <w:t xml:space="preserve">channel requires 4.1 kilobytes. Allocation should take into account the memory available to the </w:t>
      </w:r>
      <w:r>
        <w:br/>
        <w:t xml:space="preserve">system. </w:t>
      </w:r>
      <w:r>
        <w:br/>
        <w:t xml:space="preserve">• </w:t>
      </w:r>
      <w:r>
        <w:br/>
      </w:r>
      <w:proofErr w:type="spellStart"/>
      <w:r>
        <w:t>udpChans</w:t>
      </w:r>
      <w:proofErr w:type="spellEnd"/>
      <w:r>
        <w:t xml:space="preserve"> — the maximum number of UDP channels allowed in the system. There is no need </w:t>
      </w:r>
      <w:r>
        <w:br/>
        <w:t xml:space="preserve">to set this parameter. </w:t>
      </w:r>
      <w:r>
        <w:br/>
        <w:t xml:space="preserve">• </w:t>
      </w:r>
      <w:r>
        <w:br/>
        <w:t xml:space="preserve">protocols — the maximum number of PDLAPI protocols allowed in the system. Each requires </w:t>
      </w:r>
      <w:r>
        <w:br/>
        <w:t xml:space="preserve">60 bytes. Allocation should take into account the memory available to the system. </w:t>
      </w:r>
      <w:r>
        <w:br/>
        <w:t xml:space="preserve">• </w:t>
      </w:r>
      <w:r>
        <w:br/>
      </w:r>
      <w:proofErr w:type="spellStart"/>
      <w:r>
        <w:t>maxProcs</w:t>
      </w:r>
      <w:proofErr w:type="spellEnd"/>
      <w:r>
        <w:t xml:space="preserve"> — the maximum number of PDL state machines allowed in the system. Each </w:t>
      </w:r>
      <w:r>
        <w:br/>
        <w:t xml:space="preserve">requires 1 kilobyte. Allocation should take into account the memory available to the system. </w:t>
      </w:r>
      <w:r>
        <w:br/>
        <w:t xml:space="preserve">• </w:t>
      </w:r>
      <w:r>
        <w:br/>
      </w:r>
      <w:proofErr w:type="spellStart"/>
      <w:r>
        <w:t>maxBuffSize</w:t>
      </w:r>
      <w:proofErr w:type="spellEnd"/>
      <w:r>
        <w:t xml:space="preserve"> — the maximum buffer required for TPKT channels. The default is 2K. </w:t>
      </w:r>
      <w:r>
        <w:br/>
        <w:t xml:space="preserve">Optional allocation parameters </w:t>
      </w:r>
      <w:r>
        <w:br/>
        <w:t xml:space="preserve">The following allocation parameters are optional: </w:t>
      </w:r>
      <w:r>
        <w:br/>
      </w:r>
    </w:p>
    <w:p w14:paraId="1F104251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80 </w:t>
      </w:r>
      <w:r>
        <w:br/>
        <w:t xml:space="preserve">• </w:t>
      </w:r>
      <w:r>
        <w:br/>
      </w:r>
      <w:proofErr w:type="spellStart"/>
      <w:r>
        <w:t>maxCalls</w:t>
      </w:r>
      <w:proofErr w:type="spellEnd"/>
      <w:r>
        <w:t xml:space="preserve"> — the maximum number of concurrent calls allowed. </w:t>
      </w:r>
      <w:r>
        <w:br/>
        <w:t xml:space="preserve">• </w:t>
      </w:r>
      <w:r>
        <w:br/>
      </w:r>
      <w:proofErr w:type="spellStart"/>
      <w:r>
        <w:t>maxChannels</w:t>
      </w:r>
      <w:proofErr w:type="spellEnd"/>
      <w:r>
        <w:t xml:space="preserve"> — the maximum number of concurrent channels allowed. </w:t>
      </w:r>
      <w:r>
        <w:br/>
        <w:t xml:space="preserve">• </w:t>
      </w:r>
      <w:r>
        <w:br/>
      </w:r>
      <w:proofErr w:type="spellStart"/>
      <w:r>
        <w:t>maxRasInTransaction</w:t>
      </w:r>
      <w:proofErr w:type="spellEnd"/>
      <w:r>
        <w:t xml:space="preserve"> — default definition for controlling the memory allocation for RAS </w:t>
      </w:r>
      <w:r>
        <w:br/>
        <w:t xml:space="preserve">transactions based on the maximum number of calls. Defined as </w:t>
      </w:r>
      <w:proofErr w:type="spellStart"/>
      <w:r>
        <w:t>maxCalls</w:t>
      </w:r>
      <w:proofErr w:type="spellEnd"/>
      <w:r>
        <w:t xml:space="preserve">*2+10. </w:t>
      </w:r>
      <w:r>
        <w:br/>
        <w:t xml:space="preserve">• </w:t>
      </w:r>
      <w:r>
        <w:br/>
      </w:r>
      <w:proofErr w:type="spellStart"/>
      <w:r>
        <w:t>maxRasOutTransaction</w:t>
      </w:r>
      <w:proofErr w:type="spellEnd"/>
      <w:r>
        <w:t xml:space="preserve"> — default definition for controlling the memory allocation for RAS </w:t>
      </w:r>
      <w:r>
        <w:br/>
      </w:r>
      <w:r>
        <w:lastRenderedPageBreak/>
        <w:t xml:space="preserve">transactions based on the maximum number of calls. Defined as </w:t>
      </w:r>
      <w:proofErr w:type="spellStart"/>
      <w:r>
        <w:t>maxCalls</w:t>
      </w:r>
      <w:proofErr w:type="spellEnd"/>
      <w:r>
        <w:t xml:space="preserve">*2+10. </w:t>
      </w:r>
      <w:r>
        <w:br/>
        <w:t xml:space="preserve">H.245 parameters </w:t>
      </w:r>
      <w:r>
        <w:br/>
        <w:t xml:space="preserve">H.245 parameters specify timeouts for different procedures in the H.245 protocol. The H.245 </w:t>
      </w:r>
      <w:r>
        <w:br/>
        <w:t xml:space="preserve">parameters are contained in the following structures: </w:t>
      </w:r>
      <w:r>
        <w:br/>
        <w:t xml:space="preserve">• </w:t>
      </w:r>
      <w:r>
        <w:br/>
      </w:r>
      <w:proofErr w:type="spellStart"/>
      <w:r>
        <w:t>MasterSlaveConf</w:t>
      </w:r>
      <w:proofErr w:type="spellEnd"/>
      <w:r>
        <w:t xml:space="preserve"> — parameters for the master/slave determination procedure. </w:t>
      </w:r>
      <w:r>
        <w:br/>
        <w:t xml:space="preserve">• </w:t>
      </w:r>
      <w:r>
        <w:br/>
      </w:r>
      <w:proofErr w:type="spellStart"/>
      <w:r>
        <w:t>CapabilitiesConf</w:t>
      </w:r>
      <w:proofErr w:type="spellEnd"/>
      <w:r>
        <w:t xml:space="preserve"> — parameters related to information on endpoint and sending capabilities. </w:t>
      </w:r>
      <w:r>
        <w:br/>
        <w:t xml:space="preserve">• </w:t>
      </w:r>
      <w:r>
        <w:br/>
      </w:r>
      <w:proofErr w:type="spellStart"/>
      <w:r>
        <w:t>ChannelEntry</w:t>
      </w:r>
      <w:proofErr w:type="spellEnd"/>
      <w:r>
        <w:t xml:space="preserve"> — a list of channel entries. Each entry defines the parameters of a channel. </w:t>
      </w:r>
      <w:r>
        <w:br/>
        <w:t xml:space="preserve">• </w:t>
      </w:r>
      <w:r>
        <w:br/>
      </w:r>
      <w:proofErr w:type="spellStart"/>
      <w:r>
        <w:t>ModeEntry</w:t>
      </w:r>
      <w:proofErr w:type="spellEnd"/>
      <w:r>
        <w:t xml:space="preserve"> — a list of mode entries. Each entry defines the parameters of a mode. </w:t>
      </w:r>
      <w:r>
        <w:br/>
        <w:t xml:space="preserve"> </w:t>
      </w:r>
      <w:r>
        <w:br/>
        <w:t xml:space="preserve">You can change the parameters at runtime unless specified otherwise. </w:t>
      </w:r>
      <w:r>
        <w:br/>
        <w:t xml:space="preserve">Syntax </w:t>
      </w:r>
      <w:r>
        <w:br/>
        <w:t xml:space="preserve">PDLH245Configuration::=SEQUENCE </w:t>
      </w:r>
      <w:r>
        <w:br/>
        <w:t xml:space="preserve">{ </w:t>
      </w:r>
      <w:r>
        <w:br/>
      </w:r>
      <w:proofErr w:type="spellStart"/>
      <w:r>
        <w:t>masterSlaveMasterSlaveConfOPTIONAL</w:t>
      </w:r>
      <w:proofErr w:type="spellEnd"/>
      <w:r>
        <w:t xml:space="preserve">, </w:t>
      </w:r>
      <w:r>
        <w:br/>
      </w:r>
      <w:proofErr w:type="spellStart"/>
      <w:r>
        <w:t>capabilitiesCapabilitiesConfOPTIONAL</w:t>
      </w:r>
      <w:proofErr w:type="spellEnd"/>
      <w:r>
        <w:t xml:space="preserve">, </w:t>
      </w:r>
      <w:r>
        <w:br/>
      </w:r>
      <w:proofErr w:type="spellStart"/>
      <w:r>
        <w:t>channelsSEQUENCEOFChannelEntryOPTIONAL</w:t>
      </w:r>
      <w:proofErr w:type="spellEnd"/>
      <w:r>
        <w:t xml:space="preserve">, </w:t>
      </w:r>
      <w:r>
        <w:br/>
      </w:r>
      <w:proofErr w:type="spellStart"/>
      <w:r>
        <w:t>modesSEQUENCEOFModeEntryOPTIONAL</w:t>
      </w:r>
      <w:proofErr w:type="spellEnd"/>
      <w:r>
        <w:t xml:space="preserve">, </w:t>
      </w:r>
      <w:r>
        <w:br/>
      </w:r>
      <w:proofErr w:type="spellStart"/>
      <w:r>
        <w:t>channelsTimeoutINTEGER</w:t>
      </w:r>
      <w:proofErr w:type="spellEnd"/>
      <w:r>
        <w:t xml:space="preserve">(0..65535)OPTIONAL, </w:t>
      </w:r>
      <w:r>
        <w:br/>
      </w:r>
      <w:proofErr w:type="spellStart"/>
      <w:r>
        <w:t>roundTripTimeoutINTEGER</w:t>
      </w:r>
      <w:proofErr w:type="spellEnd"/>
      <w:r>
        <w:t xml:space="preserve">(0..65535)OPTIONAL, </w:t>
      </w:r>
      <w:r>
        <w:br/>
      </w:r>
      <w:proofErr w:type="spellStart"/>
      <w:r>
        <w:t>requestCloseTimeoutINTEGER</w:t>
      </w:r>
      <w:proofErr w:type="spellEnd"/>
      <w:r>
        <w:t xml:space="preserve">(0..65535)OPTIONAL, </w:t>
      </w:r>
      <w:r>
        <w:br/>
      </w:r>
      <w:proofErr w:type="spellStart"/>
      <w:r>
        <w:t>requestModeTimeoutINTEGER</w:t>
      </w:r>
      <w:proofErr w:type="spellEnd"/>
      <w:r>
        <w:t xml:space="preserve">(0..65535)OPTIONAL, </w:t>
      </w:r>
      <w:r>
        <w:br/>
      </w:r>
      <w:proofErr w:type="spellStart"/>
      <w:r>
        <w:t>mediaLoopTimeoutINTEGER</w:t>
      </w:r>
      <w:proofErr w:type="spellEnd"/>
      <w:r>
        <w:t xml:space="preserve">(0..65535)OPTIONAL, </w:t>
      </w:r>
      <w:r>
        <w:br/>
        <w:t xml:space="preserve">} </w:t>
      </w:r>
      <w:r>
        <w:br/>
      </w:r>
      <w:proofErr w:type="spellStart"/>
      <w:r>
        <w:t>MasterSlaveConf</w:t>
      </w:r>
      <w:proofErr w:type="spellEnd"/>
      <w:r>
        <w:t xml:space="preserve">::=SEQUENCE </w:t>
      </w:r>
      <w:r>
        <w:br/>
        <w:t xml:space="preserve">{ </w:t>
      </w:r>
      <w:r>
        <w:br/>
      </w:r>
      <w:proofErr w:type="spellStart"/>
      <w:r>
        <w:t>terminalTypeINTEGER</w:t>
      </w:r>
      <w:proofErr w:type="spellEnd"/>
      <w:r>
        <w:t xml:space="preserve">(0..255), </w:t>
      </w:r>
      <w:r>
        <w:br/>
      </w:r>
      <w:proofErr w:type="spellStart"/>
      <w:r>
        <w:t>manualOperationNULLOPTIONAL</w:t>
      </w:r>
      <w:proofErr w:type="spellEnd"/>
      <w:r>
        <w:t xml:space="preserve">, </w:t>
      </w:r>
      <w:r>
        <w:br/>
      </w:r>
      <w:proofErr w:type="spellStart"/>
      <w:r>
        <w:t>manualResponseNULLOPTIONAL</w:t>
      </w:r>
      <w:proofErr w:type="spellEnd"/>
      <w:r>
        <w:t xml:space="preserve">, </w:t>
      </w:r>
      <w:r>
        <w:br/>
      </w:r>
      <w:proofErr w:type="spellStart"/>
      <w:r>
        <w:t>timeoutINTEGER</w:t>
      </w:r>
      <w:proofErr w:type="spellEnd"/>
      <w:r>
        <w:t xml:space="preserve">(0..65535)OPTIONAL, </w:t>
      </w:r>
      <w:r>
        <w:br/>
        <w:t xml:space="preserve">} </w:t>
      </w:r>
      <w:r>
        <w:br/>
      </w:r>
      <w:proofErr w:type="spellStart"/>
      <w:r>
        <w:t>CapabilitiesConf</w:t>
      </w:r>
      <w:proofErr w:type="spellEnd"/>
      <w:r>
        <w:t xml:space="preserve">::=SEQUENCE </w:t>
      </w:r>
      <w:r>
        <w:br/>
        <w:t xml:space="preserve">{ </w:t>
      </w:r>
      <w:r>
        <w:br/>
      </w:r>
      <w:proofErr w:type="spellStart"/>
      <w:r>
        <w:t>terminalCapabilitySetTerminalCapabilitySet</w:t>
      </w:r>
      <w:proofErr w:type="spellEnd"/>
      <w:r>
        <w:t xml:space="preserve">, </w:t>
      </w:r>
      <w:r>
        <w:br/>
      </w:r>
      <w:proofErr w:type="spellStart"/>
      <w:r>
        <w:t>manualOperationNULLOPTIONAL</w:t>
      </w:r>
      <w:proofErr w:type="spellEnd"/>
      <w:r>
        <w:t xml:space="preserve">, </w:t>
      </w:r>
      <w:r>
        <w:br/>
      </w:r>
      <w:proofErr w:type="spellStart"/>
      <w:r>
        <w:t>timeoutINTEGER</w:t>
      </w:r>
      <w:proofErr w:type="spellEnd"/>
      <w:r>
        <w:t xml:space="preserve">(0..65535)OPTIONAL, </w:t>
      </w:r>
      <w:r>
        <w:br/>
        <w:t xml:space="preserve">} </w:t>
      </w:r>
      <w:r>
        <w:br/>
      </w:r>
      <w:proofErr w:type="spellStart"/>
      <w:r>
        <w:t>ChannelEntry</w:t>
      </w:r>
      <w:proofErr w:type="spellEnd"/>
      <w:r>
        <w:t xml:space="preserve">::=SEQUENCE </w:t>
      </w:r>
      <w:r>
        <w:br/>
        <w:t xml:space="preserve">{ </w:t>
      </w:r>
      <w:r>
        <w:br/>
      </w:r>
      <w:r>
        <w:lastRenderedPageBreak/>
        <w:t xml:space="preserve">nameIA5String(SIZE(1..128)), </w:t>
      </w:r>
      <w:r>
        <w:br/>
      </w:r>
      <w:proofErr w:type="spellStart"/>
      <w:r>
        <w:t>dataTypeDataType</w:t>
      </w:r>
      <w:proofErr w:type="spellEnd"/>
      <w:r>
        <w:t xml:space="preserve">, </w:t>
      </w:r>
      <w:r>
        <w:br/>
      </w:r>
      <w:proofErr w:type="spellStart"/>
      <w:r>
        <w:t>isDynamicPayloadTypeNULLOPTIONAL</w:t>
      </w:r>
      <w:proofErr w:type="spellEnd"/>
      <w:r>
        <w:t xml:space="preserve">, </w:t>
      </w:r>
      <w:r>
        <w:br/>
      </w:r>
    </w:p>
    <w:p w14:paraId="4DCCF1DF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81 </w:t>
      </w:r>
      <w:r>
        <w:br/>
        <w:t xml:space="preserve">} </w:t>
      </w:r>
      <w:r>
        <w:br/>
      </w:r>
      <w:proofErr w:type="spellStart"/>
      <w:r>
        <w:t>ModeEntry</w:t>
      </w:r>
      <w:proofErr w:type="spellEnd"/>
      <w:r>
        <w:t xml:space="preserve">::=SEQUENCE </w:t>
      </w:r>
      <w:r>
        <w:br/>
        <w:t xml:space="preserve">{ </w:t>
      </w:r>
      <w:r>
        <w:br/>
        <w:t xml:space="preserve">nameIA5String(SIZE(1..128)), </w:t>
      </w:r>
      <w:r>
        <w:br/>
      </w:r>
      <w:proofErr w:type="spellStart"/>
      <w:r>
        <w:t>modeModeElement</w:t>
      </w:r>
      <w:proofErr w:type="spellEnd"/>
      <w:r>
        <w:t xml:space="preserve">, </w:t>
      </w:r>
      <w:r>
        <w:br/>
        <w:t xml:space="preserve">} </w:t>
      </w:r>
      <w:r>
        <w:br/>
        <w:t xml:space="preserve">Parameters </w:t>
      </w:r>
      <w:r>
        <w:br/>
        <w:t xml:space="preserve">The H.245 parameters and structures are as follows. </w:t>
      </w:r>
      <w:r>
        <w:br/>
      </w:r>
      <w:proofErr w:type="spellStart"/>
      <w:r>
        <w:t>channelsTimeout</w:t>
      </w:r>
      <w:proofErr w:type="spellEnd"/>
      <w:r>
        <w:t xml:space="preserve"> </w:t>
      </w:r>
      <w:r>
        <w:br/>
        <w:t xml:space="preserve">The timeout in seconds of the channel establishment. </w:t>
      </w:r>
      <w:r>
        <w:br/>
      </w:r>
      <w:proofErr w:type="spellStart"/>
      <w:r>
        <w:t>roundTripTimeout</w:t>
      </w:r>
      <w:proofErr w:type="spellEnd"/>
      <w:r>
        <w:t xml:space="preserve"> </w:t>
      </w:r>
      <w:r>
        <w:br/>
        <w:t xml:space="preserve">The timeout in seconds of the round trip procedure. </w:t>
      </w:r>
      <w:r>
        <w:br/>
      </w:r>
      <w:proofErr w:type="spellStart"/>
      <w:r>
        <w:t>requestCloseTimeout</w:t>
      </w:r>
      <w:proofErr w:type="spellEnd"/>
      <w:r>
        <w:t xml:space="preserve"> </w:t>
      </w:r>
      <w:r>
        <w:br/>
        <w:t xml:space="preserve">The timeout in seconds of the request close procedure. </w:t>
      </w:r>
      <w:r>
        <w:br/>
      </w:r>
      <w:proofErr w:type="spellStart"/>
      <w:r>
        <w:t>requestModeTimeout</w:t>
      </w:r>
      <w:proofErr w:type="spellEnd"/>
      <w:r>
        <w:t xml:space="preserve"> </w:t>
      </w:r>
      <w:r>
        <w:br/>
        <w:t xml:space="preserve">The timeout in seconds of the request mode procedure. </w:t>
      </w:r>
      <w:r>
        <w:br/>
      </w:r>
      <w:proofErr w:type="spellStart"/>
      <w:r>
        <w:t>mediaLoopTimeout</w:t>
      </w:r>
      <w:proofErr w:type="spellEnd"/>
      <w:r>
        <w:t xml:space="preserve"> </w:t>
      </w:r>
      <w:r>
        <w:br/>
        <w:t xml:space="preserve">The timeout in seconds of the media loop procedure. </w:t>
      </w:r>
      <w:r>
        <w:br/>
      </w:r>
      <w:proofErr w:type="spellStart"/>
      <w:r>
        <w:t>MasterSlaveConf</w:t>
      </w:r>
      <w:proofErr w:type="spellEnd"/>
      <w:r>
        <w:t xml:space="preserve"> </w:t>
      </w:r>
      <w:r>
        <w:br/>
        <w:t xml:space="preserve">This structure includes the parameters needed for the master/slave determination procedure: </w:t>
      </w:r>
      <w:r>
        <w:br/>
        <w:t xml:space="preserve">• </w:t>
      </w:r>
      <w:r>
        <w:br/>
      </w:r>
      <w:proofErr w:type="spellStart"/>
      <w:r>
        <w:t>terminalType</w:t>
      </w:r>
      <w:proofErr w:type="spellEnd"/>
      <w:r>
        <w:t xml:space="preserve"> — the terminal type, for example, 60 for a gateway. The effect of a runtime </w:t>
      </w:r>
      <w:r>
        <w:br/>
        <w:t xml:space="preserve">change is seen at the next call. </w:t>
      </w:r>
      <w:r>
        <w:br/>
        <w:t xml:space="preserve">• </w:t>
      </w:r>
      <w:r>
        <w:br/>
      </w:r>
      <w:proofErr w:type="spellStart"/>
      <w:r>
        <w:t>manualOperation</w:t>
      </w:r>
      <w:proofErr w:type="spellEnd"/>
      <w:r>
        <w:t xml:space="preserve"> — when this parameter is present, it cancels the automatic master/slave </w:t>
      </w:r>
      <w:r>
        <w:br/>
        <w:t xml:space="preserve">determination procedure. The application developer needs to use the CM API functions to </w:t>
      </w:r>
      <w:r>
        <w:br/>
        <w:t xml:space="preserve">execute the master/slave determination procedure manually. The effect of a runtime change is </w:t>
      </w:r>
      <w:r>
        <w:br/>
        <w:t xml:space="preserve">seen at the next call. </w:t>
      </w:r>
      <w:r>
        <w:br/>
        <w:t xml:space="preserve">• </w:t>
      </w:r>
      <w:r>
        <w:br/>
      </w:r>
      <w:proofErr w:type="spellStart"/>
      <w:r>
        <w:t>manualResponse</w:t>
      </w:r>
      <w:proofErr w:type="spellEnd"/>
      <w:r>
        <w:t xml:space="preserve"> — when this parameter is present, it cancels the automatic </w:t>
      </w:r>
      <w:r>
        <w:br/>
        <w:t xml:space="preserve">acknowledgement for the master/slave determination procedure. It allows the application to </w:t>
      </w:r>
      <w:r>
        <w:br/>
        <w:t xml:space="preserve">specify </w:t>
      </w:r>
      <w:proofErr w:type="spellStart"/>
      <w:r>
        <w:t>statusDeterminationNumber</w:t>
      </w:r>
      <w:proofErr w:type="spellEnd"/>
      <w:r>
        <w:t xml:space="preserve"> and acknowledge the procedure as required. The effect </w:t>
      </w:r>
      <w:r>
        <w:br/>
        <w:t xml:space="preserve">of a runtime change is seen at the next call. </w:t>
      </w:r>
      <w:r>
        <w:br/>
      </w:r>
      <w:r>
        <w:lastRenderedPageBreak/>
        <w:t xml:space="preserve">• </w:t>
      </w:r>
      <w:r>
        <w:br/>
      </w:r>
      <w:proofErr w:type="spellStart"/>
      <w:r>
        <w:t>timeOut</w:t>
      </w:r>
      <w:proofErr w:type="spellEnd"/>
      <w:r>
        <w:t xml:space="preserve"> — the maximum time in seconds that the stack waits for a response to the master/ </w:t>
      </w:r>
      <w:r>
        <w:br/>
        <w:t xml:space="preserve">slave inquiry before it decides it cannot perform the master/slave determination. </w:t>
      </w:r>
      <w:r>
        <w:br/>
      </w:r>
    </w:p>
    <w:p w14:paraId="4A67C6B0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82 </w:t>
      </w:r>
      <w:r>
        <w:br/>
      </w:r>
      <w:proofErr w:type="spellStart"/>
      <w:r>
        <w:t>CapabilitiesConf</w:t>
      </w:r>
      <w:proofErr w:type="spellEnd"/>
      <w:r>
        <w:t xml:space="preserve"> </w:t>
      </w:r>
      <w:r>
        <w:br/>
        <w:t xml:space="preserve">This structure holds the parameters related to information on endpoint and sending capabilities: </w:t>
      </w:r>
      <w:r>
        <w:br/>
        <w:t xml:space="preserve">• </w:t>
      </w:r>
      <w:r>
        <w:br/>
      </w:r>
      <w:proofErr w:type="spellStart"/>
      <w:r>
        <w:t>terminalCapabilitySet</w:t>
      </w:r>
      <w:proofErr w:type="spellEnd"/>
      <w:r>
        <w:t xml:space="preserve"> — holds the terminal capabilities. When running a basic H.323 </w:t>
      </w:r>
      <w:r>
        <w:br/>
        <w:t xml:space="preserve">conference, the stack reads these default capabilities and acts according to them. The default </w:t>
      </w:r>
      <w:r>
        <w:br/>
        <w:t xml:space="preserve">values of the parameters in this set are suitable for most terminal types. This capability set </w:t>
      </w:r>
      <w:r>
        <w:br/>
        <w:t xml:space="preserve">should be reviewed to ensure that the parameter values are suitable for the endpoint. The </w:t>
      </w:r>
      <w:r>
        <w:br/>
      </w:r>
      <w:proofErr w:type="spellStart"/>
      <w:r>
        <w:t>terminalCapabilitySet</w:t>
      </w:r>
      <w:proofErr w:type="spellEnd"/>
      <w:r>
        <w:t xml:space="preserve"> is defined in the H.245 Recommendation. The effect of a runtime change </w:t>
      </w:r>
      <w:r>
        <w:br/>
        <w:t xml:space="preserve">is seen at the next call. </w:t>
      </w:r>
      <w:r>
        <w:br/>
        <w:t xml:space="preserve">The application can also use accessory and advanced functions to dynamically change default </w:t>
      </w:r>
      <w:r>
        <w:br/>
        <w:t xml:space="preserve">capabilities at runtime, in which case you may not need to change capability parameters. </w:t>
      </w:r>
      <w:r>
        <w:br/>
        <w:t xml:space="preserve">• </w:t>
      </w:r>
      <w:r>
        <w:br/>
      </w:r>
      <w:proofErr w:type="spellStart"/>
      <w:r>
        <w:t>manualOperation</w:t>
      </w:r>
      <w:proofErr w:type="spellEnd"/>
      <w:r>
        <w:t xml:space="preserve"> — when this parameter is present, it instructs the stack not to send the </w:t>
      </w:r>
      <w:r>
        <w:br/>
        <w:t xml:space="preserve">capabilities of an endpoint and cancels auto mode. The application developer needs to use the </w:t>
      </w:r>
      <w:r>
        <w:br/>
        <w:t xml:space="preserve">CM API functions to execute the capability exchange. The effect of a runtime change is seen at </w:t>
      </w:r>
      <w:r>
        <w:br/>
        <w:t xml:space="preserve">the next call. </w:t>
      </w:r>
      <w:r>
        <w:br/>
        <w:t xml:space="preserve">• </w:t>
      </w:r>
      <w:r>
        <w:br/>
      </w:r>
      <w:proofErr w:type="spellStart"/>
      <w:r>
        <w:t>timeOut</w:t>
      </w:r>
      <w:proofErr w:type="spellEnd"/>
      <w:r>
        <w:t xml:space="preserve"> — the maximum time in seconds that the stack waits before it decides that the called </w:t>
      </w:r>
      <w:r>
        <w:br/>
        <w:t xml:space="preserve">party will not acknowledge receipt of the capabilities it sent. </w:t>
      </w:r>
      <w:r>
        <w:br/>
      </w:r>
      <w:proofErr w:type="spellStart"/>
      <w:r>
        <w:t>ChannelEntry</w:t>
      </w:r>
      <w:proofErr w:type="spellEnd"/>
      <w:r>
        <w:t xml:space="preserve"> </w:t>
      </w:r>
      <w:r>
        <w:br/>
        <w:t xml:space="preserve">This structure provides a list of channel entries. Each entry defines the parameters of a channel: </w:t>
      </w:r>
      <w:r>
        <w:br/>
        <w:t xml:space="preserve">• </w:t>
      </w:r>
      <w:r>
        <w:br/>
        <w:t xml:space="preserve">name — the name that identifies the channel. You can use any name. The </w:t>
      </w:r>
      <w:proofErr w:type="spellStart"/>
      <w:r>
        <w:t>cmChannelOpen</w:t>
      </w:r>
      <w:proofErr w:type="spellEnd"/>
      <w:r>
        <w:t xml:space="preserve">() </w:t>
      </w:r>
      <w:r>
        <w:br/>
        <w:t xml:space="preserve">function uses this name. </w:t>
      </w:r>
      <w:r>
        <w:br/>
        <w:t xml:space="preserve">• </w:t>
      </w:r>
      <w:r>
        <w:br/>
      </w:r>
      <w:proofErr w:type="spellStart"/>
      <w:r>
        <w:t>dataType</w:t>
      </w:r>
      <w:proofErr w:type="spellEnd"/>
      <w:r>
        <w:t xml:space="preserve"> — an internal standard structure that defines the types of information streams and </w:t>
      </w:r>
      <w:r>
        <w:br/>
        <w:t xml:space="preserve">their parameters. </w:t>
      </w:r>
      <w:proofErr w:type="spellStart"/>
      <w:r>
        <w:t>DataType</w:t>
      </w:r>
      <w:proofErr w:type="spellEnd"/>
      <w:r>
        <w:t xml:space="preserve"> is defined in the H.245 Recommendation. </w:t>
      </w:r>
      <w:r>
        <w:br/>
      </w:r>
      <w:r>
        <w:lastRenderedPageBreak/>
        <w:t xml:space="preserve">• </w:t>
      </w:r>
      <w:r>
        <w:br/>
      </w:r>
      <w:proofErr w:type="spellStart"/>
      <w:r>
        <w:t>isDynamicPayloadType</w:t>
      </w:r>
      <w:proofErr w:type="spellEnd"/>
      <w:r>
        <w:t xml:space="preserve"> — when this parameter is present, it tells the stack that the channel </w:t>
      </w:r>
      <w:r>
        <w:br/>
        <w:t xml:space="preserve">supports dynamic payload. This parameter is obsolete and kept only for backward </w:t>
      </w:r>
      <w:r>
        <w:br/>
      </w:r>
      <w:proofErr w:type="spellStart"/>
      <w:r>
        <w:t>compatability</w:t>
      </w:r>
      <w:proofErr w:type="spellEnd"/>
      <w:r>
        <w:t xml:space="preserve">. The recommended parameter is </w:t>
      </w:r>
      <w:proofErr w:type="spellStart"/>
      <w:r>
        <w:t>cmChannelSetDynamicRTPPayloadType</w:t>
      </w:r>
      <w:proofErr w:type="spellEnd"/>
      <w:r>
        <w:t xml:space="preserve">. </w:t>
      </w:r>
      <w:r>
        <w:br/>
      </w:r>
      <w:proofErr w:type="spellStart"/>
      <w:r>
        <w:t>ModeEntry</w:t>
      </w:r>
      <w:proofErr w:type="spellEnd"/>
      <w:r>
        <w:t xml:space="preserve"> </w:t>
      </w:r>
      <w:r>
        <w:br/>
        <w:t xml:space="preserve">This structure provides a list of mode entries. Each entry defines the parameters of a mode: </w:t>
      </w:r>
      <w:r>
        <w:br/>
        <w:t xml:space="preserve">• </w:t>
      </w:r>
      <w:r>
        <w:br/>
        <w:t xml:space="preserve">name — the name that identifies the mode. You can use any name. </w:t>
      </w:r>
      <w:r>
        <w:br/>
        <w:t xml:space="preserve">• </w:t>
      </w:r>
      <w:r>
        <w:br/>
        <w:t xml:space="preserve">mode — an internal standard structure that defines the types of information streams and their </w:t>
      </w:r>
      <w:r>
        <w:br/>
        <w:t xml:space="preserve">parameters. </w:t>
      </w:r>
      <w:r>
        <w:br/>
        <w:t xml:space="preserve"> </w:t>
      </w:r>
      <w:r>
        <w:br/>
        <w:t xml:space="preserve">The </w:t>
      </w:r>
      <w:proofErr w:type="spellStart"/>
      <w:r>
        <w:t>ModeEntry</w:t>
      </w:r>
      <w:proofErr w:type="spellEnd"/>
      <w:r>
        <w:t xml:space="preserve"> is defined in the H.245 Recommendation. </w:t>
      </w:r>
      <w:r>
        <w:br/>
        <w:t xml:space="preserve">Q.931 parameters </w:t>
      </w:r>
      <w:r>
        <w:br/>
        <w:t xml:space="preserve">The Q.931 parameters configure the Q.931 protocol. </w:t>
      </w:r>
      <w:r>
        <w:br/>
        <w:t xml:space="preserve">You can change the parameters at runtime unless specified otherwise. </w:t>
      </w:r>
      <w:r>
        <w:br/>
      </w:r>
    </w:p>
    <w:p w14:paraId="0A3E1D24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83 </w:t>
      </w:r>
      <w:r>
        <w:br/>
        <w:t xml:space="preserve">Syntax </w:t>
      </w:r>
      <w:r>
        <w:br/>
        <w:t xml:space="preserve">{ </w:t>
      </w:r>
      <w:r>
        <w:br/>
      </w:r>
      <w:proofErr w:type="spellStart"/>
      <w:r>
        <w:t>responseTimeOutINTEGER</w:t>
      </w:r>
      <w:proofErr w:type="spellEnd"/>
      <w:r>
        <w:t xml:space="preserve">(1..200), </w:t>
      </w:r>
      <w:r>
        <w:br/>
      </w:r>
      <w:proofErr w:type="spellStart"/>
      <w:r>
        <w:t>connectTimeOutINTEGER</w:t>
      </w:r>
      <w:proofErr w:type="spellEnd"/>
      <w:r>
        <w:t xml:space="preserve">(1..20000), </w:t>
      </w:r>
      <w:r>
        <w:br/>
      </w:r>
      <w:proofErr w:type="spellStart"/>
      <w:r>
        <w:t>callSignalingPortINTEGER</w:t>
      </w:r>
      <w:proofErr w:type="spellEnd"/>
      <w:r>
        <w:t xml:space="preserve">(0..65535), </w:t>
      </w:r>
      <w:r>
        <w:br/>
      </w:r>
      <w:proofErr w:type="spellStart"/>
      <w:r>
        <w:t>maxCallsINTEGER</w:t>
      </w:r>
      <w:proofErr w:type="spellEnd"/>
      <w:r>
        <w:t xml:space="preserve">(0..65535), </w:t>
      </w:r>
      <w:r>
        <w:br/>
      </w:r>
      <w:proofErr w:type="spellStart"/>
      <w:r>
        <w:t>manualAcceptNULLOPTIONAL</w:t>
      </w:r>
      <w:proofErr w:type="spellEnd"/>
      <w:r>
        <w:t xml:space="preserve">, </w:t>
      </w:r>
      <w:r>
        <w:br/>
      </w:r>
      <w:proofErr w:type="spellStart"/>
      <w:r>
        <w:t>notEstablishControlNULLOPTIONAL</w:t>
      </w:r>
      <w:proofErr w:type="spellEnd"/>
      <w:r>
        <w:t xml:space="preserve">, </w:t>
      </w:r>
      <w:r>
        <w:br/>
        <w:t xml:space="preserve">earlyH245NULLOPTIONAL, </w:t>
      </w:r>
      <w:r>
        <w:br/>
      </w:r>
      <w:proofErr w:type="spellStart"/>
      <w:r>
        <w:t>autoAnswerNULLOPTIONAL</w:t>
      </w:r>
      <w:proofErr w:type="spellEnd"/>
      <w:r>
        <w:t xml:space="preserve">, </w:t>
      </w:r>
      <w:r>
        <w:br/>
      </w:r>
      <w:proofErr w:type="spellStart"/>
      <w:r>
        <w:t>manualCallProceedingNULLOPTIONAL</w:t>
      </w:r>
      <w:proofErr w:type="spellEnd"/>
      <w:r>
        <w:t xml:space="preserve">, </w:t>
      </w:r>
      <w:r>
        <w:br/>
      </w:r>
      <w:proofErr w:type="spellStart"/>
      <w:r>
        <w:t>overlappedSendingNULLOPTIONAL</w:t>
      </w:r>
      <w:proofErr w:type="spellEnd"/>
      <w:r>
        <w:t xml:space="preserve">, </w:t>
      </w:r>
      <w:r>
        <w:br/>
        <w:t xml:space="preserve">H245TunnellingNULLOPTIONAL, </w:t>
      </w:r>
      <w:r>
        <w:br/>
        <w:t xml:space="preserve">T302INTEGER(1..200)OPTIONAL, </w:t>
      </w:r>
      <w:r>
        <w:br/>
        <w:t xml:space="preserve">T304INTEGER(1..200)OPTIONAL </w:t>
      </w:r>
      <w:r>
        <w:br/>
        <w:t xml:space="preserve">} </w:t>
      </w:r>
      <w:r>
        <w:br/>
        <w:t xml:space="preserve">Parameters </w:t>
      </w:r>
      <w:r>
        <w:br/>
        <w:t xml:space="preserve">The Q.931 parameters are as follows. </w:t>
      </w:r>
      <w:r>
        <w:br/>
      </w:r>
      <w:proofErr w:type="spellStart"/>
      <w:r>
        <w:t>responseTimeOut</w:t>
      </w:r>
      <w:proofErr w:type="spellEnd"/>
      <w:r>
        <w:t xml:space="preserve"> </w:t>
      </w:r>
      <w:r>
        <w:br/>
        <w:t xml:space="preserve">The maximum waiting time for the first response to a new call. If no response is received during </w:t>
      </w:r>
      <w:r>
        <w:br/>
        <w:t xml:space="preserve">this time, the stack launches the Disconnect procedure. The effect of a runtime change is </w:t>
      </w:r>
      <w:r>
        <w:br/>
      </w:r>
      <w:r>
        <w:lastRenderedPageBreak/>
        <w:t xml:space="preserve">immediate. </w:t>
      </w:r>
      <w:r>
        <w:br/>
      </w:r>
      <w:proofErr w:type="spellStart"/>
      <w:r>
        <w:t>connectTimeOut</w:t>
      </w:r>
      <w:proofErr w:type="spellEnd"/>
      <w:r>
        <w:t xml:space="preserve"> </w:t>
      </w:r>
      <w:r>
        <w:br/>
        <w:t xml:space="preserve">The maximum time that the stack waits for the establishment of a new call, after receiving the first </w:t>
      </w:r>
      <w:r>
        <w:br/>
        <w:t xml:space="preserve">response to the call. If the call is not established during this time, the stack launches the Disconnect </w:t>
      </w:r>
      <w:r>
        <w:br/>
        <w:t xml:space="preserve">procedure. The effect of a runtime change is immediate. </w:t>
      </w:r>
      <w:r>
        <w:br/>
      </w:r>
      <w:proofErr w:type="spellStart"/>
      <w:r>
        <w:t>callSignalingPort</w:t>
      </w:r>
      <w:proofErr w:type="spellEnd"/>
      <w:r>
        <w:t xml:space="preserve"> </w:t>
      </w:r>
      <w:r>
        <w:br/>
        <w:t xml:space="preserve">The number of the port that receives the calls directed to the endpoint. If this parameter is set to 0, </w:t>
      </w:r>
      <w:r>
        <w:br/>
        <w:t xml:space="preserve">the operating system looks for an available port. The effect of a runtime change is only seen after </w:t>
      </w:r>
      <w:r>
        <w:br/>
        <w:t xml:space="preserve">STOP/START is applied once, at START. </w:t>
      </w:r>
      <w:r>
        <w:br/>
      </w:r>
      <w:proofErr w:type="spellStart"/>
      <w:r>
        <w:t>maxCalls</w:t>
      </w:r>
      <w:proofErr w:type="spellEnd"/>
      <w:r>
        <w:t xml:space="preserve"> </w:t>
      </w:r>
      <w:r>
        <w:br/>
        <w:t xml:space="preserve">The maximum number of concurrent calls allowed. If this number is exceeded, the stack returns a </w:t>
      </w:r>
      <w:r>
        <w:br/>
        <w:t xml:space="preserve">state of busy. The effect of a runtime change is seen at the next call. </w:t>
      </w:r>
      <w:r>
        <w:br/>
      </w:r>
      <w:proofErr w:type="spellStart"/>
      <w:r>
        <w:t>manualAccept</w:t>
      </w:r>
      <w:proofErr w:type="spellEnd"/>
      <w:r>
        <w:t xml:space="preserve"> </w:t>
      </w:r>
      <w:r>
        <w:br/>
        <w:t xml:space="preserve">When this parameter is present, the stack does not automatically accept a call, meaning that the </w:t>
      </w:r>
      <w:r>
        <w:br/>
        <w:t xml:space="preserve">stack sends a Call Proceeding message and not an Alerting message. To accept the call, meaning to </w:t>
      </w:r>
      <w:r>
        <w:br/>
        <w:t xml:space="preserve">send an Alerting message, use the </w:t>
      </w:r>
      <w:proofErr w:type="spellStart"/>
      <w:r>
        <w:t>cmCallAccept</w:t>
      </w:r>
      <w:proofErr w:type="spellEnd"/>
      <w:r>
        <w:t xml:space="preserve">() function. The effect of a runtime change is seen </w:t>
      </w:r>
      <w:r>
        <w:br/>
        <w:t xml:space="preserve">at the next call. </w:t>
      </w:r>
      <w:r>
        <w:br/>
      </w:r>
    </w:p>
    <w:p w14:paraId="0BF0A155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84 </w:t>
      </w:r>
      <w:r>
        <w:br/>
      </w:r>
      <w:proofErr w:type="spellStart"/>
      <w:r>
        <w:t>notEstablishControl</w:t>
      </w:r>
      <w:proofErr w:type="spellEnd"/>
      <w:r>
        <w:t xml:space="preserve"> </w:t>
      </w:r>
      <w:r>
        <w:br/>
        <w:t xml:space="preserve">When this parameter is present, it causes Q.931 not to move to the H.245 control stage. The effect </w:t>
      </w:r>
      <w:r>
        <w:br/>
        <w:t xml:space="preserve">of a runtime change is seen at the next call. </w:t>
      </w:r>
      <w:r>
        <w:br/>
        <w:t xml:space="preserve">earlyH245 </w:t>
      </w:r>
      <w:r>
        <w:br/>
        <w:t xml:space="preserve">When this parameter is present, it causes Q.931 to send and accept H.245 address in the Setup </w:t>
      </w:r>
      <w:r>
        <w:br/>
        <w:t xml:space="preserve">message. The effect of a runtime change is seen at the next call. </w:t>
      </w:r>
      <w:r>
        <w:br/>
      </w:r>
      <w:proofErr w:type="spellStart"/>
      <w:r>
        <w:t>autoAnswer</w:t>
      </w:r>
      <w:proofErr w:type="spellEnd"/>
      <w:r>
        <w:t xml:space="preserve"> </w:t>
      </w:r>
      <w:r>
        <w:br/>
        <w:t xml:space="preserve">When this parameter is present, it causes Q.931 to automatically answer calls. You can call the </w:t>
      </w:r>
      <w:r>
        <w:br/>
      </w:r>
      <w:proofErr w:type="spellStart"/>
      <w:r>
        <w:t>cmCallAnswerExt</w:t>
      </w:r>
      <w:proofErr w:type="spellEnd"/>
      <w:r>
        <w:t xml:space="preserve">() function while in the </w:t>
      </w:r>
      <w:proofErr w:type="spellStart"/>
      <w:r>
        <w:t>cmEvCallStateOffering</w:t>
      </w:r>
      <w:proofErr w:type="spellEnd"/>
      <w:r>
        <w:t xml:space="preserve"> state to supply display and user </w:t>
      </w:r>
      <w:r>
        <w:br/>
        <w:t xml:space="preserve">information. In auto answer mode, the only message sent in response to the Setup message </w:t>
      </w:r>
      <w:r>
        <w:lastRenderedPageBreak/>
        <w:t xml:space="preserve">is the </w:t>
      </w:r>
      <w:r>
        <w:br/>
        <w:t xml:space="preserve">Connect message. </w:t>
      </w:r>
      <w:r>
        <w:br/>
      </w:r>
      <w:proofErr w:type="spellStart"/>
      <w:r>
        <w:t>manualCallProceeding</w:t>
      </w:r>
      <w:proofErr w:type="spellEnd"/>
      <w:r>
        <w:t xml:space="preserve"> </w:t>
      </w:r>
      <w:r>
        <w:br/>
        <w:t xml:space="preserve">When this parameter is present, the stack does not automatically send a Call Proceeding message. </w:t>
      </w:r>
      <w:r>
        <w:br/>
        <w:t xml:space="preserve">To send the message, use the </w:t>
      </w:r>
      <w:proofErr w:type="spellStart"/>
      <w:r>
        <w:t>cmCallSendCallProceeding</w:t>
      </w:r>
      <w:proofErr w:type="spellEnd"/>
      <w:r>
        <w:t xml:space="preserve">() function. </w:t>
      </w:r>
      <w:r>
        <w:br/>
      </w:r>
      <w:proofErr w:type="spellStart"/>
      <w:r>
        <w:t>overlappedSending</w:t>
      </w:r>
      <w:proofErr w:type="spellEnd"/>
      <w:r>
        <w:t xml:space="preserve"> </w:t>
      </w:r>
      <w:r>
        <w:br/>
        <w:t xml:space="preserve">Indicates that the application supports overlap sending. </w:t>
      </w:r>
      <w:r>
        <w:br/>
        <w:t xml:space="preserve">H245Tunneling </w:t>
      </w:r>
      <w:r>
        <w:br/>
        <w:t xml:space="preserve">Specifies that an endpoint can support H.245 tunneling. When this parameter is present, tunneling </w:t>
      </w:r>
      <w:r>
        <w:br/>
        <w:t xml:space="preserve">is always to be used unless the other party does not support tunneling, or the application </w:t>
      </w:r>
      <w:r>
        <w:br/>
        <w:t xml:space="preserve">specifically requests not to use tunneling. </w:t>
      </w:r>
      <w:r>
        <w:br/>
        <w:t xml:space="preserve">T302 </w:t>
      </w:r>
      <w:r>
        <w:br/>
        <w:t xml:space="preserve">The maximum waiting time for address data on the incoming side during an overlapped sending </w:t>
      </w:r>
      <w:r>
        <w:br/>
        <w:t xml:space="preserve">procedure. </w:t>
      </w:r>
      <w:r>
        <w:br/>
        <w:t xml:space="preserve">T304 </w:t>
      </w:r>
      <w:r>
        <w:br/>
        <w:t xml:space="preserve">The maximum waiting time for address data on the outgoing side during an overlapped sending </w:t>
      </w:r>
      <w:r>
        <w:br/>
        <w:t xml:space="preserve">procedure. </w:t>
      </w:r>
      <w:r>
        <w:br/>
        <w:t xml:space="preserve">RAS parameters </w:t>
      </w:r>
      <w:r>
        <w:br/>
        <w:t xml:space="preserve">The RAS parameters configure the RAS protocol. </w:t>
      </w:r>
      <w:r>
        <w:br/>
        <w:t xml:space="preserve">You can change the parameters at runtime unless specified otherwise. </w:t>
      </w:r>
      <w:r>
        <w:br/>
      </w:r>
    </w:p>
    <w:p w14:paraId="2969F6A6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85 </w:t>
      </w:r>
      <w:r>
        <w:br/>
        <w:t xml:space="preserve">Syntax </w:t>
      </w:r>
      <w:r>
        <w:br/>
      </w:r>
      <w:proofErr w:type="spellStart"/>
      <w:r>
        <w:t>PDLRASConfiguration</w:t>
      </w:r>
      <w:proofErr w:type="spellEnd"/>
      <w:r>
        <w:t xml:space="preserve">::=SEQUENCE </w:t>
      </w:r>
      <w:r>
        <w:br/>
        <w:t xml:space="preserve">{ </w:t>
      </w:r>
      <w:r>
        <w:br/>
      </w:r>
      <w:proofErr w:type="spellStart"/>
      <w:r>
        <w:t>responseTimeOutINTEGER</w:t>
      </w:r>
      <w:proofErr w:type="spellEnd"/>
      <w:r>
        <w:t xml:space="preserve">(1..200), </w:t>
      </w:r>
      <w:r>
        <w:br/>
      </w:r>
      <w:proofErr w:type="spellStart"/>
      <w:r>
        <w:t>gatekeeperNULLOPTIONAL</w:t>
      </w:r>
      <w:proofErr w:type="spellEnd"/>
      <w:r>
        <w:t xml:space="preserve">, </w:t>
      </w:r>
      <w:r>
        <w:br/>
      </w:r>
      <w:proofErr w:type="spellStart"/>
      <w:r>
        <w:t>manualRASNULLOPTIONAL</w:t>
      </w:r>
      <w:proofErr w:type="spellEnd"/>
      <w:r>
        <w:t xml:space="preserve">, </w:t>
      </w:r>
      <w:r>
        <w:br/>
      </w:r>
      <w:proofErr w:type="spellStart"/>
      <w:r>
        <w:t>maxFailINTEGER</w:t>
      </w:r>
      <w:proofErr w:type="spellEnd"/>
      <w:r>
        <w:t xml:space="preserve">(1..200), </w:t>
      </w:r>
      <w:r>
        <w:br/>
      </w:r>
      <w:proofErr w:type="spellStart"/>
      <w:r>
        <w:t>allowCallsWhenNonRegNULLOPTIONAL</w:t>
      </w:r>
      <w:proofErr w:type="spellEnd"/>
      <w:r>
        <w:t xml:space="preserve">, </w:t>
      </w:r>
      <w:r>
        <w:br/>
      </w:r>
      <w:proofErr w:type="spellStart"/>
      <w:r>
        <w:t>manualRegistrationNULLOPTIONAL</w:t>
      </w:r>
      <w:proofErr w:type="spellEnd"/>
      <w:r>
        <w:t xml:space="preserve">, </w:t>
      </w:r>
      <w:r>
        <w:br/>
      </w:r>
      <w:proofErr w:type="spellStart"/>
      <w:r>
        <w:t>manualDiscoverySEQUENCE</w:t>
      </w:r>
      <w:proofErr w:type="spellEnd"/>
      <w:r>
        <w:t xml:space="preserve"> </w:t>
      </w:r>
      <w:r>
        <w:br/>
        <w:t xml:space="preserve">{ </w:t>
      </w:r>
      <w:r>
        <w:br/>
      </w:r>
      <w:proofErr w:type="spellStart"/>
      <w:r>
        <w:t>defaultGatekeeperTransportAddress</w:t>
      </w:r>
      <w:proofErr w:type="spellEnd"/>
      <w:r>
        <w:t xml:space="preserve"> </w:t>
      </w:r>
      <w:r>
        <w:br/>
        <w:t xml:space="preserve">}OPTIONAL, </w:t>
      </w:r>
      <w:r>
        <w:br/>
      </w:r>
      <w:proofErr w:type="spellStart"/>
      <w:r>
        <w:t>registrationInfoSEQUENCE</w:t>
      </w:r>
      <w:proofErr w:type="spellEnd"/>
      <w:r>
        <w:t xml:space="preserve"> </w:t>
      </w:r>
      <w:r>
        <w:br/>
        <w:t xml:space="preserve">{ </w:t>
      </w:r>
      <w:r>
        <w:br/>
      </w:r>
      <w:proofErr w:type="spellStart"/>
      <w:r>
        <w:lastRenderedPageBreak/>
        <w:t>terminalTypeEndpointType</w:t>
      </w:r>
      <w:proofErr w:type="spellEnd"/>
      <w:r>
        <w:t xml:space="preserve">, </w:t>
      </w:r>
      <w:r>
        <w:br/>
      </w:r>
      <w:proofErr w:type="spellStart"/>
      <w:r>
        <w:t>terminalAliasSEQUENCEOFAliasAddressOPTIONAL</w:t>
      </w:r>
      <w:proofErr w:type="spellEnd"/>
      <w:r>
        <w:t xml:space="preserve">, </w:t>
      </w:r>
      <w:r>
        <w:br/>
      </w:r>
      <w:proofErr w:type="spellStart"/>
      <w:r>
        <w:t>gatekeeperIdentifierGatekeeperIdentifierOPTIONAL</w:t>
      </w:r>
      <w:proofErr w:type="spellEnd"/>
      <w:r>
        <w:t xml:space="preserve">, </w:t>
      </w:r>
      <w:r>
        <w:br/>
      </w:r>
      <w:proofErr w:type="spellStart"/>
      <w:r>
        <w:t>endpointVendorVendorIdentifierOPTIONAL</w:t>
      </w:r>
      <w:proofErr w:type="spellEnd"/>
      <w:r>
        <w:t xml:space="preserve">, </w:t>
      </w:r>
      <w:r>
        <w:br/>
      </w:r>
      <w:proofErr w:type="spellStart"/>
      <w:r>
        <w:t>timeToLiveTimeToLiveOPTIONAL</w:t>
      </w:r>
      <w:proofErr w:type="spellEnd"/>
      <w:r>
        <w:t xml:space="preserve"> </w:t>
      </w:r>
      <w:r>
        <w:br/>
        <w:t xml:space="preserve">}OPTIONAL, </w:t>
      </w:r>
      <w:r>
        <w:br/>
      </w:r>
      <w:proofErr w:type="spellStart"/>
      <w:r>
        <w:t>rasMulticastAddressTransportAddress</w:t>
      </w:r>
      <w:proofErr w:type="spellEnd"/>
      <w:r>
        <w:t xml:space="preserve">, </w:t>
      </w:r>
      <w:r>
        <w:br/>
      </w:r>
      <w:proofErr w:type="spellStart"/>
      <w:r>
        <w:t>rasPortINTEGER</w:t>
      </w:r>
      <w:proofErr w:type="spellEnd"/>
      <w:r>
        <w:t xml:space="preserve">(0..65535), </w:t>
      </w:r>
      <w:r>
        <w:br/>
        <w:t xml:space="preserve">compare15bitRasCrvNULLOPTIONAL, </w:t>
      </w:r>
      <w:r>
        <w:br/>
      </w:r>
      <w:proofErr w:type="spellStart"/>
      <w:r>
        <w:t>maxRetriesINTEGER</w:t>
      </w:r>
      <w:proofErr w:type="spellEnd"/>
      <w:r>
        <w:t xml:space="preserve">(1..200), </w:t>
      </w:r>
      <w:r>
        <w:br/>
      </w:r>
      <w:proofErr w:type="spellStart"/>
      <w:r>
        <w:t>maxMulticastTTLINTEGER</w:t>
      </w:r>
      <w:proofErr w:type="spellEnd"/>
      <w:r>
        <w:t xml:space="preserve">(0..200)OPTIONAL, </w:t>
      </w:r>
      <w:r>
        <w:br/>
      </w:r>
      <w:proofErr w:type="spellStart"/>
      <w:r>
        <w:t>overlappedSendingNULLOPTIONAL</w:t>
      </w:r>
      <w:proofErr w:type="spellEnd"/>
      <w:r>
        <w:t xml:space="preserve">, </w:t>
      </w:r>
      <w:r>
        <w:br/>
      </w:r>
      <w:proofErr w:type="spellStart"/>
      <w:r>
        <w:t>PreGrantedArqUse</w:t>
      </w:r>
      <w:proofErr w:type="spellEnd"/>
      <w:r>
        <w:t xml:space="preserve">::=CHOICE </w:t>
      </w:r>
      <w:r>
        <w:br/>
        <w:t xml:space="preserve">{ </w:t>
      </w:r>
      <w:r>
        <w:br/>
      </w:r>
      <w:proofErr w:type="spellStart"/>
      <w:r>
        <w:t>directNULL</w:t>
      </w:r>
      <w:proofErr w:type="spellEnd"/>
      <w:r>
        <w:t xml:space="preserve">, </w:t>
      </w:r>
      <w:r>
        <w:br/>
      </w:r>
      <w:proofErr w:type="spellStart"/>
      <w:r>
        <w:t>routedNULL</w:t>
      </w:r>
      <w:proofErr w:type="spellEnd"/>
      <w:r>
        <w:t xml:space="preserve">, </w:t>
      </w:r>
      <w:r>
        <w:br/>
        <w:t xml:space="preserve">}OPTIONAL, </w:t>
      </w:r>
      <w:r>
        <w:br/>
        <w:t xml:space="preserve">} </w:t>
      </w:r>
      <w:r>
        <w:br/>
        <w:t xml:space="preserve">Parameters </w:t>
      </w:r>
      <w:r>
        <w:br/>
        <w:t xml:space="preserve">The RAS parameters are as follows. </w:t>
      </w:r>
      <w:r>
        <w:br/>
      </w:r>
      <w:proofErr w:type="spellStart"/>
      <w:r>
        <w:t>responsetimeout</w:t>
      </w:r>
      <w:proofErr w:type="spellEnd"/>
      <w:r>
        <w:t xml:space="preserve"> </w:t>
      </w:r>
      <w:r>
        <w:br/>
        <w:t xml:space="preserve">The amount of time in seconds that the stack waits until it notifies the application that the called </w:t>
      </w:r>
      <w:r>
        <w:br/>
        <w:t xml:space="preserve">party has failed to respond to a transaction. After the given number of seconds, the stack calls </w:t>
      </w:r>
      <w:r>
        <w:br/>
      </w:r>
      <w:proofErr w:type="spellStart"/>
      <w:r>
        <w:t>cmEvRASTimeout</w:t>
      </w:r>
      <w:proofErr w:type="spellEnd"/>
      <w:r>
        <w:t xml:space="preserve">(). The effect of a runtime change is immediate. </w:t>
      </w:r>
      <w:r>
        <w:br/>
        <w:t xml:space="preserve">gatekeeper </w:t>
      </w:r>
      <w:r>
        <w:br/>
        <w:t xml:space="preserve">When this parameter is present, a gatekeeper application is the running application. Otherwise, an </w:t>
      </w:r>
      <w:r>
        <w:br/>
        <w:t xml:space="preserve">endpoint application is the running application. The presence or absence of this parameter </w:t>
      </w:r>
      <w:r>
        <w:br/>
        <w:t xml:space="preserve">influences stack behavior. For example, if not present, the stack adds the endpoint Id to all </w:t>
      </w:r>
      <w:r>
        <w:br/>
        <w:t xml:space="preserve">messages directed to the gatekeeper. You cannot change this parameter at runtime. </w:t>
      </w:r>
      <w:r>
        <w:br/>
      </w:r>
    </w:p>
    <w:p w14:paraId="6127FDB1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86 </w:t>
      </w:r>
      <w:r>
        <w:br/>
      </w:r>
      <w:proofErr w:type="spellStart"/>
      <w:r>
        <w:t>manualRAS</w:t>
      </w:r>
      <w:proofErr w:type="spellEnd"/>
      <w:r>
        <w:t xml:space="preserve"> </w:t>
      </w:r>
      <w:r>
        <w:br/>
        <w:t xml:space="preserve">When this parameter is present, the stack disregards the automatic RAS mechanism and expects </w:t>
      </w:r>
      <w:r>
        <w:br/>
        <w:t xml:space="preserve">the application to implement RAS transactions explicitly via RAS functions. When the parameter is </w:t>
      </w:r>
      <w:r>
        <w:br/>
        <w:t xml:space="preserve">absent, the stack uses the internal RAS mechanism (basic level). You cannot change this parameter </w:t>
      </w:r>
      <w:r>
        <w:br/>
      </w:r>
      <w:r>
        <w:lastRenderedPageBreak/>
        <w:t xml:space="preserve">at runtime. </w:t>
      </w:r>
      <w:r>
        <w:br/>
      </w:r>
      <w:proofErr w:type="spellStart"/>
      <w:r>
        <w:t>allowCallsWhenNonReg</w:t>
      </w:r>
      <w:proofErr w:type="spellEnd"/>
      <w:r>
        <w:t xml:space="preserve"> </w:t>
      </w:r>
      <w:r>
        <w:br/>
        <w:t xml:space="preserve">When this parameter is present, the stack allows the establishment of calls even when an endpoint </w:t>
      </w:r>
      <w:r>
        <w:br/>
        <w:t xml:space="preserve">cannot register with a gatekeeper. This option applies to calls with a known destination transport </w:t>
      </w:r>
      <w:r>
        <w:br/>
        <w:t xml:space="preserve">address. </w:t>
      </w:r>
      <w:r>
        <w:br/>
      </w:r>
      <w:proofErr w:type="spellStart"/>
      <w:r>
        <w:t>maxFail</w:t>
      </w:r>
      <w:proofErr w:type="spellEnd"/>
      <w:r>
        <w:t xml:space="preserve"> </w:t>
      </w:r>
      <w:r>
        <w:br/>
        <w:t xml:space="preserve">The maximum number of attempts to register with the gatekeeper before the stack allows call </w:t>
      </w:r>
      <w:r>
        <w:br/>
        <w:t xml:space="preserve">establishment without registration, provided that </w:t>
      </w:r>
      <w:proofErr w:type="spellStart"/>
      <w:r>
        <w:t>allowCallsWhenNonReg</w:t>
      </w:r>
      <w:proofErr w:type="spellEnd"/>
      <w:r>
        <w:t xml:space="preserve"> has been set. </w:t>
      </w:r>
      <w:r>
        <w:br/>
      </w:r>
      <w:proofErr w:type="spellStart"/>
      <w:r>
        <w:t>manualRegistration</w:t>
      </w:r>
      <w:proofErr w:type="spellEnd"/>
      <w:r>
        <w:t xml:space="preserve"> </w:t>
      </w:r>
      <w:r>
        <w:br/>
        <w:t xml:space="preserve">When this parameter is present, the stack (manually) registers an endpoint with the gatekeeper </w:t>
      </w:r>
      <w:r>
        <w:br/>
        <w:t xml:space="preserve">only when the </w:t>
      </w:r>
      <w:proofErr w:type="spellStart"/>
      <w:r>
        <w:t>cmRegister</w:t>
      </w:r>
      <w:proofErr w:type="spellEnd"/>
      <w:r>
        <w:t xml:space="preserve">() function is called. When absent, the stack automatically registers the </w:t>
      </w:r>
      <w:r>
        <w:br/>
        <w:t xml:space="preserve">endpoint with the gatekeeper. The effect of a runtime change is only seen after STOP/START is </w:t>
      </w:r>
      <w:r>
        <w:br/>
        <w:t xml:space="preserve">applied once, at START. </w:t>
      </w:r>
      <w:r>
        <w:br/>
      </w:r>
      <w:proofErr w:type="spellStart"/>
      <w:r>
        <w:t>manualDiscovery</w:t>
      </w:r>
      <w:proofErr w:type="spellEnd"/>
      <w:r>
        <w:t xml:space="preserve"> </w:t>
      </w:r>
      <w:r>
        <w:br/>
        <w:t xml:space="preserve">This parameter is relevant for an endpoint that does not run the automatic gatekeeper discovery </w:t>
      </w:r>
      <w:r>
        <w:br/>
        <w:t xml:space="preserve">process. It provides a set of constant values that define the gatekeeper for that endpoint. The </w:t>
      </w:r>
      <w:r>
        <w:br/>
        <w:t xml:space="preserve">presence of </w:t>
      </w:r>
      <w:proofErr w:type="spellStart"/>
      <w:r>
        <w:t>manualDiscovery</w:t>
      </w:r>
      <w:proofErr w:type="spellEnd"/>
      <w:r>
        <w:t xml:space="preserve"> disables the automatic discovery mechanism. The elements included </w:t>
      </w:r>
      <w:r>
        <w:br/>
        <w:t xml:space="preserve">in the </w:t>
      </w:r>
      <w:proofErr w:type="spellStart"/>
      <w:r>
        <w:t>manualDiscovery</w:t>
      </w:r>
      <w:proofErr w:type="spellEnd"/>
      <w:r>
        <w:t xml:space="preserve"> sequence correspond to and provide all the parameters an endpoint uses </w:t>
      </w:r>
      <w:r>
        <w:br/>
        <w:t xml:space="preserve">during automatic gatekeeper discovery (such as </w:t>
      </w:r>
      <w:proofErr w:type="spellStart"/>
      <w:r>
        <w:t>transportAddress</w:t>
      </w:r>
      <w:proofErr w:type="spellEnd"/>
      <w:r>
        <w:t xml:space="preserve">). </w:t>
      </w:r>
      <w:r>
        <w:br/>
        <w:t xml:space="preserve">• </w:t>
      </w:r>
      <w:r>
        <w:br/>
      </w:r>
      <w:proofErr w:type="spellStart"/>
      <w:r>
        <w:t>defaultGatekeeper</w:t>
      </w:r>
      <w:proofErr w:type="spellEnd"/>
      <w:r>
        <w:t xml:space="preserve"> — the gatekeeper with which you want the endpoint to register. You </w:t>
      </w:r>
      <w:r>
        <w:br/>
        <w:t xml:space="preserve">specify the </w:t>
      </w:r>
      <w:proofErr w:type="spellStart"/>
      <w:r>
        <w:t>defaultGatekeeper</w:t>
      </w:r>
      <w:proofErr w:type="spellEnd"/>
      <w:r>
        <w:t xml:space="preserve"> by its IP address and port. </w:t>
      </w:r>
      <w:r>
        <w:br/>
      </w:r>
      <w:proofErr w:type="spellStart"/>
      <w:r>
        <w:t>registrationInfo</w:t>
      </w:r>
      <w:proofErr w:type="spellEnd"/>
      <w:r>
        <w:t xml:space="preserve"> </w:t>
      </w:r>
      <w:r>
        <w:br/>
        <w:t xml:space="preserve">A sequence that includes all the parameters with which the endpoint registers with a gatekeeper. </w:t>
      </w:r>
      <w:r>
        <w:br/>
        <w:t xml:space="preserve">The effect of a runtime change is immediate. </w:t>
      </w:r>
      <w:r>
        <w:br/>
        <w:t xml:space="preserve">• </w:t>
      </w:r>
      <w:r>
        <w:br/>
      </w:r>
      <w:proofErr w:type="spellStart"/>
      <w:r>
        <w:t>terminalType</w:t>
      </w:r>
      <w:proofErr w:type="spellEnd"/>
      <w:r>
        <w:t xml:space="preserve"> — the type of endpoint that is registering. This value is defined according to the </w:t>
      </w:r>
      <w:r>
        <w:br/>
      </w:r>
      <w:proofErr w:type="spellStart"/>
      <w:r>
        <w:t>EndpointType</w:t>
      </w:r>
      <w:proofErr w:type="spellEnd"/>
      <w:r>
        <w:t xml:space="preserve"> type from the H.225.0 Recommendation. </w:t>
      </w:r>
      <w:r>
        <w:br/>
        <w:t xml:space="preserve">• </w:t>
      </w:r>
      <w:r>
        <w:br/>
      </w:r>
      <w:proofErr w:type="spellStart"/>
      <w:r>
        <w:t>terminalAlias</w:t>
      </w:r>
      <w:proofErr w:type="spellEnd"/>
      <w:r>
        <w:t xml:space="preserve"> — a list of alias addresses by which other terminals may identify this terminal. </w:t>
      </w:r>
      <w:r>
        <w:br/>
      </w:r>
      <w:r>
        <w:lastRenderedPageBreak/>
        <w:t xml:space="preserve">The addresses are defined according to the </w:t>
      </w:r>
      <w:proofErr w:type="spellStart"/>
      <w:r>
        <w:t>AliasAddress</w:t>
      </w:r>
      <w:proofErr w:type="spellEnd"/>
      <w:r>
        <w:t xml:space="preserve"> type from the H.225.0 </w:t>
      </w:r>
      <w:proofErr w:type="spellStart"/>
      <w:r>
        <w:t>Recommen</w:t>
      </w:r>
      <w:proofErr w:type="spellEnd"/>
      <w:r>
        <w:t>-</w:t>
      </w:r>
      <w:r>
        <w:br/>
        <w:t xml:space="preserve">dation. </w:t>
      </w:r>
      <w:r>
        <w:br/>
        <w:t xml:space="preserve">• </w:t>
      </w:r>
      <w:r>
        <w:br/>
      </w:r>
      <w:proofErr w:type="spellStart"/>
      <w:r>
        <w:t>gatekeeperIdentifier</w:t>
      </w:r>
      <w:proofErr w:type="spellEnd"/>
      <w:r>
        <w:t xml:space="preserve"> — a gatekeeper ID for identifying the gatekeeper with which the terminal </w:t>
      </w:r>
      <w:r>
        <w:br/>
        <w:t xml:space="preserve">wishes to register. This value is defined according to </w:t>
      </w:r>
      <w:proofErr w:type="spellStart"/>
      <w:r>
        <w:t>GatekeeperIdentifier</w:t>
      </w:r>
      <w:proofErr w:type="spellEnd"/>
      <w:r>
        <w:t xml:space="preserve"> type from H.225.0 </w:t>
      </w:r>
      <w:r>
        <w:br/>
        <w:t xml:space="preserve">Recommendation. </w:t>
      </w:r>
      <w:r>
        <w:br/>
      </w:r>
    </w:p>
    <w:p w14:paraId="563C62C4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87 </w:t>
      </w:r>
      <w:r>
        <w:br/>
        <w:t xml:space="preserve">• </w:t>
      </w:r>
      <w:r>
        <w:br/>
      </w:r>
      <w:proofErr w:type="spellStart"/>
      <w:r>
        <w:t>endpointVendor</w:t>
      </w:r>
      <w:proofErr w:type="spellEnd"/>
      <w:r>
        <w:t xml:space="preserve"> — an endpoint vendor ID to be used in registration. This value is defined </w:t>
      </w:r>
      <w:r>
        <w:br/>
        <w:t xml:space="preserve">according to the </w:t>
      </w:r>
      <w:proofErr w:type="spellStart"/>
      <w:r>
        <w:t>VendorIdentifier</w:t>
      </w:r>
      <w:proofErr w:type="spellEnd"/>
      <w:r>
        <w:t xml:space="preserve"> type from the H.225.0 Recommendation. </w:t>
      </w:r>
      <w:r>
        <w:br/>
        <w:t xml:space="preserve">• </w:t>
      </w:r>
      <w:r>
        <w:br/>
      </w:r>
      <w:proofErr w:type="spellStart"/>
      <w:r>
        <w:t>timeToLive</w:t>
      </w:r>
      <w:proofErr w:type="spellEnd"/>
      <w:r>
        <w:t xml:space="preserve"> — when this parameter is set, determines the number of seconds before the </w:t>
      </w:r>
      <w:r>
        <w:br/>
        <w:t xml:space="preserve">registration becomes invalid. </w:t>
      </w:r>
      <w:r>
        <w:br/>
      </w:r>
      <w:proofErr w:type="spellStart"/>
      <w:r>
        <w:t>rasMulticastAddress</w:t>
      </w:r>
      <w:proofErr w:type="spellEnd"/>
      <w:r>
        <w:t xml:space="preserve"> </w:t>
      </w:r>
      <w:r>
        <w:br/>
        <w:t xml:space="preserve">The well-known multicast address of the RAS Multicast IP group. The effect of a runtime change is </w:t>
      </w:r>
      <w:r>
        <w:br/>
        <w:t xml:space="preserve">only seen after STOP/START is applied once, at START. </w:t>
      </w:r>
      <w:r>
        <w:br/>
      </w:r>
      <w:proofErr w:type="spellStart"/>
      <w:r>
        <w:t>rasPort</w:t>
      </w:r>
      <w:proofErr w:type="spellEnd"/>
      <w:r>
        <w:t xml:space="preserve"> </w:t>
      </w:r>
      <w:r>
        <w:br/>
        <w:t xml:space="preserve">The number of the port that receives all RAS transactions directed to the endpoint. You set this </w:t>
      </w:r>
      <w:r>
        <w:br/>
        <w:t xml:space="preserve">parameter to 0 to let the operating system look for an available port. The effect of a runtime </w:t>
      </w:r>
      <w:r>
        <w:br/>
        <w:t xml:space="preserve">change is only seen after STOP/START is applied once, at START. </w:t>
      </w:r>
      <w:r>
        <w:br/>
        <w:t xml:space="preserve">compare15bitRasCrv </w:t>
      </w:r>
      <w:r>
        <w:br/>
        <w:t xml:space="preserve">Causes an endpoint to ignore the CRV </w:t>
      </w:r>
      <w:proofErr w:type="spellStart"/>
      <w:r>
        <w:t>MSBit</w:t>
      </w:r>
      <w:proofErr w:type="spellEnd"/>
      <w:r>
        <w:t xml:space="preserve"> (the flag bit) in RAS messages. Default is 16 bit. </w:t>
      </w:r>
      <w:r>
        <w:br/>
      </w:r>
      <w:proofErr w:type="spellStart"/>
      <w:r>
        <w:t>maxRetries</w:t>
      </w:r>
      <w:proofErr w:type="spellEnd"/>
      <w:r>
        <w:t xml:space="preserve"> </w:t>
      </w:r>
      <w:r>
        <w:br/>
        <w:t xml:space="preserve">The number of retransmission retries. Default: 3. The effect of a runtime change is immediate. </w:t>
      </w:r>
      <w:r>
        <w:br/>
      </w:r>
      <w:proofErr w:type="spellStart"/>
      <w:r>
        <w:t>maxMulticastTTL</w:t>
      </w:r>
      <w:proofErr w:type="spellEnd"/>
      <w:r>
        <w:t xml:space="preserve"> </w:t>
      </w:r>
      <w:r>
        <w:br/>
        <w:t xml:space="preserve">The number of multicast TTL. Default: 20. The effect of a runtime change is only seen after </w:t>
      </w:r>
      <w:r>
        <w:br/>
        <w:t xml:space="preserve">STOP/START is applied once, at START. </w:t>
      </w:r>
      <w:r>
        <w:br/>
      </w:r>
      <w:proofErr w:type="spellStart"/>
      <w:r>
        <w:t>overlappedSending</w:t>
      </w:r>
      <w:proofErr w:type="spellEnd"/>
      <w:r>
        <w:t xml:space="preserve"> </w:t>
      </w:r>
      <w:r>
        <w:br/>
        <w:t xml:space="preserve">When present, the endpoint supports Overlapped Sending. </w:t>
      </w:r>
      <w:r>
        <w:br/>
      </w:r>
      <w:proofErr w:type="spellStart"/>
      <w:r>
        <w:t>preGrantedArqUse</w:t>
      </w:r>
      <w:proofErr w:type="spellEnd"/>
      <w:r>
        <w:t xml:space="preserve"> </w:t>
      </w:r>
      <w:r>
        <w:br/>
        <w:t xml:space="preserve">• </w:t>
      </w:r>
      <w:r>
        <w:br/>
        <w:t xml:space="preserve">direct — if equal to direct, the pre-granted ARQ feature is used for both direct and routed calls. </w:t>
      </w:r>
      <w:r>
        <w:br/>
        <w:t xml:space="preserve">• </w:t>
      </w:r>
      <w:r>
        <w:br/>
        <w:t xml:space="preserve">routed — if equal to routed, the pre-granted ARQ feature is used only for routed calls. If </w:t>
      </w:r>
      <w:r>
        <w:br/>
      </w:r>
      <w:r>
        <w:lastRenderedPageBreak/>
        <w:t xml:space="preserve">absent, the pre-granted ARQ is not used. The effect of a runtime change is seen at the next </w:t>
      </w:r>
      <w:r>
        <w:br/>
        <w:t xml:space="preserve">call. </w:t>
      </w:r>
      <w:r>
        <w:br/>
      </w:r>
    </w:p>
    <w:p w14:paraId="65A5CF85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88 </w:t>
      </w:r>
      <w:r>
        <w:br/>
        <w:t xml:space="preserve">11: Configure dialing plans </w:t>
      </w:r>
      <w:r>
        <w:br/>
        <w:t xml:space="preserve">CCSP allows for the installation of agents and VoIP Connection Servers (VCSs) with a high degree of </w:t>
      </w:r>
      <w:r>
        <w:br/>
        <w:t xml:space="preserve">geographic flexibility. Since agents and VCSs can be located anywhere around the world, it is </w:t>
      </w:r>
      <w:r>
        <w:br/>
        <w:t xml:space="preserve">necessary to choose VCSs for out-dial requests based upon the location of the dialed number. The </w:t>
      </w:r>
      <w:r>
        <w:br/>
        <w:t xml:space="preserve">dialing plan feature adds this capability to CCSP. It also allows for provisioning of calling privileges </w:t>
      </w:r>
      <w:r>
        <w:br/>
        <w:t xml:space="preserve">on a per tenant/group/agent basis. </w:t>
      </w:r>
      <w:r>
        <w:br/>
        <w:t xml:space="preserve">The VCS selection criteria and the tenant/agent/group privileges are customizable via ASP scripting. </w:t>
      </w:r>
      <w:r>
        <w:br/>
        <w:t xml:space="preserve">With the dialing plan feature turned on, each out-dial request from an agent is sent to the dialing </w:t>
      </w:r>
      <w:r>
        <w:br/>
        <w:t xml:space="preserve">plan web page. The web page determines if the agent is allowed to make the call and creates a list </w:t>
      </w:r>
      <w:r>
        <w:br/>
        <w:t xml:space="preserve">of VCSs in order of preference to be used for the out-dial. If the tenant, agent or group is blocked </w:t>
      </w:r>
      <w:r>
        <w:br/>
        <w:t xml:space="preserve">from making the call or no VCSs are found, the agent receives a </w:t>
      </w:r>
      <w:proofErr w:type="spellStart"/>
      <w:r>
        <w:t>r;Call</w:t>
      </w:r>
      <w:proofErr w:type="spellEnd"/>
      <w:r>
        <w:t xml:space="preserve"> rejected message. </w:t>
      </w:r>
      <w:r>
        <w:br/>
        <w:t xml:space="preserve">If more than one VCS is returned, the agent software will try to make the call using the first VCS in </w:t>
      </w:r>
      <w:r>
        <w:br/>
        <w:t xml:space="preserve">the list. If it fails for any reason, it will try each subsequent VCS in the list. If all VCSs in the list fail, </w:t>
      </w:r>
      <w:r>
        <w:br/>
        <w:t xml:space="preserve">the agent will receive a No outbound lines message. </w:t>
      </w:r>
      <w:r>
        <w:br/>
        <w:t xml:space="preserve">Dialing plans are also referred to as </w:t>
      </w:r>
      <w:proofErr w:type="spellStart"/>
      <w:r>
        <w:t>r;intelligent</w:t>
      </w:r>
      <w:proofErr w:type="spellEnd"/>
      <w:r>
        <w:t xml:space="preserve"> </w:t>
      </w:r>
      <w:proofErr w:type="spellStart"/>
      <w:r>
        <w:t>outdialing</w:t>
      </w:r>
      <w:proofErr w:type="spellEnd"/>
      <w:r>
        <w:t xml:space="preserve">. </w:t>
      </w:r>
      <w:r>
        <w:br/>
        <w:t xml:space="preserve">Note </w:t>
      </w:r>
      <w:r>
        <w:br/>
        <w:t xml:space="preserve">• </w:t>
      </w:r>
      <w:r>
        <w:br/>
        <w:t xml:space="preserve">The maximum outgoing call number or SIP URI is 370 characters. </w:t>
      </w:r>
      <w:r>
        <w:br/>
        <w:t xml:space="preserve">• </w:t>
      </w:r>
      <w:r>
        <w:br/>
        <w:t xml:space="preserve">Each CCSP UI must be minimally configured with the correct dialing location for any dialing </w:t>
      </w:r>
      <w:r>
        <w:br/>
        <w:t xml:space="preserve">plan to work. For details, see the CCSP UI Help. </w:t>
      </w:r>
      <w:r>
        <w:br/>
        <w:t xml:space="preserve">Configure the VCS </w:t>
      </w:r>
      <w:r>
        <w:br/>
        <w:t xml:space="preserve">You must specify the location information for all VCSs that are configured in your contact center. </w:t>
      </w:r>
      <w:r>
        <w:br/>
        <w:t xml:space="preserve">To configure each VCS: </w:t>
      </w:r>
      <w:r>
        <w:br/>
        <w:t xml:space="preserve">1. </w:t>
      </w:r>
      <w:r>
        <w:br/>
        <w:t xml:space="preserve">In the Control Panel, click Phone and Modem. </w:t>
      </w:r>
      <w:r>
        <w:br/>
        <w:t xml:space="preserve">2. </w:t>
      </w:r>
      <w:r>
        <w:br/>
      </w:r>
      <w:r>
        <w:lastRenderedPageBreak/>
        <w:t xml:space="preserve">On the Dialing Rules tab, click New. The New Location dialog box appears. </w:t>
      </w:r>
      <w:r>
        <w:br/>
        <w:t xml:space="preserve">3. </w:t>
      </w:r>
      <w:r>
        <w:br/>
        <w:t xml:space="preserve">In Location name, type the name. </w:t>
      </w:r>
      <w:r>
        <w:br/>
        <w:t xml:space="preserve">4. </w:t>
      </w:r>
      <w:r>
        <w:br/>
        <w:t xml:space="preserve">In the Country/region list, click the country or region from which the dialing location </w:t>
      </w:r>
      <w:proofErr w:type="spellStart"/>
      <w:r>
        <w:t>origi</w:t>
      </w:r>
      <w:proofErr w:type="spellEnd"/>
      <w:r>
        <w:t>-</w:t>
      </w:r>
      <w:r>
        <w:br/>
        <w:t xml:space="preserve">nates. </w:t>
      </w:r>
      <w:r>
        <w:br/>
        <w:t xml:space="preserve">5. </w:t>
      </w:r>
      <w:r>
        <w:br/>
        <w:t xml:space="preserve">In Area code (or city code), type the new area code. </w:t>
      </w:r>
      <w:r>
        <w:br/>
        <w:t xml:space="preserve">6. </w:t>
      </w:r>
      <w:r>
        <w:br/>
        <w:t xml:space="preserve">Click OK. The Phone and Modem dialog box appears. </w:t>
      </w:r>
      <w:r>
        <w:br/>
        <w:t xml:space="preserve">7. </w:t>
      </w:r>
      <w:r>
        <w:br/>
        <w:t xml:space="preserve">Click the name of the new location and click OK. </w:t>
      </w:r>
      <w:r>
        <w:br/>
        <w:t xml:space="preserve"> </w:t>
      </w:r>
      <w:r>
        <w:br/>
        <w:t xml:space="preserve">Note </w:t>
      </w:r>
      <w:r>
        <w:br/>
        <w:t xml:space="preserve">To exclude a VCS from the dialing plan, in CCSP Admin, delete both the country code and the </w:t>
      </w:r>
      <w:r>
        <w:br/>
        <w:t xml:space="preserve">area code from the VCS properties. </w:t>
      </w:r>
      <w:r>
        <w:br/>
      </w:r>
    </w:p>
    <w:p w14:paraId="251704C0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89 </w:t>
      </w:r>
      <w:r>
        <w:br/>
        <w:t xml:space="preserve">Enable agent relative number translations </w:t>
      </w:r>
      <w:r>
        <w:br/>
        <w:t xml:space="preserve">To translate all numbers to their shortest form relative to the agent before further processing by </w:t>
      </w:r>
      <w:r>
        <w:br/>
        <w:t xml:space="preserve">the dialing plan, enable agent relative number translations. </w:t>
      </w:r>
      <w:r>
        <w:br/>
        <w:t xml:space="preserve">To enable agent relative number translations: </w:t>
      </w:r>
      <w:r>
        <w:br/>
        <w:t xml:space="preserve">1. </w:t>
      </w:r>
      <w:r>
        <w:br/>
        <w:t>On the IIS server, navigate to /</w:t>
      </w:r>
      <w:proofErr w:type="spellStart"/>
      <w:r>
        <w:t>DialingPlan</w:t>
      </w:r>
      <w:proofErr w:type="spellEnd"/>
      <w:r>
        <w:t xml:space="preserve">/ and open CheckPlan.asp in a text editor. </w:t>
      </w:r>
      <w:r>
        <w:br/>
        <w:t xml:space="preserve">2. </w:t>
      </w:r>
      <w:r>
        <w:br/>
        <w:t xml:space="preserve">Set var </w:t>
      </w:r>
      <w:proofErr w:type="spellStart"/>
      <w:r>
        <w:t>enableAgentRelativeNumberTranslations</w:t>
      </w:r>
      <w:proofErr w:type="spellEnd"/>
      <w:r>
        <w:t xml:space="preserve"> to true. </w:t>
      </w:r>
      <w:r>
        <w:br/>
        <w:t xml:space="preserve">3. </w:t>
      </w:r>
      <w:r>
        <w:br/>
        <w:t xml:space="preserve">Restart the IIS. </w:t>
      </w:r>
      <w:r>
        <w:br/>
        <w:t xml:space="preserve">Enable routing code remapping </w:t>
      </w:r>
      <w:r>
        <w:br/>
        <w:t xml:space="preserve">Some gateway providers require special codes to be sent through the gateway preceding a normal </w:t>
      </w:r>
      <w:r>
        <w:br/>
        <w:t xml:space="preserve">dialable number to apply a certain behavior. For example, a gateway provider may require that you </w:t>
      </w:r>
      <w:r>
        <w:br/>
        <w:t xml:space="preserve">prefix numbers with *67 so that your phone number is withheld and the called party cannot see it.  </w:t>
      </w:r>
      <w:r>
        <w:br/>
        <w:t xml:space="preserve">However an asterisk (*) is not a standard dialable digit for E.164 numbers as it is not present on </w:t>
      </w:r>
      <w:r>
        <w:br/>
        <w:t xml:space="preserve">some phones. This code always has a translated form that is made up from the normal dialable </w:t>
      </w:r>
      <w:r>
        <w:br/>
        <w:t xml:space="preserve">digits 0-9; such that the code *67 may be equivalent to 1167.  </w:t>
      </w:r>
      <w:r>
        <w:br/>
      </w:r>
      <w:r>
        <w:lastRenderedPageBreak/>
        <w:t xml:space="preserve">You enable remapping of the routing code and optionally configure the remapping in </w:t>
      </w:r>
      <w:r>
        <w:br/>
        <w:t xml:space="preserve">CheckPlan.asp.  </w:t>
      </w:r>
      <w:r>
        <w:br/>
        <w:t xml:space="preserve">The routing modes are as follows. </w:t>
      </w:r>
      <w:r>
        <w:br/>
        <w:t xml:space="preserve">Code </w:t>
      </w:r>
      <w:r>
        <w:br/>
        <w:t xml:space="preserve">Meaning </w:t>
      </w:r>
      <w:r>
        <w:br/>
        <w:t xml:space="preserve">0 </w:t>
      </w:r>
      <w:r>
        <w:br/>
        <w:t xml:space="preserve">Disabled — the routing code has already been remapped or there is no remapping </w:t>
      </w:r>
      <w:r>
        <w:br/>
        <w:t xml:space="preserve">configured. </w:t>
      </w:r>
      <w:r>
        <w:br/>
        <w:t xml:space="preserve">1 </w:t>
      </w:r>
      <w:r>
        <w:br/>
        <w:t xml:space="preserve">Standard — removes the routing code from the </w:t>
      </w:r>
      <w:proofErr w:type="spellStart"/>
      <w:r>
        <w:t>dialled</w:t>
      </w:r>
      <w:proofErr w:type="spellEnd"/>
      <w:r>
        <w:t xml:space="preserve"> number before submitting the </w:t>
      </w:r>
      <w:r>
        <w:br/>
        <w:t xml:space="preserve">number for standard </w:t>
      </w:r>
      <w:proofErr w:type="spellStart"/>
      <w:r>
        <w:t>checkplan</w:t>
      </w:r>
      <w:proofErr w:type="spellEnd"/>
      <w:r>
        <w:t xml:space="preserve"> processing. Finally the remapped code is prepended to </w:t>
      </w:r>
      <w:r>
        <w:br/>
        <w:t xml:space="preserve">the front of the translated number. </w:t>
      </w:r>
      <w:r>
        <w:br/>
        <w:t xml:space="preserve">2 </w:t>
      </w:r>
      <w:r>
        <w:br/>
        <w:t xml:space="preserve">Preprocess — remaps the routing code in the </w:t>
      </w:r>
      <w:proofErr w:type="spellStart"/>
      <w:r>
        <w:t>dialled</w:t>
      </w:r>
      <w:proofErr w:type="spellEnd"/>
      <w:r>
        <w:t xml:space="preserve"> number field before any other </w:t>
      </w:r>
      <w:r>
        <w:br/>
      </w:r>
      <w:proofErr w:type="spellStart"/>
      <w:r>
        <w:t>checkplan</w:t>
      </w:r>
      <w:proofErr w:type="spellEnd"/>
      <w:r>
        <w:t xml:space="preserve"> processing. This mode remaps the code before any national or international </w:t>
      </w:r>
      <w:r>
        <w:br/>
      </w:r>
      <w:proofErr w:type="spellStart"/>
      <w:r>
        <w:t>dialling</w:t>
      </w:r>
      <w:proofErr w:type="spellEnd"/>
      <w:r>
        <w:t xml:space="preserve"> codes are added or removed. </w:t>
      </w:r>
      <w:r>
        <w:br/>
        <w:t xml:space="preserve">3 </w:t>
      </w:r>
      <w:r>
        <w:br/>
        <w:t xml:space="preserve">Smart — removes the routing code as in Standard mode, but instead of replacing it at </w:t>
      </w:r>
      <w:r>
        <w:br/>
        <w:t xml:space="preserve">the front of the translated number, it injects the number after any added country code.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7F1DEEA5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90 </w:t>
      </w:r>
      <w:r>
        <w:br/>
        <w:t xml:space="preserve">To enable routing code remapping: </w:t>
      </w:r>
      <w:r>
        <w:br/>
        <w:t xml:space="preserve">1. </w:t>
      </w:r>
      <w:r>
        <w:br/>
        <w:t>On the IIS server, navigate to /</w:t>
      </w:r>
      <w:proofErr w:type="spellStart"/>
      <w:r>
        <w:t>DialingPlan</w:t>
      </w:r>
      <w:proofErr w:type="spellEnd"/>
      <w:r>
        <w:t xml:space="preserve">/ and open CheckPlan.asp in a text editor. </w:t>
      </w:r>
      <w:r>
        <w:br/>
        <w:t xml:space="preserve">2. </w:t>
      </w:r>
      <w:r>
        <w:br/>
        <w:t xml:space="preserve">Set var </w:t>
      </w:r>
      <w:proofErr w:type="spellStart"/>
      <w:r>
        <w:t>enableRoutingCodeRemapping</w:t>
      </w:r>
      <w:proofErr w:type="spellEnd"/>
      <w:r>
        <w:t xml:space="preserve"> to true. </w:t>
      </w:r>
      <w:r>
        <w:br/>
        <w:t xml:space="preserve">3. </w:t>
      </w:r>
      <w:r>
        <w:br/>
        <w:t xml:space="preserve">If required, configure the values in var </w:t>
      </w:r>
      <w:proofErr w:type="spellStart"/>
      <w:r>
        <w:t>routingCodeRemappingTable</w:t>
      </w:r>
      <w:proofErr w:type="spellEnd"/>
      <w:r>
        <w:t xml:space="preserve">. The default values are: </w:t>
      </w:r>
      <w:r>
        <w:br/>
        <w:t xml:space="preserve">[ </w:t>
      </w:r>
      <w:r>
        <w:br/>
        <w:t xml:space="preserve">{ match: /\*67(\d+)/, code: "1167", </w:t>
      </w:r>
      <w:proofErr w:type="spellStart"/>
      <w:r>
        <w:t>remappingMode</w:t>
      </w:r>
      <w:proofErr w:type="spellEnd"/>
      <w:r>
        <w:t xml:space="preserve">: 3 } //translates </w:t>
      </w:r>
      <w:r>
        <w:br/>
        <w:t xml:space="preserve">numbers of the form *67xyz to 1167xyz </w:t>
      </w:r>
      <w:r>
        <w:br/>
        <w:t xml:space="preserve">, { match: /\*68(\d+)/, code: "1268", </w:t>
      </w:r>
      <w:proofErr w:type="spellStart"/>
      <w:r>
        <w:t>remappingMode</w:t>
      </w:r>
      <w:proofErr w:type="spellEnd"/>
      <w:r>
        <w:t xml:space="preserve">: 3 } //translates </w:t>
      </w:r>
      <w:r>
        <w:br/>
        <w:t xml:space="preserve">numbers of the form *68xyz to 1268xyz </w:t>
      </w:r>
      <w:r>
        <w:br/>
        <w:t xml:space="preserve">, { match: /00(\d+)/, code: "+", </w:t>
      </w:r>
      <w:proofErr w:type="spellStart"/>
      <w:r>
        <w:t>remappingMode</w:t>
      </w:r>
      <w:proofErr w:type="spellEnd"/>
      <w:r>
        <w:t xml:space="preserve">: 2 }      //translates </w:t>
      </w:r>
      <w:r>
        <w:br/>
        <w:t>numbers of the form 00xyz to +</w:t>
      </w:r>
      <w:proofErr w:type="spellStart"/>
      <w:r>
        <w:t>xyz</w:t>
      </w:r>
      <w:proofErr w:type="spellEnd"/>
      <w:r>
        <w:t xml:space="preserve"> </w:t>
      </w:r>
      <w:r>
        <w:br/>
        <w:t xml:space="preserve">]; </w:t>
      </w:r>
      <w:r>
        <w:br/>
        <w:t xml:space="preserve">4. </w:t>
      </w:r>
      <w:r>
        <w:br/>
        <w:t xml:space="preserve">Restart the IIS. </w:t>
      </w:r>
      <w:r>
        <w:br/>
      </w:r>
      <w:r>
        <w:lastRenderedPageBreak/>
        <w:t xml:space="preserve">Test the dialing plan </w:t>
      </w:r>
      <w:r>
        <w:br/>
        <w:t xml:space="preserve">You can test the dialing plan independently of the agent by using the test.asp page included in the </w:t>
      </w:r>
      <w:r>
        <w:br/>
        <w:t xml:space="preserve">installation. </w:t>
      </w:r>
      <w:r>
        <w:br/>
        <w:t xml:space="preserve">To test the dialing plan: </w:t>
      </w:r>
      <w:r>
        <w:br/>
        <w:t xml:space="preserve">1. </w:t>
      </w:r>
      <w:r>
        <w:br/>
        <w:t xml:space="preserve">Use a browser to load the test.asp page in the dialing plan virtual directory on the web server, </w:t>
      </w:r>
      <w:r>
        <w:br/>
        <w:t xml:space="preserve">for example,  http://universe.cosmocall.cosmocom.com/DialingPlan/Test.asp </w:t>
      </w:r>
      <w:r>
        <w:br/>
        <w:t xml:space="preserve">2. </w:t>
      </w:r>
      <w:r>
        <w:br/>
        <w:t xml:space="preserve">Enter the information: </w:t>
      </w:r>
      <w:r>
        <w:br/>
        <w:t xml:space="preserve">o </w:t>
      </w:r>
      <w:r>
        <w:br/>
        <w:t xml:space="preserve">Tenant Name — select from the list. </w:t>
      </w:r>
      <w:r>
        <w:br/>
        <w:t xml:space="preserve">o </w:t>
      </w:r>
      <w:r>
        <w:br/>
        <w:t xml:space="preserve">Agent's Country Code — type a valid country code. </w:t>
      </w:r>
      <w:r>
        <w:br/>
        <w:t xml:space="preserve">o </w:t>
      </w:r>
      <w:r>
        <w:br/>
        <w:t xml:space="preserve">Agent's City Code — type a valid city code. </w:t>
      </w:r>
      <w:r>
        <w:br/>
        <w:t xml:space="preserve">o </w:t>
      </w:r>
      <w:r>
        <w:br/>
        <w:t xml:space="preserve">Phone Number — type a phone number. The number should not contain any format </w:t>
      </w:r>
      <w:r>
        <w:br/>
        <w:t xml:space="preserve">characters, such as parentheses, dashes, commas, or spaces. It must also  be in a valid </w:t>
      </w:r>
      <w:r>
        <w:br/>
        <w:t xml:space="preserve">format for the country and city that you are dialing from, for example, 0016319404200 </w:t>
      </w:r>
      <w:r>
        <w:br/>
        <w:t xml:space="preserve">3. </w:t>
      </w:r>
      <w:r>
        <w:br/>
        <w:t xml:space="preserve">The result appears as an XML document. Confirm the following: </w:t>
      </w:r>
      <w:r>
        <w:br/>
        <w:t xml:space="preserve">o </w:t>
      </w:r>
      <w:r>
        <w:br/>
        <w:t>The &lt;</w:t>
      </w:r>
      <w:proofErr w:type="spellStart"/>
      <w:r>
        <w:t>DialResponse</w:t>
      </w:r>
      <w:proofErr w:type="spellEnd"/>
      <w:r>
        <w:t xml:space="preserve"> Allow="TRUE"&gt; line specifies whether the out-dial request was </w:t>
      </w:r>
      <w:r>
        <w:br/>
        <w:t xml:space="preserve">accepted or rejected. If Allow="FALSE" then no other lines appear. </w:t>
      </w:r>
      <w:r>
        <w:br/>
        <w:t xml:space="preserve">o </w:t>
      </w:r>
      <w:r>
        <w:br/>
        <w:t xml:space="preserve">The following lines specify the CSs that were chosen to do the out-dial: </w:t>
      </w:r>
      <w:r>
        <w:br/>
        <w:t>&lt;</w:t>
      </w:r>
      <w:proofErr w:type="spellStart"/>
      <w:r>
        <w:t>ConnectionServer</w:t>
      </w:r>
      <w:proofErr w:type="spellEnd"/>
      <w:r>
        <w:t xml:space="preserve"> Type="VCS" Server="VCS1" ID="10" </w:t>
      </w:r>
      <w:proofErr w:type="spellStart"/>
      <w:r>
        <w:t>TranslatedNumber</w:t>
      </w:r>
      <w:proofErr w:type="spellEnd"/>
      <w:r>
        <w:t xml:space="preserve">="99404200" </w:t>
      </w:r>
      <w:r>
        <w:br/>
      </w:r>
      <w:proofErr w:type="spellStart"/>
      <w:r>
        <w:t>OrigNumber</w:t>
      </w:r>
      <w:proofErr w:type="spellEnd"/>
      <w:r>
        <w:t xml:space="preserve">="9404200" /&gt; </w:t>
      </w:r>
      <w:r>
        <w:br/>
        <w:t xml:space="preserve">o </w:t>
      </w:r>
      <w:r>
        <w:br/>
        <w:t xml:space="preserve">The lines are listed in order of preference. The ID field is the connection server ID of the </w:t>
      </w:r>
      <w:r>
        <w:br/>
        <w:t xml:space="preserve">VCS. The </w:t>
      </w:r>
      <w:proofErr w:type="spellStart"/>
      <w:r>
        <w:t>TranslatedNumber</w:t>
      </w:r>
      <w:proofErr w:type="spellEnd"/>
      <w:r>
        <w:t xml:space="preserve"> field is the translated phone number. It has been translated </w:t>
      </w:r>
      <w:r>
        <w:br/>
        <w:t xml:space="preserve">from the agent's location perspective to the VCS’s location perspective. It has also been </w:t>
      </w:r>
      <w:r>
        <w:br/>
        <w:t xml:space="preserve">prepended with the VCSs access codes, if any exist. The </w:t>
      </w:r>
      <w:proofErr w:type="spellStart"/>
      <w:r>
        <w:t>OrigNumber</w:t>
      </w:r>
      <w:proofErr w:type="spellEnd"/>
      <w:r>
        <w:t xml:space="preserve"> field is the original </w:t>
      </w:r>
      <w:r>
        <w:br/>
        <w:t xml:space="preserve">number that was dialed by the agent. </w:t>
      </w:r>
      <w:r>
        <w:br/>
        <w:t xml:space="preserve"> </w:t>
      </w:r>
      <w:r>
        <w:br/>
      </w:r>
    </w:p>
    <w:p w14:paraId="3A593949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91 </w:t>
      </w:r>
      <w:r>
        <w:br/>
        <w:t xml:space="preserve">In the following example, the agent is in the United Kingdom and is dialing a phone number in </w:t>
      </w:r>
      <w:r>
        <w:br/>
      </w:r>
      <w:r>
        <w:lastRenderedPageBreak/>
        <w:t xml:space="preserve">Melville, New York. One VCS is also located in Melville, New York and the other is located in the </w:t>
      </w:r>
      <w:r>
        <w:br/>
        <w:t xml:space="preserve">United Kingdom, so the phone number for the first VCS has been translated from an international </w:t>
      </w:r>
      <w:r>
        <w:br/>
        <w:t xml:space="preserve">call to a local call. </w:t>
      </w:r>
      <w:r>
        <w:br/>
        <w:t xml:space="preserve">&lt;?xml version="1.0" ?&gt; = </w:t>
      </w:r>
      <w:r>
        <w:br/>
        <w:t>&lt;</w:t>
      </w:r>
      <w:proofErr w:type="spellStart"/>
      <w:r>
        <w:t>DialResponse</w:t>
      </w:r>
      <w:proofErr w:type="spellEnd"/>
      <w:r>
        <w:t xml:space="preserve"> Allow="TRUE"&gt; </w:t>
      </w:r>
      <w:r>
        <w:br/>
        <w:t>&lt;</w:t>
      </w:r>
      <w:proofErr w:type="spellStart"/>
      <w:r>
        <w:t>ConnectionServer</w:t>
      </w:r>
      <w:proofErr w:type="spellEnd"/>
      <w:r>
        <w:t xml:space="preserve"> Type="VCS" Server="VCS1" ID="10" </w:t>
      </w:r>
      <w:proofErr w:type="spellStart"/>
      <w:r>
        <w:t>TranslatedNumber</w:t>
      </w:r>
      <w:proofErr w:type="spellEnd"/>
      <w:r>
        <w:t xml:space="preserve">="99404200" </w:t>
      </w:r>
      <w:r>
        <w:br/>
      </w:r>
      <w:proofErr w:type="spellStart"/>
      <w:r>
        <w:t>OrigNumber</w:t>
      </w:r>
      <w:proofErr w:type="spellEnd"/>
      <w:r>
        <w:t xml:space="preserve">="9404200" /&gt; </w:t>
      </w:r>
      <w:r>
        <w:br/>
        <w:t>&lt;</w:t>
      </w:r>
      <w:proofErr w:type="spellStart"/>
      <w:r>
        <w:t>ConnectionServer</w:t>
      </w:r>
      <w:proofErr w:type="spellEnd"/>
      <w:r>
        <w:t xml:space="preserve"> Type="VCS" Server="VCS2" ID="11" </w:t>
      </w:r>
      <w:r>
        <w:br/>
      </w:r>
      <w:proofErr w:type="spellStart"/>
      <w:r>
        <w:t>TranslatedNumber</w:t>
      </w:r>
      <w:proofErr w:type="spellEnd"/>
      <w:r>
        <w:t xml:space="preserve">="900163199404200" </w:t>
      </w:r>
      <w:proofErr w:type="spellStart"/>
      <w:r>
        <w:t>OrigNumber</w:t>
      </w:r>
      <w:proofErr w:type="spellEnd"/>
      <w:r>
        <w:t xml:space="preserve">="9404200" /&gt; </w:t>
      </w:r>
      <w:r>
        <w:br/>
        <w:t>&lt;/</w:t>
      </w:r>
      <w:proofErr w:type="spellStart"/>
      <w:r>
        <w:t>DialResponse</w:t>
      </w:r>
      <w:proofErr w:type="spellEnd"/>
      <w:r>
        <w:t xml:space="preserve">&gt; </w:t>
      </w:r>
      <w:r>
        <w:br/>
        <w:t xml:space="preserve">Customize dialing plans </w:t>
      </w:r>
      <w:r>
        <w:br/>
        <w:t xml:space="preserve">Information about agent/group dialing privileges is stored in the configuration database. This </w:t>
      </w:r>
      <w:r>
        <w:br/>
        <w:t xml:space="preserve">information can be accessed through the CCSP Config Com object. </w:t>
      </w:r>
      <w:r>
        <w:br/>
        <w:t xml:space="preserve">Only the system administrator can customize the agent privileges determination and the VCS </w:t>
      </w:r>
      <w:r>
        <w:br/>
        <w:t xml:space="preserve">selection process. </w:t>
      </w:r>
      <w:r>
        <w:br/>
        <w:t>There are two ASP (VBScript) functions in the C:\Program Files (x86)\</w:t>
      </w:r>
      <w:proofErr w:type="spellStart"/>
      <w:r>
        <w:t>CosmoCom</w:t>
      </w:r>
      <w:proofErr w:type="spellEnd"/>
      <w:r>
        <w:t xml:space="preserve">\Server </w:t>
      </w:r>
      <w:r>
        <w:br/>
        <w:t xml:space="preserve">Components\Dialing Plan\DialingPlan.inc file, </w:t>
      </w:r>
      <w:proofErr w:type="spellStart"/>
      <w:r>
        <w:t>CheckPrivileges</w:t>
      </w:r>
      <w:proofErr w:type="spellEnd"/>
      <w:r>
        <w:t xml:space="preserve">() and </w:t>
      </w:r>
      <w:proofErr w:type="spellStart"/>
      <w:r>
        <w:t>CreateCSList</w:t>
      </w:r>
      <w:proofErr w:type="spellEnd"/>
      <w:r>
        <w:t xml:space="preserve">(), which can be </w:t>
      </w:r>
      <w:r>
        <w:br/>
        <w:t xml:space="preserve">modified or rewritten. </w:t>
      </w:r>
      <w:r>
        <w:br/>
        <w:t xml:space="preserve">The only restrictions are that the file name, and the functions' input parameters and output types </w:t>
      </w:r>
      <w:r>
        <w:br/>
        <w:t xml:space="preserve">must remain the same. </w:t>
      </w:r>
      <w:r>
        <w:br/>
        <w:t xml:space="preserve">By default the </w:t>
      </w:r>
      <w:proofErr w:type="spellStart"/>
      <w:r>
        <w:t>CheckPrivileges</w:t>
      </w:r>
      <w:proofErr w:type="spellEnd"/>
      <w:r>
        <w:t xml:space="preserve">() function uses the </w:t>
      </w:r>
      <w:proofErr w:type="spellStart"/>
      <w:r>
        <w:t>DP_Privileges</w:t>
      </w:r>
      <w:proofErr w:type="spellEnd"/>
      <w:r>
        <w:t xml:space="preserve"> database table in the configuration </w:t>
      </w:r>
      <w:r>
        <w:br/>
        <w:t xml:space="preserve">database to determine if the agent or group is allowed to make the specified call. </w:t>
      </w:r>
      <w:r>
        <w:br/>
        <w:t xml:space="preserve">By default the </w:t>
      </w:r>
      <w:proofErr w:type="spellStart"/>
      <w:r>
        <w:t>CreateCSList</w:t>
      </w:r>
      <w:proofErr w:type="spellEnd"/>
      <w:r>
        <w:t xml:space="preserve">() function will do a simple Least Cost Routing determination based on </w:t>
      </w:r>
      <w:r>
        <w:br/>
        <w:t xml:space="preserve">the dialed number and each VCS's location. It will first try to find a VCS with the same country code </w:t>
      </w:r>
      <w:r>
        <w:br/>
        <w:t xml:space="preserve">and city code as the dialed number. Then it will try to find any VCS with the same country code. </w:t>
      </w:r>
      <w:r>
        <w:br/>
        <w:t xml:space="preserve">Finally, it will take any remaining VCSs. </w:t>
      </w:r>
      <w:r>
        <w:br/>
      </w:r>
      <w:proofErr w:type="spellStart"/>
      <w:r>
        <w:t>CheckPrivileges</w:t>
      </w:r>
      <w:proofErr w:type="spellEnd"/>
      <w:r>
        <w:t xml:space="preserve"> input parameters </w:t>
      </w:r>
      <w:r>
        <w:br/>
        <w:t xml:space="preserve">The </w:t>
      </w:r>
      <w:proofErr w:type="spellStart"/>
      <w:r>
        <w:t>CheckPrivileges</w:t>
      </w:r>
      <w:proofErr w:type="spellEnd"/>
      <w:r>
        <w:t xml:space="preserve"> input parameters are: </w:t>
      </w:r>
      <w:r>
        <w:br/>
        <w:t xml:space="preserve">• </w:t>
      </w:r>
      <w:r>
        <w:br/>
      </w:r>
      <w:proofErr w:type="spellStart"/>
      <w:r>
        <w:t>CallType</w:t>
      </w:r>
      <w:proofErr w:type="spellEnd"/>
      <w:r>
        <w:t xml:space="preserve"> — type of call request. Its value will be one of INTL_CALL, LD_CALL, LOCAL_CALL, or </w:t>
      </w:r>
      <w:r>
        <w:br/>
        <w:t xml:space="preserve">OTHER_CALL. </w:t>
      </w:r>
      <w:r>
        <w:br/>
        <w:t xml:space="preserve">• </w:t>
      </w:r>
      <w:r>
        <w:br/>
      </w:r>
      <w:proofErr w:type="spellStart"/>
      <w:r>
        <w:lastRenderedPageBreak/>
        <w:t>AgentId</w:t>
      </w:r>
      <w:proofErr w:type="spellEnd"/>
      <w:r>
        <w:t xml:space="preserve"> — the agent’s ID. </w:t>
      </w:r>
      <w:r>
        <w:br/>
        <w:t xml:space="preserve">• </w:t>
      </w:r>
      <w:r>
        <w:br/>
      </w:r>
      <w:proofErr w:type="spellStart"/>
      <w:r>
        <w:t>GroupId</w:t>
      </w:r>
      <w:proofErr w:type="spellEnd"/>
      <w:r>
        <w:t xml:space="preserve"> — the agent’s group ID. </w:t>
      </w:r>
      <w:r>
        <w:br/>
        <w:t xml:space="preserve">• </w:t>
      </w:r>
      <w:r>
        <w:br/>
      </w:r>
      <w:proofErr w:type="spellStart"/>
      <w:r>
        <w:t>TenantId</w:t>
      </w:r>
      <w:proofErr w:type="spellEnd"/>
      <w:r>
        <w:t xml:space="preserve"> — the agent’s tenant ID. </w:t>
      </w:r>
      <w:r>
        <w:br/>
        <w:t xml:space="preserve">• </w:t>
      </w:r>
      <w:r>
        <w:br/>
      </w:r>
      <w:proofErr w:type="spellStart"/>
      <w:r>
        <w:t>CityCode</w:t>
      </w:r>
      <w:proofErr w:type="spellEnd"/>
      <w:r>
        <w:t xml:space="preserve"> — the city code portion of the dialed number. </w:t>
      </w:r>
      <w:r>
        <w:br/>
        <w:t xml:space="preserve">• </w:t>
      </w:r>
      <w:r>
        <w:br/>
      </w:r>
      <w:proofErr w:type="spellStart"/>
      <w:r>
        <w:t>LocalNum</w:t>
      </w:r>
      <w:proofErr w:type="spellEnd"/>
      <w:r>
        <w:t xml:space="preserve"> — the local number portion of the dialed number. </w:t>
      </w:r>
      <w:r>
        <w:br/>
      </w:r>
    </w:p>
    <w:p w14:paraId="0BF77D6A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92 </w:t>
      </w:r>
      <w:r>
        <w:br/>
        <w:t xml:space="preserve">• </w:t>
      </w:r>
      <w:r>
        <w:br/>
        <w:t xml:space="preserve">Output: </w:t>
      </w:r>
      <w:proofErr w:type="spellStart"/>
      <w:r>
        <w:t>ReturnValue</w:t>
      </w:r>
      <w:proofErr w:type="spellEnd"/>
      <w:r>
        <w:t xml:space="preserve"> — this function should return TRUE if the agent is allowed to make the </w:t>
      </w:r>
      <w:r>
        <w:br/>
        <w:t xml:space="preserve">requested out-dial, otherwise return FALSE. </w:t>
      </w:r>
      <w:r>
        <w:br/>
      </w:r>
      <w:proofErr w:type="spellStart"/>
      <w:r>
        <w:t>CreateCSList</w:t>
      </w:r>
      <w:proofErr w:type="spellEnd"/>
      <w:r>
        <w:t xml:space="preserve"> input parameters </w:t>
      </w:r>
      <w:r>
        <w:br/>
        <w:t xml:space="preserve">The </w:t>
      </w:r>
      <w:proofErr w:type="spellStart"/>
      <w:r>
        <w:t>CreateCSList</w:t>
      </w:r>
      <w:proofErr w:type="spellEnd"/>
      <w:r>
        <w:t xml:space="preserve"> input parameters are: </w:t>
      </w:r>
      <w:r>
        <w:br/>
        <w:t xml:space="preserve">• </w:t>
      </w:r>
      <w:r>
        <w:br/>
      </w:r>
      <w:proofErr w:type="spellStart"/>
      <w:r>
        <w:t>CallType</w:t>
      </w:r>
      <w:proofErr w:type="spellEnd"/>
      <w:r>
        <w:t xml:space="preserve"> — type of call request. Its value will be one of INTL_CALL, LD_CALL, LOCAL_CALL, or </w:t>
      </w:r>
      <w:r>
        <w:br/>
        <w:t xml:space="preserve">OTHER_CALL. </w:t>
      </w:r>
      <w:r>
        <w:br/>
        <w:t xml:space="preserve">• </w:t>
      </w:r>
      <w:r>
        <w:br/>
      </w:r>
      <w:proofErr w:type="spellStart"/>
      <w:r>
        <w:t>TenantId</w:t>
      </w:r>
      <w:proofErr w:type="spellEnd"/>
      <w:r>
        <w:t xml:space="preserve"> — the agent’s tenant ID. </w:t>
      </w:r>
      <w:r>
        <w:br/>
        <w:t xml:space="preserve">• </w:t>
      </w:r>
      <w:r>
        <w:br/>
      </w:r>
      <w:proofErr w:type="spellStart"/>
      <w:r>
        <w:t>CntryCode</w:t>
      </w:r>
      <w:proofErr w:type="spellEnd"/>
      <w:r>
        <w:t xml:space="preserve"> — the country code of the dialed number. </w:t>
      </w:r>
      <w:r>
        <w:br/>
        <w:t xml:space="preserve">• </w:t>
      </w:r>
      <w:r>
        <w:br/>
      </w:r>
      <w:proofErr w:type="spellStart"/>
      <w:r>
        <w:t>CityCode</w:t>
      </w:r>
      <w:proofErr w:type="spellEnd"/>
      <w:r>
        <w:t xml:space="preserve"> — the city code of the dialed number. </w:t>
      </w:r>
      <w:r>
        <w:br/>
        <w:t xml:space="preserve">• </w:t>
      </w:r>
      <w:r>
        <w:br/>
      </w:r>
      <w:proofErr w:type="spellStart"/>
      <w:r>
        <w:t>LocalNum</w:t>
      </w:r>
      <w:proofErr w:type="spellEnd"/>
      <w:r>
        <w:t xml:space="preserve"> — the local number portion of the dialed number. </w:t>
      </w:r>
      <w:r>
        <w:br/>
        <w:t xml:space="preserve">• </w:t>
      </w:r>
      <w:r>
        <w:br/>
      </w:r>
      <w:proofErr w:type="spellStart"/>
      <w:r>
        <w:t>TransferID</w:t>
      </w:r>
      <w:proofErr w:type="spellEnd"/>
      <w:r>
        <w:t xml:space="preserve"> — if this parameter is not an empty string (" "), then it indicates that the </w:t>
      </w:r>
      <w:proofErr w:type="spellStart"/>
      <w:r>
        <w:t>outdial</w:t>
      </w:r>
      <w:proofErr w:type="spellEnd"/>
      <w:r>
        <w:t xml:space="preserve"> </w:t>
      </w:r>
      <w:r>
        <w:br/>
        <w:t xml:space="preserve">request is a transfer. A transfer must only select the VCS from which the inbound call is </w:t>
      </w:r>
      <w:r>
        <w:br/>
        <w:t xml:space="preserve">originating. This ID will be that of the VCS’ ID from which the inbound call is coming. </w:t>
      </w:r>
      <w:r>
        <w:br/>
        <w:t xml:space="preserve">• </w:t>
      </w:r>
      <w:r>
        <w:br/>
        <w:t xml:space="preserve">Output: </w:t>
      </w:r>
      <w:proofErr w:type="spellStart"/>
      <w:r>
        <w:t>ReturnValue</w:t>
      </w:r>
      <w:proofErr w:type="spellEnd"/>
      <w:r>
        <w:t xml:space="preserve"> — this function should return a string that contains colon-delimited </w:t>
      </w:r>
      <w:r>
        <w:br/>
        <w:t xml:space="preserve">records. Each record will contain the VCS Server ID, the string "VCS" and the phone number to </w:t>
      </w:r>
      <w:r>
        <w:br/>
        <w:t xml:space="preserve">dial. The server ID being the VCS connection server ID, and the phone number being the </w:t>
      </w:r>
      <w:r>
        <w:br/>
        <w:t xml:space="preserve">translated phone number to be dialed by the VCS. </w:t>
      </w:r>
      <w:r>
        <w:br/>
        <w:t xml:space="preserve">The fields are separated by a semi-colon, ";", and the records are separated by a colon, ":", for </w:t>
      </w:r>
      <w:r>
        <w:br/>
        <w:t xml:space="preserve">example: </w:t>
      </w:r>
      <w:r>
        <w:br/>
      </w:r>
      <w:r>
        <w:lastRenderedPageBreak/>
        <w:t xml:space="preserve">2;VCS;99404200:1;VCS;916319404200:3;VCS;90016319404200 </w:t>
      </w:r>
      <w:r>
        <w:br/>
        <w:t xml:space="preserve">To cause the call to be rejected if no VCSs meet the correct criteria, return an empty string, "". </w:t>
      </w:r>
      <w:r>
        <w:br/>
      </w:r>
    </w:p>
    <w:p w14:paraId="30930175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93 </w:t>
      </w:r>
      <w:r>
        <w:br/>
        <w:t xml:space="preserve">12: Configure SNMP traps </w:t>
      </w:r>
      <w:r>
        <w:br/>
        <w:t xml:space="preserve">Simple Network Management Protocol (SNMP) is the protocol governing network management </w:t>
      </w:r>
      <w:r>
        <w:br/>
        <w:t xml:space="preserve">and the monitoring of network devices and their functions. It is used to examine and change </w:t>
      </w:r>
      <w:r>
        <w:br/>
        <w:t xml:space="preserve">configuration parameters and counters of LAN- and WAN-connected devices. </w:t>
      </w:r>
      <w:r>
        <w:br/>
        <w:t xml:space="preserve">SNMP applications running on monitored equipment, use Management Information Bases (MIBs), </w:t>
      </w:r>
      <w:r>
        <w:br/>
        <w:t xml:space="preserve">which communicate with management stations. A MIB is a formal description of a set of network </w:t>
      </w:r>
      <w:r>
        <w:br/>
        <w:t xml:space="preserve">objects that can be managed using SNMP. The format of the MIB is defined as part of SNMP. </w:t>
      </w:r>
      <w:r>
        <w:br/>
        <w:t xml:space="preserve">The CCSP MIB is used in conjunction with third-party SNMP-compliant management applications. It </w:t>
      </w:r>
      <w:r>
        <w:br/>
        <w:t xml:space="preserve">specifies whether the CCSP connection servers, including the AIS, have started or been stopped for </w:t>
      </w:r>
      <w:r>
        <w:br/>
        <w:t xml:space="preserve">any reason. </w:t>
      </w:r>
      <w:r>
        <w:br/>
        <w:t xml:space="preserve">The SNMP protocol supports only the following functions, the first three of which can be managed, </w:t>
      </w:r>
      <w:r>
        <w:br/>
        <w:t xml:space="preserve">and the last of which is sent by the SNMP agent as an unsolicited message: </w:t>
      </w:r>
      <w:r>
        <w:br/>
        <w:t xml:space="preserve">• </w:t>
      </w:r>
      <w:r>
        <w:br/>
        <w:t xml:space="preserve">Get — a specified variable’s current value from an agent </w:t>
      </w:r>
      <w:r>
        <w:br/>
        <w:t xml:space="preserve">• </w:t>
      </w:r>
      <w:r>
        <w:br/>
      </w:r>
      <w:proofErr w:type="spellStart"/>
      <w:r>
        <w:t>GetNext</w:t>
      </w:r>
      <w:proofErr w:type="spellEnd"/>
      <w:r>
        <w:t xml:space="preserve"> — get the next variable’s value </w:t>
      </w:r>
      <w:r>
        <w:br/>
        <w:t xml:space="preserve">• </w:t>
      </w:r>
      <w:r>
        <w:br/>
        <w:t xml:space="preserve">Set — a variable </w:t>
      </w:r>
      <w:r>
        <w:br/>
        <w:t xml:space="preserve">• </w:t>
      </w:r>
      <w:r>
        <w:br/>
        <w:t xml:space="preserve">Trap — CCSP UI sends a message when a threshold is exceeded </w:t>
      </w:r>
      <w:r>
        <w:br/>
        <w:t xml:space="preserve">Implement traps </w:t>
      </w:r>
      <w:r>
        <w:br/>
        <w:t xml:space="preserve">You use third-party SNMP management applications to monitor traps from your servers. </w:t>
      </w:r>
      <w:r>
        <w:br/>
        <w:t xml:space="preserve">To implement traps: </w:t>
      </w:r>
      <w:r>
        <w:br/>
        <w:t xml:space="preserve">• </w:t>
      </w:r>
      <w:r>
        <w:br/>
        <w:t xml:space="preserve">The SNMP Service must be installed on the servers you want to monitor, for example, VCS, </w:t>
      </w:r>
      <w:r>
        <w:br/>
        <w:t xml:space="preserve">MCS, and ICS, and on the computers designated to receive trap messages. </w:t>
      </w:r>
      <w:r>
        <w:br/>
        <w:t xml:space="preserve">• </w:t>
      </w:r>
      <w:r>
        <w:br/>
        <w:t xml:space="preserve">The concurrent SNMP Trap service must be enabled or disabled, depending on your </w:t>
      </w:r>
      <w:r>
        <w:br/>
        <w:t xml:space="preserve">requirements. </w:t>
      </w:r>
      <w:r>
        <w:br/>
        <w:t xml:space="preserve">• </w:t>
      </w:r>
      <w:r>
        <w:br/>
      </w:r>
      <w:r>
        <w:lastRenderedPageBreak/>
        <w:t xml:space="preserve">The </w:t>
      </w:r>
      <w:proofErr w:type="spellStart"/>
      <w:r>
        <w:t>CosmoCom.mib</w:t>
      </w:r>
      <w:proofErr w:type="spellEnd"/>
      <w:r>
        <w:t xml:space="preserve"> file must be added to your third-party SNMP management application </w:t>
      </w:r>
      <w:r>
        <w:br/>
        <w:t xml:space="preserve">and then be compiled for use. The SNMP Trap service may need to be restarted, depending on </w:t>
      </w:r>
      <w:r>
        <w:br/>
        <w:t xml:space="preserve">the requirements of the third-party application you use. </w:t>
      </w:r>
      <w:r>
        <w:br/>
        <w:t xml:space="preserve"> </w:t>
      </w:r>
      <w:r>
        <w:br/>
        <w:t xml:space="preserve">The trap agents are assigned what is called a community string (weak password), which is not </w:t>
      </w:r>
      <w:r>
        <w:br/>
        <w:t xml:space="preserve">encrypted when it is sent over the network. By default, both the read-access and the write-access </w:t>
      </w:r>
      <w:r>
        <w:br/>
        <w:t xml:space="preserve">community strings are public. The write-access community string may instead be private. If you </w:t>
      </w:r>
      <w:r>
        <w:br/>
        <w:t xml:space="preserve">have any concerns about security, you should change the default passwords. </w:t>
      </w:r>
      <w:r>
        <w:br/>
        <w:t xml:space="preserve"> </w:t>
      </w:r>
      <w:r>
        <w:br/>
        <w:t xml:space="preserve"> </w:t>
      </w:r>
      <w:r>
        <w:br/>
      </w:r>
    </w:p>
    <w:p w14:paraId="12ABB6F4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94 </w:t>
      </w:r>
      <w:r>
        <w:br/>
        <w:t xml:space="preserve">The </w:t>
      </w:r>
      <w:proofErr w:type="spellStart"/>
      <w:r>
        <w:t>CosmoCom.mib</w:t>
      </w:r>
      <w:proofErr w:type="spellEnd"/>
      <w:r>
        <w:t xml:space="preserve"> file supports three traps: </w:t>
      </w:r>
      <w:r>
        <w:br/>
        <w:t xml:space="preserve">• </w:t>
      </w:r>
      <w:r>
        <w:br/>
      </w:r>
      <w:proofErr w:type="spellStart"/>
      <w:r>
        <w:t>ServiceStart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ServiceStop</w:t>
      </w:r>
      <w:proofErr w:type="spellEnd"/>
      <w:r>
        <w:t xml:space="preserve"> </w:t>
      </w:r>
      <w:r>
        <w:br/>
        <w:t xml:space="preserve">• </w:t>
      </w:r>
      <w:r>
        <w:br/>
        <w:t xml:space="preserve">Message </w:t>
      </w:r>
      <w:r>
        <w:br/>
        <w:t xml:space="preserve"> </w:t>
      </w:r>
      <w:r>
        <w:br/>
        <w:t xml:space="preserve">These traps send a message to the computer that is running the SNMP management application </w:t>
      </w:r>
      <w:r>
        <w:br/>
        <w:t xml:space="preserve">when any CCSP server or service starts or stops. </w:t>
      </w:r>
      <w:r>
        <w:br/>
        <w:t xml:space="preserve">You must add the </w:t>
      </w:r>
      <w:proofErr w:type="spellStart"/>
      <w:r>
        <w:t>CosmoCom.mib</w:t>
      </w:r>
      <w:proofErr w:type="spellEnd"/>
      <w:r>
        <w:t xml:space="preserve"> file to your SNMP management application and then compile it </w:t>
      </w:r>
      <w:r>
        <w:br/>
        <w:t xml:space="preserve">for use. </w:t>
      </w:r>
      <w:r>
        <w:br/>
        <w:t xml:space="preserve">Configure traps </w:t>
      </w:r>
      <w:r>
        <w:br/>
        <w:t xml:space="preserve">To use SNMP, it must be installed and started on the servers you want to monitor. It must also be </w:t>
      </w:r>
      <w:r>
        <w:br/>
        <w:t xml:space="preserve">installed on the computer that will run the monitoring service. </w:t>
      </w:r>
      <w:r>
        <w:br/>
        <w:t xml:space="preserve">Note </w:t>
      </w:r>
      <w:r>
        <w:br/>
        <w:t xml:space="preserve">If you change existing SNMP settings, your changes take effect immediately. The SNMP </w:t>
      </w:r>
      <w:r>
        <w:br/>
        <w:t xml:space="preserve">Service does not need to be restarted for your settings to take effect. </w:t>
      </w:r>
      <w:r>
        <w:br/>
        <w:t xml:space="preserve"> </w:t>
      </w:r>
      <w:r>
        <w:br/>
        <w:t xml:space="preserve">To verify that the SNMP Service and the SNMP Trap Service are installed: </w:t>
      </w:r>
      <w:r>
        <w:br/>
        <w:t xml:space="preserve">1. </w:t>
      </w:r>
      <w:r>
        <w:br/>
        <w:t xml:space="preserve">In Server Manager, on the Tools menu, click Services. </w:t>
      </w:r>
      <w:r>
        <w:br/>
      </w:r>
      <w:r>
        <w:lastRenderedPageBreak/>
        <w:t xml:space="preserve">2. </w:t>
      </w:r>
      <w:r>
        <w:br/>
        <w:t xml:space="preserve">Scroll through the list of services to see if SNMP Service and SNMP Trap appear. If not, install </w:t>
      </w:r>
      <w:r>
        <w:br/>
        <w:t xml:space="preserve">the SNMP Service. </w:t>
      </w:r>
      <w:r>
        <w:br/>
        <w:t xml:space="preserve">3. </w:t>
      </w:r>
      <w:r>
        <w:br/>
        <w:t xml:space="preserve">Confirm that: </w:t>
      </w:r>
      <w:r>
        <w:br/>
        <w:t xml:space="preserve">o </w:t>
      </w:r>
      <w:r>
        <w:br/>
        <w:t xml:space="preserve">SNMP Service is set to start automatically. </w:t>
      </w:r>
      <w:r>
        <w:br/>
        <w:t xml:space="preserve">o </w:t>
      </w:r>
      <w:r>
        <w:br/>
        <w:t xml:space="preserve">SNMP Trap is set to start manually. </w:t>
      </w:r>
      <w:r>
        <w:br/>
        <w:t xml:space="preserve"> </w:t>
      </w:r>
      <w:r>
        <w:br/>
        <w:t xml:space="preserve">To add destinations for trap messages: </w:t>
      </w:r>
      <w:r>
        <w:br/>
        <w:t xml:space="preserve">1. </w:t>
      </w:r>
      <w:r>
        <w:br/>
        <w:t xml:space="preserve">In Server Manager, on the Tools menu, click Computer Management. </w:t>
      </w:r>
      <w:r>
        <w:br/>
        <w:t xml:space="preserve">2. </w:t>
      </w:r>
      <w:r>
        <w:br/>
        <w:t xml:space="preserve">In the navigation pane, expand Services and Applications, and click Services. </w:t>
      </w:r>
      <w:r>
        <w:br/>
        <w:t xml:space="preserve">3. </w:t>
      </w:r>
      <w:r>
        <w:br/>
        <w:t xml:space="preserve">In the details pane, click SNMP Service. </w:t>
      </w:r>
      <w:r>
        <w:br/>
        <w:t xml:space="preserve">4. </w:t>
      </w:r>
      <w:r>
        <w:br/>
        <w:t xml:space="preserve">On the Action menu, click Properties. </w:t>
      </w:r>
      <w:r>
        <w:br/>
        <w:t xml:space="preserve">5. </w:t>
      </w:r>
      <w:r>
        <w:br/>
        <w:t xml:space="preserve">On the Traps tab, under Community name, type the case-sensitive community name to which </w:t>
      </w:r>
      <w:r>
        <w:br/>
        <w:t xml:space="preserve">this computer will send trap messages. The default is public. </w:t>
      </w:r>
      <w:r>
        <w:br/>
        <w:t xml:space="preserve">6. </w:t>
      </w:r>
      <w:r>
        <w:br/>
        <w:t xml:space="preserve">Click Add to list. </w:t>
      </w:r>
      <w:r>
        <w:br/>
        <w:t xml:space="preserve">7. </w:t>
      </w:r>
      <w:r>
        <w:br/>
        <w:t xml:space="preserve">In Trap destinations, click Add. </w:t>
      </w:r>
      <w:r>
        <w:br/>
        <w:t xml:space="preserve">8. </w:t>
      </w:r>
      <w:r>
        <w:br/>
        <w:t xml:space="preserve">In Host name, IP or IPX address, type the IP address of the computer that runs the third-party </w:t>
      </w:r>
      <w:r>
        <w:br/>
        <w:t xml:space="preserve">SNMP management application or the script that is run when a message is received, and click </w:t>
      </w:r>
      <w:r>
        <w:br/>
        <w:t xml:space="preserve">Add. </w:t>
      </w:r>
      <w:r>
        <w:br/>
        <w:t xml:space="preserve">9. </w:t>
      </w:r>
      <w:r>
        <w:br/>
        <w:t xml:space="preserve">Repeat steps 5 through 8 until you have added all the communities and trap destinations you </w:t>
      </w:r>
      <w:r>
        <w:br/>
        <w:t xml:space="preserve">want. </w:t>
      </w:r>
      <w:r>
        <w:br/>
      </w:r>
    </w:p>
    <w:p w14:paraId="60967320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95 </w:t>
      </w:r>
      <w:r>
        <w:br/>
        <w:t xml:space="preserve">13: Configure the ECS </w:t>
      </w:r>
      <w:r>
        <w:br/>
      </w:r>
      <w:r>
        <w:lastRenderedPageBreak/>
        <w:t xml:space="preserve">A CCSP system requires a single instance of the ECS server. This single instance provides </w:t>
      </w:r>
      <w:r>
        <w:br/>
        <w:t xml:space="preserve">synchronization of campaign-related data between the CCSP configuration database and EPC </w:t>
      </w:r>
      <w:r>
        <w:br/>
        <w:t xml:space="preserve">databases for all tenants running in Elsbeth dialer mode. </w:t>
      </w:r>
      <w:r>
        <w:br/>
        <w:t xml:space="preserve">One installation of the ECS server deploys two Windows services, by default named CCSP Elsbeth </w:t>
      </w:r>
      <w:r>
        <w:br/>
        <w:t xml:space="preserve">Config Sync CT and CCSP Elsbeth Config Sync SS. Each of these services performs a different part of </w:t>
      </w:r>
      <w:r>
        <w:br/>
        <w:t xml:space="preserve">the configuration synchronization task but they work as a pair and cannot complete the full </w:t>
      </w:r>
      <w:r>
        <w:br/>
        <w:t xml:space="preserve">synchronization process if both are not running properly.  </w:t>
      </w:r>
      <w:r>
        <w:br/>
        <w:t xml:space="preserve">The CCSP Elsbeth Config Sync CT service performs change detection and processing using the SQL </w:t>
      </w:r>
      <w:r>
        <w:br/>
        <w:t xml:space="preserve">Server Change Tracking feature, which is enabled on target databases and tables. The service polls </w:t>
      </w:r>
      <w:r>
        <w:br/>
        <w:t xml:space="preserve">for changes in configurable intervals (default is 30 seconds). The detected changes are organized </w:t>
      </w:r>
      <w:r>
        <w:br/>
        <w:t xml:space="preserve">and stored in </w:t>
      </w:r>
      <w:proofErr w:type="spellStart"/>
      <w:r>
        <w:t>workset</w:t>
      </w:r>
      <w:proofErr w:type="spellEnd"/>
      <w:r>
        <w:t xml:space="preserve"> tables. </w:t>
      </w:r>
      <w:r>
        <w:br/>
        <w:t xml:space="preserve">The CCSP Elsbeth </w:t>
      </w:r>
      <w:proofErr w:type="spellStart"/>
      <w:r>
        <w:t>Confing</w:t>
      </w:r>
      <w:proofErr w:type="spellEnd"/>
      <w:r>
        <w:t xml:space="preserve"> Sync SS service performs the actual data synchronization between the </w:t>
      </w:r>
      <w:r>
        <w:br/>
        <w:t xml:space="preserve">databases. It retrieves the lists of changed data from the </w:t>
      </w:r>
      <w:proofErr w:type="spellStart"/>
      <w:r>
        <w:t>workset</w:t>
      </w:r>
      <w:proofErr w:type="spellEnd"/>
      <w:r>
        <w:t xml:space="preserve"> tables populated by the CCSP </w:t>
      </w:r>
      <w:r>
        <w:br/>
        <w:t xml:space="preserve">Elsbeth Config Sync CT service and synchronizes those changes between the databases using the </w:t>
      </w:r>
      <w:r>
        <w:br/>
        <w:t>administration/configuration APIs of CCSP (</w:t>
      </w:r>
      <w:proofErr w:type="spellStart"/>
      <w:r>
        <w:t>AdminServer</w:t>
      </w:r>
      <w:proofErr w:type="spellEnd"/>
      <w:r>
        <w:t>) and Elsbeth (</w:t>
      </w:r>
      <w:proofErr w:type="spellStart"/>
      <w:r>
        <w:t>EPCServer</w:t>
      </w:r>
      <w:proofErr w:type="spellEnd"/>
      <w:r>
        <w:t xml:space="preserve">). This change </w:t>
      </w:r>
      <w:r>
        <w:br/>
        <w:t xml:space="preserve">retrieval and synchronization is done in configurable intervals (default is 30 seconds).  </w:t>
      </w:r>
      <w:r>
        <w:br/>
        <w:t xml:space="preserve">A system can have multiple ECS server instances, 1 per machine, but only one of those can be </w:t>
      </w:r>
      <w:r>
        <w:br/>
        <w:t xml:space="preserve">running at a given time. Other instances can be used for failover. </w:t>
      </w:r>
      <w:r>
        <w:br/>
        <w:t xml:space="preserve">Configure ECS services </w:t>
      </w:r>
      <w:r>
        <w:br/>
        <w:t xml:space="preserve">Note </w:t>
      </w:r>
      <w:r>
        <w:br/>
        <w:t xml:space="preserve">After any change in the configuration file, the file must be saved and both ECS services must be </w:t>
      </w:r>
      <w:r>
        <w:br/>
        <w:t xml:space="preserve">manually restarted for changes to take effect. </w:t>
      </w:r>
      <w:r>
        <w:br/>
        <w:t xml:space="preserve"> </w:t>
      </w:r>
      <w:r>
        <w:br/>
        <w:t xml:space="preserve">You configure the single ECS server instance by editing the </w:t>
      </w:r>
      <w:proofErr w:type="spellStart"/>
      <w:r>
        <w:t>ECS.exe.config</w:t>
      </w:r>
      <w:proofErr w:type="spellEnd"/>
      <w:r>
        <w:t xml:space="preserve"> XML file located in the </w:t>
      </w:r>
      <w:r>
        <w:br/>
        <w:t xml:space="preserve">installation folder of the ECS services. Both of the ECS windows services in an installation use the </w:t>
      </w:r>
      <w:r>
        <w:br/>
        <w:t xml:space="preserve">same configuration file. </w:t>
      </w:r>
      <w:r>
        <w:br/>
        <w:t xml:space="preserve">The configuration file contains the following configuration keys of interest: </w:t>
      </w:r>
      <w:r>
        <w:br/>
        <w:t xml:space="preserve">• </w:t>
      </w:r>
      <w:r>
        <w:br/>
      </w:r>
      <w:proofErr w:type="spellStart"/>
      <w:r>
        <w:t>LogLevel</w:t>
      </w:r>
      <w:proofErr w:type="spellEnd"/>
      <w:r>
        <w:t xml:space="preserve"> — the level of logging done by both ECS services. The applicable values are the </w:t>
      </w:r>
      <w:r>
        <w:br/>
      </w:r>
      <w:r>
        <w:lastRenderedPageBreak/>
        <w:t xml:space="preserve">standard CCSP log level values. The default is 7 (Info). </w:t>
      </w:r>
      <w:r>
        <w:br/>
        <w:t xml:space="preserve">• </w:t>
      </w:r>
      <w:r>
        <w:br/>
      </w:r>
      <w:proofErr w:type="spellStart"/>
      <w:r>
        <w:t>AuthServerURL</w:t>
      </w:r>
      <w:proofErr w:type="spellEnd"/>
      <w:r>
        <w:t xml:space="preserve"> — the URL pointing to the CCSP </w:t>
      </w:r>
      <w:proofErr w:type="spellStart"/>
      <w:r>
        <w:t>AuthServer</w:t>
      </w:r>
      <w:proofErr w:type="spellEnd"/>
      <w:r>
        <w:t xml:space="preserve">. </w:t>
      </w:r>
      <w:r>
        <w:br/>
        <w:t xml:space="preserve">• </w:t>
      </w:r>
      <w:r>
        <w:br/>
      </w:r>
      <w:proofErr w:type="spellStart"/>
      <w:r>
        <w:t>AdminServerURL</w:t>
      </w:r>
      <w:proofErr w:type="spellEnd"/>
      <w:r>
        <w:t xml:space="preserve"> — the URL pointing to the CCSP </w:t>
      </w:r>
      <w:proofErr w:type="spellStart"/>
      <w:r>
        <w:t>AdminServer</w:t>
      </w:r>
      <w:proofErr w:type="spellEnd"/>
      <w:r>
        <w:t xml:space="preserve">. </w:t>
      </w:r>
      <w:r>
        <w:br/>
        <w:t xml:space="preserve">• </w:t>
      </w:r>
      <w:r>
        <w:br/>
      </w:r>
      <w:proofErr w:type="spellStart"/>
      <w:r>
        <w:t>SynchronizerServiceClientID</w:t>
      </w:r>
      <w:proofErr w:type="spellEnd"/>
      <w:r>
        <w:t xml:space="preserve"> — the client ID registration value assigned to the ECS server </w:t>
      </w:r>
      <w:r>
        <w:br/>
        <w:t xml:space="preserve">instance during the installation process, which is used together with </w:t>
      </w:r>
      <w:r>
        <w:br/>
      </w:r>
      <w:proofErr w:type="spellStart"/>
      <w:r>
        <w:t>SynchronizerServiceSecret</w:t>
      </w:r>
      <w:proofErr w:type="spellEnd"/>
      <w:r>
        <w:t xml:space="preserve"> as part of the service authentication mechanism. This value must </w:t>
      </w:r>
      <w:r>
        <w:br/>
        <w:t xml:space="preserve">not be modified manually. </w:t>
      </w:r>
      <w:r>
        <w:br/>
      </w:r>
    </w:p>
    <w:p w14:paraId="06CB6D38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96 </w:t>
      </w:r>
      <w:r>
        <w:br/>
        <w:t xml:space="preserve">• </w:t>
      </w:r>
      <w:r>
        <w:br/>
      </w:r>
      <w:proofErr w:type="spellStart"/>
      <w:r>
        <w:t>SynchronizerServiceSecret</w:t>
      </w:r>
      <w:proofErr w:type="spellEnd"/>
      <w:r>
        <w:t xml:space="preserve"> — the secret key assigned to the ECS server instance during the </w:t>
      </w:r>
      <w:r>
        <w:br/>
        <w:t xml:space="preserve">installation process, which is used together with </w:t>
      </w:r>
      <w:proofErr w:type="spellStart"/>
      <w:r>
        <w:t>SynchronizerServiceClientID</w:t>
      </w:r>
      <w:proofErr w:type="spellEnd"/>
      <w:r>
        <w:t xml:space="preserve"> as part of the </w:t>
      </w:r>
      <w:r>
        <w:br/>
        <w:t xml:space="preserve">service authentication mechanism. This value must not be modified manually. </w:t>
      </w:r>
      <w:r>
        <w:br/>
        <w:t xml:space="preserve">• </w:t>
      </w:r>
      <w:r>
        <w:br/>
      </w:r>
      <w:proofErr w:type="spellStart"/>
      <w:r>
        <w:t>CcspConfigurationDatabseConnectionString</w:t>
      </w:r>
      <w:proofErr w:type="spellEnd"/>
      <w:r>
        <w:t xml:space="preserve"> — the connection string to the CCSP </w:t>
      </w:r>
      <w:r>
        <w:br/>
        <w:t xml:space="preserve">configuration database. </w:t>
      </w:r>
      <w:r>
        <w:br/>
        <w:t xml:space="preserve">Restart ECS services </w:t>
      </w:r>
      <w:r>
        <w:br/>
        <w:t xml:space="preserve">When requested to start, the ECS services CT and SS only validate basic dependency requirements. </w:t>
      </w:r>
      <w:r>
        <w:br/>
        <w:t xml:space="preserve">If those are satisfied, the service is declared as successfully started and begins full initialization.  </w:t>
      </w:r>
      <w:r>
        <w:br/>
        <w:t xml:space="preserve">There are two initialization failure modes exhibited by ECS services. </w:t>
      </w:r>
      <w:r>
        <w:br/>
        <w:t xml:space="preserve">The first one is where the services start and continue running but the synchronization for mapped </w:t>
      </w:r>
      <w:r>
        <w:br/>
        <w:t xml:space="preserve">and enabled tenants, that failed these initialization steps, is unavailable. In this case an error event </w:t>
      </w:r>
      <w:r>
        <w:br/>
        <w:t xml:space="preserve">log and system log entries are created that provide an initialization summary of which mapped </w:t>
      </w:r>
      <w:r>
        <w:br/>
        <w:t xml:space="preserve">enabled tenants passed initialization and which failed. These initialization steps include: </w:t>
      </w:r>
      <w:r>
        <w:br/>
        <w:t xml:space="preserve">For ECS SS service: </w:t>
      </w:r>
      <w:r>
        <w:br/>
        <w:t xml:space="preserve">• </w:t>
      </w:r>
      <w:r>
        <w:br/>
        <w:t xml:space="preserve">Check CCSP </w:t>
      </w:r>
      <w:proofErr w:type="spellStart"/>
      <w:r>
        <w:t>AdminServer</w:t>
      </w:r>
      <w:proofErr w:type="spellEnd"/>
      <w:r>
        <w:t xml:space="preserve"> availability </w:t>
      </w:r>
      <w:r>
        <w:br/>
        <w:t xml:space="preserve">• </w:t>
      </w:r>
      <w:r>
        <w:br/>
        <w:t xml:space="preserve">Check EPC Server availability </w:t>
      </w:r>
      <w:r>
        <w:br/>
        <w:t xml:space="preserve">• </w:t>
      </w:r>
      <w:r>
        <w:br/>
        <w:t xml:space="preserve">Check EPC Server version compatibility </w:t>
      </w:r>
      <w:r>
        <w:br/>
        <w:t xml:space="preserve">• </w:t>
      </w:r>
      <w:r>
        <w:br/>
        <w:t xml:space="preserve">Retrieve EPC DB parameters from EPC Server </w:t>
      </w:r>
      <w:r>
        <w:br/>
      </w:r>
      <w:r>
        <w:lastRenderedPageBreak/>
        <w:t xml:space="preserve"> </w:t>
      </w:r>
      <w:r>
        <w:br/>
        <w:t xml:space="preserve">For ECS CT service: </w:t>
      </w:r>
      <w:r>
        <w:br/>
        <w:t xml:space="preserve">• </w:t>
      </w:r>
      <w:r>
        <w:br/>
        <w:t xml:space="preserve">Retrieve table resync requests from CCSP configuration DB </w:t>
      </w:r>
      <w:r>
        <w:br/>
        <w:t xml:space="preserve">• </w:t>
      </w:r>
      <w:r>
        <w:br/>
        <w:t xml:space="preserve">Check EPC Server availability </w:t>
      </w:r>
      <w:r>
        <w:br/>
        <w:t xml:space="preserve">• </w:t>
      </w:r>
      <w:r>
        <w:br/>
        <w:t xml:space="preserve">Check EPC Server version compatibility </w:t>
      </w:r>
      <w:r>
        <w:br/>
        <w:t xml:space="preserve">• </w:t>
      </w:r>
      <w:r>
        <w:br/>
        <w:t xml:space="preserve">Retrieve EPC DB parameters from EPC Server </w:t>
      </w:r>
      <w:r>
        <w:br/>
        <w:t xml:space="preserve"> </w:t>
      </w:r>
      <w:r>
        <w:br/>
        <w:t xml:space="preserve">This behavior is to allow the ECS services to provide synchronization for those mapped enabled </w:t>
      </w:r>
      <w:r>
        <w:br/>
        <w:t xml:space="preserve">tenants for which initialization succeeded until the issues that caused initialization failures for the </w:t>
      </w:r>
      <w:r>
        <w:br/>
        <w:t xml:space="preserve">other mapped enabled tenants are resolved. After this is done for one or more mapped enabled </w:t>
      </w:r>
      <w:r>
        <w:br/>
        <w:t xml:space="preserve">tenants that failed the initialization, ECS services must be restarted. </w:t>
      </w:r>
      <w:r>
        <w:br/>
        <w:t xml:space="preserve">The second failure mode is one where the services generate a fault, write custom fault information </w:t>
      </w:r>
      <w:r>
        <w:br/>
        <w:t xml:space="preserve">into the system event log and regular logs, and exit (stop), qualifying for automatic service recovery </w:t>
      </w:r>
      <w:r>
        <w:br/>
        <w:t xml:space="preserve">per recovery configuration for that service instance. The initialization steps whose failure triggers </w:t>
      </w:r>
      <w:r>
        <w:br/>
        <w:t xml:space="preserve">this behavior are primarily: </w:t>
      </w:r>
      <w:r>
        <w:br/>
        <w:t xml:space="preserve">• </w:t>
      </w:r>
      <w:r>
        <w:br/>
        <w:t xml:space="preserve">ECS configuration file loading </w:t>
      </w:r>
      <w:r>
        <w:br/>
        <w:t xml:space="preserve">• </w:t>
      </w:r>
      <w:r>
        <w:br/>
        <w:t xml:space="preserve">Initial tenant mapping retrieval from CCSP configuration DB </w:t>
      </w:r>
      <w:r>
        <w:br/>
        <w:t xml:space="preserve">• </w:t>
      </w:r>
      <w:r>
        <w:br/>
        <w:t xml:space="preserve">Initial service authentication with CCSP Auth service and initial access token retrieval </w:t>
      </w:r>
      <w:r>
        <w:br/>
        <w:t xml:space="preserve">(applicable only to ECS Synchronizer service). 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4529A19C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97 </w:t>
      </w:r>
      <w:r>
        <w:br/>
        <w:t xml:space="preserve">After the services successfully complete the initialization and start operating: </w:t>
      </w:r>
      <w:r>
        <w:br/>
        <w:t xml:space="preserve">• </w:t>
      </w:r>
      <w:r>
        <w:br/>
        <w:t xml:space="preserve">An info event log entry is created which provides the initialization summary. </w:t>
      </w:r>
      <w:r>
        <w:br/>
        <w:t xml:space="preserve">• </w:t>
      </w:r>
      <w:r>
        <w:br/>
      </w:r>
      <w:r>
        <w:lastRenderedPageBreak/>
        <w:t xml:space="preserve">The services start by performing a full tenant synchronization, in case of initial tenant </w:t>
      </w:r>
      <w:r>
        <w:br/>
        <w:t xml:space="preserve">synchronization or expired database change tracking retention period, followed by </w:t>
      </w:r>
      <w:r>
        <w:br/>
        <w:t xml:space="preserve">subsequent delta synchronizations.  </w:t>
      </w:r>
      <w:r>
        <w:br/>
        <w:t xml:space="preserve">• </w:t>
      </w:r>
      <w:r>
        <w:br/>
        <w:t xml:space="preserve">The services continue performing delta tenant synchronizations if change tracking information </w:t>
      </w:r>
      <w:r>
        <w:br/>
        <w:t xml:space="preserve">is available in the tenant's database and its retention period has not expired. </w:t>
      </w:r>
      <w:r>
        <w:br/>
        <w:t xml:space="preserve">Configure tenant mappings </w:t>
      </w:r>
      <w:r>
        <w:br/>
        <w:t xml:space="preserve">Note </w:t>
      </w:r>
      <w:r>
        <w:br/>
        <w:t xml:space="preserve">• </w:t>
      </w:r>
      <w:r>
        <w:br/>
        <w:t xml:space="preserve">As part of the installation or update process, the ECS installer automatically suspends all </w:t>
      </w:r>
      <w:r>
        <w:br/>
        <w:t xml:space="preserve">tenant mappings and automatically makes a pending re-synchronization request for all </w:t>
      </w:r>
      <w:r>
        <w:br/>
        <w:t xml:space="preserve">existing tenant mappings. </w:t>
      </w:r>
      <w:r>
        <w:br/>
        <w:t xml:space="preserve">• </w:t>
      </w:r>
      <w:r>
        <w:br/>
        <w:t xml:space="preserve">After modifying any tenant mapping, you must manually restart both ECS services to apply </w:t>
      </w:r>
      <w:r>
        <w:br/>
        <w:t xml:space="preserve">the changes. You can restart the services in any order. </w:t>
      </w:r>
      <w:r>
        <w:br/>
        <w:t xml:space="preserve"> </w:t>
      </w:r>
      <w:r>
        <w:br/>
        <w:t xml:space="preserve">Tenant mapping is a key configuration process through which a link is established between a CCSP </w:t>
      </w:r>
      <w:r>
        <w:br/>
        <w:t xml:space="preserve">tenant (defined by its ID) and an EPC </w:t>
      </w:r>
      <w:proofErr w:type="spellStart"/>
      <w:r>
        <w:t>mandant</w:t>
      </w:r>
      <w:proofErr w:type="spellEnd"/>
      <w:r>
        <w:t xml:space="preserve">/tenant (defined by its </w:t>
      </w:r>
      <w:proofErr w:type="spellStart"/>
      <w:r>
        <w:t>EPCServer</w:t>
      </w:r>
      <w:proofErr w:type="spellEnd"/>
      <w:r>
        <w:t xml:space="preserve"> instance).  </w:t>
      </w:r>
      <w:r>
        <w:br/>
        <w:t xml:space="preserve">The ECS server provides synchronization functionality only for tenants for which mappings have </w:t>
      </w:r>
      <w:r>
        <w:br/>
        <w:t xml:space="preserve">been provided and activated. </w:t>
      </w:r>
      <w:r>
        <w:br/>
        <w:t xml:space="preserve">When a tenant is mapped for the first time or re-mapped (a sequence of </w:t>
      </w:r>
      <w:proofErr w:type="spellStart"/>
      <w:r>
        <w:t>unmap</w:t>
      </w:r>
      <w:proofErr w:type="spellEnd"/>
      <w:r>
        <w:t xml:space="preserve"> and map </w:t>
      </w:r>
      <w:r>
        <w:br/>
        <w:t>operations for a previously mapped tenant, issued via ECS.exe command line), a full re-</w:t>
      </w:r>
      <w:r>
        <w:br/>
        <w:t xml:space="preserve">synchronization is explicitly requested for that tenant. Standard re-synchronization rules are </w:t>
      </w:r>
      <w:r>
        <w:br/>
        <w:t xml:space="preserve">applied for this re-synchronization request. </w:t>
      </w:r>
      <w:r>
        <w:br/>
        <w:t xml:space="preserve">The tenant mapping settings for ECS purposes are stored in the </w:t>
      </w:r>
      <w:proofErr w:type="spellStart"/>
      <w:r>
        <w:t>ecs.TenantMapping</w:t>
      </w:r>
      <w:proofErr w:type="spellEnd"/>
      <w:r>
        <w:t xml:space="preserve"> table of the </w:t>
      </w:r>
      <w:r>
        <w:br/>
        <w:t xml:space="preserve">CCSP configuration database while </w:t>
      </w:r>
      <w:proofErr w:type="spellStart"/>
      <w:r>
        <w:t>resynchonization</w:t>
      </w:r>
      <w:proofErr w:type="spellEnd"/>
      <w:r>
        <w:t xml:space="preserve"> requests are stored in </w:t>
      </w:r>
      <w:r>
        <w:br/>
      </w:r>
      <w:proofErr w:type="spellStart"/>
      <w:r>
        <w:t>ecs.ResyncTableRequests</w:t>
      </w:r>
      <w:proofErr w:type="spellEnd"/>
      <w:r>
        <w:t xml:space="preserve"> table of CCSP configuration database. </w:t>
      </w:r>
      <w:r>
        <w:br/>
        <w:t xml:space="preserve">The tenant mappings are controlled through the ECS service executable command line. To access </w:t>
      </w:r>
      <w:r>
        <w:br/>
        <w:t xml:space="preserve">it: </w:t>
      </w:r>
      <w:r>
        <w:br/>
        <w:t xml:space="preserve">1. </w:t>
      </w:r>
      <w:r>
        <w:br/>
        <w:t xml:space="preserve">Open a console window on the ECS server machine. Because ECS connects to the CCSP </w:t>
      </w:r>
      <w:r>
        <w:br/>
        <w:t xml:space="preserve">configuration database as part of the mapping process using the </w:t>
      </w:r>
      <w:r>
        <w:br/>
      </w:r>
      <w:proofErr w:type="spellStart"/>
      <w:r>
        <w:t>CcspConfigurationDatabseConnectionString</w:t>
      </w:r>
      <w:proofErr w:type="spellEnd"/>
      <w:r>
        <w:t xml:space="preserve"> value specified in the </w:t>
      </w:r>
      <w:proofErr w:type="spellStart"/>
      <w:r>
        <w:t>ECS.exe.config</w:t>
      </w:r>
      <w:proofErr w:type="spellEnd"/>
      <w:r>
        <w:t xml:space="preserve"> file, the </w:t>
      </w:r>
      <w:r>
        <w:br/>
        <w:t xml:space="preserve">console window must be opened under a user with sufficient credentials to allow such </w:t>
      </w:r>
      <w:r>
        <w:br/>
        <w:t xml:space="preserve">database operations if the connection string specifies integrated security options.  </w:t>
      </w:r>
      <w:r>
        <w:br/>
        <w:t xml:space="preserve">2. </w:t>
      </w:r>
      <w:r>
        <w:br/>
        <w:t xml:space="preserve">Navigate to the ECS installation folder. </w:t>
      </w:r>
      <w:r>
        <w:br/>
      </w:r>
      <w:r>
        <w:lastRenderedPageBreak/>
        <w:t xml:space="preserve">3. </w:t>
      </w:r>
      <w:r>
        <w:br/>
        <w:t xml:space="preserve">Execute ECS.exe with the appropriate tenant mapping parameters. For full command-line </w:t>
      </w:r>
      <w:r>
        <w:br/>
        <w:t xml:space="preserve">documentation and examples, refer to the rest of this section. </w:t>
      </w:r>
      <w:r>
        <w:br/>
      </w:r>
    </w:p>
    <w:p w14:paraId="6929B436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98 </w:t>
      </w:r>
      <w:r>
        <w:br/>
        <w:t xml:space="preserve">Command line reference </w:t>
      </w:r>
      <w:r>
        <w:br/>
        <w:t xml:space="preserve">Note </w:t>
      </w:r>
      <w:r>
        <w:br/>
        <w:t xml:space="preserve">From Elsbeth 9.x,  the </w:t>
      </w:r>
      <w:proofErr w:type="spellStart"/>
      <w:r>
        <w:t>epc_password</w:t>
      </w:r>
      <w:proofErr w:type="spellEnd"/>
      <w:r>
        <w:t xml:space="preserve"> (-ep) parameter is deprecated. The EPC Server service password must be encrypted via EPC’s </w:t>
      </w:r>
      <w:r>
        <w:br/>
      </w:r>
      <w:proofErr w:type="spellStart"/>
      <w:r>
        <w:t>PowerContactTextEncrypter</w:t>
      </w:r>
      <w:proofErr w:type="spellEnd"/>
      <w:r>
        <w:t xml:space="preserve"> tool and then supplied to ECS via the new </w:t>
      </w:r>
      <w:proofErr w:type="spellStart"/>
      <w:r>
        <w:t>epc_encrypted_password</w:t>
      </w:r>
      <w:proofErr w:type="spellEnd"/>
      <w:r>
        <w:t xml:space="preserve"> (-</w:t>
      </w:r>
      <w:proofErr w:type="spellStart"/>
      <w:r>
        <w:t>eep</w:t>
      </w:r>
      <w:proofErr w:type="spellEnd"/>
      <w:r>
        <w:t xml:space="preserve">) parameter. </w:t>
      </w:r>
      <w:r>
        <w:br/>
        <w:t xml:space="preserve"> </w:t>
      </w:r>
      <w:r>
        <w:br/>
        <w:t xml:space="preserve">Command line options, both full-form and their aliases, must be prefixed with either a double hyphen (--), single hyphen (-), or forward </w:t>
      </w:r>
      <w:r>
        <w:br/>
        <w:t xml:space="preserve">slash (/). </w:t>
      </w:r>
      <w:r>
        <w:br/>
        <w:t xml:space="preserve">Values should be separated on the command line from the command line option using an equals sign (=) or colon (:). </w:t>
      </w:r>
      <w:r>
        <w:br/>
        <w:t xml:space="preserve">Configuration mode command line </w:t>
      </w:r>
      <w:r>
        <w:br/>
        <w:t xml:space="preserve">The configuration command set is initiated using configure, as described below. </w:t>
      </w:r>
      <w:r>
        <w:br/>
        <w:t xml:space="preserve">Command line option </w:t>
      </w:r>
      <w:r>
        <w:br/>
        <w:t xml:space="preserve">Alias </w:t>
      </w:r>
      <w:r>
        <w:br/>
        <w:t xml:space="preserve">Value </w:t>
      </w:r>
      <w:r>
        <w:br/>
        <w:t xml:space="preserve">Mandatory </w:t>
      </w:r>
      <w:r>
        <w:br/>
        <w:t xml:space="preserve">Description </w:t>
      </w:r>
      <w:r>
        <w:br/>
        <w:t xml:space="preserve">configure </w:t>
      </w:r>
      <w:r>
        <w:br/>
        <w:t xml:space="preserve">c </w:t>
      </w:r>
      <w:r>
        <w:br/>
        <w:t xml:space="preserve">n/a </w:t>
      </w:r>
      <w:r>
        <w:br/>
        <w:t xml:space="preserve">Y </w:t>
      </w:r>
      <w:r>
        <w:br/>
        <w:t xml:space="preserve">Put ECS in configuration mode. This mode must be </w:t>
      </w:r>
      <w:r>
        <w:br/>
        <w:t xml:space="preserve">specified to map, remap, or </w:t>
      </w:r>
      <w:proofErr w:type="spellStart"/>
      <w:r>
        <w:t>unmap</w:t>
      </w:r>
      <w:proofErr w:type="spellEnd"/>
      <w:r>
        <w:t xml:space="preserve"> a tenant mapping. </w:t>
      </w:r>
      <w:r>
        <w:br/>
      </w:r>
      <w:proofErr w:type="spellStart"/>
      <w:r>
        <w:t>change_tracking_interval</w:t>
      </w:r>
      <w:proofErr w:type="spellEnd"/>
      <w:r>
        <w:t xml:space="preserve"> </w:t>
      </w:r>
      <w:r>
        <w:br/>
      </w:r>
      <w:proofErr w:type="spellStart"/>
      <w:r>
        <w:t>cti</w:t>
      </w:r>
      <w:proofErr w:type="spellEnd"/>
      <w:r>
        <w:t xml:space="preserve"> </w:t>
      </w:r>
      <w:r>
        <w:br/>
        <w:t xml:space="preserve">Numeric </w:t>
      </w:r>
      <w:r>
        <w:br/>
        <w:t xml:space="preserve">N </w:t>
      </w:r>
      <w:r>
        <w:br/>
        <w:t xml:space="preserve">Optionally set the change tracking interval (in seconds) of </w:t>
      </w:r>
      <w:r>
        <w:br/>
        <w:t xml:space="preserve">the tenant mapping. Default value is 30. </w:t>
      </w:r>
      <w:r>
        <w:br/>
      </w:r>
      <w:proofErr w:type="spellStart"/>
      <w:r>
        <w:t>create_mapping</w:t>
      </w:r>
      <w:proofErr w:type="spellEnd"/>
      <w:r>
        <w:t xml:space="preserve"> </w:t>
      </w:r>
      <w:r>
        <w:br/>
        <w:t xml:space="preserve">map </w:t>
      </w:r>
      <w:r>
        <w:br/>
        <w:t xml:space="preserve">n/a </w:t>
      </w:r>
      <w:r>
        <w:br/>
        <w:t xml:space="preserve">Y1 </w:t>
      </w:r>
      <w:r>
        <w:br/>
        <w:t xml:space="preserve">Tell ECS to create a new tenant mapping or edit an existing </w:t>
      </w:r>
      <w:r>
        <w:br/>
      </w:r>
      <w:r>
        <w:lastRenderedPageBreak/>
        <w:t xml:space="preserve">tenant mapping. </w:t>
      </w:r>
      <w:r>
        <w:br/>
      </w:r>
      <w:proofErr w:type="spellStart"/>
      <w:r>
        <w:t>delete_mapping</w:t>
      </w:r>
      <w:proofErr w:type="spellEnd"/>
      <w:r>
        <w:t xml:space="preserve"> </w:t>
      </w:r>
      <w:r>
        <w:br/>
      </w:r>
      <w:proofErr w:type="spellStart"/>
      <w:r>
        <w:t>unmap</w:t>
      </w:r>
      <w:proofErr w:type="spellEnd"/>
      <w:r>
        <w:t xml:space="preserve"> </w:t>
      </w:r>
      <w:r>
        <w:br/>
        <w:t xml:space="preserve">String </w:t>
      </w:r>
      <w:r>
        <w:br/>
        <w:t xml:space="preserve">Y1 </w:t>
      </w:r>
      <w:r>
        <w:br/>
        <w:t xml:space="preserve">Tell ECS to delete an existing tenant mapping. </w:t>
      </w:r>
      <w:r>
        <w:br/>
      </w:r>
      <w:proofErr w:type="spellStart"/>
      <w:r>
        <w:t>ecs_CT_epc_user_password</w:t>
      </w:r>
      <w:proofErr w:type="spellEnd"/>
      <w:r>
        <w:t xml:space="preserve"> </w:t>
      </w:r>
      <w:r>
        <w:br/>
      </w:r>
      <w:proofErr w:type="spellStart"/>
      <w:r>
        <w:t>ectup</w:t>
      </w:r>
      <w:proofErr w:type="spellEnd"/>
      <w:r>
        <w:t xml:space="preserve"> </w:t>
      </w:r>
      <w:r>
        <w:br/>
        <w:t xml:space="preserve">String </w:t>
      </w:r>
      <w:r>
        <w:br/>
        <w:t xml:space="preserve">Y2, 7, 8 </w:t>
      </w:r>
      <w:r>
        <w:br/>
        <w:t xml:space="preserve">Specify the plaintext password for the dedicated ECS CT </w:t>
      </w:r>
      <w:r>
        <w:br/>
        <w:t xml:space="preserve">service EPC user </w:t>
      </w:r>
      <w:r>
        <w:br/>
        <w:t>"</w:t>
      </w:r>
      <w:proofErr w:type="spellStart"/>
      <w:r>
        <w:t>SystemReservedApplicationUser_ECS_CT</w:t>
      </w:r>
      <w:proofErr w:type="spellEnd"/>
      <w:r>
        <w:t xml:space="preserve">".  </w:t>
      </w:r>
      <w:r>
        <w:br/>
        <w:t xml:space="preserve">Elsbeth 6.x: EPC Server will not be contacted. </w:t>
      </w:r>
      <w:r>
        <w:br/>
        <w:t xml:space="preserve">From Elsbeth 9.x: EPC Server will be contacted.8. </w:t>
      </w:r>
      <w:r>
        <w:br/>
      </w:r>
    </w:p>
    <w:p w14:paraId="7FF373F3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99 </w:t>
      </w:r>
      <w:r>
        <w:br/>
        <w:t xml:space="preserve">Command line option </w:t>
      </w:r>
      <w:r>
        <w:br/>
        <w:t xml:space="preserve">Alias </w:t>
      </w:r>
      <w:r>
        <w:br/>
        <w:t xml:space="preserve">Value </w:t>
      </w:r>
      <w:r>
        <w:br/>
        <w:t xml:space="preserve">Mandatory </w:t>
      </w:r>
      <w:r>
        <w:br/>
        <w:t xml:space="preserve">Description </w:t>
      </w:r>
      <w:r>
        <w:br/>
      </w:r>
      <w:proofErr w:type="spellStart"/>
      <w:r>
        <w:t>ecs_CT_epc_user_encrypted_password</w:t>
      </w:r>
      <w:proofErr w:type="spellEnd"/>
      <w:r>
        <w:t xml:space="preserve"> </w:t>
      </w:r>
      <w:r>
        <w:br/>
      </w:r>
      <w:proofErr w:type="spellStart"/>
      <w:r>
        <w:t>ectuep</w:t>
      </w:r>
      <w:proofErr w:type="spellEnd"/>
      <w:r>
        <w:t xml:space="preserve"> </w:t>
      </w:r>
      <w:r>
        <w:br/>
        <w:t xml:space="preserve">String </w:t>
      </w:r>
      <w:r>
        <w:br/>
        <w:t xml:space="preserve">Y2, 7, 8, 9 </w:t>
      </w:r>
      <w:r>
        <w:br/>
        <w:t xml:space="preserve">From Elsbeth 9.x: Specify the encrypted password for the </w:t>
      </w:r>
      <w:r>
        <w:br/>
        <w:t xml:space="preserve">dedicated ECS CT service EPC user </w:t>
      </w:r>
      <w:r>
        <w:br/>
        <w:t>"</w:t>
      </w:r>
      <w:proofErr w:type="spellStart"/>
      <w:r>
        <w:t>SystemReservedApplicationUser_ECS_CT</w:t>
      </w:r>
      <w:proofErr w:type="spellEnd"/>
      <w:r>
        <w:t xml:space="preserve">".  </w:t>
      </w:r>
      <w:r>
        <w:br/>
        <w:t xml:space="preserve">EPC Server will not be contacted.8’ 9 </w:t>
      </w:r>
      <w:r>
        <w:br/>
        <w:t xml:space="preserve">Note: Use either </w:t>
      </w:r>
      <w:proofErr w:type="spellStart"/>
      <w:r>
        <w:t>ecs_CT_epc_user_password</w:t>
      </w:r>
      <w:proofErr w:type="spellEnd"/>
      <w:r>
        <w:t xml:space="preserve"> or </w:t>
      </w:r>
      <w:r>
        <w:br/>
      </w:r>
      <w:proofErr w:type="spellStart"/>
      <w:r>
        <w:t>ecs_CT_epc_user_encrypted_password</w:t>
      </w:r>
      <w:proofErr w:type="spellEnd"/>
      <w:r>
        <w:t xml:space="preserve">. </w:t>
      </w:r>
      <w:r>
        <w:br/>
      </w:r>
      <w:proofErr w:type="spellStart"/>
      <w:r>
        <w:t>ecs_SS_epc_user_password</w:t>
      </w:r>
      <w:proofErr w:type="spellEnd"/>
      <w:r>
        <w:t xml:space="preserve"> </w:t>
      </w:r>
      <w:r>
        <w:br/>
      </w:r>
      <w:proofErr w:type="spellStart"/>
      <w:r>
        <w:t>essup</w:t>
      </w:r>
      <w:proofErr w:type="spellEnd"/>
      <w:r>
        <w:t xml:space="preserve"> </w:t>
      </w:r>
      <w:r>
        <w:br/>
        <w:t xml:space="preserve">String </w:t>
      </w:r>
      <w:r>
        <w:br/>
        <w:t xml:space="preserve">Y2, 7, 8 </w:t>
      </w:r>
      <w:r>
        <w:br/>
        <w:t xml:space="preserve">Specify the plaintext password for the dedicated ECS SS </w:t>
      </w:r>
      <w:r>
        <w:br/>
        <w:t xml:space="preserve">service EPC user </w:t>
      </w:r>
      <w:r>
        <w:br/>
        <w:t>"</w:t>
      </w:r>
      <w:proofErr w:type="spellStart"/>
      <w:r>
        <w:t>SystemReservedApplicationUser_ECS_SS</w:t>
      </w:r>
      <w:proofErr w:type="spellEnd"/>
      <w:r>
        <w:t xml:space="preserve">".  </w:t>
      </w:r>
      <w:r>
        <w:br/>
        <w:t xml:space="preserve">Elsbeth 6.x: EPC Server will not be contacted. </w:t>
      </w:r>
      <w:r>
        <w:br/>
        <w:t xml:space="preserve">From Elsbeth 9.x: EPC Server will be contacted.8. </w:t>
      </w:r>
      <w:r>
        <w:br/>
      </w:r>
      <w:proofErr w:type="spellStart"/>
      <w:r>
        <w:lastRenderedPageBreak/>
        <w:t>ecs_SS_epc_user_encrypted_password</w:t>
      </w:r>
      <w:proofErr w:type="spellEnd"/>
      <w:r>
        <w:t xml:space="preserve"> </w:t>
      </w:r>
      <w:r>
        <w:br/>
      </w:r>
      <w:proofErr w:type="spellStart"/>
      <w:r>
        <w:t>essuep</w:t>
      </w:r>
      <w:proofErr w:type="spellEnd"/>
      <w:r>
        <w:t xml:space="preserve"> </w:t>
      </w:r>
      <w:r>
        <w:br/>
        <w:t xml:space="preserve">String </w:t>
      </w:r>
      <w:r>
        <w:br/>
        <w:t xml:space="preserve">Y2, 7, 8, 9 </w:t>
      </w:r>
      <w:r>
        <w:br/>
        <w:t xml:space="preserve">From Elsbeth 9.x: Specify the encrypted password for the </w:t>
      </w:r>
      <w:r>
        <w:br/>
        <w:t xml:space="preserve">dedicated ECS SS service EPC user </w:t>
      </w:r>
      <w:r>
        <w:br/>
        <w:t>"</w:t>
      </w:r>
      <w:proofErr w:type="spellStart"/>
      <w:r>
        <w:t>SystemReservedApplicationUser_ECS_SS</w:t>
      </w:r>
      <w:proofErr w:type="spellEnd"/>
      <w:r>
        <w:t xml:space="preserve">".  </w:t>
      </w:r>
      <w:r>
        <w:br/>
        <w:t xml:space="preserve">EPC Server will not be contacted.8’ 9 </w:t>
      </w:r>
      <w:r>
        <w:br/>
        <w:t xml:space="preserve">Note: Use either </w:t>
      </w:r>
      <w:proofErr w:type="spellStart"/>
      <w:r>
        <w:t>ecs_SS_epc_user_password</w:t>
      </w:r>
      <w:proofErr w:type="spellEnd"/>
      <w:r>
        <w:t xml:space="preserve"> or </w:t>
      </w:r>
      <w:r>
        <w:br/>
      </w:r>
      <w:proofErr w:type="spellStart"/>
      <w:r>
        <w:t>ecs_SS_epc_user_encrypted_password</w:t>
      </w:r>
      <w:proofErr w:type="spellEnd"/>
      <w:r>
        <w:t xml:space="preserve"> </w:t>
      </w:r>
      <w:r>
        <w:br/>
      </w:r>
      <w:proofErr w:type="spellStart"/>
      <w:r>
        <w:t>epc_password</w:t>
      </w:r>
      <w:proofErr w:type="spellEnd"/>
      <w:r>
        <w:t xml:space="preserve"> </w:t>
      </w:r>
      <w:r>
        <w:br/>
        <w:t xml:space="preserve">ep </w:t>
      </w:r>
      <w:r>
        <w:br/>
        <w:t xml:space="preserve">String </w:t>
      </w:r>
      <w:r>
        <w:br/>
        <w:t xml:space="preserve">Y2 </w:t>
      </w:r>
      <w:r>
        <w:br/>
        <w:t xml:space="preserve">Elsbeth 6.x: Specify the EPC Server services password that </w:t>
      </w:r>
      <w:r>
        <w:br/>
        <w:t xml:space="preserve">ECS should use for this tenant mapping.5 </w:t>
      </w:r>
      <w:r>
        <w:br/>
        <w:t xml:space="preserve">From Elsbeth 9.x: This command is deprecated. </w:t>
      </w:r>
      <w:r>
        <w:br/>
      </w:r>
      <w:proofErr w:type="spellStart"/>
      <w:r>
        <w:t>epc_encrypted_password</w:t>
      </w:r>
      <w:proofErr w:type="spellEnd"/>
      <w:r>
        <w:t xml:space="preserve"> </w:t>
      </w:r>
      <w:r>
        <w:br/>
      </w:r>
      <w:proofErr w:type="spellStart"/>
      <w:r>
        <w:t>eep</w:t>
      </w:r>
      <w:proofErr w:type="spellEnd"/>
      <w:r>
        <w:t xml:space="preserve"> </w:t>
      </w:r>
      <w:r>
        <w:br/>
        <w:t xml:space="preserve">String </w:t>
      </w:r>
      <w:r>
        <w:br/>
        <w:t xml:space="preserve">Y 9 </w:t>
      </w:r>
      <w:r>
        <w:br/>
        <w:t xml:space="preserve">From Elsbeth 9.x: Specify the EPC Server service encrypted </w:t>
      </w:r>
      <w:r>
        <w:br/>
        <w:t xml:space="preserve">password that ECS should use for this tenant mapping. </w:t>
      </w:r>
      <w:r>
        <w:br/>
        <w:t xml:space="preserve">EPC Server will not be contacted.8’ 9 </w:t>
      </w:r>
      <w:r>
        <w:br/>
      </w:r>
      <w:proofErr w:type="spellStart"/>
      <w:r>
        <w:t>epc_server</w:t>
      </w:r>
      <w:proofErr w:type="spellEnd"/>
      <w:r>
        <w:t xml:space="preserve"> </w:t>
      </w:r>
      <w:r>
        <w:br/>
        <w:t xml:space="preserve">es </w:t>
      </w:r>
      <w:r>
        <w:br/>
        <w:t xml:space="preserve">String </w:t>
      </w:r>
      <w:r>
        <w:br/>
        <w:t xml:space="preserve">Y2,3 </w:t>
      </w:r>
      <w:r>
        <w:br/>
        <w:t xml:space="preserve">Specify the EPC Server address that ECS should use for this </w:t>
      </w:r>
      <w:r>
        <w:br/>
        <w:t xml:space="preserve">tenant mapping.5 </w:t>
      </w:r>
      <w:r>
        <w:br/>
      </w:r>
    </w:p>
    <w:p w14:paraId="39B4268A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100 </w:t>
      </w:r>
      <w:r>
        <w:br/>
        <w:t xml:space="preserve">Command line option </w:t>
      </w:r>
      <w:r>
        <w:br/>
        <w:t xml:space="preserve">Alias </w:t>
      </w:r>
      <w:r>
        <w:br/>
        <w:t xml:space="preserve">Value </w:t>
      </w:r>
      <w:r>
        <w:br/>
        <w:t xml:space="preserve">Mandatory </w:t>
      </w:r>
      <w:r>
        <w:br/>
        <w:t xml:space="preserve">Description </w:t>
      </w:r>
      <w:r>
        <w:br/>
      </w:r>
      <w:proofErr w:type="spellStart"/>
      <w:r>
        <w:t>epc_username</w:t>
      </w:r>
      <w:proofErr w:type="spellEnd"/>
      <w:r>
        <w:t xml:space="preserve"> </w:t>
      </w:r>
      <w:r>
        <w:br/>
      </w:r>
      <w:proofErr w:type="spellStart"/>
      <w:r>
        <w:t>eu</w:t>
      </w:r>
      <w:proofErr w:type="spellEnd"/>
      <w:r>
        <w:t xml:space="preserve"> </w:t>
      </w:r>
      <w:r>
        <w:br/>
        <w:t xml:space="preserve">String </w:t>
      </w:r>
      <w:r>
        <w:br/>
        <w:t xml:space="preserve">Y2 </w:t>
      </w:r>
      <w:r>
        <w:br/>
      </w:r>
      <w:r>
        <w:lastRenderedPageBreak/>
        <w:t xml:space="preserve">Specify the EPC Server services username that ECS should </w:t>
      </w:r>
      <w:r>
        <w:br/>
        <w:t xml:space="preserve">use for this tenant mapping.5 </w:t>
      </w:r>
      <w:r>
        <w:br/>
      </w:r>
      <w:proofErr w:type="spellStart"/>
      <w:r>
        <w:t>mandant_id</w:t>
      </w:r>
      <w:proofErr w:type="spellEnd"/>
      <w:r>
        <w:t xml:space="preserve"> </w:t>
      </w:r>
      <w:r>
        <w:br/>
        <w:t xml:space="preserve">mi </w:t>
      </w:r>
      <w:r>
        <w:br/>
        <w:t xml:space="preserve">String </w:t>
      </w:r>
      <w:r>
        <w:br/>
        <w:t xml:space="preserve">Y4 </w:t>
      </w:r>
      <w:r>
        <w:br/>
        <w:t xml:space="preserve">Set the Elsbeth Third Party ID for this tenant mapping, </w:t>
      </w:r>
      <w:r>
        <w:br/>
        <w:t xml:space="preserve">stored in the </w:t>
      </w:r>
      <w:proofErr w:type="spellStart"/>
      <w:r>
        <w:t>dbo.tTenants</w:t>
      </w:r>
      <w:proofErr w:type="spellEnd"/>
      <w:r>
        <w:t xml:space="preserve"> table of CCSP configuration </w:t>
      </w:r>
      <w:r>
        <w:br/>
        <w:t xml:space="preserve">database. </w:t>
      </w:r>
      <w:r>
        <w:br/>
      </w:r>
      <w:proofErr w:type="spellStart"/>
      <w:r>
        <w:t>mapping_enabled</w:t>
      </w:r>
      <w:proofErr w:type="spellEnd"/>
      <w:r>
        <w:t xml:space="preserve"> </w:t>
      </w:r>
      <w:r>
        <w:br/>
        <w:t xml:space="preserve"> </w:t>
      </w:r>
      <w:r>
        <w:br/>
        <w:t xml:space="preserve">true/false </w:t>
      </w:r>
      <w:r>
        <w:br/>
        <w:t xml:space="preserve">N </w:t>
      </w:r>
      <w:r>
        <w:br/>
        <w:t xml:space="preserve">Optionally set the enabled state of the tenant mapping. </w:t>
      </w:r>
      <w:r>
        <w:br/>
        <w:t xml:space="preserve">Default value is true. </w:t>
      </w:r>
      <w:r>
        <w:br/>
      </w:r>
      <w:proofErr w:type="spellStart"/>
      <w:r>
        <w:t>preserve_mapping_status</w:t>
      </w:r>
      <w:proofErr w:type="spellEnd"/>
      <w:r>
        <w:t xml:space="preserve"> </w:t>
      </w:r>
      <w:r>
        <w:br/>
      </w:r>
      <w:proofErr w:type="spellStart"/>
      <w:r>
        <w:t>pms</w:t>
      </w:r>
      <w:proofErr w:type="spellEnd"/>
      <w:r>
        <w:t xml:space="preserve"> </w:t>
      </w:r>
      <w:r>
        <w:br/>
        <w:t xml:space="preserve">true/false </w:t>
      </w:r>
      <w:r>
        <w:br/>
        <w:t xml:space="preserve">N </w:t>
      </w:r>
      <w:r>
        <w:br/>
        <w:t xml:space="preserve">When this flag is specified, the tenant mapping suspension </w:t>
      </w:r>
      <w:r>
        <w:br/>
        <w:t xml:space="preserve">status does not get automatically cleared (if set). If the </w:t>
      </w:r>
      <w:r>
        <w:br/>
        <w:t xml:space="preserve">switch is omitted, any configuration mode command clears </w:t>
      </w:r>
      <w:r>
        <w:br/>
        <w:t xml:space="preserve">the tenant mapping suspension status (if set). </w:t>
      </w:r>
      <w:r>
        <w:br/>
      </w:r>
      <w:proofErr w:type="spellStart"/>
      <w:r>
        <w:t>synchronization_interval</w:t>
      </w:r>
      <w:proofErr w:type="spellEnd"/>
      <w:r>
        <w:t xml:space="preserve"> </w:t>
      </w:r>
      <w:r>
        <w:br/>
      </w:r>
      <w:proofErr w:type="spellStart"/>
      <w:r>
        <w:t>si</w:t>
      </w:r>
      <w:proofErr w:type="spellEnd"/>
      <w:r>
        <w:t xml:space="preserve"> </w:t>
      </w:r>
      <w:r>
        <w:br/>
        <w:t xml:space="preserve">Numeric </w:t>
      </w:r>
      <w:r>
        <w:br/>
        <w:t xml:space="preserve">N </w:t>
      </w:r>
      <w:r>
        <w:br/>
        <w:t xml:space="preserve">Optionally set the synchronization interval of the tenant </w:t>
      </w:r>
      <w:r>
        <w:br/>
        <w:t xml:space="preserve">mapping. Default value is 30. </w:t>
      </w:r>
      <w:r>
        <w:br/>
      </w:r>
      <w:proofErr w:type="spellStart"/>
      <w:r>
        <w:t>tenant_id</w:t>
      </w:r>
      <w:proofErr w:type="spellEnd"/>
      <w:r>
        <w:t xml:space="preserve"> </w:t>
      </w:r>
      <w:r>
        <w:br/>
        <w:t xml:space="preserve">t </w:t>
      </w:r>
      <w:r>
        <w:br/>
        <w:t xml:space="preserve">Numeric </w:t>
      </w:r>
      <w:r>
        <w:br/>
        <w:t xml:space="preserve">Y3 </w:t>
      </w:r>
      <w:r>
        <w:br/>
        <w:t xml:space="preserve">Specify the CCSP Tenant ID of the tenant mapping.  </w:t>
      </w:r>
      <w:r>
        <w:br/>
        <w:t xml:space="preserve">Note: If updating an already mapped tenant, to apply the </w:t>
      </w:r>
      <w:r>
        <w:br/>
        <w:t xml:space="preserve">change, all the tenant’s agents that are using EPC Gadget </w:t>
      </w:r>
      <w:r>
        <w:br/>
        <w:t xml:space="preserve">at that moment must log in again. </w:t>
      </w:r>
      <w:r>
        <w:br/>
        <w:t xml:space="preserve"> </w:t>
      </w:r>
      <w:r>
        <w:br/>
        <w:t xml:space="preserve"> </w:t>
      </w:r>
      <w:r>
        <w:br/>
        <w:t xml:space="preserve">Notes </w:t>
      </w:r>
      <w:r>
        <w:br/>
        <w:t xml:space="preserve">1. Either </w:t>
      </w:r>
      <w:proofErr w:type="spellStart"/>
      <w:r>
        <w:t>create_mapping</w:t>
      </w:r>
      <w:proofErr w:type="spellEnd"/>
      <w:r>
        <w:t xml:space="preserve"> (map/remap) or </w:t>
      </w:r>
      <w:proofErr w:type="spellStart"/>
      <w:r>
        <w:t>delete_mapping</w:t>
      </w:r>
      <w:proofErr w:type="spellEnd"/>
      <w:r>
        <w:t xml:space="preserve"> (</w:t>
      </w:r>
      <w:proofErr w:type="spellStart"/>
      <w:r>
        <w:t>unmap</w:t>
      </w:r>
      <w:proofErr w:type="spellEnd"/>
      <w:r>
        <w:t xml:space="preserve">) must be specified. Not both. </w:t>
      </w:r>
      <w:r>
        <w:br/>
        <w:t xml:space="preserve">2. The EPC details are only mandatory when creating a new mapping. When remapping they </w:t>
      </w:r>
      <w:r>
        <w:lastRenderedPageBreak/>
        <w:t xml:space="preserve">are only required if you are changing </w:t>
      </w:r>
      <w:r>
        <w:br/>
        <w:t xml:space="preserve">one of the values, and when </w:t>
      </w:r>
      <w:proofErr w:type="spellStart"/>
      <w:r>
        <w:t>unmapping</w:t>
      </w:r>
      <w:proofErr w:type="spellEnd"/>
      <w:r>
        <w:t xml:space="preserve"> they are not required at all. </w:t>
      </w:r>
      <w:r>
        <w:br/>
        <w:t xml:space="preserve">3. Either the </w:t>
      </w:r>
      <w:proofErr w:type="spellStart"/>
      <w:r>
        <w:t>tenant_id</w:t>
      </w:r>
      <w:proofErr w:type="spellEnd"/>
      <w:r>
        <w:t xml:space="preserve"> (t) or </w:t>
      </w:r>
      <w:proofErr w:type="spellStart"/>
      <w:r>
        <w:t>epc_server</w:t>
      </w:r>
      <w:proofErr w:type="spellEnd"/>
      <w:r>
        <w:t xml:space="preserve"> (es) must be specified to find the mapping you are editing or deleting. When creating a new </w:t>
      </w:r>
      <w:r>
        <w:br/>
        <w:t xml:space="preserve">mapping you need to specify both, when remapping or </w:t>
      </w:r>
      <w:proofErr w:type="spellStart"/>
      <w:r>
        <w:t>unmapping</w:t>
      </w:r>
      <w:proofErr w:type="spellEnd"/>
      <w:r>
        <w:t xml:space="preserve"> you can specify either. If both are specified, the </w:t>
      </w:r>
      <w:proofErr w:type="spellStart"/>
      <w:r>
        <w:t>tenant_id</w:t>
      </w:r>
      <w:proofErr w:type="spellEnd"/>
      <w:r>
        <w:t xml:space="preserve"> takes </w:t>
      </w:r>
      <w:r>
        <w:br/>
        <w:t xml:space="preserve">precedent </w:t>
      </w:r>
      <w:r>
        <w:br/>
      </w:r>
    </w:p>
    <w:p w14:paraId="4F376050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101 </w:t>
      </w:r>
      <w:r>
        <w:br/>
        <w:t xml:space="preserve">4. The ECM </w:t>
      </w:r>
      <w:proofErr w:type="spellStart"/>
      <w:r>
        <w:t>mandant</w:t>
      </w:r>
      <w:proofErr w:type="spellEnd"/>
      <w:r>
        <w:t xml:space="preserve"> name value, stored in the </w:t>
      </w:r>
      <w:proofErr w:type="spellStart"/>
      <w:r>
        <w:t>dbo.tTenants</w:t>
      </w:r>
      <w:proofErr w:type="spellEnd"/>
      <w:r>
        <w:t xml:space="preserve"> table of the CCSP configuration database, is not required for proper </w:t>
      </w:r>
      <w:r>
        <w:br/>
        <w:t xml:space="preserve">functioning of the configuration synchronization functionality provided by ECS. However, it is mandatory for overall Elsbeth </w:t>
      </w:r>
      <w:r>
        <w:br/>
        <w:t xml:space="preserve">integration with CCSP because it is used in general dialer workflows to provide coupling between the CCSP system and Elsbeth </w:t>
      </w:r>
      <w:r>
        <w:br/>
        <w:t xml:space="preserve">dialer. </w:t>
      </w:r>
      <w:r>
        <w:br/>
        <w:t xml:space="preserve">5. The URL must point to the WCF API host address of the target EPC Server. This value is specified during the EPC Server installation </w:t>
      </w:r>
      <w:r>
        <w:br/>
        <w:t xml:space="preserve">process in the General Settings &gt; SOAP Service (BASEADDRESSSOAPSERVICE) parameter.  </w:t>
      </w:r>
      <w:r>
        <w:br/>
        <w:t xml:space="preserve">o </w:t>
      </w:r>
      <w:r>
        <w:br/>
        <w:t xml:space="preserve">Elsbeth 6.x: It can be found after EPC Server installation in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PowerContactServer.exe.config</w:t>
      </w:r>
      <w:proofErr w:type="spellEnd"/>
      <w:r>
        <w:t xml:space="preserve"> configuration file of the EPC </w:t>
      </w:r>
      <w:r>
        <w:br/>
        <w:t xml:space="preserve">Server instance in “configuration/system.serviceModel/services/service/host/baseAddresses” element group. For more information, </w:t>
      </w:r>
      <w:r>
        <w:br/>
        <w:t xml:space="preserve">refer to the EPC Installation Guide and CCSP Dialer Guide for Elsbeth. </w:t>
      </w:r>
      <w:r>
        <w:br/>
        <w:t xml:space="preserve">o </w:t>
      </w:r>
      <w:r>
        <w:br/>
        <w:t>From Elsbeth 9.x: It can be found after EPC Server installation in the “</w:t>
      </w:r>
      <w:proofErr w:type="spellStart"/>
      <w:r>
        <w:t>WcfApi</w:t>
      </w:r>
      <w:proofErr w:type="spellEnd"/>
      <w:r>
        <w:t xml:space="preserve">” element group of the </w:t>
      </w:r>
      <w:r>
        <w:br/>
      </w:r>
      <w:proofErr w:type="spellStart"/>
      <w:r>
        <w:t>PowerContactServer.appsettings.json</w:t>
      </w:r>
      <w:proofErr w:type="spellEnd"/>
      <w:r>
        <w:t xml:space="preserve"> configuration file of the EPC Server instance. There must be no trailing forward slashed in </w:t>
      </w:r>
      <w:r>
        <w:br/>
        <w:t xml:space="preserve">the URL. For more information, refer to the EPC Installation Guide and CCSP Dialer Guide for Elsbeth.  </w:t>
      </w:r>
      <w:r>
        <w:br/>
        <w:t xml:space="preserve">6. The EPC Server service user credentials are specified during EPC Server installation in the General Settings &gt; Service ID </w:t>
      </w:r>
      <w:r>
        <w:br/>
        <w:t xml:space="preserve">(SERVICESUSER) and General Settings &gt; Service PWD (SERVICESPASSWORD) parameters.  </w:t>
      </w:r>
      <w:r>
        <w:br/>
        <w:t xml:space="preserve">o </w:t>
      </w:r>
      <w:r>
        <w:br/>
        <w:t xml:space="preserve">Elsbeth 6.x: They can be found after EPC Server installation in the </w:t>
      </w:r>
      <w:proofErr w:type="spellStart"/>
      <w:r>
        <w:t>PowerContactServer.exe.config</w:t>
      </w:r>
      <w:proofErr w:type="spellEnd"/>
      <w:r>
        <w:t xml:space="preserve"> configuration file of the EPC </w:t>
      </w:r>
      <w:r>
        <w:br/>
        <w:t>Server instance, in “configuration/</w:t>
      </w:r>
      <w:proofErr w:type="spellStart"/>
      <w:r>
        <w:t>applicationSettings</w:t>
      </w:r>
      <w:proofErr w:type="spellEnd"/>
      <w:r>
        <w:t xml:space="preserve">/ </w:t>
      </w:r>
      <w:proofErr w:type="spellStart"/>
      <w:r>
        <w:t>Sarix.PowerContact.Properties.Settings</w:t>
      </w:r>
      <w:proofErr w:type="spellEnd"/>
      <w:r>
        <w:t xml:space="preserve">/” element group in “setting” </w:t>
      </w:r>
      <w:r>
        <w:br/>
      </w:r>
      <w:r>
        <w:lastRenderedPageBreak/>
        <w:t>elements “</w:t>
      </w:r>
      <w:proofErr w:type="spellStart"/>
      <w:r>
        <w:t>ServicesUser</w:t>
      </w:r>
      <w:proofErr w:type="spellEnd"/>
      <w:r>
        <w:t>” and “</w:t>
      </w:r>
      <w:proofErr w:type="spellStart"/>
      <w:r>
        <w:t>ServicesPassword</w:t>
      </w:r>
      <w:proofErr w:type="spellEnd"/>
      <w:r>
        <w:t xml:space="preserve">”. </w:t>
      </w:r>
      <w:r>
        <w:br/>
        <w:t xml:space="preserve">o </w:t>
      </w:r>
      <w:r>
        <w:br/>
        <w:t xml:space="preserve">From Elsbeth 9.x: They can be found after EPC Server installation in the EPC database table PWC.SETTINGS_SERVICES as </w:t>
      </w:r>
      <w:r>
        <w:br/>
        <w:t xml:space="preserve">SERVICES_USER and SERVICES_PASSWORD field values respectively. For more information, refer to the Configuring section of the </w:t>
      </w:r>
      <w:r>
        <w:br/>
        <w:t xml:space="preserve">EPC Installation Guide. </w:t>
      </w:r>
      <w:r>
        <w:br/>
        <w:t xml:space="preserve">7. EPC has two system-reserved users: </w:t>
      </w:r>
      <w:proofErr w:type="spellStart"/>
      <w:r>
        <w:t>ECSCTApplicationUserEPCUserPassword</w:t>
      </w:r>
      <w:proofErr w:type="spellEnd"/>
      <w:r>
        <w:t xml:space="preserve"> and </w:t>
      </w:r>
      <w:proofErr w:type="spellStart"/>
      <w:r>
        <w:t>ECSSSApplicationUserEPCUserPassword</w:t>
      </w:r>
      <w:proofErr w:type="spellEnd"/>
      <w:r>
        <w:t xml:space="preserve">. Both </w:t>
      </w:r>
      <w:r>
        <w:br/>
        <w:t xml:space="preserve">users are intended to be used for authentication purposes by the ECS </w:t>
      </w:r>
      <w:proofErr w:type="spellStart"/>
      <w:r>
        <w:t>ChangeTracker</w:t>
      </w:r>
      <w:proofErr w:type="spellEnd"/>
      <w:r>
        <w:t xml:space="preserve"> and ECS Synchronizer services. The </w:t>
      </w:r>
      <w:r>
        <w:br/>
        <w:t xml:space="preserve">passwords for these users are changeable from the EPC Admin tool but must be provided by ECS when authenticating. These </w:t>
      </w:r>
      <w:r>
        <w:br/>
        <w:t xml:space="preserve">passwords are stored in the </w:t>
      </w:r>
      <w:proofErr w:type="spellStart"/>
      <w:r>
        <w:t>ecs.TenantMapping</w:t>
      </w:r>
      <w:proofErr w:type="spellEnd"/>
      <w:r>
        <w:t xml:space="preserve"> table. The password for these new EPC users is initially the same default value as </w:t>
      </w:r>
      <w:r>
        <w:br/>
        <w:t>for EPC’s “admin” user, “</w:t>
      </w:r>
      <w:proofErr w:type="spellStart"/>
      <w:r>
        <w:t>powercontact</w:t>
      </w:r>
      <w:proofErr w:type="spellEnd"/>
      <w:r>
        <w:t xml:space="preserve">”, but can be changed through EPC Admin. </w:t>
      </w:r>
      <w:r>
        <w:br/>
        <w:t xml:space="preserve">Existing tenant mappings in CCSP version 7.3 and 7.3.1 must be updated to enable these two passwords to be set for each tenant. </w:t>
      </w:r>
      <w:r>
        <w:br/>
        <w:t xml:space="preserve">8. From Elsbeth 9.x: Either the plaintext password variant or the encrypted password variant of the command can be used at the </w:t>
      </w:r>
      <w:r>
        <w:br/>
        <w:t xml:space="preserve">same time. If the plaintext version is used, EPC Server is contacted by ECS to perform the encryption but a valid EPC Server service </w:t>
      </w:r>
      <w:r>
        <w:br/>
        <w:t>password must be known to ECS: either by supplying it via the “-</w:t>
      </w:r>
      <w:proofErr w:type="spellStart"/>
      <w:r>
        <w:t>eep</w:t>
      </w:r>
      <w:proofErr w:type="spellEnd"/>
      <w:r>
        <w:t xml:space="preserve">” parameter or through an existing tenant mapping entry for </w:t>
      </w:r>
      <w:r>
        <w:br/>
        <w:t xml:space="preserve">the specified tenant. If EPC Server cannot be contacted when specifying the password in plain text, the password assignment fails </w:t>
      </w:r>
      <w:r>
        <w:br/>
        <w:t xml:space="preserve">to consider either fixing the EPC Server issue immediately and trying again or using the variant of this command that accepts an </w:t>
      </w:r>
      <w:r>
        <w:br/>
        <w:t xml:space="preserve">encrypted password, so EPC Server does not get contacted. </w:t>
      </w:r>
      <w:r>
        <w:br/>
      </w:r>
    </w:p>
    <w:p w14:paraId="1A76B149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102 </w:t>
      </w:r>
      <w:r>
        <w:br/>
        <w:t xml:space="preserve">9. EPC password encryption is performed by the </w:t>
      </w:r>
      <w:proofErr w:type="spellStart"/>
      <w:r>
        <w:t>PowerContactTextEncrypterUI</w:t>
      </w:r>
      <w:proofErr w:type="spellEnd"/>
      <w:r>
        <w:t xml:space="preserve"> (user interface) or </w:t>
      </w:r>
      <w:proofErr w:type="spellStart"/>
      <w:r>
        <w:t>PowerContactTextEncrypterCLI</w:t>
      </w:r>
      <w:proofErr w:type="spellEnd"/>
      <w:r>
        <w:t xml:space="preserve"> </w:t>
      </w:r>
      <w:r>
        <w:br/>
        <w:t xml:space="preserve">(command-line interface) tools provided as part of the EPC installation pack, in the </w:t>
      </w:r>
      <w:proofErr w:type="spellStart"/>
      <w:r>
        <w:t>TextEncrypter</w:t>
      </w:r>
      <w:proofErr w:type="spellEnd"/>
      <w:r>
        <w:t xml:space="preserve"> subfolder. For details, refer to the </w:t>
      </w:r>
      <w:r>
        <w:br/>
        <w:t xml:space="preserve">EPC Text </w:t>
      </w:r>
      <w:proofErr w:type="spellStart"/>
      <w:r>
        <w:t>Encrypter</w:t>
      </w:r>
      <w:proofErr w:type="spellEnd"/>
      <w:r>
        <w:t xml:space="preserve"> Guide. The same tool is used to generate all encrypted passwords for EPC (including the EPC Gadget, as </w:t>
      </w:r>
      <w:r>
        <w:br/>
        <w:t xml:space="preserve">configured via the Campaign gadget’s Service password parameter in CCSP UI Admin) and the same plaintext input always </w:t>
      </w:r>
      <w:r>
        <w:br/>
        <w:t xml:space="preserve">generates the same encrypted output. </w:t>
      </w:r>
      <w:r>
        <w:br/>
        <w:t xml:space="preserve"> </w:t>
      </w:r>
      <w:r>
        <w:br/>
      </w:r>
      <w:r>
        <w:lastRenderedPageBreak/>
        <w:t xml:space="preserve">Mapping examples </w:t>
      </w:r>
      <w:r>
        <w:br/>
        <w:t xml:space="preserve">All command line options marked mandatory must be specified when creating a new mapping. </w:t>
      </w:r>
      <w:r>
        <w:br/>
        <w:t xml:space="preserve">For Elsbeth 6.x: </w:t>
      </w:r>
      <w:r>
        <w:br/>
      </w:r>
      <w:proofErr w:type="spellStart"/>
      <w:r>
        <w:t>ecs</w:t>
      </w:r>
      <w:proofErr w:type="spellEnd"/>
      <w:r>
        <w:t xml:space="preserve"> --configure --</w:t>
      </w:r>
      <w:proofErr w:type="spellStart"/>
      <w:r>
        <w:t>create_mapping</w:t>
      </w:r>
      <w:proofErr w:type="spellEnd"/>
      <w:r>
        <w:t xml:space="preserve"> --tenant_id:12 --</w:t>
      </w:r>
      <w:proofErr w:type="spellStart"/>
      <w:r>
        <w:t>epc_server:"http</w:t>
      </w:r>
      <w:proofErr w:type="spellEnd"/>
      <w:r>
        <w:t>://alt1.pj16.loc:7931/services/" --</w:t>
      </w:r>
      <w:r>
        <w:br/>
      </w:r>
      <w:proofErr w:type="spellStart"/>
      <w:r>
        <w:t>epc_username:myUser</w:t>
      </w:r>
      <w:proofErr w:type="spellEnd"/>
      <w:r>
        <w:t xml:space="preserve"> --</w:t>
      </w:r>
      <w:proofErr w:type="spellStart"/>
      <w:r>
        <w:t>epc_password:secret</w:t>
      </w:r>
      <w:proofErr w:type="spellEnd"/>
      <w:r>
        <w:t xml:space="preserve"> --</w:t>
      </w:r>
      <w:proofErr w:type="spellStart"/>
      <w:r>
        <w:t>ecs_SS_epc_user_password:powercontact</w:t>
      </w:r>
      <w:proofErr w:type="spellEnd"/>
      <w:r>
        <w:t xml:space="preserve"> --</w:t>
      </w:r>
      <w:r>
        <w:br/>
      </w:r>
      <w:proofErr w:type="spellStart"/>
      <w:r>
        <w:t>ecs_CT_epc_user_password:powercontact</w:t>
      </w:r>
      <w:proofErr w:type="spellEnd"/>
      <w:r>
        <w:t xml:space="preserve"> --mandant_id:ElsbethTenant1 </w:t>
      </w:r>
      <w:r>
        <w:br/>
        <w:t xml:space="preserve">As above, but using aliases: </w:t>
      </w:r>
      <w:r>
        <w:br/>
      </w:r>
      <w:proofErr w:type="spellStart"/>
      <w:r>
        <w:t>ecs</w:t>
      </w:r>
      <w:proofErr w:type="spellEnd"/>
      <w:r>
        <w:t xml:space="preserve"> -c -map -t:12 -</w:t>
      </w:r>
      <w:proofErr w:type="spellStart"/>
      <w:r>
        <w:t>es:"http</w:t>
      </w:r>
      <w:proofErr w:type="spellEnd"/>
      <w:r>
        <w:t>://alt1.pj16.loc:7931/services/" -</w:t>
      </w:r>
      <w:proofErr w:type="spellStart"/>
      <w:r>
        <w:t>eu:myUser</w:t>
      </w:r>
      <w:proofErr w:type="spellEnd"/>
      <w:r>
        <w:t xml:space="preserve"> -</w:t>
      </w:r>
      <w:proofErr w:type="spellStart"/>
      <w:r>
        <w:t>ep:secret</w:t>
      </w:r>
      <w:proofErr w:type="spellEnd"/>
      <w:r>
        <w:t xml:space="preserve"> -</w:t>
      </w:r>
      <w:proofErr w:type="spellStart"/>
      <w:r>
        <w:t>essup:powercontact</w:t>
      </w:r>
      <w:proofErr w:type="spellEnd"/>
      <w:r>
        <w:t xml:space="preserve"> -</w:t>
      </w:r>
      <w:r>
        <w:br/>
      </w:r>
      <w:proofErr w:type="spellStart"/>
      <w:r>
        <w:t>ectup:powercontact</w:t>
      </w:r>
      <w:proofErr w:type="spellEnd"/>
      <w:r>
        <w:t xml:space="preserve"> -mi:ElsbethTenant1 </w:t>
      </w:r>
      <w:r>
        <w:br/>
        <w:t xml:space="preserve">As above, but using aliases and including some optional fields: </w:t>
      </w:r>
      <w:r>
        <w:br/>
      </w:r>
      <w:proofErr w:type="spellStart"/>
      <w:r>
        <w:t>ecs</w:t>
      </w:r>
      <w:proofErr w:type="spellEnd"/>
      <w:r>
        <w:t xml:space="preserve"> -c -map -t:12 -</w:t>
      </w:r>
      <w:proofErr w:type="spellStart"/>
      <w:r>
        <w:t>es:"http</w:t>
      </w:r>
      <w:proofErr w:type="spellEnd"/>
      <w:r>
        <w:t>://alt1.pj16.loc:7931/services/" -</w:t>
      </w:r>
      <w:proofErr w:type="spellStart"/>
      <w:r>
        <w:t>eu:myUser</w:t>
      </w:r>
      <w:proofErr w:type="spellEnd"/>
      <w:r>
        <w:t xml:space="preserve"> -</w:t>
      </w:r>
      <w:proofErr w:type="spellStart"/>
      <w:r>
        <w:t>ep:secret</w:t>
      </w:r>
      <w:proofErr w:type="spellEnd"/>
      <w:r>
        <w:t xml:space="preserve"> -</w:t>
      </w:r>
      <w:proofErr w:type="spellStart"/>
      <w:r>
        <w:t>essup:powercontact</w:t>
      </w:r>
      <w:proofErr w:type="spellEnd"/>
      <w:r>
        <w:t xml:space="preserve"> -</w:t>
      </w:r>
      <w:r>
        <w:br/>
      </w:r>
      <w:proofErr w:type="spellStart"/>
      <w:r>
        <w:t>ectup:powercontact</w:t>
      </w:r>
      <w:proofErr w:type="spellEnd"/>
      <w:r>
        <w:t xml:space="preserve"> -mi:ElsbethTenant1 -si:40 </w:t>
      </w:r>
      <w:r>
        <w:br/>
        <w:t xml:space="preserve"> </w:t>
      </w:r>
      <w:r>
        <w:br/>
        <w:t xml:space="preserve">For Elsbeth 9.x: </w:t>
      </w:r>
      <w:r>
        <w:br/>
      </w:r>
      <w:proofErr w:type="spellStart"/>
      <w:r>
        <w:t>ecs</w:t>
      </w:r>
      <w:proofErr w:type="spellEnd"/>
      <w:r>
        <w:t xml:space="preserve"> --configure --</w:t>
      </w:r>
      <w:proofErr w:type="spellStart"/>
      <w:r>
        <w:t>create_mapping</w:t>
      </w:r>
      <w:proofErr w:type="spellEnd"/>
      <w:r>
        <w:t xml:space="preserve"> --tenant_id:12 --</w:t>
      </w:r>
      <w:proofErr w:type="spellStart"/>
      <w:r>
        <w:t>epc_server:"http</w:t>
      </w:r>
      <w:proofErr w:type="spellEnd"/>
      <w:r>
        <w:t>://alt1.pj16.loc:7931/services/" --</w:t>
      </w:r>
      <w:r>
        <w:br/>
      </w:r>
      <w:proofErr w:type="spellStart"/>
      <w:r>
        <w:t>epc_username:myUser</w:t>
      </w:r>
      <w:proofErr w:type="spellEnd"/>
      <w:r>
        <w:t xml:space="preserve"> --epc_encrypted_password:9CA089A518D9235C0E010711C1EFB7C2  </w:t>
      </w:r>
      <w:r>
        <w:br/>
        <w:t>--</w:t>
      </w:r>
      <w:proofErr w:type="spellStart"/>
      <w:r>
        <w:t>ecs_SS_epc_user_password:powercontact</w:t>
      </w:r>
      <w:proofErr w:type="spellEnd"/>
      <w:r>
        <w:t xml:space="preserve"> --</w:t>
      </w:r>
      <w:proofErr w:type="spellStart"/>
      <w:r>
        <w:t>ecs_CT_epc_user_password:powercontact</w:t>
      </w:r>
      <w:proofErr w:type="spellEnd"/>
      <w:r>
        <w:t xml:space="preserve"> --mandant_id:ElsbethTenant1 </w:t>
      </w:r>
      <w:r>
        <w:br/>
        <w:t xml:space="preserve">As above, but using aliases: </w:t>
      </w:r>
      <w:r>
        <w:br/>
      </w:r>
      <w:proofErr w:type="spellStart"/>
      <w:r>
        <w:t>ecs</w:t>
      </w:r>
      <w:proofErr w:type="spellEnd"/>
      <w:r>
        <w:t xml:space="preserve"> -c -map -t:12 -</w:t>
      </w:r>
      <w:proofErr w:type="spellStart"/>
      <w:r>
        <w:t>es:"http</w:t>
      </w:r>
      <w:proofErr w:type="spellEnd"/>
      <w:r>
        <w:t>://alt1.pj16.loc:7931/services/" -</w:t>
      </w:r>
      <w:proofErr w:type="spellStart"/>
      <w:r>
        <w:t>eu:myUser</w:t>
      </w:r>
      <w:proofErr w:type="spellEnd"/>
      <w:r>
        <w:t xml:space="preserve"> -</w:t>
      </w:r>
      <w:r>
        <w:br/>
        <w:t>eep:9CA089A518D9235C0E010711C1EFB7C2 -</w:t>
      </w:r>
      <w:proofErr w:type="spellStart"/>
      <w:r>
        <w:t>essup:powercontact</w:t>
      </w:r>
      <w:proofErr w:type="spellEnd"/>
      <w:r>
        <w:t xml:space="preserve"> -</w:t>
      </w:r>
      <w:proofErr w:type="spellStart"/>
      <w:r>
        <w:t>ectup:powercontact</w:t>
      </w:r>
      <w:proofErr w:type="spellEnd"/>
      <w:r>
        <w:t xml:space="preserve"> -mi:ElsbethTenant1 </w:t>
      </w:r>
      <w:r>
        <w:br/>
        <w:t xml:space="preserve">As above, but using aliases and including some optional fields: </w:t>
      </w:r>
      <w:r>
        <w:br/>
      </w:r>
      <w:proofErr w:type="spellStart"/>
      <w:r>
        <w:t>ecs</w:t>
      </w:r>
      <w:proofErr w:type="spellEnd"/>
      <w:r>
        <w:t xml:space="preserve"> -c -map -t:12 -</w:t>
      </w:r>
      <w:proofErr w:type="spellStart"/>
      <w:r>
        <w:t>es:"http</w:t>
      </w:r>
      <w:proofErr w:type="spellEnd"/>
      <w:r>
        <w:t>://alt1.pj16.loc:7931/services/" -</w:t>
      </w:r>
      <w:proofErr w:type="spellStart"/>
      <w:r>
        <w:t>eu:myUser</w:t>
      </w:r>
      <w:proofErr w:type="spellEnd"/>
      <w:r>
        <w:t xml:space="preserve"> -</w:t>
      </w:r>
      <w:r>
        <w:br/>
        <w:t>eep:9CA089A518D9235C0E010711C1EFB7C2 -</w:t>
      </w:r>
      <w:proofErr w:type="spellStart"/>
      <w:r>
        <w:t>essup:powercontact</w:t>
      </w:r>
      <w:proofErr w:type="spellEnd"/>
      <w:r>
        <w:t xml:space="preserve"> -</w:t>
      </w:r>
      <w:proofErr w:type="spellStart"/>
      <w:r>
        <w:t>ectup:powercontact</w:t>
      </w:r>
      <w:proofErr w:type="spellEnd"/>
      <w:r>
        <w:t xml:space="preserve"> -mi:ElsbethTenant1 -si:40 </w:t>
      </w:r>
      <w:r>
        <w:br/>
      </w:r>
    </w:p>
    <w:p w14:paraId="567BF74A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103 </w:t>
      </w:r>
      <w:r>
        <w:br/>
        <w:t xml:space="preserve">As above, but using encrypted passwords for all password-related fields: </w:t>
      </w:r>
      <w:r>
        <w:br/>
      </w:r>
      <w:proofErr w:type="spellStart"/>
      <w:r>
        <w:t>ecs</w:t>
      </w:r>
      <w:proofErr w:type="spellEnd"/>
      <w:r>
        <w:t xml:space="preserve"> -c -map -t:12 -</w:t>
      </w:r>
      <w:proofErr w:type="spellStart"/>
      <w:r>
        <w:t>es:"http</w:t>
      </w:r>
      <w:proofErr w:type="spellEnd"/>
      <w:r>
        <w:t>://alt1.pj16.loc:7931/services/" -</w:t>
      </w:r>
      <w:proofErr w:type="spellStart"/>
      <w:r>
        <w:t>eu:myUser</w:t>
      </w:r>
      <w:proofErr w:type="spellEnd"/>
      <w:r>
        <w:t xml:space="preserve"> -</w:t>
      </w:r>
      <w:r>
        <w:br/>
        <w:t>eep:9CA089A518D9235C0E010711C1EFB7C2 -essuep:3822C690457F3A57D6A861B48D82E7B7 -</w:t>
      </w:r>
      <w:r>
        <w:br/>
        <w:t xml:space="preserve">ectuep:3822C690457F3A57D6A861B48D82E7B7 -mi:ElsbethTenant1 -si:40 </w:t>
      </w:r>
      <w:r>
        <w:br/>
        <w:t xml:space="preserve">Remapping (updating an existing mapping) examples </w:t>
      </w:r>
      <w:r>
        <w:br/>
        <w:t xml:space="preserve">Use the map command to remap or change mappings. Only the </w:t>
      </w:r>
      <w:proofErr w:type="spellStart"/>
      <w:r>
        <w:t>tenant_id</w:t>
      </w:r>
      <w:proofErr w:type="spellEnd"/>
      <w:r>
        <w:t xml:space="preserve"> or the </w:t>
      </w:r>
      <w:proofErr w:type="spellStart"/>
      <w:r>
        <w:t>epc_server</w:t>
      </w:r>
      <w:proofErr w:type="spellEnd"/>
      <w:r>
        <w:t xml:space="preserve"> </w:t>
      </w:r>
      <w:r>
        <w:lastRenderedPageBreak/>
        <w:t xml:space="preserve">must be specified because they are unique </w:t>
      </w:r>
      <w:r>
        <w:br/>
        <w:t xml:space="preserve">entries in the </w:t>
      </w:r>
      <w:proofErr w:type="spellStart"/>
      <w:r>
        <w:t>TenantMapping</w:t>
      </w:r>
      <w:proofErr w:type="spellEnd"/>
      <w:r>
        <w:t xml:space="preserve"> table,  so the mapping can be found. If both are specified, the </w:t>
      </w:r>
      <w:proofErr w:type="spellStart"/>
      <w:r>
        <w:t>tenant_id</w:t>
      </w:r>
      <w:proofErr w:type="spellEnd"/>
      <w:r>
        <w:t xml:space="preserve"> is considered the primary search </w:t>
      </w:r>
      <w:r>
        <w:br/>
        <w:t xml:space="preserve">value. If the tenant mapping is found, the corresponding </w:t>
      </w:r>
      <w:proofErr w:type="spellStart"/>
      <w:r>
        <w:t>epc_server</w:t>
      </w:r>
      <w:proofErr w:type="spellEnd"/>
      <w:r>
        <w:t xml:space="preserve"> is set to the new value. </w:t>
      </w:r>
      <w:r>
        <w:br/>
        <w:t xml:space="preserve">Edit the </w:t>
      </w:r>
      <w:proofErr w:type="spellStart"/>
      <w:r>
        <w:t>epc</w:t>
      </w:r>
      <w:proofErr w:type="spellEnd"/>
      <w:r>
        <w:t xml:space="preserve"> server address for the mapping for tenant id 12: </w:t>
      </w:r>
      <w:r>
        <w:br/>
      </w:r>
      <w:proofErr w:type="spellStart"/>
      <w:r>
        <w:t>ecs</w:t>
      </w:r>
      <w:proofErr w:type="spellEnd"/>
      <w:r>
        <w:t xml:space="preserve"> -c -map -t:12 -</w:t>
      </w:r>
      <w:proofErr w:type="spellStart"/>
      <w:r>
        <w:t>es:"http</w:t>
      </w:r>
      <w:proofErr w:type="spellEnd"/>
      <w:r>
        <w:t xml:space="preserve">://alt1.pj16.loc:7931/services/" </w:t>
      </w:r>
      <w:r>
        <w:br/>
        <w:t xml:space="preserve"> </w:t>
      </w:r>
      <w:r>
        <w:br/>
        <w:t xml:space="preserve">Edit the </w:t>
      </w:r>
      <w:proofErr w:type="spellStart"/>
      <w:r>
        <w:t>epc</w:t>
      </w:r>
      <w:proofErr w:type="spellEnd"/>
      <w:r>
        <w:t xml:space="preserve"> password for the mapping for </w:t>
      </w:r>
      <w:proofErr w:type="spellStart"/>
      <w:r>
        <w:t>epc</w:t>
      </w:r>
      <w:proofErr w:type="spellEnd"/>
      <w:r>
        <w:t xml:space="preserve"> server "http://alt1.pj16.loc:7931/services/": </w:t>
      </w:r>
      <w:r>
        <w:br/>
        <w:t xml:space="preserve">For Elsbeth 6.x: </w:t>
      </w:r>
      <w:r>
        <w:br/>
      </w:r>
      <w:proofErr w:type="spellStart"/>
      <w:r>
        <w:t>ecs</w:t>
      </w:r>
      <w:proofErr w:type="spellEnd"/>
      <w:r>
        <w:t xml:space="preserve"> -c -map -</w:t>
      </w:r>
      <w:proofErr w:type="spellStart"/>
      <w:r>
        <w:t>es:"http</w:t>
      </w:r>
      <w:proofErr w:type="spellEnd"/>
      <w:r>
        <w:t>://alt1.pj16.loc:7931/services/" -</w:t>
      </w:r>
      <w:proofErr w:type="spellStart"/>
      <w:r>
        <w:t>ep:"don't</w:t>
      </w:r>
      <w:proofErr w:type="spellEnd"/>
      <w:r>
        <w:t xml:space="preserve"> tell anyone" </w:t>
      </w:r>
      <w:r>
        <w:br/>
        <w:t xml:space="preserve">For Elsbeth 9.x: </w:t>
      </w:r>
      <w:r>
        <w:br/>
      </w:r>
      <w:proofErr w:type="spellStart"/>
      <w:r>
        <w:t>ecs</w:t>
      </w:r>
      <w:proofErr w:type="spellEnd"/>
      <w:r>
        <w:t xml:space="preserve"> -c -map -</w:t>
      </w:r>
      <w:proofErr w:type="spellStart"/>
      <w:r>
        <w:t>es:"http</w:t>
      </w:r>
      <w:proofErr w:type="spellEnd"/>
      <w:r>
        <w:t>://alt1.pj16.loc:7931/services/" -</w:t>
      </w:r>
      <w:r>
        <w:br/>
        <w:t xml:space="preserve">eep:F5F971479BE91AA927231EF4EA1CE0983C8E9294A1BF021E717CDD536C0747CF </w:t>
      </w:r>
      <w:r>
        <w:br/>
        <w:t xml:space="preserve"> </w:t>
      </w:r>
      <w:r>
        <w:br/>
        <w:t xml:space="preserve">Change the change tracking and synchronization intervals to 20 seconds both for tenant id 12: </w:t>
      </w:r>
      <w:r>
        <w:br/>
      </w:r>
      <w:proofErr w:type="spellStart"/>
      <w:r>
        <w:t>ecs</w:t>
      </w:r>
      <w:proofErr w:type="spellEnd"/>
      <w:r>
        <w:t xml:space="preserve"> -c –map -t:12 -cti:20 -si:20 </w:t>
      </w:r>
      <w:r>
        <w:br/>
        <w:t xml:space="preserve"> </w:t>
      </w:r>
      <w:r>
        <w:br/>
        <w:t xml:space="preserve">Disable the mapping for tenant id 12: </w:t>
      </w:r>
      <w:r>
        <w:br/>
      </w:r>
      <w:proofErr w:type="spellStart"/>
      <w:r>
        <w:t>ecs</w:t>
      </w:r>
      <w:proofErr w:type="spellEnd"/>
      <w:r>
        <w:t xml:space="preserve"> -c -map -t:12 -</w:t>
      </w:r>
      <w:proofErr w:type="spellStart"/>
      <w:r>
        <w:t>mapping_enabled:false</w:t>
      </w:r>
      <w:proofErr w:type="spellEnd"/>
      <w:r>
        <w:t xml:space="preserve"> </w:t>
      </w:r>
      <w:r>
        <w:br/>
        <w:t xml:space="preserve"> </w:t>
      </w:r>
      <w:r>
        <w:br/>
        <w:t xml:space="preserve">Update a tenant mapping and automatically clear the suspension flag (if set):  </w:t>
      </w:r>
      <w:r>
        <w:br/>
      </w:r>
      <w:proofErr w:type="spellStart"/>
      <w:r>
        <w:t>ecs</w:t>
      </w:r>
      <w:proofErr w:type="spellEnd"/>
      <w:r>
        <w:t xml:space="preserve"> --configure -map --tenant_id:4 -</w:t>
      </w:r>
      <w:proofErr w:type="spellStart"/>
      <w:r>
        <w:t>ectup:powercontact</w:t>
      </w:r>
      <w:proofErr w:type="spellEnd"/>
      <w:r>
        <w:t xml:space="preserve"> </w:t>
      </w:r>
      <w:r>
        <w:br/>
      </w:r>
    </w:p>
    <w:p w14:paraId="6CCAAD71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104 </w:t>
      </w:r>
      <w:r>
        <w:br/>
        <w:t xml:space="preserve"> </w:t>
      </w:r>
      <w:r>
        <w:br/>
        <w:t xml:space="preserve">Update a tenant mapping and retain the suspension flag:  </w:t>
      </w:r>
      <w:r>
        <w:br/>
      </w:r>
      <w:proofErr w:type="spellStart"/>
      <w:r>
        <w:t>ecs</w:t>
      </w:r>
      <w:proofErr w:type="spellEnd"/>
      <w:r>
        <w:t xml:space="preserve"> --configure -map --tenant_id:4 -</w:t>
      </w:r>
      <w:proofErr w:type="spellStart"/>
      <w:r>
        <w:t>ectup:powercontact</w:t>
      </w:r>
      <w:proofErr w:type="spellEnd"/>
      <w:r>
        <w:t xml:space="preserve"> –</w:t>
      </w:r>
      <w:proofErr w:type="spellStart"/>
      <w:r>
        <w:t>pms</w:t>
      </w:r>
      <w:proofErr w:type="spellEnd"/>
      <w:r>
        <w:t xml:space="preserve"> </w:t>
      </w:r>
      <w:r>
        <w:br/>
      </w:r>
      <w:proofErr w:type="spellStart"/>
      <w:r>
        <w:t>Unmapping</w:t>
      </w:r>
      <w:proofErr w:type="spellEnd"/>
      <w:r>
        <w:t xml:space="preserve"> examples </w:t>
      </w:r>
      <w:r>
        <w:br/>
        <w:t xml:space="preserve">Use the </w:t>
      </w:r>
      <w:proofErr w:type="spellStart"/>
      <w:r>
        <w:t>unmap</w:t>
      </w:r>
      <w:proofErr w:type="spellEnd"/>
      <w:r>
        <w:t xml:space="preserve"> command to remove existing mappings. Only the </w:t>
      </w:r>
      <w:proofErr w:type="spellStart"/>
      <w:r>
        <w:t>tenant_id</w:t>
      </w:r>
      <w:proofErr w:type="spellEnd"/>
      <w:r>
        <w:t xml:space="preserve"> or the </w:t>
      </w:r>
      <w:proofErr w:type="spellStart"/>
      <w:r>
        <w:t>epc_server</w:t>
      </w:r>
      <w:proofErr w:type="spellEnd"/>
      <w:r>
        <w:t xml:space="preserve"> must be specified so the mapping can be </w:t>
      </w:r>
      <w:r>
        <w:br/>
        <w:t xml:space="preserve">found. Do not specify both. </w:t>
      </w:r>
      <w:r>
        <w:br/>
        <w:t xml:space="preserve"> </w:t>
      </w:r>
      <w:r>
        <w:br/>
        <w:t xml:space="preserve">Delete the mapping for tenant id 12: </w:t>
      </w:r>
      <w:r>
        <w:br/>
      </w:r>
      <w:proofErr w:type="spellStart"/>
      <w:r>
        <w:t>ecs</w:t>
      </w:r>
      <w:proofErr w:type="spellEnd"/>
      <w:r>
        <w:t xml:space="preserve"> --configure --</w:t>
      </w:r>
      <w:proofErr w:type="spellStart"/>
      <w:r>
        <w:t>delete_mapping</w:t>
      </w:r>
      <w:proofErr w:type="spellEnd"/>
      <w:r>
        <w:t xml:space="preserve"> --tenant_id:12 </w:t>
      </w:r>
      <w:r>
        <w:br/>
        <w:t xml:space="preserve"> </w:t>
      </w:r>
      <w:r>
        <w:br/>
        <w:t xml:space="preserve">Delete the mapping for </w:t>
      </w:r>
      <w:proofErr w:type="spellStart"/>
      <w:r>
        <w:t>epc</w:t>
      </w:r>
      <w:proofErr w:type="spellEnd"/>
      <w:r>
        <w:t xml:space="preserve"> server "http://alt1.pj16.loc:7931/services/": </w:t>
      </w:r>
      <w:r>
        <w:br/>
      </w:r>
      <w:proofErr w:type="spellStart"/>
      <w:r>
        <w:t>ecs</w:t>
      </w:r>
      <w:proofErr w:type="spellEnd"/>
      <w:r>
        <w:t xml:space="preserve"> -c -</w:t>
      </w:r>
      <w:proofErr w:type="spellStart"/>
      <w:r>
        <w:t>unmap</w:t>
      </w:r>
      <w:proofErr w:type="spellEnd"/>
      <w:r>
        <w:t xml:space="preserve"> -</w:t>
      </w:r>
      <w:proofErr w:type="spellStart"/>
      <w:r>
        <w:t>es:"http</w:t>
      </w:r>
      <w:proofErr w:type="spellEnd"/>
      <w:r>
        <w:t xml:space="preserve">://alt1.pj16.loc:7931/services/" </w:t>
      </w:r>
      <w:r>
        <w:br/>
        <w:t xml:space="preserve"> </w:t>
      </w:r>
      <w:r>
        <w:br/>
        <w:t xml:space="preserve"> </w:t>
      </w:r>
      <w:r>
        <w:br/>
      </w:r>
    </w:p>
    <w:p w14:paraId="366CC6E8" w14:textId="77777777" w:rsidR="00BF0898" w:rsidRDefault="00BF0898" w:rsidP="00BF0898">
      <w:r>
        <w:lastRenderedPageBreak/>
        <w:t xml:space="preserve"> </w:t>
      </w:r>
      <w:r>
        <w:br/>
        <w:t xml:space="preserve">CCSP System Administrator Guide - 7.3 and 7.4 </w:t>
      </w:r>
      <w:r>
        <w:br/>
        <w:t xml:space="preserve">105 </w:t>
      </w:r>
      <w:r>
        <w:br/>
        <w:t xml:space="preserve">Administration mode command line </w:t>
      </w:r>
      <w:r>
        <w:br/>
        <w:t xml:space="preserve">The administration command set is initiated using administer, as described below. </w:t>
      </w:r>
      <w:r>
        <w:br/>
        <w:t xml:space="preserve">For command line options that are part of a set, only one of the options can be used at a time, or none if the option set is optional. </w:t>
      </w:r>
      <w:r>
        <w:br/>
        <w:t xml:space="preserve">Command line option </w:t>
      </w:r>
      <w:r>
        <w:br/>
        <w:t xml:space="preserve">Alias </w:t>
      </w:r>
      <w:r>
        <w:br/>
        <w:t xml:space="preserve">Value </w:t>
      </w:r>
      <w:r>
        <w:br/>
        <w:t xml:space="preserve">Mandatory </w:t>
      </w:r>
      <w:r>
        <w:br/>
        <w:t xml:space="preserve">Set name </w:t>
      </w:r>
      <w:r>
        <w:br/>
        <w:t xml:space="preserve">Description </w:t>
      </w:r>
      <w:r>
        <w:br/>
        <w:t xml:space="preserve">administer </w:t>
      </w:r>
      <w:r>
        <w:br/>
        <w:t xml:space="preserve">a </w:t>
      </w:r>
      <w:r>
        <w:br/>
        <w:t xml:space="preserve">n/a </w:t>
      </w:r>
      <w:r>
        <w:br/>
        <w:t xml:space="preserve">Y </w:t>
      </w:r>
      <w:r>
        <w:br/>
        <w:t xml:space="preserve">Mode </w:t>
      </w:r>
      <w:r>
        <w:br/>
        <w:t xml:space="preserve">Put ECS in </w:t>
      </w:r>
      <w:r>
        <w:br/>
        <w:t xml:space="preserve">administration mode. </w:t>
      </w:r>
      <w:r>
        <w:br/>
        <w:t xml:space="preserve">This mode must be </w:t>
      </w:r>
      <w:r>
        <w:br/>
        <w:t xml:space="preserve">specified to: </w:t>
      </w:r>
      <w:r>
        <w:br/>
        <w:t xml:space="preserve">• </w:t>
      </w:r>
      <w:r>
        <w:br/>
        <w:t xml:space="preserve">Suspend or resume </w:t>
      </w:r>
      <w:r>
        <w:br/>
        <w:t xml:space="preserve">tenants </w:t>
      </w:r>
      <w:r>
        <w:br/>
        <w:t xml:space="preserve">• </w:t>
      </w:r>
      <w:r>
        <w:br/>
        <w:t xml:space="preserve">Request full resync </w:t>
      </w:r>
      <w:r>
        <w:br/>
        <w:t xml:space="preserve">for tenants </w:t>
      </w:r>
      <w:r>
        <w:br/>
      </w:r>
      <w:proofErr w:type="spellStart"/>
      <w:r>
        <w:t>all_tenants</w:t>
      </w:r>
      <w:proofErr w:type="spellEnd"/>
      <w:r>
        <w:t xml:space="preserve"> </w:t>
      </w:r>
      <w:r>
        <w:br/>
        <w:t xml:space="preserve">n/a </w:t>
      </w:r>
      <w:r>
        <w:br/>
        <w:t xml:space="preserve">n/a </w:t>
      </w:r>
      <w:r>
        <w:br/>
        <w:t xml:space="preserve">Yes (1 of </w:t>
      </w:r>
      <w:r>
        <w:br/>
        <w:t xml:space="preserve">set) </w:t>
      </w:r>
      <w:r>
        <w:br/>
        <w:t xml:space="preserve">Common </w:t>
      </w:r>
      <w:r>
        <w:br/>
        <w:t xml:space="preserve">Apply the command to </w:t>
      </w:r>
      <w:r>
        <w:br/>
        <w:t xml:space="preserve">all tenants in </w:t>
      </w:r>
      <w:r>
        <w:br/>
      </w:r>
      <w:proofErr w:type="spellStart"/>
      <w:r>
        <w:t>ecs.TenantMapping</w:t>
      </w:r>
      <w:proofErr w:type="spellEnd"/>
      <w:r>
        <w:t xml:space="preserve"> </w:t>
      </w:r>
      <w:r>
        <w:br/>
        <w:t xml:space="preserve">table. </w:t>
      </w:r>
      <w:r>
        <w:br/>
        <w:t xml:space="preserve">clear </w:t>
      </w:r>
      <w:r>
        <w:br/>
        <w:t xml:space="preserve">n/a </w:t>
      </w:r>
      <w:r>
        <w:br/>
        <w:t xml:space="preserve">n/a </w:t>
      </w:r>
      <w:r>
        <w:br/>
        <w:t xml:space="preserve">Yes (1 of </w:t>
      </w:r>
      <w:r>
        <w:br/>
        <w:t xml:space="preserve">set) </w:t>
      </w:r>
      <w:r>
        <w:br/>
      </w:r>
      <w:proofErr w:type="spellStart"/>
      <w:r>
        <w:lastRenderedPageBreak/>
        <w:t>ResyncRequestControlOperation</w:t>
      </w:r>
      <w:proofErr w:type="spellEnd"/>
      <w:r>
        <w:t xml:space="preserve"> </w:t>
      </w:r>
      <w:r>
        <w:br/>
        <w:t xml:space="preserve">Clears the resync </w:t>
      </w:r>
      <w:r>
        <w:br/>
        <w:t xml:space="preserve">request for the selected </w:t>
      </w:r>
      <w:r>
        <w:br/>
        <w:t xml:space="preserve">tenant or tenants. </w:t>
      </w:r>
      <w:r>
        <w:br/>
        <w:t xml:space="preserve">enabled _tenants </w:t>
      </w:r>
      <w:r>
        <w:br/>
        <w:t xml:space="preserve">n/a </w:t>
      </w:r>
      <w:r>
        <w:br/>
        <w:t xml:space="preserve">n/a </w:t>
      </w:r>
      <w:r>
        <w:br/>
        <w:t xml:space="preserve">Yes (1 of </w:t>
      </w:r>
      <w:r>
        <w:br/>
        <w:t xml:space="preserve">set) </w:t>
      </w:r>
      <w:r>
        <w:br/>
        <w:t xml:space="preserve">Common </w:t>
      </w:r>
      <w:r>
        <w:br/>
        <w:t xml:space="preserve">Apply the command to </w:t>
      </w:r>
      <w:r>
        <w:br/>
        <w:t xml:space="preserve">all enabled tenants in </w:t>
      </w:r>
      <w:r>
        <w:br/>
      </w:r>
      <w:proofErr w:type="spellStart"/>
      <w:r>
        <w:t>ecs.TenantMappign</w:t>
      </w:r>
      <w:proofErr w:type="spellEnd"/>
      <w:r>
        <w:t xml:space="preserve"> </w:t>
      </w:r>
      <w:r>
        <w:br/>
        <w:t>table (</w:t>
      </w:r>
      <w:proofErr w:type="spellStart"/>
      <w:r>
        <w:t>IsEnabled</w:t>
      </w:r>
      <w:proofErr w:type="spellEnd"/>
      <w:r>
        <w:t xml:space="preserve"> flag set </w:t>
      </w:r>
      <w:r>
        <w:br/>
        <w:t xml:space="preserve">to true). </w:t>
      </w:r>
      <w:r>
        <w:br/>
        <w:t xml:space="preserve">resume </w:t>
      </w:r>
      <w:r>
        <w:br/>
        <w:t xml:space="preserve">n/a </w:t>
      </w:r>
      <w:r>
        <w:br/>
        <w:t xml:space="preserve">n/a </w:t>
      </w:r>
      <w:r>
        <w:br/>
        <w:t xml:space="preserve">Yes (1 of </w:t>
      </w:r>
      <w:r>
        <w:br/>
        <w:t xml:space="preserve">set) </w:t>
      </w:r>
      <w:r>
        <w:br/>
      </w:r>
      <w:proofErr w:type="spellStart"/>
      <w:r>
        <w:t>ExecutionControlOperation</w:t>
      </w:r>
      <w:proofErr w:type="spellEnd"/>
      <w:r>
        <w:t xml:space="preserve"> </w:t>
      </w:r>
      <w:r>
        <w:br/>
        <w:t xml:space="preserve">Clears the suspension </w:t>
      </w:r>
      <w:r>
        <w:br/>
        <w:t xml:space="preserve">status (resumes) for the </w:t>
      </w:r>
      <w:r>
        <w:br/>
        <w:t xml:space="preserve">selected tenant </w:t>
      </w:r>
      <w:r>
        <w:br/>
        <w:t xml:space="preserve">mapping or mappings. </w:t>
      </w:r>
      <w:r>
        <w:br/>
      </w:r>
    </w:p>
    <w:p w14:paraId="061779B1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106 </w:t>
      </w:r>
      <w:r>
        <w:br/>
        <w:t xml:space="preserve">Command line option </w:t>
      </w:r>
      <w:r>
        <w:br/>
        <w:t xml:space="preserve">Alias </w:t>
      </w:r>
      <w:r>
        <w:br/>
        <w:t xml:space="preserve">Value </w:t>
      </w:r>
      <w:r>
        <w:br/>
        <w:t xml:space="preserve">Mandatory </w:t>
      </w:r>
      <w:r>
        <w:br/>
        <w:t xml:space="preserve">Set name </w:t>
      </w:r>
      <w:r>
        <w:br/>
        <w:t xml:space="preserve">Description </w:t>
      </w:r>
      <w:r>
        <w:br/>
        <w:t xml:space="preserve">set </w:t>
      </w:r>
      <w:r>
        <w:br/>
        <w:t xml:space="preserve">n/a </w:t>
      </w:r>
      <w:r>
        <w:br/>
        <w:t xml:space="preserve">n/a </w:t>
      </w:r>
      <w:r>
        <w:br/>
        <w:t xml:space="preserve">Yes (1 of </w:t>
      </w:r>
      <w:r>
        <w:br/>
        <w:t xml:space="preserve">set) </w:t>
      </w:r>
      <w:r>
        <w:br/>
      </w:r>
      <w:proofErr w:type="spellStart"/>
      <w:r>
        <w:t>ResyncRequestControlOperation</w:t>
      </w:r>
      <w:proofErr w:type="spellEnd"/>
      <w:r>
        <w:t xml:space="preserve"> </w:t>
      </w:r>
      <w:r>
        <w:br/>
        <w:t xml:space="preserve">Sets the resync request </w:t>
      </w:r>
      <w:r>
        <w:br/>
        <w:t xml:space="preserve">for the selected tenant </w:t>
      </w:r>
      <w:r>
        <w:br/>
      </w:r>
      <w:r>
        <w:lastRenderedPageBreak/>
        <w:t xml:space="preserve">or tenants. </w:t>
      </w:r>
      <w:r>
        <w:br/>
        <w:t xml:space="preserve">suspend </w:t>
      </w:r>
      <w:r>
        <w:br/>
        <w:t xml:space="preserve">n/a </w:t>
      </w:r>
      <w:r>
        <w:br/>
        <w:t xml:space="preserve">n/a </w:t>
      </w:r>
      <w:r>
        <w:br/>
        <w:t xml:space="preserve">Yes (1 of </w:t>
      </w:r>
      <w:r>
        <w:br/>
        <w:t xml:space="preserve">set) </w:t>
      </w:r>
      <w:r>
        <w:br/>
      </w:r>
      <w:proofErr w:type="spellStart"/>
      <w:r>
        <w:t>ExecutionControlOperation</w:t>
      </w:r>
      <w:proofErr w:type="spellEnd"/>
      <w:r>
        <w:t xml:space="preserve"> </w:t>
      </w:r>
      <w:r>
        <w:br/>
        <w:t xml:space="preserve">Suspends the selected </w:t>
      </w:r>
      <w:r>
        <w:br/>
        <w:t xml:space="preserve">tenant mapping or </w:t>
      </w:r>
      <w:r>
        <w:br/>
        <w:t xml:space="preserve">mappings. </w:t>
      </w:r>
      <w:r>
        <w:br/>
      </w:r>
      <w:proofErr w:type="spellStart"/>
      <w:r>
        <w:t>tenant_execution_control</w:t>
      </w:r>
      <w:proofErr w:type="spellEnd"/>
      <w:r>
        <w:t xml:space="preserve"> </w:t>
      </w:r>
      <w:r>
        <w:br/>
      </w:r>
      <w:proofErr w:type="spellStart"/>
      <w:r>
        <w:t>texc</w:t>
      </w:r>
      <w:proofErr w:type="spellEnd"/>
      <w:r>
        <w:t xml:space="preserve"> </w:t>
      </w:r>
      <w:r>
        <w:br/>
        <w:t xml:space="preserve">n/a </w:t>
      </w:r>
      <w:r>
        <w:br/>
        <w:t xml:space="preserve">Yes (1 of </w:t>
      </w:r>
      <w:r>
        <w:br/>
        <w:t xml:space="preserve">set) </w:t>
      </w:r>
      <w:r>
        <w:br/>
      </w:r>
      <w:proofErr w:type="spellStart"/>
      <w:r>
        <w:t>CommandType</w:t>
      </w:r>
      <w:proofErr w:type="spellEnd"/>
      <w:r>
        <w:t xml:space="preserve"> </w:t>
      </w:r>
      <w:r>
        <w:br/>
        <w:t xml:space="preserve">enables </w:t>
      </w:r>
      <w:r>
        <w:br/>
      </w:r>
      <w:proofErr w:type="spellStart"/>
      <w:r>
        <w:t>ExecutionControlOperation</w:t>
      </w:r>
      <w:proofErr w:type="spellEnd"/>
      <w:r>
        <w:t xml:space="preserve"> set </w:t>
      </w:r>
      <w:r>
        <w:br/>
        <w:t xml:space="preserve">Use the tenant </w:t>
      </w:r>
      <w:r>
        <w:br/>
        <w:t xml:space="preserve">execution control </w:t>
      </w:r>
      <w:r>
        <w:br/>
        <w:t xml:space="preserve">command to control the </w:t>
      </w:r>
      <w:r>
        <w:br/>
        <w:t xml:space="preserve">tenant mapping status </w:t>
      </w:r>
      <w:r>
        <w:br/>
        <w:t xml:space="preserve">(between suspended or </w:t>
      </w:r>
      <w:r>
        <w:br/>
        <w:t xml:space="preserve">resumed). </w:t>
      </w:r>
      <w:r>
        <w:br/>
      </w:r>
      <w:proofErr w:type="spellStart"/>
      <w:r>
        <w:t>tenant_id</w:t>
      </w:r>
      <w:proofErr w:type="spellEnd"/>
      <w:r>
        <w:t xml:space="preserve"> </w:t>
      </w:r>
      <w:r>
        <w:br/>
        <w:t xml:space="preserve">n/a </w:t>
      </w:r>
      <w:r>
        <w:br/>
        <w:t xml:space="preserve">Tenant id from </w:t>
      </w:r>
      <w:r>
        <w:br/>
      </w:r>
      <w:proofErr w:type="spellStart"/>
      <w:r>
        <w:t>ecs.TenantMapping</w:t>
      </w:r>
      <w:proofErr w:type="spellEnd"/>
      <w:r>
        <w:t xml:space="preserve"> </w:t>
      </w:r>
      <w:r>
        <w:br/>
        <w:t xml:space="preserve">table </w:t>
      </w:r>
      <w:r>
        <w:br/>
        <w:t xml:space="preserve">Yes (1 of </w:t>
      </w:r>
      <w:r>
        <w:br/>
        <w:t xml:space="preserve">set) </w:t>
      </w:r>
      <w:r>
        <w:br/>
        <w:t xml:space="preserve">Common </w:t>
      </w:r>
      <w:r>
        <w:br/>
        <w:t xml:space="preserve">Apply the command to </w:t>
      </w:r>
      <w:r>
        <w:br/>
        <w:t xml:space="preserve">the specified tenant in </w:t>
      </w:r>
      <w:r>
        <w:br/>
      </w:r>
      <w:proofErr w:type="spellStart"/>
      <w:r>
        <w:t>ecs.TenantMapping</w:t>
      </w:r>
      <w:proofErr w:type="spellEnd"/>
      <w:r>
        <w:t xml:space="preserve"> </w:t>
      </w:r>
      <w:r>
        <w:br/>
        <w:t xml:space="preserve">table. </w:t>
      </w:r>
      <w:r>
        <w:br/>
      </w:r>
      <w:proofErr w:type="spellStart"/>
      <w:r>
        <w:t>tenant_resync_request_control</w:t>
      </w:r>
      <w:proofErr w:type="spellEnd"/>
      <w:r>
        <w:t xml:space="preserve"> </w:t>
      </w:r>
      <w:r>
        <w:br/>
      </w:r>
      <w:proofErr w:type="spellStart"/>
      <w:r>
        <w:t>trrc</w:t>
      </w:r>
      <w:proofErr w:type="spellEnd"/>
      <w:r>
        <w:t xml:space="preserve"> </w:t>
      </w:r>
      <w:r>
        <w:br/>
        <w:t xml:space="preserve">n/a </w:t>
      </w:r>
      <w:r>
        <w:br/>
        <w:t xml:space="preserve">Yes (1 of </w:t>
      </w:r>
      <w:r>
        <w:br/>
        <w:t xml:space="preserve">set) </w:t>
      </w:r>
      <w:r>
        <w:br/>
      </w:r>
      <w:proofErr w:type="spellStart"/>
      <w:r>
        <w:t>CommandType</w:t>
      </w:r>
      <w:proofErr w:type="spellEnd"/>
      <w:r>
        <w:t xml:space="preserve"> </w:t>
      </w:r>
      <w:r>
        <w:br/>
        <w:t xml:space="preserve">Enables </w:t>
      </w:r>
      <w:r>
        <w:br/>
      </w:r>
      <w:proofErr w:type="spellStart"/>
      <w:r>
        <w:lastRenderedPageBreak/>
        <w:t>ResyncRequestControlOperation</w:t>
      </w:r>
      <w:proofErr w:type="spellEnd"/>
      <w:r>
        <w:t xml:space="preserve"> </w:t>
      </w:r>
      <w:r>
        <w:br/>
        <w:t xml:space="preserve">set </w:t>
      </w:r>
      <w:r>
        <w:br/>
        <w:t xml:space="preserve">Use the tenant resync </w:t>
      </w:r>
      <w:r>
        <w:br/>
        <w:t xml:space="preserve">request control </w:t>
      </w:r>
      <w:r>
        <w:br/>
        <w:t xml:space="preserve">command to set or clear </w:t>
      </w:r>
      <w:r>
        <w:br/>
        <w:t xml:space="preserve">full resync requests. </w:t>
      </w:r>
      <w:r>
        <w:br/>
        <w:t xml:space="preserve">Suspend resume examples </w:t>
      </w:r>
      <w:r>
        <w:br/>
        <w:t xml:space="preserve">Suspend all tenants:  </w:t>
      </w:r>
      <w:r>
        <w:br/>
        <w:t>ecs.exe --administer -</w:t>
      </w:r>
      <w:proofErr w:type="spellStart"/>
      <w:r>
        <w:t>texc</w:t>
      </w:r>
      <w:proofErr w:type="spellEnd"/>
      <w:r>
        <w:t xml:space="preserve"> --suspend --</w:t>
      </w:r>
      <w:proofErr w:type="spellStart"/>
      <w:r>
        <w:t>all_tenants</w:t>
      </w:r>
      <w:proofErr w:type="spellEnd"/>
      <w:r>
        <w:t xml:space="preserve"> </w:t>
      </w:r>
      <w:r>
        <w:br/>
        <w:t xml:space="preserve">Resume all tenants:  </w:t>
      </w:r>
      <w:r>
        <w:br/>
        <w:t>ecs.exe --administer -</w:t>
      </w:r>
      <w:proofErr w:type="spellStart"/>
      <w:r>
        <w:t>texc</w:t>
      </w:r>
      <w:proofErr w:type="spellEnd"/>
      <w:r>
        <w:t xml:space="preserve"> --resume --</w:t>
      </w:r>
      <w:proofErr w:type="spellStart"/>
      <w:r>
        <w:t>all_tenants</w:t>
      </w:r>
      <w:proofErr w:type="spellEnd"/>
      <w:r>
        <w:t xml:space="preserve"> </w:t>
      </w:r>
      <w:r>
        <w:br/>
      </w:r>
    </w:p>
    <w:p w14:paraId="4DA432BF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107 </w:t>
      </w:r>
      <w:r>
        <w:br/>
        <w:t xml:space="preserve">Suspend enabled tenants:  </w:t>
      </w:r>
      <w:r>
        <w:br/>
        <w:t>ecs.exe --administer -</w:t>
      </w:r>
      <w:proofErr w:type="spellStart"/>
      <w:r>
        <w:t>texc</w:t>
      </w:r>
      <w:proofErr w:type="spellEnd"/>
      <w:r>
        <w:t xml:space="preserve"> --suspend --</w:t>
      </w:r>
      <w:proofErr w:type="spellStart"/>
      <w:r>
        <w:t>enabled_tenants</w:t>
      </w:r>
      <w:proofErr w:type="spellEnd"/>
      <w:r>
        <w:t xml:space="preserve"> </w:t>
      </w:r>
      <w:r>
        <w:br/>
        <w:t xml:space="preserve">Resume enabled tenants:  </w:t>
      </w:r>
      <w:r>
        <w:br/>
        <w:t>ecs.exe --administer -</w:t>
      </w:r>
      <w:proofErr w:type="spellStart"/>
      <w:r>
        <w:t>texc</w:t>
      </w:r>
      <w:proofErr w:type="spellEnd"/>
      <w:r>
        <w:t xml:space="preserve"> --resume --</w:t>
      </w:r>
      <w:proofErr w:type="spellStart"/>
      <w:r>
        <w:t>enabled_tenants</w:t>
      </w:r>
      <w:proofErr w:type="spellEnd"/>
      <w:r>
        <w:t xml:space="preserve"> </w:t>
      </w:r>
      <w:r>
        <w:br/>
        <w:t xml:space="preserve"> </w:t>
      </w:r>
      <w:r>
        <w:br/>
        <w:t xml:space="preserve">Suspend selected tenant:  </w:t>
      </w:r>
      <w:r>
        <w:br/>
        <w:t>ecs.exe --administer -</w:t>
      </w:r>
      <w:proofErr w:type="spellStart"/>
      <w:r>
        <w:t>texc</w:t>
      </w:r>
      <w:proofErr w:type="spellEnd"/>
      <w:r>
        <w:t xml:space="preserve"> --suspend --tenant_id:4 </w:t>
      </w:r>
      <w:r>
        <w:br/>
        <w:t xml:space="preserve">Resume selected tenant:  </w:t>
      </w:r>
      <w:r>
        <w:br/>
        <w:t>ecs.exe --administer -</w:t>
      </w:r>
      <w:proofErr w:type="spellStart"/>
      <w:r>
        <w:t>texc</w:t>
      </w:r>
      <w:proofErr w:type="spellEnd"/>
      <w:r>
        <w:t xml:space="preserve"> --resume --tenant_id:4 </w:t>
      </w:r>
      <w:r>
        <w:br/>
        <w:t xml:space="preserve">Request resync examples </w:t>
      </w:r>
      <w:r>
        <w:br/>
        <w:t xml:space="preserve">Set resync request for all tenants:  </w:t>
      </w:r>
      <w:r>
        <w:br/>
        <w:t>ecs.exe --administer -</w:t>
      </w:r>
      <w:proofErr w:type="spellStart"/>
      <w:r>
        <w:t>trrc</w:t>
      </w:r>
      <w:proofErr w:type="spellEnd"/>
      <w:r>
        <w:t xml:space="preserve"> --set --</w:t>
      </w:r>
      <w:proofErr w:type="spellStart"/>
      <w:r>
        <w:t>all_tenants</w:t>
      </w:r>
      <w:proofErr w:type="spellEnd"/>
      <w:r>
        <w:t xml:space="preserve"> </w:t>
      </w:r>
      <w:r>
        <w:br/>
        <w:t xml:space="preserve">Clear resync request for all tenants:  </w:t>
      </w:r>
      <w:r>
        <w:br/>
        <w:t>ecs.exe --administer -</w:t>
      </w:r>
      <w:proofErr w:type="spellStart"/>
      <w:r>
        <w:t>trrc</w:t>
      </w:r>
      <w:proofErr w:type="spellEnd"/>
      <w:r>
        <w:t xml:space="preserve"> --clear --</w:t>
      </w:r>
      <w:proofErr w:type="spellStart"/>
      <w:r>
        <w:t>all_tenants</w:t>
      </w:r>
      <w:proofErr w:type="spellEnd"/>
      <w:r>
        <w:t xml:space="preserve"> </w:t>
      </w:r>
      <w:r>
        <w:br/>
        <w:t xml:space="preserve">Set resync request for enabled tenants:  </w:t>
      </w:r>
      <w:r>
        <w:br/>
        <w:t>ecs.exe --administer -</w:t>
      </w:r>
      <w:proofErr w:type="spellStart"/>
      <w:r>
        <w:t>trrc</w:t>
      </w:r>
      <w:proofErr w:type="spellEnd"/>
      <w:r>
        <w:t xml:space="preserve"> --set --</w:t>
      </w:r>
      <w:proofErr w:type="spellStart"/>
      <w:r>
        <w:t>enabled_tenants</w:t>
      </w:r>
      <w:proofErr w:type="spellEnd"/>
      <w:r>
        <w:t xml:space="preserve"> </w:t>
      </w:r>
      <w:r>
        <w:br/>
        <w:t xml:space="preserve">Clear resync request for enabled tenants:  </w:t>
      </w:r>
      <w:r>
        <w:br/>
        <w:t>ecs.exe --administer -</w:t>
      </w:r>
      <w:proofErr w:type="spellStart"/>
      <w:r>
        <w:t>trrc</w:t>
      </w:r>
      <w:proofErr w:type="spellEnd"/>
      <w:r>
        <w:t xml:space="preserve"> --clear --</w:t>
      </w:r>
      <w:proofErr w:type="spellStart"/>
      <w:r>
        <w:t>enabled_tenants</w:t>
      </w:r>
      <w:proofErr w:type="spellEnd"/>
      <w:r>
        <w:t xml:space="preserve"> </w:t>
      </w:r>
      <w:r>
        <w:br/>
        <w:t xml:space="preserve">Set resync request for selected tenant:  </w:t>
      </w:r>
      <w:r>
        <w:br/>
        <w:t>ecs.exe --administer -</w:t>
      </w:r>
      <w:proofErr w:type="spellStart"/>
      <w:r>
        <w:t>trrc</w:t>
      </w:r>
      <w:proofErr w:type="spellEnd"/>
      <w:r>
        <w:t xml:space="preserve"> --set --tenant_id:4 </w:t>
      </w:r>
      <w:r>
        <w:br/>
        <w:t xml:space="preserve">Clear resync request for selected tenant:  </w:t>
      </w:r>
      <w:r>
        <w:br/>
        <w:t>ecs.exe --administer -</w:t>
      </w:r>
      <w:proofErr w:type="spellStart"/>
      <w:r>
        <w:t>trrc</w:t>
      </w:r>
      <w:proofErr w:type="spellEnd"/>
      <w:r>
        <w:t xml:space="preserve"> --clear --tenant_id:4 </w:t>
      </w:r>
      <w:r>
        <w:br/>
        <w:t xml:space="preserve"> </w:t>
      </w:r>
      <w:r>
        <w:br/>
        <w:t xml:space="preserve"> </w:t>
      </w:r>
      <w:r>
        <w:br/>
      </w:r>
    </w:p>
    <w:p w14:paraId="2F3BB31D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</w:r>
      <w:r>
        <w:lastRenderedPageBreak/>
        <w:t xml:space="preserve">108 </w:t>
      </w:r>
      <w:r>
        <w:br/>
        <w:t xml:space="preserve">ECS upgrade process </w:t>
      </w:r>
      <w:r>
        <w:br/>
        <w:t xml:space="preserve">A specific version of ECS is designed to work only with a specific version of EPC Server. Each CCSP </w:t>
      </w:r>
      <w:r>
        <w:br/>
        <w:t xml:space="preserve">release is paired with a corresponding EPC Server release. </w:t>
      </w:r>
      <w:r>
        <w:br/>
        <w:t xml:space="preserve">When upgrading a CCSP system with Elsbeth integration and ECS: </w:t>
      </w:r>
      <w:r>
        <w:br/>
        <w:t xml:space="preserve">1. </w:t>
      </w:r>
      <w:r>
        <w:br/>
        <w:t xml:space="preserve">Perform the CCSP and Elsbeth upgrade in any order. </w:t>
      </w:r>
      <w:r>
        <w:br/>
        <w:t xml:space="preserve">2. </w:t>
      </w:r>
      <w:r>
        <w:br/>
        <w:t xml:space="preserve">Do one of the following: </w:t>
      </w:r>
      <w:r>
        <w:br/>
        <w:t xml:space="preserve">o </w:t>
      </w:r>
      <w:r>
        <w:br/>
        <w:t xml:space="preserve">If there are changes specific to the CCSP/EPC version being upgraded that require tenant </w:t>
      </w:r>
      <w:r>
        <w:br/>
        <w:t xml:space="preserve">mapping reconfiguration (for details, refer to the specific release note), reconfigure </w:t>
      </w:r>
      <w:r>
        <w:br/>
        <w:t xml:space="preserve">tenant mappings via the ecs.exe command line as follows: </w:t>
      </w:r>
      <w:r>
        <w:br/>
        <w:t>"</w:t>
      </w:r>
      <w:proofErr w:type="spellStart"/>
      <w:r>
        <w:t>ecs</w:t>
      </w:r>
      <w:proofErr w:type="spellEnd"/>
      <w:r>
        <w:t xml:space="preserve"> --configure -map [other mandatory parameters]") </w:t>
      </w:r>
      <w:r>
        <w:br/>
        <w:t>Note that if “-</w:t>
      </w:r>
      <w:proofErr w:type="spellStart"/>
      <w:r>
        <w:t>pms</w:t>
      </w:r>
      <w:proofErr w:type="spellEnd"/>
      <w:r>
        <w:t xml:space="preserve">” flag is omitted the tenant mapping status is </w:t>
      </w:r>
      <w:r>
        <w:br/>
        <w:t xml:space="preserve">automatically set to “resumed“ </w:t>
      </w:r>
      <w:r>
        <w:br/>
        <w:t xml:space="preserve">o </w:t>
      </w:r>
      <w:r>
        <w:br/>
        <w:t xml:space="preserve">If there no tenant mapping changes required, just resume the tenant mappings via the </w:t>
      </w:r>
      <w:r>
        <w:br/>
        <w:t xml:space="preserve">ecs.exe command line as follows: </w:t>
      </w:r>
      <w:r>
        <w:br/>
        <w:t>"ecs.exe --administer -</w:t>
      </w:r>
      <w:proofErr w:type="spellStart"/>
      <w:r>
        <w:t>texc</w:t>
      </w:r>
      <w:proofErr w:type="spellEnd"/>
      <w:r>
        <w:t xml:space="preserve"> --resume [other mandatory parameters]"  </w:t>
      </w:r>
      <w:r>
        <w:br/>
        <w:t xml:space="preserve">3. </w:t>
      </w:r>
      <w:r>
        <w:br/>
        <w:t xml:space="preserve">Restart ECS services. </w:t>
      </w:r>
      <w:r>
        <w:br/>
      </w:r>
    </w:p>
    <w:p w14:paraId="20531E54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109 </w:t>
      </w:r>
      <w:r>
        <w:br/>
        <w:t xml:space="preserve">14: Configure the TWS </w:t>
      </w:r>
      <w:r>
        <w:br/>
        <w:t xml:space="preserve">The Teams Web Service (TWS) is a self-hosted web application that runs as a windows service. You </w:t>
      </w:r>
      <w:r>
        <w:br/>
        <w:t xml:space="preserve">configure TWS by editing the </w:t>
      </w:r>
      <w:proofErr w:type="spellStart"/>
      <w:r>
        <w:t>appsettings.json</w:t>
      </w:r>
      <w:proofErr w:type="spellEnd"/>
      <w:r>
        <w:t xml:space="preserve"> file located in the installation folder of the TWS.  </w:t>
      </w:r>
      <w:r>
        <w:br/>
        <w:t xml:space="preserve">Note </w:t>
      </w:r>
      <w:r>
        <w:br/>
        <w:t xml:space="preserve">After any change in the configuration file except </w:t>
      </w:r>
      <w:proofErr w:type="spellStart"/>
      <w:r>
        <w:t>SyslogLevel</w:t>
      </w:r>
      <w:proofErr w:type="spellEnd"/>
      <w:r>
        <w:t xml:space="preserve">, you must restart the service for </w:t>
      </w:r>
      <w:r>
        <w:br/>
        <w:t xml:space="preserve">changes to take effect. </w:t>
      </w:r>
      <w:r>
        <w:br/>
        <w:t xml:space="preserve"> </w:t>
      </w:r>
      <w:r>
        <w:br/>
        <w:t xml:space="preserve">The configuration file contains the following configuration keys of interest: </w:t>
      </w:r>
      <w:r>
        <w:br/>
        <w:t xml:space="preserve">• </w:t>
      </w:r>
      <w:r>
        <w:br/>
      </w:r>
      <w:proofErr w:type="spellStart"/>
      <w:r>
        <w:t>SyslogLevel</w:t>
      </w:r>
      <w:proofErr w:type="spellEnd"/>
      <w:r>
        <w:t xml:space="preserve"> — the level of logging done by TWS in </w:t>
      </w:r>
      <w:proofErr w:type="spellStart"/>
      <w:r>
        <w:t>SysLog</w:t>
      </w:r>
      <w:proofErr w:type="spellEnd"/>
      <w:r>
        <w:t xml:space="preserve">. The applicable values are the </w:t>
      </w:r>
      <w:r>
        <w:br/>
        <w:t xml:space="preserve">standard CCSP log level values. The default is 7 (Info). This value can be changed without </w:t>
      </w:r>
      <w:r>
        <w:br/>
        <w:t xml:space="preserve">having to restart the application. </w:t>
      </w:r>
      <w:r>
        <w:br/>
        <w:t xml:space="preserve">• </w:t>
      </w:r>
      <w:r>
        <w:br/>
      </w:r>
      <w:proofErr w:type="spellStart"/>
      <w:r>
        <w:lastRenderedPageBreak/>
        <w:t>TraceLogLevel</w:t>
      </w:r>
      <w:proofErr w:type="spellEnd"/>
      <w:r>
        <w:t xml:space="preserve"> — the level of the Windows logging output that can be viewed using </w:t>
      </w:r>
      <w:r>
        <w:br/>
      </w:r>
      <w:proofErr w:type="spellStart"/>
      <w:r>
        <w:t>DebugView</w:t>
      </w:r>
      <w:proofErr w:type="spellEnd"/>
      <w:r>
        <w:t xml:space="preserve"> The default is 1 (Emergency). </w:t>
      </w:r>
      <w:r>
        <w:br/>
        <w:t xml:space="preserve">• </w:t>
      </w:r>
      <w:r>
        <w:br/>
      </w:r>
      <w:proofErr w:type="spellStart"/>
      <w:r>
        <w:t>https_port</w:t>
      </w:r>
      <w:proofErr w:type="spellEnd"/>
      <w:r>
        <w:t xml:space="preserve"> — the HTTPS port where the service is listening. </w:t>
      </w:r>
      <w:r>
        <w:br/>
        <w:t xml:space="preserve">• </w:t>
      </w:r>
      <w:r>
        <w:br/>
      </w:r>
      <w:proofErr w:type="spellStart"/>
      <w:r>
        <w:t>default_port</w:t>
      </w:r>
      <w:proofErr w:type="spellEnd"/>
      <w:r>
        <w:t xml:space="preserve"> — the HTTP port where the service is listening. </w:t>
      </w:r>
      <w:r>
        <w:br/>
        <w:t xml:space="preserve">• </w:t>
      </w:r>
      <w:r>
        <w:br/>
        <w:t xml:space="preserve">Certificate </w:t>
      </w:r>
      <w:r>
        <w:br/>
        <w:t xml:space="preserve">o </w:t>
      </w:r>
      <w:r>
        <w:br/>
        <w:t xml:space="preserve">Store — the name of the store from which to get the root certificate needed for HTTPS. </w:t>
      </w:r>
      <w:r>
        <w:br/>
        <w:t xml:space="preserve">The default is My. </w:t>
      </w:r>
      <w:r>
        <w:br/>
        <w:t xml:space="preserve">o </w:t>
      </w:r>
      <w:r>
        <w:br/>
      </w:r>
      <w:proofErr w:type="spellStart"/>
      <w:r>
        <w:t>StoreLocation</w:t>
      </w:r>
      <w:proofErr w:type="spellEnd"/>
      <w:r>
        <w:t xml:space="preserve"> — the location of the certificate store. The default is </w:t>
      </w:r>
      <w:proofErr w:type="spellStart"/>
      <w:r>
        <w:t>LocalMachine</w:t>
      </w:r>
      <w:proofErr w:type="spellEnd"/>
      <w:r>
        <w:t xml:space="preserve">. </w:t>
      </w:r>
      <w:r>
        <w:br/>
        <w:t xml:space="preserve">o </w:t>
      </w:r>
      <w:r>
        <w:br/>
      </w:r>
      <w:proofErr w:type="spellStart"/>
      <w:r>
        <w:t>StoreSubject</w:t>
      </w:r>
      <w:proofErr w:type="spellEnd"/>
      <w:r>
        <w:t xml:space="preserve"> — the subject name of the certificate. The default is the FQDN of the local </w:t>
      </w:r>
      <w:r>
        <w:br/>
        <w:t xml:space="preserve">machine. </w:t>
      </w:r>
      <w:r>
        <w:br/>
        <w:t xml:space="preserve">• </w:t>
      </w:r>
      <w:r>
        <w:br/>
        <w:t xml:space="preserve">Token </w:t>
      </w:r>
      <w:r>
        <w:br/>
        <w:t xml:space="preserve">o </w:t>
      </w:r>
      <w:r>
        <w:br/>
      </w:r>
      <w:proofErr w:type="spellStart"/>
      <w:r>
        <w:t>OAuthSecretKey</w:t>
      </w:r>
      <w:proofErr w:type="spellEnd"/>
      <w:r>
        <w:t xml:space="preserve"> — the secret key of CCSP’s </w:t>
      </w:r>
      <w:proofErr w:type="spellStart"/>
      <w:r>
        <w:t>AuthServer</w:t>
      </w:r>
      <w:proofErr w:type="spellEnd"/>
      <w:r>
        <w:t xml:space="preserve"> or the secret key of the token </w:t>
      </w:r>
      <w:r>
        <w:br/>
        <w:t xml:space="preserve">issuer when using an issuer different from CCSP’s </w:t>
      </w:r>
      <w:proofErr w:type="spellStart"/>
      <w:r>
        <w:t>AuthServer</w:t>
      </w:r>
      <w:proofErr w:type="spellEnd"/>
      <w:r>
        <w:t xml:space="preserve">. </w:t>
      </w:r>
      <w:r>
        <w:br/>
        <w:t xml:space="preserve">o </w:t>
      </w:r>
      <w:r>
        <w:br/>
        <w:t xml:space="preserve">Issuer — the token issuer when using an issuer different from CCSP’s </w:t>
      </w:r>
      <w:proofErr w:type="spellStart"/>
      <w:r>
        <w:t>AuthServer</w:t>
      </w:r>
      <w:proofErr w:type="spellEnd"/>
      <w:r>
        <w:t xml:space="preserve">. </w:t>
      </w:r>
      <w:r>
        <w:br/>
        <w:t xml:space="preserve">o </w:t>
      </w:r>
      <w:r>
        <w:br/>
        <w:t xml:space="preserve">Audience — the intended recipient (token audience) when the token issuer is different </w:t>
      </w:r>
      <w:r>
        <w:br/>
        <w:t xml:space="preserve">from CCSP’s </w:t>
      </w:r>
      <w:proofErr w:type="spellStart"/>
      <w:r>
        <w:t>AuthServer</w:t>
      </w:r>
      <w:proofErr w:type="spellEnd"/>
      <w:r>
        <w:t xml:space="preserve">. </w:t>
      </w:r>
      <w:r>
        <w:br/>
        <w:t xml:space="preserve">• </w:t>
      </w:r>
      <w:r>
        <w:br/>
      </w:r>
      <w:proofErr w:type="spellStart"/>
      <w:r>
        <w:t>Logging:LogLevel:Microsoft</w:t>
      </w:r>
      <w:proofErr w:type="spellEnd"/>
      <w:r>
        <w:t xml:space="preserve"> — the ASP.NET Core Logging level. Possible values are: </w:t>
      </w:r>
      <w:r>
        <w:br/>
        <w:t xml:space="preserve">Trace,  Debug, Information, Warning, Error, Critical and None. The default is Warning. </w:t>
      </w:r>
      <w:r>
        <w:br/>
        <w:t xml:space="preserve">• </w:t>
      </w:r>
      <w:r>
        <w:br/>
        <w:t xml:space="preserve">CORS-Allowed — comma separated URLs allowed by CORS validation. Only requests from </w:t>
      </w:r>
      <w:r>
        <w:br/>
        <w:t xml:space="preserve">these URLs are valid when accessing TWS. For example: </w:t>
      </w:r>
      <w:r>
        <w:br/>
        <w:t xml:space="preserve">http://aps1.pj16.loc,https://aps1.pj16.loc,http://ccsp1.pj16.loc,https://ccsp1.pj16.loc. </w:t>
      </w:r>
      <w:r>
        <w:br/>
        <w:t xml:space="preserve">• </w:t>
      </w:r>
      <w:r>
        <w:br/>
      </w:r>
      <w:proofErr w:type="spellStart"/>
      <w:r>
        <w:t>MaxUsersPerSubscription</w:t>
      </w:r>
      <w:proofErr w:type="spellEnd"/>
      <w:r>
        <w:t xml:space="preserve"> — the maximum number of Teams users per subscription. The </w:t>
      </w:r>
      <w:r>
        <w:br/>
        <w:t xml:space="preserve">Graph API limits this value to 650. The default is 650. </w:t>
      </w:r>
      <w:r>
        <w:br/>
        <w:t xml:space="preserve">• </w:t>
      </w:r>
      <w:r>
        <w:br/>
      </w:r>
      <w:proofErr w:type="spellStart"/>
      <w:r>
        <w:t>SubscriptionDuration</w:t>
      </w:r>
      <w:proofErr w:type="spellEnd"/>
      <w:r>
        <w:t xml:space="preserve"> — the duration of a subscription in minutes. The Graph API limits this </w:t>
      </w:r>
      <w:r>
        <w:br/>
        <w:t xml:space="preserve">value to 60. The TWS renews the subscriptions before they expire. The default is 60. </w:t>
      </w:r>
      <w:r>
        <w:br/>
        <w:t xml:space="preserve">• </w:t>
      </w:r>
      <w:r>
        <w:br/>
      </w:r>
      <w:proofErr w:type="spellStart"/>
      <w:r>
        <w:t>ConfigNotificationCheckIntervalSeconds</w:t>
      </w:r>
      <w:proofErr w:type="spellEnd"/>
      <w:r>
        <w:t xml:space="preserve"> — the interval in seconds to check for changes in </w:t>
      </w:r>
      <w:r>
        <w:br/>
        <w:t xml:space="preserve">the list of CCSP agents. The default is 600.  </w:t>
      </w:r>
      <w:r>
        <w:br/>
        <w:t xml:space="preserve">• </w:t>
      </w:r>
      <w:r>
        <w:br/>
      </w:r>
      <w:proofErr w:type="spellStart"/>
      <w:r>
        <w:lastRenderedPageBreak/>
        <w:t>ConnectionStrings:CCSP_DB</w:t>
      </w:r>
      <w:proofErr w:type="spellEnd"/>
      <w:r>
        <w:t xml:space="preserve"> — the connection string to the CCSP configuration database. </w:t>
      </w:r>
      <w:r>
        <w:br/>
      </w:r>
    </w:p>
    <w:p w14:paraId="2FBF383C" w14:textId="77777777" w:rsidR="00BF0898" w:rsidRDefault="00BF0898" w:rsidP="00BF0898">
      <w:r>
        <w:t xml:space="preserve"> </w:t>
      </w:r>
      <w:r>
        <w:br/>
        <w:t xml:space="preserve">CCSP System Administrator Guide - 7.3 and 7.4 </w:t>
      </w:r>
      <w:r>
        <w:br/>
        <w:t xml:space="preserve">110 </w:t>
      </w:r>
      <w:r>
        <w:br/>
        <w:t xml:space="preserve">• </w:t>
      </w:r>
      <w:r>
        <w:br/>
      </w:r>
      <w:proofErr w:type="spellStart"/>
      <w:r>
        <w:t>PublicEndpoint</w:t>
      </w:r>
      <w:proofErr w:type="spellEnd"/>
      <w:r>
        <w:t xml:space="preserve"> — the endpoint to receive presence change notifications from the MS Teams </w:t>
      </w:r>
      <w:r>
        <w:br/>
        <w:t xml:space="preserve">Servers.  </w:t>
      </w:r>
      <w:r>
        <w:br/>
        <w:t xml:space="preserve">• </w:t>
      </w:r>
      <w:r>
        <w:br/>
      </w:r>
      <w:proofErr w:type="spellStart"/>
      <w:r>
        <w:t>TenantsFilter</w:t>
      </w:r>
      <w:proofErr w:type="spellEnd"/>
      <w:r>
        <w:t xml:space="preserve"> — the filter to limit the CCSP tenants that TWS monitors. This filter is a comma </w:t>
      </w:r>
      <w:r>
        <w:br/>
        <w:t xml:space="preserve">separated list of tenant UPN suffixes, for example: “t1.loc, t2.loc”. By default, this property is </w:t>
      </w:r>
      <w:r>
        <w:br/>
        <w:t xml:space="preserve">empty, meaning that all configured tenants are monitored. </w:t>
      </w:r>
      <w:r>
        <w:br/>
        <w:t xml:space="preserve">• </w:t>
      </w:r>
      <w:r>
        <w:br/>
        <w:t xml:space="preserve">Proxy </w:t>
      </w:r>
      <w:r>
        <w:br/>
        <w:t xml:space="preserve">o </w:t>
      </w:r>
      <w:r>
        <w:br/>
      </w:r>
      <w:proofErr w:type="spellStart"/>
      <w:r>
        <w:t>ProxyAddress</w:t>
      </w:r>
      <w:proofErr w:type="spellEnd"/>
      <w:r>
        <w:t xml:space="preserve"> – the address of the proxy, for example:  </w:t>
      </w:r>
      <w:r>
        <w:br/>
        <w:t xml:space="preserve">http://proxy.server:808 </w:t>
      </w:r>
      <w:r>
        <w:br/>
        <w:t xml:space="preserve">o </w:t>
      </w:r>
      <w:r>
        <w:br/>
      </w:r>
      <w:proofErr w:type="spellStart"/>
      <w:r>
        <w:t>ProxyUser</w:t>
      </w:r>
      <w:proofErr w:type="spellEnd"/>
      <w:r>
        <w:t xml:space="preserve"> – the user to log in to the proxy  </w:t>
      </w:r>
      <w:r>
        <w:br/>
        <w:t xml:space="preserve">o </w:t>
      </w:r>
      <w:r>
        <w:br/>
      </w:r>
      <w:proofErr w:type="spellStart"/>
      <w:r>
        <w:t>ProxyPassword</w:t>
      </w:r>
      <w:proofErr w:type="spellEnd"/>
      <w:r>
        <w:t xml:space="preserve"> – the password to log in to the proxy </w:t>
      </w:r>
      <w:r>
        <w:br/>
        <w:t xml:space="preserve"> </w:t>
      </w:r>
      <w:r>
        <w:br/>
        <w:t xml:space="preserve"> </w:t>
      </w:r>
      <w:r>
        <w:br/>
      </w:r>
    </w:p>
    <w:p w14:paraId="0957E4F3" w14:textId="77777777" w:rsidR="00BF0898" w:rsidRDefault="00BF0898"/>
    <w:p w14:paraId="0791C737" w14:textId="77777777" w:rsidR="0070350F" w:rsidRDefault="0070350F"/>
    <w:p w14:paraId="1705B002" w14:textId="77777777" w:rsidR="0070350F" w:rsidRDefault="0070350F"/>
    <w:p w14:paraId="741AC237" w14:textId="77777777" w:rsidR="0070350F" w:rsidRDefault="0070350F"/>
    <w:p w14:paraId="3DC09CEA" w14:textId="77777777" w:rsidR="0070350F" w:rsidRDefault="0070350F"/>
    <w:p w14:paraId="28ACD78E" w14:textId="77777777" w:rsidR="0070350F" w:rsidRDefault="0070350F"/>
    <w:p w14:paraId="75ABCEE3" w14:textId="77777777" w:rsidR="0070350F" w:rsidRDefault="0070350F"/>
    <w:p w14:paraId="5FFC2441" w14:textId="77777777" w:rsidR="0070350F" w:rsidRDefault="0070350F"/>
    <w:p w14:paraId="2C01760C" w14:textId="77777777" w:rsidR="0070350F" w:rsidRDefault="0070350F"/>
    <w:p w14:paraId="24F226D9" w14:textId="77777777" w:rsidR="0070350F" w:rsidRDefault="0070350F"/>
    <w:p w14:paraId="3087AB8E" w14:textId="13624FDA" w:rsidR="0070350F" w:rsidRDefault="0070350F" w:rsidP="0070350F">
      <w:pPr>
        <w:pStyle w:val="Heading1"/>
      </w:pPr>
      <w:r>
        <w:lastRenderedPageBreak/>
        <w:t xml:space="preserve">Contact Center: </w:t>
      </w:r>
      <w:r>
        <w:br/>
        <w:t xml:space="preserve"> Service Provider </w:t>
      </w:r>
      <w:r>
        <w:br/>
        <w:t xml:space="preserve">Prescriptive Architecture </w:t>
      </w:r>
      <w:r>
        <w:br/>
        <w:t xml:space="preserve">Version 7.3 and 7.4 </w:t>
      </w:r>
      <w:r>
        <w:br/>
        <w:t xml:space="preserve"> </w:t>
      </w:r>
      <w:r>
        <w:br/>
      </w:r>
    </w:p>
    <w:p w14:paraId="5FCD3D5A" w14:textId="77777777" w:rsidR="0070350F" w:rsidRDefault="0070350F" w:rsidP="0070350F">
      <w:r>
        <w:t xml:space="preserve"> </w:t>
      </w:r>
      <w:r>
        <w:br/>
        <w:t xml:space="preserve">CCSP-PAG-73/74-R7-06/2024 </w:t>
      </w:r>
      <w:r>
        <w:br/>
        <w:t xml:space="preserve">Contents </w:t>
      </w:r>
      <w:r>
        <w:br/>
        <w:t xml:space="preserve">1: Intro .............................................................................................................................................6 </w:t>
      </w:r>
      <w:r>
        <w:br/>
        <w:t xml:space="preserve">What’s new ................................................................................................................................................. 6 </w:t>
      </w:r>
      <w:r>
        <w:br/>
        <w:t xml:space="preserve">Definitions .................................................................................................................................................. 6 </w:t>
      </w:r>
      <w:r>
        <w:br/>
        <w:t xml:space="preserve">Legal disclaimer ......................................................................................................................................... 8 </w:t>
      </w:r>
      <w:r>
        <w:br/>
        <w:t xml:space="preserve">Support ....................................................................................................................................................... 8 </w:t>
      </w:r>
      <w:r>
        <w:br/>
        <w:t xml:space="preserve">2: Overview .....................................................................................................................................9 </w:t>
      </w:r>
      <w:r>
        <w:br/>
        <w:t xml:space="preserve">CCSP overview .......................................................................................................................................... 10 </w:t>
      </w:r>
      <w:r>
        <w:br/>
        <w:t xml:space="preserve">Requirements ........................................................................................................................................... 10 </w:t>
      </w:r>
      <w:r>
        <w:br/>
        <w:t xml:space="preserve">Fundamentals .......................................................................................................................................... 11 </w:t>
      </w:r>
      <w:r>
        <w:br/>
        <w:t xml:space="preserve">Microsoft technologies .................................................................................................................. 12 </w:t>
      </w:r>
      <w:r>
        <w:br/>
        <w:t xml:space="preserve">Overview of deployment strategies ..................................................................................................... 13 </w:t>
      </w:r>
      <w:r>
        <w:br/>
        <w:t xml:space="preserve">Hosted platform ...................................................................................................................................... 13 </w:t>
      </w:r>
      <w:r>
        <w:br/>
        <w:t xml:space="preserve">Single site — Type 1 ........................................................................................................................ 13 </w:t>
      </w:r>
      <w:r>
        <w:br/>
        <w:t xml:space="preserve">Distributed — Type 2 ...................................................................................................................... 14 </w:t>
      </w:r>
      <w:r>
        <w:br/>
        <w:t xml:space="preserve">3: Redundancy ............................................................................................................................. 15 </w:t>
      </w:r>
      <w:r>
        <w:br/>
        <w:t xml:space="preserve">N+1 ............................................................................................................................................................. 18 </w:t>
      </w:r>
      <w:r>
        <w:br/>
        <w:t xml:space="preserve">Round robin DNS ............................................................................................................................ 20 </w:t>
      </w:r>
      <w:r>
        <w:br/>
        <w:t xml:space="preserve">Hardware load balancing .............................................................................................................. 21 </w:t>
      </w:r>
      <w:r>
        <w:br/>
        <w:t xml:space="preserve">Gateway/SIP trunk load balancing ............................................................................................... 22 </w:t>
      </w:r>
      <w:r>
        <w:br/>
        <w:t xml:space="preserve">SIP Proxy load balancing ............................................................................................................... 23 </w:t>
      </w:r>
      <w:r>
        <w:br/>
      </w:r>
      <w:proofErr w:type="spellStart"/>
      <w:r>
        <w:t>SoftSwitch</w:t>
      </w:r>
      <w:proofErr w:type="spellEnd"/>
      <w:r>
        <w:t xml:space="preserve"> load balancing ............................................................................................................. 24 </w:t>
      </w:r>
      <w:r>
        <w:br/>
        <w:t xml:space="preserve">High availability ....................................................................................................................................... 25 </w:t>
      </w:r>
      <w:r>
        <w:br/>
        <w:t xml:space="preserve">Microsoft clustering ........................................................................................................................ 25 </w:t>
      </w:r>
      <w:r>
        <w:br/>
        <w:t xml:space="preserve">SQL Server Always-On Availability Groups .................................................................................. 26 </w:t>
      </w:r>
      <w:r>
        <w:br/>
        <w:t xml:space="preserve">SQL mirroring .................................................................................................................................. 27 </w:t>
      </w:r>
      <w:r>
        <w:br/>
        <w:t xml:space="preserve">Replication ....................................................................................................................................... 27 </w:t>
      </w:r>
      <w:r>
        <w:br/>
        <w:t xml:space="preserve">CCSP proprietary ............................................................................................................................. 27 </w:t>
      </w:r>
      <w:r>
        <w:br/>
        <w:t xml:space="preserve">Network equipment redundancy .......................................................................................................... 28 </w:t>
      </w:r>
      <w:r>
        <w:br/>
        <w:t xml:space="preserve">Firewalls ............................................................................................................................................ 28 </w:t>
      </w:r>
      <w:r>
        <w:br/>
        <w:t xml:space="preserve">Switches ............................................................................................................................................ 29 </w:t>
      </w:r>
      <w:r>
        <w:br/>
        <w:t xml:space="preserve">Routers ............................................................................................................................................. 29 </w:t>
      </w:r>
      <w:r>
        <w:br/>
        <w:t xml:space="preserve">Application switch ........................................................................................................................... 30 </w:t>
      </w:r>
      <w:r>
        <w:br/>
      </w:r>
      <w:r>
        <w:lastRenderedPageBreak/>
        <w:t xml:space="preserve">Best practice .................................................................................................................................... 30 </w:t>
      </w:r>
      <w:r>
        <w:br/>
        <w:t xml:space="preserve">Disaster recovery solution ..................................................................................................................... 36 </w:t>
      </w:r>
      <w:r>
        <w:br/>
        <w:t xml:space="preserve">Two-site deployment ...................................................................................................................... 36 </w:t>
      </w:r>
      <w:r>
        <w:br/>
        <w:t xml:space="preserve">Bandwidth considerations ............................................................................................................. 37 </w:t>
      </w:r>
      <w:r>
        <w:br/>
        <w:t xml:space="preserve">Failover mechanisms and triggers ............................................................................................... 38 </w:t>
      </w:r>
      <w:r>
        <w:br/>
      </w:r>
    </w:p>
    <w:p w14:paraId="5FB78C92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3 </w:t>
      </w:r>
      <w:r>
        <w:br/>
        <w:t xml:space="preserve">Remote site survivability ................................................................................................................ 38 </w:t>
      </w:r>
      <w:r>
        <w:br/>
        <w:t xml:space="preserve">4: Network/firewall infrastructure ............................................................................................. 39 </w:t>
      </w:r>
      <w:r>
        <w:br/>
        <w:t xml:space="preserve">VLANs and connectivity .......................................................................................................................... 39 </w:t>
      </w:r>
      <w:r>
        <w:br/>
        <w:t xml:space="preserve">IPC network leg ............................................................................................................................... 40 </w:t>
      </w:r>
      <w:r>
        <w:br/>
        <w:t xml:space="preserve">Internal network leg ....................................................................................................................... 44 </w:t>
      </w:r>
      <w:r>
        <w:br/>
        <w:t xml:space="preserve">External network leg ...................................................................................................................... 53 </w:t>
      </w:r>
      <w:r>
        <w:br/>
        <w:t xml:space="preserve">CCSP VLAN usage ............................................................................................................................ 53 </w:t>
      </w:r>
      <w:r>
        <w:br/>
        <w:t xml:space="preserve">Firewall port configuration .................................................................................................................... 54 </w:t>
      </w:r>
      <w:r>
        <w:br/>
        <w:t xml:space="preserve">FW1 ................................................................................................................................................... 54 </w:t>
      </w:r>
      <w:r>
        <w:br/>
        <w:t xml:space="preserve">FW2 ................................................................................................................................................... 55 </w:t>
      </w:r>
      <w:r>
        <w:br/>
        <w:t xml:space="preserve">FW3 ................................................................................................................................................... 60 </w:t>
      </w:r>
      <w:r>
        <w:br/>
        <w:t xml:space="preserve">Distributed architecture ......................................................................................................................... 64 </w:t>
      </w:r>
      <w:r>
        <w:br/>
        <w:t xml:space="preserve">Bandwidth requirements ....................................................................................................................... 65 </w:t>
      </w:r>
      <w:r>
        <w:br/>
        <w:t xml:space="preserve">5: Connectivity ............................................................................................................................. 66 </w:t>
      </w:r>
      <w:r>
        <w:br/>
        <w:t xml:space="preserve">Media connectivity .................................................................................................................................. 66 </w:t>
      </w:r>
      <w:r>
        <w:br/>
        <w:t xml:space="preserve">VoIP ................................................................................................................................................... 66 </w:t>
      </w:r>
      <w:r>
        <w:br/>
        <w:t xml:space="preserve">VoIP media connectivity ................................................................................................................. 69 </w:t>
      </w:r>
      <w:r>
        <w:br/>
        <w:t xml:space="preserve">MRCP ................................................................................................................................................. 70 </w:t>
      </w:r>
      <w:r>
        <w:br/>
        <w:t xml:space="preserve">Back-end server connectivity ................................................................................................................. 71 </w:t>
      </w:r>
      <w:r>
        <w:br/>
        <w:t xml:space="preserve">SQL Server ........................................................................................................................................ 71 </w:t>
      </w:r>
      <w:r>
        <w:br/>
        <w:t xml:space="preserve">Messaging media and MSRs ......................................................................................................... 75 </w:t>
      </w:r>
      <w:r>
        <w:br/>
        <w:t xml:space="preserve">Backup and maintenance .............................................................................................................. 79 </w:t>
      </w:r>
      <w:r>
        <w:br/>
        <w:t xml:space="preserve">6: CCSP Dialer .............................................................................................................................. </w:t>
      </w:r>
      <w:r w:rsidRPr="0070350F">
        <w:rPr>
          <w:lang w:val="fr-FR"/>
        </w:rPr>
        <w:t xml:space="preserve">80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Elsbeth</w:t>
      </w:r>
      <w:proofErr w:type="spellEnd"/>
      <w:r w:rsidRPr="0070350F">
        <w:rPr>
          <w:lang w:val="fr-FR"/>
        </w:rPr>
        <w:t xml:space="preserve"> mode ........................................................................................................................................... 80 </w:t>
      </w:r>
      <w:r w:rsidRPr="0070350F">
        <w:rPr>
          <w:lang w:val="fr-FR"/>
        </w:rPr>
        <w:br/>
        <w:t xml:space="preserve">Setup ................................................................................................................................................. 81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Dialer</w:t>
      </w:r>
      <w:proofErr w:type="spellEnd"/>
      <w:r w:rsidRPr="0070350F">
        <w:rPr>
          <w:lang w:val="fr-FR"/>
        </w:rPr>
        <w:t xml:space="preserve"> ports ...................................................................................................................................... 83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Sytel</w:t>
      </w:r>
      <w:proofErr w:type="spellEnd"/>
      <w:r w:rsidRPr="0070350F">
        <w:rPr>
          <w:lang w:val="fr-FR"/>
        </w:rPr>
        <w:t xml:space="preserve"> mode ................................................................................................................................................ 85 </w:t>
      </w:r>
      <w:r w:rsidRPr="0070350F">
        <w:rPr>
          <w:lang w:val="fr-FR"/>
        </w:rPr>
        <w:br/>
        <w:t xml:space="preserve">Setup ................................................................................................................................................. 85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Dialer</w:t>
      </w:r>
      <w:proofErr w:type="spellEnd"/>
      <w:r w:rsidRPr="0070350F">
        <w:rPr>
          <w:lang w:val="fr-FR"/>
        </w:rPr>
        <w:t xml:space="preserve"> ports ...................................................................................................................................... </w:t>
      </w:r>
      <w:r>
        <w:t xml:space="preserve">86 </w:t>
      </w:r>
      <w:r>
        <w:br/>
        <w:t xml:space="preserve">7: Virtualization ............................................................................................................................ 87 </w:t>
      </w:r>
      <w:r>
        <w:br/>
        <w:t xml:space="preserve">8: IP multimedia subsystem ....................................................................................................... 88 </w:t>
      </w:r>
      <w:r>
        <w:br/>
        <w:t xml:space="preserve">Overview ................................................................................................................................................... 88 </w:t>
      </w:r>
      <w:r>
        <w:br/>
        <w:t xml:space="preserve">CCSP integration ...................................................................................................................................... 90 </w:t>
      </w:r>
      <w:r>
        <w:br/>
        <w:t xml:space="preserve">Interfaces ......................................................................................................................................... 90 </w:t>
      </w:r>
      <w:r>
        <w:br/>
      </w:r>
      <w:r>
        <w:lastRenderedPageBreak/>
        <w:t xml:space="preserve">Setup ................................................................................................................................................. 91 </w:t>
      </w:r>
      <w:r>
        <w:br/>
      </w:r>
    </w:p>
    <w:p w14:paraId="1F98A5F1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4 </w:t>
      </w:r>
      <w:r>
        <w:br/>
        <w:t xml:space="preserve">Appendix A: System environment configuration ..................................................................... 92 </w:t>
      </w:r>
      <w:r>
        <w:br/>
        <w:t xml:space="preserve">Active Directory and domain controller ............................................................................................... 92 </w:t>
      </w:r>
      <w:r>
        <w:br/>
        <w:t xml:space="preserve">MSDCS section in DNS server ....................................................................................................... 93 </w:t>
      </w:r>
      <w:r>
        <w:br/>
        <w:t xml:space="preserve">Global catalog .................................................................................................................................. 93 </w:t>
      </w:r>
      <w:r>
        <w:br/>
        <w:t xml:space="preserve">Replication ....................................................................................................................................... 93 </w:t>
      </w:r>
      <w:r>
        <w:br/>
        <w:t xml:space="preserve">Flexible Single-Master Operation roles ....................................................................................... 95 </w:t>
      </w:r>
      <w:r>
        <w:br/>
        <w:t xml:space="preserve">DNS ............................................................................................................................................................ 99 </w:t>
      </w:r>
      <w:r>
        <w:br/>
        <w:t xml:space="preserve">DNS architecture ............................................................................................................................. 99 </w:t>
      </w:r>
      <w:r>
        <w:br/>
        <w:t xml:space="preserve">Internal CCSP DNS servers − setup and zone replication ....................................................... 101 </w:t>
      </w:r>
      <w:r>
        <w:br/>
        <w:t xml:space="preserve">Hard drive configuration ...................................................................................................................... 102 </w:t>
      </w:r>
      <w:r>
        <w:br/>
        <w:t xml:space="preserve">SQL .................................................................................................................................................. 103 </w:t>
      </w:r>
      <w:r>
        <w:br/>
        <w:t xml:space="preserve">Server requirements ............................................................................................................................. 104 </w:t>
      </w:r>
      <w:r>
        <w:br/>
        <w:t xml:space="preserve">Client requirements .............................................................................................................................. 105 </w:t>
      </w:r>
      <w:r>
        <w:br/>
        <w:t xml:space="preserve">Appendix B: SQL Server Always-On and mirroring ................................................................ 106 </w:t>
      </w:r>
      <w:r>
        <w:br/>
        <w:t xml:space="preserve">Synchronous mode ............................................................................................................................... 106 </w:t>
      </w:r>
      <w:r>
        <w:br/>
        <w:t xml:space="preserve">Asynchronous mode ............................................................................................................................. 108 </w:t>
      </w:r>
      <w:r>
        <w:br/>
        <w:t xml:space="preserve">Disk image .............................................................................................................................................. 110 </w:t>
      </w:r>
      <w:r>
        <w:br/>
        <w:t xml:space="preserve">Blade servers, SAN configuration and redundancy ......................................................................... 110 </w:t>
      </w:r>
      <w:r>
        <w:br/>
        <w:t xml:space="preserve">Voice quality ........................................................................................................................................... 110 </w:t>
      </w:r>
      <w:r>
        <w:br/>
        <w:t xml:space="preserve">Appendix C: QoS ........................................................................................................................ 111 </w:t>
      </w:r>
      <w:r>
        <w:br/>
      </w:r>
      <w:proofErr w:type="spellStart"/>
      <w:r>
        <w:t>DiffServ</w:t>
      </w:r>
      <w:proofErr w:type="spellEnd"/>
      <w:r>
        <w:t xml:space="preserve"> .................................................................................................................................................... 111 </w:t>
      </w:r>
      <w:r>
        <w:br/>
        <w:t xml:space="preserve">Microsoft QoS Packet Scheduler ......................................................................................................... 113 </w:t>
      </w:r>
      <w:r>
        <w:br/>
        <w:t xml:space="preserve">Packet scheduler ........................................................................................................................... 113 </w:t>
      </w:r>
      <w:r>
        <w:br/>
        <w:t xml:space="preserve">Packet shaping .............................................................................................................................. 113 </w:t>
      </w:r>
      <w:r>
        <w:br/>
        <w:t xml:space="preserve">MOS ......................................................................................................................................................... 114 </w:t>
      </w:r>
      <w:r>
        <w:br/>
        <w:t xml:space="preserve">Jitter ......................................................................................................................................................... 114 </w:t>
      </w:r>
      <w:r>
        <w:br/>
        <w:t xml:space="preserve">Echo................................................................................................................................................. 115 </w:t>
      </w:r>
      <w:r>
        <w:br/>
        <w:t xml:space="preserve">Packet loss .............................................................................................................................................. 115 </w:t>
      </w:r>
      <w:r>
        <w:br/>
        <w:t xml:space="preserve">Packet delay ........................................................................................................................................... 117 </w:t>
      </w:r>
      <w:r>
        <w:br/>
        <w:t xml:space="preserve">Appendix D: Component security settings ............................................................................. 118 </w:t>
      </w:r>
      <w:r>
        <w:br/>
        <w:t xml:space="preserve">Svccosmocall user ................................................................................................................................. 118 </w:t>
      </w:r>
      <w:r>
        <w:br/>
        <w:t xml:space="preserve">Dedicated users ..................................................................................................................................... 118 </w:t>
      </w:r>
      <w:r>
        <w:br/>
        <w:t xml:space="preserve">System services security change mapping ........................................................................................ 119 </w:t>
      </w:r>
      <w:r>
        <w:br/>
        <w:t xml:space="preserve">System web services security change mapping ............................................................................... 120 </w:t>
      </w:r>
      <w:r>
        <w:br/>
        <w:t xml:space="preserve">Appendix E: CCSP-Elsbeth integration .................................................................................... 121 </w:t>
      </w:r>
      <w:r>
        <w:br/>
        <w:t xml:space="preserve">Elsbeth </w:t>
      </w:r>
      <w:proofErr w:type="spellStart"/>
      <w:r>
        <w:t>CommunicationManager</w:t>
      </w:r>
      <w:proofErr w:type="spellEnd"/>
      <w:r>
        <w:t xml:space="preserve"> (ECM) ................................................................................... 121 </w:t>
      </w:r>
      <w:r>
        <w:br/>
        <w:t xml:space="preserve">Elsbeth </w:t>
      </w:r>
      <w:proofErr w:type="spellStart"/>
      <w:r>
        <w:t>PowerContact</w:t>
      </w:r>
      <w:proofErr w:type="spellEnd"/>
      <w:r>
        <w:t xml:space="preserve"> (EPC) ........................................................................................................ 122 </w:t>
      </w:r>
      <w:r>
        <w:br/>
      </w:r>
    </w:p>
    <w:p w14:paraId="3E22CD6B" w14:textId="77777777" w:rsidR="0070350F" w:rsidRDefault="0070350F" w:rsidP="0070350F">
      <w:r>
        <w:lastRenderedPageBreak/>
        <w:t xml:space="preserve"> </w:t>
      </w:r>
      <w:r>
        <w:br/>
        <w:t xml:space="preserve">CCSP Prescriptive Architecture - 7.3 and 7.4 </w:t>
      </w:r>
      <w:r>
        <w:br/>
        <w:t xml:space="preserve">5 </w:t>
      </w:r>
      <w:r>
        <w:br/>
        <w:t xml:space="preserve">Elsbeth Configuration Synchronization Server (ECS) .............................................................. 123 </w:t>
      </w:r>
      <w:r>
        <w:br/>
        <w:t xml:space="preserve">Elsbeth Agent Gadget service (EPC Gadget)............................................................................. 123 </w:t>
      </w:r>
      <w:r>
        <w:br/>
        <w:t xml:space="preserve">How to plan an Elsbeth system for CCSP ........................................................................................... 124 </w:t>
      </w:r>
      <w:r>
        <w:br/>
        <w:t xml:space="preserve">Definitions ...................................................................................................................................... 124 </w:t>
      </w:r>
      <w:r>
        <w:br/>
        <w:t xml:space="preserve">System requirements ................................................................................................................... 125 </w:t>
      </w:r>
      <w:r>
        <w:br/>
        <w:t xml:space="preserve">System sizing ................................................................................................................................. 126 </w:t>
      </w:r>
      <w:r>
        <w:br/>
        <w:t xml:space="preserve"> </w:t>
      </w:r>
      <w:r>
        <w:br/>
      </w:r>
    </w:p>
    <w:p w14:paraId="582F448E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6 </w:t>
      </w:r>
      <w:r>
        <w:br/>
        <w:t xml:space="preserve">1: Intro </w:t>
      </w:r>
      <w:r>
        <w:br/>
        <w:t xml:space="preserve">This document is for system architects and the CCSP system administrator. </w:t>
      </w:r>
      <w:r>
        <w:br/>
        <w:t xml:space="preserve">What’s new </w:t>
      </w:r>
      <w:r>
        <w:br/>
        <w:t xml:space="preserve">Version 7.4 </w:t>
      </w:r>
      <w:r>
        <w:br/>
        <w:t xml:space="preserve">• </w:t>
      </w:r>
      <w:r>
        <w:br/>
        <w:t xml:space="preserve">Requirements — updated for Elsbeth 9.x. </w:t>
      </w:r>
      <w:r>
        <w:br/>
        <w:t xml:space="preserve">• </w:t>
      </w:r>
      <w:r>
        <w:br/>
        <w:t xml:space="preserve">Dialer ports — updated the ports used by the EPC Gadget and EPC Server. </w:t>
      </w:r>
      <w:r>
        <w:br/>
        <w:t xml:space="preserve">• </w:t>
      </w:r>
      <w:r>
        <w:br/>
        <w:t xml:space="preserve">Appendix E: CCSP-Elsbeth integration — updated for Elsbeth 9.x. Added the EPC Gadget (from </w:t>
      </w:r>
      <w:r>
        <w:br/>
        <w:t xml:space="preserve">Elsbeth 9.x only). </w:t>
      </w:r>
      <w:r>
        <w:br/>
        <w:t xml:space="preserve">Definitions </w:t>
      </w:r>
      <w:r>
        <w:br/>
        <w:t xml:space="preserve">Term </w:t>
      </w:r>
      <w:r>
        <w:br/>
        <w:t xml:space="preserve">Definition </w:t>
      </w:r>
      <w:r>
        <w:br/>
        <w:t xml:space="preserve">Adapter </w:t>
      </w:r>
      <w:r>
        <w:br/>
      </w:r>
      <w:proofErr w:type="spellStart"/>
      <w:r>
        <w:t>Adapter</w:t>
      </w:r>
      <w:proofErr w:type="spellEnd"/>
      <w:r>
        <w:t xml:space="preserve"> service is a proxy between the ECM Gate and CCSP systems. </w:t>
      </w:r>
      <w:r>
        <w:br/>
        <w:t xml:space="preserve">ADP </w:t>
      </w:r>
      <w:r>
        <w:br/>
        <w:t xml:space="preserve">Advanced Dial Plan — backward-compatible replacement for the legacy </w:t>
      </w:r>
      <w:r>
        <w:br/>
        <w:t xml:space="preserve">dialing plan component.    </w:t>
      </w:r>
      <w:r>
        <w:br/>
        <w:t xml:space="preserve">AIS  </w:t>
      </w:r>
      <w:r>
        <w:br/>
        <w:t xml:space="preserve">Agent Interaction Server — handles all the platform’s agent connections. </w:t>
      </w:r>
      <w:r>
        <w:br/>
        <w:t xml:space="preserve">ALS </w:t>
      </w:r>
      <w:r>
        <w:br/>
        <w:t xml:space="preserve">Agent List Server — provides agent state and configuration data for A2A calls </w:t>
      </w:r>
      <w:r>
        <w:br/>
        <w:t xml:space="preserve">and transfers, the Supervisor window, and assist functions. </w:t>
      </w:r>
      <w:r>
        <w:br/>
        <w:t xml:space="preserve">APS  </w:t>
      </w:r>
      <w:r>
        <w:br/>
        <w:t xml:space="preserve">Agent Proxy Server — proxy server between CCSP UI application and the AIS. </w:t>
      </w:r>
      <w:r>
        <w:br/>
        <w:t xml:space="preserve">Auth Server </w:t>
      </w:r>
      <w:r>
        <w:br/>
        <w:t xml:space="preserve">Creates tokens used to authenticate users in Replay, CCSP Admin and CCSP </w:t>
      </w:r>
      <w:r>
        <w:br/>
      </w:r>
      <w:r>
        <w:lastRenderedPageBreak/>
        <w:t xml:space="preserve">UI. </w:t>
      </w:r>
      <w:r>
        <w:br/>
        <w:t xml:space="preserve">CCSP Admin </w:t>
      </w:r>
      <w:r>
        <w:br/>
        <w:t xml:space="preserve">Queries and manipulates the configuration database. The component consist </w:t>
      </w:r>
      <w:r>
        <w:br/>
        <w:t xml:space="preserve">of a backend API and a client-side application hosted in the IIS. </w:t>
      </w:r>
      <w:r>
        <w:br/>
        <w:t xml:space="preserve">CFM </w:t>
      </w:r>
      <w:r>
        <w:br/>
        <w:t xml:space="preserve">Configuration Manager — manages the entire CCSP contact center </w:t>
      </w:r>
      <w:r>
        <w:br/>
        <w:t xml:space="preserve">configuration and connects to the SQL database. Publishes any changes to all </w:t>
      </w:r>
      <w:r>
        <w:br/>
        <w:t xml:space="preserve">other services. </w:t>
      </w:r>
      <w:r>
        <w:br/>
        <w:t xml:space="preserve">CM </w:t>
      </w:r>
      <w:r>
        <w:br/>
        <w:t xml:space="preserve">Campaign Manager — management interface to the Dialer for </w:t>
      </w:r>
      <w:proofErr w:type="spellStart"/>
      <w:r>
        <w:t>Sytel</w:t>
      </w:r>
      <w:proofErr w:type="spellEnd"/>
      <w:r>
        <w:t xml:space="preserve">. </w:t>
      </w:r>
      <w:r>
        <w:br/>
        <w:t xml:space="preserve">CMS  </w:t>
      </w:r>
      <w:r>
        <w:br/>
        <w:t xml:space="preserve">Call Management Server — call routing engine of the CCSP platform. CMS </w:t>
      </w:r>
      <w:r>
        <w:br/>
        <w:t xml:space="preserve">distributes inbound calls to the individual agents. </w:t>
      </w:r>
      <w:r>
        <w:br/>
      </w:r>
    </w:p>
    <w:p w14:paraId="2865EEC1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7 </w:t>
      </w:r>
      <w:r>
        <w:br/>
        <w:t xml:space="preserve">Term </w:t>
      </w:r>
      <w:r>
        <w:br/>
        <w:t xml:space="preserve">Definition </w:t>
      </w:r>
      <w:r>
        <w:br/>
        <w:t xml:space="preserve">CCSP Publisher </w:t>
      </w:r>
      <w:r>
        <w:br/>
        <w:t xml:space="preserve">Manages the versions of the components and performs remote updates. </w:t>
      </w:r>
      <w:r>
        <w:br/>
        <w:t xml:space="preserve">Dialer </w:t>
      </w:r>
      <w:r>
        <w:br/>
        <w:t xml:space="preserve">CCSP Dialer for </w:t>
      </w:r>
      <w:proofErr w:type="spellStart"/>
      <w:r>
        <w:t>Sytel</w:t>
      </w:r>
      <w:proofErr w:type="spellEnd"/>
      <w:r>
        <w:t xml:space="preserve">/Elsbeth — dialing systems that provide an array of </w:t>
      </w:r>
      <w:r>
        <w:br/>
        <w:t xml:space="preserve">campaign management tools.  </w:t>
      </w:r>
      <w:r>
        <w:br/>
        <w:t xml:space="preserve">DTS  </w:t>
      </w:r>
      <w:r>
        <w:br/>
        <w:t xml:space="preserve">Data Transport Server — converts audio stream and pushes it to the </w:t>
      </w:r>
      <w:r>
        <w:br/>
        <w:t xml:space="preserve">recording database. </w:t>
      </w:r>
      <w:r>
        <w:br/>
        <w:t xml:space="preserve">DPS </w:t>
      </w:r>
      <w:r>
        <w:br/>
        <w:t xml:space="preserve">Device Proxy Server — registrar and SIP Proxy between agent IP phones and </w:t>
      </w:r>
      <w:r>
        <w:br/>
        <w:t xml:space="preserve">the CCSP platform.  </w:t>
      </w:r>
      <w:r>
        <w:br/>
        <w:t xml:space="preserve">ECM </w:t>
      </w:r>
      <w:r>
        <w:br/>
        <w:t xml:space="preserve">Elsbeth </w:t>
      </w:r>
      <w:proofErr w:type="spellStart"/>
      <w:r>
        <w:t>CommunicationManager</w:t>
      </w:r>
      <w:proofErr w:type="spellEnd"/>
      <w:r>
        <w:t xml:space="preserve"> — implements the dialer algorithm and </w:t>
      </w:r>
      <w:r>
        <w:br/>
        <w:t xml:space="preserve">manages the call state. </w:t>
      </w:r>
      <w:r>
        <w:br/>
        <w:t xml:space="preserve">ECM Gate </w:t>
      </w:r>
      <w:r>
        <w:br/>
        <w:t xml:space="preserve">ECM Gate service — an interface to the media layer. </w:t>
      </w:r>
      <w:r>
        <w:br/>
        <w:t xml:space="preserve">Elsbeth </w:t>
      </w:r>
      <w:r>
        <w:br/>
        <w:t xml:space="preserve">A brand of dialer supported by the CCSP platform. </w:t>
      </w:r>
      <w:r>
        <w:br/>
        <w:t xml:space="preserve">EPC </w:t>
      </w:r>
      <w:r>
        <w:br/>
        <w:t xml:space="preserve">Elsbeth Power Contact  —  provides agent management (agent client) and </w:t>
      </w:r>
      <w:r>
        <w:br/>
        <w:t xml:space="preserve">the campaign manager. </w:t>
      </w:r>
      <w:r>
        <w:br/>
        <w:t xml:space="preserve">ICS  </w:t>
      </w:r>
      <w:r>
        <w:br/>
        <w:t xml:space="preserve">Internet Connection Server — handles all incoming web chat calls. </w:t>
      </w:r>
      <w:r>
        <w:br/>
        <w:t xml:space="preserve">IVVR  </w:t>
      </w:r>
      <w:r>
        <w:br/>
      </w:r>
      <w:r>
        <w:lastRenderedPageBreak/>
        <w:t xml:space="preserve">Interactive Voice and Video Response — plays videos and prompts on </w:t>
      </w:r>
      <w:r>
        <w:br/>
        <w:t xml:space="preserve">demand as requested by the VCS IVR scripts. </w:t>
      </w:r>
      <w:r>
        <w:br/>
        <w:t xml:space="preserve">KCO-DPS </w:t>
      </w:r>
      <w:r>
        <w:br/>
        <w:t xml:space="preserve">Keep Connection Open-DPS — keeps SIP alternative device connected for the </w:t>
      </w:r>
      <w:r>
        <w:br/>
        <w:t xml:space="preserve">duration of the agent logon. </w:t>
      </w:r>
      <w:r>
        <w:br/>
        <w:t xml:space="preserve">LCS </w:t>
      </w:r>
      <w:r>
        <w:br/>
        <w:t xml:space="preserve">License Control Server — enforces system-wide license control. </w:t>
      </w:r>
      <w:r>
        <w:br/>
        <w:t xml:space="preserve">LS </w:t>
      </w:r>
      <w:r>
        <w:br/>
        <w:t xml:space="preserve">Logging Server — inserts information into the historical database. </w:t>
      </w:r>
      <w:r>
        <w:br/>
        <w:t xml:space="preserve">MCS </w:t>
      </w:r>
      <w:r>
        <w:br/>
        <w:t xml:space="preserve">Message Connection Server — handles all non-persistent media calls. </w:t>
      </w:r>
      <w:r>
        <w:br/>
        <w:t xml:space="preserve">MS </w:t>
      </w:r>
      <w:r>
        <w:br/>
        <w:t xml:space="preserve">Messaging Server — handles MSR’s adaptation to the CCSP platform </w:t>
      </w:r>
      <w:r>
        <w:br/>
        <w:t xml:space="preserve">MSR </w:t>
      </w:r>
      <w:r>
        <w:br/>
        <w:t xml:space="preserve">Message Storage Repository </w:t>
      </w:r>
      <w:r>
        <w:br/>
        <w:t xml:space="preserve">MSR DB </w:t>
      </w:r>
      <w:r>
        <w:br/>
        <w:t xml:space="preserve">General term for referencing database type that stores data for emails, </w:t>
      </w:r>
      <w:r>
        <w:br/>
        <w:t xml:space="preserve">callbacks, and voicemails. </w:t>
      </w:r>
      <w:r>
        <w:br/>
        <w:t xml:space="preserve">Active MSR DB </w:t>
      </w:r>
      <w:r>
        <w:br/>
        <w:t xml:space="preserve">Database type that stores data for new and ongoing emails, callbacks, and </w:t>
      </w:r>
      <w:r>
        <w:br/>
        <w:t xml:space="preserve">voicemails. Also called the tenant messaging database. </w:t>
      </w:r>
      <w:r>
        <w:br/>
        <w:t xml:space="preserve">Archive MSR DB </w:t>
      </w:r>
      <w:r>
        <w:br/>
        <w:t xml:space="preserve">Database type that stores data for handled/rejected/deleted emails, </w:t>
      </w:r>
      <w:r>
        <w:br/>
        <w:t xml:space="preserve">callbacks, and voicemails. Also called the tenant messaging archive database. </w:t>
      </w:r>
      <w:r>
        <w:br/>
      </w:r>
    </w:p>
    <w:p w14:paraId="69851C8E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8 </w:t>
      </w:r>
      <w:r>
        <w:br/>
        <w:t xml:space="preserve">Term </w:t>
      </w:r>
      <w:r>
        <w:br/>
        <w:t xml:space="preserve">Definition </w:t>
      </w:r>
      <w:r>
        <w:br/>
        <w:t xml:space="preserve">PDS  </w:t>
      </w:r>
      <w:r>
        <w:br/>
        <w:t xml:space="preserve">Predictive Dialer Server — service connects the outbound dialer and the CCSP </w:t>
      </w:r>
      <w:r>
        <w:br/>
        <w:t xml:space="preserve">platform. </w:t>
      </w:r>
      <w:r>
        <w:br/>
        <w:t xml:space="preserve">Replay </w:t>
      </w:r>
      <w:r>
        <w:br/>
        <w:t xml:space="preserve">Queries the recording database. The component consist of a backend API </w:t>
      </w:r>
      <w:r>
        <w:br/>
        <w:t xml:space="preserve">and a client-side application hosted in the IIS. </w:t>
      </w:r>
      <w:r>
        <w:br/>
        <w:t xml:space="preserve">RTP Relay  </w:t>
      </w:r>
      <w:r>
        <w:br/>
        <w:t xml:space="preserve">Real-Time Transport Protocol Relay Server — handles the RTP media stream </w:t>
      </w:r>
      <w:r>
        <w:br/>
        <w:t xml:space="preserve">negotiated in the VoIP signaling. </w:t>
      </w:r>
      <w:r>
        <w:br/>
        <w:t xml:space="preserve">SRS </w:t>
      </w:r>
      <w:r>
        <w:br/>
        <w:t xml:space="preserve">Screen Recording Server — component that receives and manages agent </w:t>
      </w:r>
      <w:r>
        <w:br/>
        <w:t xml:space="preserve">screen recording and sends it to the DTS server. </w:t>
      </w:r>
      <w:r>
        <w:br/>
        <w:t xml:space="preserve">SS  </w:t>
      </w:r>
      <w:r>
        <w:br/>
      </w:r>
      <w:r>
        <w:lastRenderedPageBreak/>
        <w:t xml:space="preserve">Statistics Server — provides real-time statistics to the Real Time Reports (RTR) </w:t>
      </w:r>
      <w:r>
        <w:br/>
        <w:t xml:space="preserve">web application. </w:t>
      </w:r>
      <w:r>
        <w:br/>
        <w:t xml:space="preserve">VCS  </w:t>
      </w:r>
      <w:r>
        <w:br/>
        <w:t xml:space="preserve">Voice Connection Server — VoIP interface of the platform. All incoming and </w:t>
      </w:r>
      <w:r>
        <w:br/>
        <w:t xml:space="preserve">outgoing voice calls go through the VCS. Also manages call sessions and </w:t>
      </w:r>
      <w:r>
        <w:br/>
        <w:t xml:space="preserve">handles IVR scripts.  </w:t>
      </w:r>
      <w:r>
        <w:br/>
        <w:t xml:space="preserve">Legal disclaimer </w:t>
      </w:r>
      <w:r>
        <w:br/>
        <w:t xml:space="preserve">This document is governed by the terms of the software license agreement and applicable contract </w:t>
      </w:r>
      <w:r>
        <w:br/>
        <w:t xml:space="preserve">(including addendums) entered into with Enghouse. </w:t>
      </w:r>
      <w:r>
        <w:br/>
        <w:t xml:space="preserve">Support </w:t>
      </w:r>
      <w:r>
        <w:br/>
        <w:t xml:space="preserve">To submit comments or questions about the content in this document, please open a case with </w:t>
      </w:r>
      <w:r>
        <w:br/>
        <w:t xml:space="preserve">Enghouse Support. </w:t>
      </w:r>
      <w:r>
        <w:br/>
        <w:t xml:space="preserve"> </w:t>
      </w:r>
      <w:r>
        <w:br/>
      </w:r>
    </w:p>
    <w:p w14:paraId="32A56780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9 </w:t>
      </w:r>
      <w:r>
        <w:br/>
        <w:t xml:space="preserve">2: Overview </w:t>
      </w:r>
      <w:r>
        <w:br/>
        <w:t xml:space="preserve">• </w:t>
      </w:r>
      <w:r>
        <w:br/>
        <w:t xml:space="preserve">CCSP overview </w:t>
      </w:r>
      <w:r>
        <w:br/>
        <w:t xml:space="preserve">• </w:t>
      </w:r>
      <w:r>
        <w:br/>
        <w:t xml:space="preserve">Requirements </w:t>
      </w:r>
      <w:r>
        <w:br/>
        <w:t xml:space="preserve">• </w:t>
      </w:r>
      <w:r>
        <w:br/>
        <w:t xml:space="preserve">Fundamentals </w:t>
      </w:r>
      <w:r>
        <w:br/>
        <w:t xml:space="preserve">• </w:t>
      </w:r>
      <w:r>
        <w:br/>
        <w:t xml:space="preserve">Overview of deployment strategies </w:t>
      </w:r>
      <w:r>
        <w:br/>
        <w:t xml:space="preserve">• </w:t>
      </w:r>
      <w:r>
        <w:br/>
        <w:t xml:space="preserve">Hosted platform </w:t>
      </w:r>
      <w:r>
        <w:br/>
        <w:t xml:space="preserve"> </w:t>
      </w:r>
      <w:r>
        <w:br/>
        <w:t xml:space="preserve">This document provides an architectural overview to design the platform for a cloud contact system </w:t>
      </w:r>
      <w:r>
        <w:br/>
        <w:t xml:space="preserve">deployment. The Prescriptive Architecture Platform Design is the reference architecture model that </w:t>
      </w:r>
      <w:r>
        <w:br/>
        <w:t xml:space="preserve">enables customers to build scalable, reliable, secure, and manageable environments. It is intended </w:t>
      </w:r>
      <w:r>
        <w:br/>
        <w:t xml:space="preserve">primarily for customers’ system architects and IT personnel who need to prepare their budget and </w:t>
      </w:r>
      <w:r>
        <w:br/>
        <w:t xml:space="preserve">platform design for the deployment of the Contact Center: Service Provider (CCSP) platform. </w:t>
      </w:r>
      <w:r>
        <w:br/>
        <w:t xml:space="preserve">This reference model targets the following objectives: </w:t>
      </w:r>
      <w:r>
        <w:br/>
        <w:t xml:space="preserve">• </w:t>
      </w:r>
      <w:r>
        <w:br/>
        <w:t xml:space="preserve">Scalability — all components of the architecture must scale to support continuously </w:t>
      </w:r>
      <w:r>
        <w:lastRenderedPageBreak/>
        <w:t xml:space="preserve">growing </w:t>
      </w:r>
      <w:r>
        <w:br/>
        <w:t xml:space="preserve">user demand and business requirements.  </w:t>
      </w:r>
      <w:r>
        <w:br/>
        <w:t xml:space="preserve">• </w:t>
      </w:r>
      <w:r>
        <w:br/>
        <w:t xml:space="preserve">Availability — no single point of failure. Components of the architecture must provide </w:t>
      </w:r>
      <w:r>
        <w:br/>
        <w:t xml:space="preserve">redundancy or functional specialization to contain faults. </w:t>
      </w:r>
      <w:r>
        <w:br/>
        <w:t xml:space="preserve">• </w:t>
      </w:r>
      <w:r>
        <w:br/>
        <w:t xml:space="preserve">Security — the architecture must provide an end-to-end security model that protects data and </w:t>
      </w:r>
      <w:r>
        <w:br/>
        <w:t xml:space="preserve">the infrastructure from malicious attack or theft. </w:t>
      </w:r>
      <w:r>
        <w:br/>
        <w:t xml:space="preserve">• </w:t>
      </w:r>
      <w:r>
        <w:br/>
        <w:t xml:space="preserve">Manageability — ease of configuration, ongoing health monitoring, and failure detection are </w:t>
      </w:r>
      <w:r>
        <w:br/>
        <w:t xml:space="preserve">vital to the goals of availability, scalability, and security. The ability to manage the solution </w:t>
      </w:r>
      <w:r>
        <w:br/>
        <w:t xml:space="preserve">must also match the planned growth of the environment. </w:t>
      </w:r>
      <w:r>
        <w:br/>
        <w:t xml:space="preserve">• </w:t>
      </w:r>
      <w:r>
        <w:br/>
        <w:t xml:space="preserve">Agility — the architecture should have the ability to quickly adapt to changes based on </w:t>
      </w:r>
      <w:r>
        <w:br/>
        <w:t xml:space="preserve">business needs. Agility is an essential aspect of maximizing the benefit to the service provider </w:t>
      </w:r>
      <w:r>
        <w:br/>
        <w:t xml:space="preserve">and its customers. </w:t>
      </w:r>
      <w:r>
        <w:br/>
        <w:t xml:space="preserve">• </w:t>
      </w:r>
      <w:r>
        <w:br/>
        <w:t xml:space="preserve">Customizability — the architecture is customizable to meet the different needs of service </w:t>
      </w:r>
      <w:r>
        <w:br/>
        <w:t xml:space="preserve">providers. It is a sound, established starting point from which to build to meet the needs of an </w:t>
      </w:r>
      <w:r>
        <w:br/>
        <w:t xml:space="preserve">organization. </w:t>
      </w:r>
      <w:r>
        <w:br/>
        <w:t xml:space="preserve"> </w:t>
      </w:r>
      <w:r>
        <w:br/>
        <w:t xml:space="preserve"> </w:t>
      </w:r>
      <w:r>
        <w:br/>
      </w:r>
    </w:p>
    <w:p w14:paraId="0E807344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10 </w:t>
      </w:r>
      <w:r>
        <w:br/>
        <w:t xml:space="preserve">CCSP overview </w:t>
      </w:r>
      <w:r>
        <w:br/>
        <w:t xml:space="preserve">Contact Center: Service Provider (CCSP) is a next-generation contact center platform that allows </w:t>
      </w:r>
      <w:r>
        <w:br/>
        <w:t xml:space="preserve">service providers to develop, offer, and deploy contact center services in a unique, highly flexible, </w:t>
      </w:r>
      <w:r>
        <w:br/>
        <w:t xml:space="preserve">and profitable way. Unlike conventional contact center offerings that require complex and </w:t>
      </w:r>
      <w:r>
        <w:br/>
        <w:t xml:space="preserve">expensive premise-based equipment, CCSP is cloud-based by design and requires agents and </w:t>
      </w:r>
      <w:r>
        <w:br/>
        <w:t xml:space="preserve">supervisors to have only a computer, a browser, a headset, and a connection to an IP network. IP </w:t>
      </w:r>
      <w:r>
        <w:br/>
        <w:t xml:space="preserve">phones (SIP) and hybrid (PSTN) agents are also supported.  </w:t>
      </w:r>
      <w:r>
        <w:br/>
        <w:t xml:space="preserve">Requirements </w:t>
      </w:r>
      <w:r>
        <w:br/>
        <w:t xml:space="preserve">The following table show the CCSP server operating system and software requirements. </w:t>
      </w:r>
      <w:r>
        <w:br/>
        <w:t xml:space="preserve">Computer </w:t>
      </w:r>
      <w:r>
        <w:br/>
      </w:r>
      <w:r>
        <w:lastRenderedPageBreak/>
        <w:t xml:space="preserve">Requirement </w:t>
      </w:r>
      <w:r>
        <w:br/>
        <w:t xml:space="preserve">CCSP Server components </w:t>
      </w:r>
      <w:r>
        <w:br/>
        <w:t xml:space="preserve">and Elsbeth server </w:t>
      </w:r>
      <w:r>
        <w:br/>
        <w:t xml:space="preserve">components </w:t>
      </w:r>
      <w:r>
        <w:br/>
        <w:t xml:space="preserve">Microsoft Windows Server 2012 R2 or 2016 — you can install </w:t>
      </w:r>
      <w:r>
        <w:br/>
        <w:t xml:space="preserve">separate components on different OS versions. </w:t>
      </w:r>
      <w:r>
        <w:br/>
        <w:t xml:space="preserve">Microsoft SQL Server 2016 SP2 or higher  </w:t>
      </w:r>
      <w:r>
        <w:br/>
        <w:t xml:space="preserve">Microsoft Active Directory 2016  </w:t>
      </w:r>
      <w:r>
        <w:br/>
        <w:t xml:space="preserve">Elsbeth 6.x: Microsoft .NET Framework 4.7 or later </w:t>
      </w:r>
      <w:r>
        <w:br/>
        <w:t xml:space="preserve">Elsbeth 9.x: Microsoft .Net 6.0 </w:t>
      </w:r>
      <w:r>
        <w:br/>
        <w:t xml:space="preserve">If using Exchange 2010 as </w:t>
      </w:r>
      <w:r>
        <w:br/>
        <w:t xml:space="preserve">MSR </w:t>
      </w:r>
      <w:r>
        <w:br/>
        <w:t xml:space="preserve">Microsoft Exchange Server 2010 SP3 (latest rollup update) </w:t>
      </w:r>
      <w:r>
        <w:br/>
        <w:t xml:space="preserve">Microsoft Windows Server 2012 R2  </w:t>
      </w:r>
      <w:r>
        <w:br/>
        <w:t xml:space="preserve">Microsoft .NET 3.5 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70D2C267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11 </w:t>
      </w:r>
      <w:r>
        <w:br/>
        <w:t xml:space="preserve">The following table shows the CCSP client operating system and browser requirements. </w:t>
      </w:r>
      <w:r>
        <w:br/>
      </w:r>
      <w:r w:rsidRPr="0070350F">
        <w:rPr>
          <w:lang w:val="fr-FR"/>
        </w:rPr>
        <w:t xml:space="preserve">OS/ </w:t>
      </w:r>
      <w:r w:rsidRPr="0070350F">
        <w:rPr>
          <w:lang w:val="fr-FR"/>
        </w:rPr>
        <w:br/>
        <w:t xml:space="preserve">Browser </w:t>
      </w:r>
      <w:r w:rsidRPr="0070350F">
        <w:rPr>
          <w:lang w:val="fr-FR"/>
        </w:rPr>
        <w:br/>
        <w:t xml:space="preserve">CCSP Admin </w:t>
      </w:r>
      <w:r w:rsidRPr="0070350F">
        <w:rPr>
          <w:lang w:val="fr-FR"/>
        </w:rPr>
        <w:br/>
        <w:t xml:space="preserve">CCSP Administrator  </w:t>
      </w:r>
      <w:r w:rsidRPr="0070350F">
        <w:rPr>
          <w:lang w:val="fr-FR"/>
        </w:rPr>
        <w:br/>
        <w:t>(</w:t>
      </w:r>
      <w:proofErr w:type="spellStart"/>
      <w:r w:rsidRPr="0070350F">
        <w:rPr>
          <w:lang w:val="fr-FR"/>
        </w:rPr>
        <w:t>legacy</w:t>
      </w:r>
      <w:proofErr w:type="spellEnd"/>
      <w:r w:rsidRPr="0070350F">
        <w:rPr>
          <w:lang w:val="fr-FR"/>
        </w:rPr>
        <w:t xml:space="preserve">) </w:t>
      </w:r>
      <w:r w:rsidRPr="0070350F">
        <w:rPr>
          <w:lang w:val="fr-FR"/>
        </w:rPr>
        <w:br/>
        <w:t xml:space="preserve">CCSP Dashboard  </w:t>
      </w:r>
      <w:r w:rsidRPr="0070350F">
        <w:rPr>
          <w:lang w:val="fr-FR"/>
        </w:rPr>
        <w:br/>
        <w:t xml:space="preserve">CCSP Dashboard </w:t>
      </w:r>
      <w:r w:rsidRPr="0070350F">
        <w:rPr>
          <w:lang w:val="fr-FR"/>
        </w:rPr>
        <w:br/>
        <w:t>(</w:t>
      </w:r>
      <w:proofErr w:type="spellStart"/>
      <w:r w:rsidRPr="0070350F">
        <w:rPr>
          <w:lang w:val="fr-FR"/>
        </w:rPr>
        <w:t>legacy</w:t>
      </w:r>
      <w:proofErr w:type="spellEnd"/>
      <w:r w:rsidRPr="0070350F">
        <w:rPr>
          <w:lang w:val="fr-FR"/>
        </w:rPr>
        <w:t xml:space="preserve">) </w:t>
      </w:r>
      <w:r w:rsidRPr="0070350F">
        <w:rPr>
          <w:lang w:val="fr-FR"/>
        </w:rPr>
        <w:br/>
        <w:t xml:space="preserve">CCSP Designer </w:t>
      </w:r>
      <w:r w:rsidRPr="0070350F">
        <w:rPr>
          <w:lang w:val="fr-FR"/>
        </w:rPr>
        <w:br/>
        <w:t xml:space="preserve">CCSP Designer </w:t>
      </w:r>
      <w:r w:rsidRPr="0070350F">
        <w:rPr>
          <w:lang w:val="fr-FR"/>
        </w:rPr>
        <w:br/>
        <w:t>(</w:t>
      </w:r>
      <w:proofErr w:type="spellStart"/>
      <w:r w:rsidRPr="0070350F">
        <w:rPr>
          <w:lang w:val="fr-FR"/>
        </w:rPr>
        <w:t>legacy</w:t>
      </w:r>
      <w:proofErr w:type="spellEnd"/>
      <w:r w:rsidRPr="0070350F">
        <w:rPr>
          <w:lang w:val="fr-FR"/>
        </w:rPr>
        <w:t xml:space="preserve">) </w:t>
      </w:r>
      <w:r w:rsidRPr="0070350F">
        <w:rPr>
          <w:lang w:val="fr-FR"/>
        </w:rPr>
        <w:br/>
        <w:t xml:space="preserve">CCSP </w:t>
      </w:r>
      <w:proofErr w:type="spellStart"/>
      <w:r w:rsidRPr="0070350F">
        <w:rPr>
          <w:lang w:val="fr-FR"/>
        </w:rPr>
        <w:t>Historical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  <w:t xml:space="preserve">Reports </w:t>
      </w:r>
      <w:r w:rsidRPr="0070350F">
        <w:rPr>
          <w:lang w:val="fr-FR"/>
        </w:rPr>
        <w:br/>
        <w:t xml:space="preserve">CCSP Replay </w:t>
      </w:r>
      <w:r w:rsidRPr="0070350F">
        <w:rPr>
          <w:lang w:val="fr-FR"/>
        </w:rPr>
        <w:br/>
        <w:t xml:space="preserve">CCSP UI8 </w:t>
      </w:r>
      <w:r w:rsidRPr="0070350F">
        <w:rPr>
          <w:lang w:val="fr-FR"/>
        </w:rPr>
        <w:br/>
        <w:t xml:space="preserve">CCSP UI Admin </w:t>
      </w:r>
      <w:r w:rsidRPr="0070350F">
        <w:rPr>
          <w:lang w:val="fr-FR"/>
        </w:rPr>
        <w:br/>
        <w:t xml:space="preserve">Microsoft </w:t>
      </w:r>
      <w:r w:rsidRPr="0070350F">
        <w:rPr>
          <w:lang w:val="fr-FR"/>
        </w:rPr>
        <w:br/>
        <w:t xml:space="preserve">Windows 10 </w:t>
      </w:r>
      <w:r w:rsidRPr="0070350F">
        <w:rPr>
          <w:lang w:val="fr-FR"/>
        </w:rPr>
        <w:br/>
        <w:t xml:space="preserve">Y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Y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lastRenderedPageBreak/>
        <w:t>Y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  <w:t xml:space="preserve">Y4 </w:t>
      </w:r>
      <w:r w:rsidRPr="0070350F">
        <w:rPr>
          <w:lang w:val="fr-FR"/>
        </w:rPr>
        <w:br/>
        <w:t xml:space="preserve">Y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Y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Y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Y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Y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Y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  <w:t xml:space="preserve">Microsoft </w:t>
      </w:r>
      <w:r w:rsidRPr="0070350F">
        <w:rPr>
          <w:lang w:val="fr-FR"/>
        </w:rPr>
        <w:br/>
        <w:t xml:space="preserve">Windows 11 </w:t>
      </w:r>
      <w:r w:rsidRPr="0070350F">
        <w:rPr>
          <w:lang w:val="fr-FR"/>
        </w:rPr>
        <w:br/>
        <w:t xml:space="preserve">Y </w:t>
      </w:r>
      <w:r w:rsidRPr="0070350F">
        <w:rPr>
          <w:lang w:val="fr-FR"/>
        </w:rPr>
        <w:br/>
        <w:t xml:space="preserve">N </w:t>
      </w:r>
      <w:r w:rsidRPr="0070350F">
        <w:rPr>
          <w:lang w:val="fr-FR"/>
        </w:rPr>
        <w:br/>
        <w:t xml:space="preserve">Y </w:t>
      </w:r>
      <w:r w:rsidRPr="0070350F">
        <w:rPr>
          <w:lang w:val="fr-FR"/>
        </w:rPr>
        <w:br/>
        <w:t xml:space="preserve">N </w:t>
      </w:r>
      <w:r w:rsidRPr="0070350F">
        <w:rPr>
          <w:lang w:val="fr-FR"/>
        </w:rPr>
        <w:br/>
        <w:t xml:space="preserve">Y </w:t>
      </w:r>
      <w:r w:rsidRPr="0070350F">
        <w:rPr>
          <w:lang w:val="fr-FR"/>
        </w:rPr>
        <w:br/>
        <w:t xml:space="preserve">N </w:t>
      </w:r>
      <w:r w:rsidRPr="0070350F">
        <w:rPr>
          <w:lang w:val="fr-FR"/>
        </w:rPr>
        <w:br/>
        <w:t xml:space="preserve">Y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Y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Y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Y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  <w:t xml:space="preserve">Microsoft </w:t>
      </w:r>
      <w:r w:rsidRPr="0070350F">
        <w:rPr>
          <w:lang w:val="fr-FR"/>
        </w:rPr>
        <w:br/>
        <w:t xml:space="preserve">Edge </w:t>
      </w:r>
      <w:r w:rsidRPr="0070350F">
        <w:rPr>
          <w:lang w:val="fr-FR"/>
        </w:rPr>
        <w:br/>
        <w:t xml:space="preserve">Y </w:t>
      </w:r>
      <w:r w:rsidRPr="0070350F">
        <w:rPr>
          <w:lang w:val="fr-FR"/>
        </w:rPr>
        <w:br/>
        <w:t xml:space="preserve">Y1 </w:t>
      </w:r>
      <w:r w:rsidRPr="0070350F">
        <w:rPr>
          <w:lang w:val="fr-FR"/>
        </w:rPr>
        <w:br/>
        <w:t xml:space="preserve">Y </w:t>
      </w:r>
      <w:r w:rsidRPr="0070350F">
        <w:rPr>
          <w:lang w:val="fr-FR"/>
        </w:rPr>
        <w:br/>
        <w:t xml:space="preserve">Y1 </w:t>
      </w:r>
      <w:r w:rsidRPr="0070350F">
        <w:rPr>
          <w:lang w:val="fr-FR"/>
        </w:rPr>
        <w:br/>
        <w:t xml:space="preserve">Y </w:t>
      </w:r>
      <w:r w:rsidRPr="0070350F">
        <w:rPr>
          <w:lang w:val="fr-FR"/>
        </w:rPr>
        <w:br/>
        <w:t xml:space="preserve">Y1 </w:t>
      </w:r>
      <w:r w:rsidRPr="0070350F">
        <w:rPr>
          <w:lang w:val="fr-FR"/>
        </w:rPr>
        <w:br/>
        <w:t xml:space="preserve">Y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Y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Y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Y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  <w:t xml:space="preserve">Google </w:t>
      </w:r>
      <w:r w:rsidRPr="0070350F">
        <w:rPr>
          <w:lang w:val="fr-FR"/>
        </w:rPr>
        <w:br/>
        <w:t xml:space="preserve">Chrome </w:t>
      </w:r>
      <w:r w:rsidRPr="0070350F">
        <w:rPr>
          <w:lang w:val="fr-FR"/>
        </w:rPr>
        <w:br/>
        <w:t xml:space="preserve">Y </w:t>
      </w:r>
      <w:r w:rsidRPr="0070350F">
        <w:rPr>
          <w:lang w:val="fr-FR"/>
        </w:rPr>
        <w:br/>
        <w:t xml:space="preserve">Y2 </w:t>
      </w:r>
      <w:r w:rsidRPr="0070350F">
        <w:rPr>
          <w:lang w:val="fr-FR"/>
        </w:rPr>
        <w:br/>
        <w:t xml:space="preserve">Y </w:t>
      </w:r>
      <w:r w:rsidRPr="0070350F">
        <w:rPr>
          <w:lang w:val="fr-FR"/>
        </w:rPr>
        <w:br/>
        <w:t xml:space="preserve">Y5 </w:t>
      </w:r>
      <w:r w:rsidRPr="0070350F">
        <w:rPr>
          <w:lang w:val="fr-FR"/>
        </w:rPr>
        <w:br/>
        <w:t xml:space="preserve">Y </w:t>
      </w:r>
      <w:r w:rsidRPr="0070350F">
        <w:rPr>
          <w:lang w:val="fr-FR"/>
        </w:rPr>
        <w:br/>
        <w:t xml:space="preserve">Y2 </w:t>
      </w:r>
      <w:r w:rsidRPr="0070350F">
        <w:rPr>
          <w:lang w:val="fr-FR"/>
        </w:rPr>
        <w:br/>
        <w:t xml:space="preserve">Y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Y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Y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lastRenderedPageBreak/>
        <w:t>Y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  <w:t xml:space="preserve">Firefox3 </w:t>
      </w:r>
      <w:r w:rsidRPr="0070350F">
        <w:rPr>
          <w:lang w:val="fr-FR"/>
        </w:rPr>
        <w:br/>
        <w:t xml:space="preserve">Y </w:t>
      </w:r>
      <w:r w:rsidRPr="0070350F">
        <w:rPr>
          <w:lang w:val="fr-FR"/>
        </w:rPr>
        <w:br/>
        <w:t xml:space="preserve">N </w:t>
      </w:r>
      <w:r w:rsidRPr="0070350F">
        <w:rPr>
          <w:lang w:val="fr-FR"/>
        </w:rPr>
        <w:br/>
        <w:t xml:space="preserve">Y </w:t>
      </w:r>
      <w:r w:rsidRPr="0070350F">
        <w:rPr>
          <w:lang w:val="fr-FR"/>
        </w:rPr>
        <w:br/>
        <w:t xml:space="preserve">N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N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N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  <w:t xml:space="preserve">Y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Y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Y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Y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  <w:t xml:space="preserve">Ubuntu </w:t>
      </w:r>
      <w:r w:rsidRPr="0070350F">
        <w:rPr>
          <w:lang w:val="fr-FR"/>
        </w:rPr>
        <w:br/>
        <w:t xml:space="preserve">client </w:t>
      </w:r>
      <w:r w:rsidRPr="0070350F">
        <w:rPr>
          <w:lang w:val="fr-FR"/>
        </w:rPr>
        <w:br/>
        <w:t xml:space="preserve">Y </w:t>
      </w:r>
      <w:r w:rsidRPr="0070350F">
        <w:rPr>
          <w:lang w:val="fr-FR"/>
        </w:rPr>
        <w:br/>
        <w:t xml:space="preserve">N </w:t>
      </w:r>
      <w:r w:rsidRPr="0070350F">
        <w:rPr>
          <w:lang w:val="fr-FR"/>
        </w:rPr>
        <w:br/>
        <w:t xml:space="preserve">N6 </w:t>
      </w:r>
      <w:r w:rsidRPr="0070350F">
        <w:rPr>
          <w:lang w:val="fr-FR"/>
        </w:rPr>
        <w:br/>
        <w:t xml:space="preserve">N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N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  <w:t xml:space="preserve">N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N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  <w:t xml:space="preserve">Y </w:t>
      </w:r>
      <w:r w:rsidRPr="0070350F">
        <w:rPr>
          <w:lang w:val="fr-FR"/>
        </w:rPr>
        <w:br/>
        <w:t xml:space="preserve">Y7 </w:t>
      </w:r>
      <w:r w:rsidRPr="0070350F">
        <w:rPr>
          <w:lang w:val="fr-FR"/>
        </w:rPr>
        <w:br/>
        <w:t xml:space="preserve">Y </w:t>
      </w:r>
      <w:r w:rsidRPr="0070350F">
        <w:rPr>
          <w:lang w:val="fr-FR"/>
        </w:rPr>
        <w:br/>
        <w:t xml:space="preserve">1. </w:t>
      </w:r>
      <w:r>
        <w:t xml:space="preserve">CCSP supports the latest public version, in IE mode.  </w:t>
      </w:r>
      <w:r>
        <w:br/>
        <w:t xml:space="preserve">2. CCSP supports the latest public version, with IE Tab extension.  </w:t>
      </w:r>
      <w:r>
        <w:br/>
        <w:t xml:space="preserve">3. CCSP supports the latest public version. </w:t>
      </w:r>
      <w:r>
        <w:br/>
        <w:t xml:space="preserve">4. Requires .NET 4.7. </w:t>
      </w:r>
      <w:r>
        <w:br/>
        <w:t xml:space="preserve">5. Must be launched and used outside of CCSP UI. </w:t>
      </w:r>
      <w:r>
        <w:br/>
        <w:t xml:space="preserve">6. If Ubuntu client includes Firefox, it will be automatically supported. </w:t>
      </w:r>
      <w:r>
        <w:br/>
        <w:t xml:space="preserve">7. In web mode only, without Client Services. SIP devices, and screen recording are not </w:t>
      </w:r>
      <w:r>
        <w:br/>
        <w:t xml:space="preserve">available in this mode. </w:t>
      </w:r>
      <w:r>
        <w:br/>
        <w:t xml:space="preserve">8. CCSP UI was previously called </w:t>
      </w:r>
      <w:proofErr w:type="spellStart"/>
      <w:r>
        <w:t>TouchPoint</w:t>
      </w:r>
      <w:proofErr w:type="spellEnd"/>
      <w:r>
        <w:t xml:space="preserve">. </w:t>
      </w:r>
      <w:r>
        <w:br/>
        <w:t xml:space="preserve">Fundamentals </w:t>
      </w:r>
      <w:r>
        <w:br/>
        <w:t xml:space="preserve">Before working with this document, it is important that you become familiar with basic Microsoft </w:t>
      </w:r>
      <w:r>
        <w:br/>
        <w:t xml:space="preserve">architecture fundamentals and further technologies. This chapter contains the basic knowledge </w:t>
      </w:r>
      <w:r>
        <w:br/>
        <w:t xml:space="preserve">that is necessary for a proper understanding of the CCSP platform. Use the information provided </w:t>
      </w:r>
      <w:r>
        <w:br/>
        <w:t xml:space="preserve">here as a starting point for further reading. </w:t>
      </w:r>
      <w:r>
        <w:br/>
      </w:r>
    </w:p>
    <w:p w14:paraId="6078ED4A" w14:textId="77777777" w:rsidR="0070350F" w:rsidRDefault="0070350F" w:rsidP="0070350F">
      <w:r>
        <w:lastRenderedPageBreak/>
        <w:t xml:space="preserve"> </w:t>
      </w:r>
      <w:r>
        <w:br/>
        <w:t xml:space="preserve">CCSP Prescriptive Architecture - 7.3 and 7.4 </w:t>
      </w:r>
      <w:r>
        <w:br/>
        <w:t xml:space="preserve">12 </w:t>
      </w:r>
      <w:r>
        <w:br/>
        <w:t xml:space="preserve">Microsoft technologies </w:t>
      </w:r>
      <w:r>
        <w:br/>
        <w:t xml:space="preserve">The CCSP platform uses the following Microsoft technologies. </w:t>
      </w:r>
      <w:r>
        <w:br/>
        <w:t xml:space="preserve">Microsoft Windows Server </w:t>
      </w:r>
      <w:r>
        <w:br/>
        <w:t xml:space="preserve">Microsoft Windows Server 2016 is currently the main server for the platform.  </w:t>
      </w:r>
      <w:r>
        <w:br/>
        <w:t xml:space="preserve">If using Exchange 2010 as MSR, you also need Microsoft Windows Server 2012 R2 (required for </w:t>
      </w:r>
      <w:r>
        <w:br/>
        <w:t xml:space="preserve">Exchange 2010). </w:t>
      </w:r>
      <w:r>
        <w:br/>
        <w:t xml:space="preserve">Microsoft Active Directory /DC concepts </w:t>
      </w:r>
      <w:r>
        <w:br/>
        <w:t xml:space="preserve">The CCSP platform relies on Microsoft Active Directory (AD) services to manage tenants and user </w:t>
      </w:r>
      <w:r>
        <w:br/>
        <w:t xml:space="preserve">identities, to authenticate agents, and to define access rules and permissions within the CCSP </w:t>
      </w:r>
      <w:r>
        <w:br/>
        <w:t xml:space="preserve">domain.  </w:t>
      </w:r>
      <w:r>
        <w:br/>
        <w:t xml:space="preserve">Microsoft IIS </w:t>
      </w:r>
      <w:r>
        <w:br/>
        <w:t xml:space="preserve">Internet Information Server (IIS) is the web server that holds the web applications, and delivers and </w:t>
      </w:r>
      <w:r>
        <w:br/>
        <w:t xml:space="preserve">executes the applications running on top of it. </w:t>
      </w:r>
      <w:r>
        <w:br/>
        <w:t xml:space="preserve">Microsoft Exchange </w:t>
      </w:r>
      <w:r>
        <w:br/>
        <w:t xml:space="preserve">A Message Storage Repository (MSR) is required for the messaging media (email, voicemail, and </w:t>
      </w:r>
      <w:r>
        <w:br/>
        <w:t xml:space="preserve">callbacks). </w:t>
      </w:r>
      <w:r>
        <w:br/>
        <w:t xml:space="preserve">In CCSP 7.3, the supported MSRs are: </w:t>
      </w:r>
      <w:r>
        <w:br/>
        <w:t xml:space="preserve">• </w:t>
      </w:r>
      <w:r>
        <w:br/>
        <w:t xml:space="preserve">Tenant Messaging Database (MSR DB) - recommended </w:t>
      </w:r>
      <w:r>
        <w:br/>
        <w:t xml:space="preserve">• </w:t>
      </w:r>
      <w:r>
        <w:br/>
        <w:t xml:space="preserve">Tenant Exchange Database for Microsoft Exchange </w:t>
      </w:r>
      <w:r>
        <w:br/>
        <w:t xml:space="preserve"> </w:t>
      </w:r>
      <w:r>
        <w:br/>
        <w:t xml:space="preserve">For details, see Messaging media and MSRs. </w:t>
      </w:r>
      <w:r>
        <w:br/>
        <w:t xml:space="preserve">Microsoft SQL Server </w:t>
      </w:r>
      <w:r>
        <w:br/>
        <w:t xml:space="preserve">SQL Server is one of the key third-party components of the cloud contact platform. It provides </w:t>
      </w:r>
      <w:r>
        <w:br/>
        <w:t xml:space="preserve">repositories of the configuration, messaging media, call events, and call recordings.  </w:t>
      </w:r>
      <w:r>
        <w:br/>
        <w:t xml:space="preserve">SQL Server supports a wide variety of redundancy. For details, see 3: Redundancy. </w:t>
      </w:r>
      <w:r>
        <w:br/>
        <w:t xml:space="preserve">Microsoft Reporting Services </w:t>
      </w:r>
      <w:r>
        <w:br/>
        <w:t xml:space="preserve">Microsoft Reporting Services (MSRS) are part of SQL Server and are used to present the historical </w:t>
      </w:r>
      <w:r>
        <w:br/>
        <w:t xml:space="preserve">statistics of the contact center for each tenant. </w:t>
      </w:r>
      <w:r>
        <w:br/>
        <w:t xml:space="preserve">It also contains the call and licensing statistics of the complete platform from the landlord level.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</w:r>
    </w:p>
    <w:p w14:paraId="1A342419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13 </w:t>
      </w:r>
      <w:r>
        <w:br/>
        <w:t xml:space="preserve">Overview of deployment strategies </w:t>
      </w:r>
      <w:r>
        <w:br/>
        <w:t xml:space="preserve">The components can be logically divided into two groups: </w:t>
      </w:r>
      <w:r>
        <w:br/>
        <w:t xml:space="preserve">• </w:t>
      </w:r>
      <w:r>
        <w:br/>
        <w:t xml:space="preserve">Front-end (F/E) components — contain all the front-end services that provide interfaces to </w:t>
      </w:r>
      <w:r>
        <w:br/>
        <w:t xml:space="preserve">administrate, monitor and use the software. Front-end components are typically deployed </w:t>
      </w:r>
      <w:r>
        <w:br/>
        <w:t xml:space="preserve">inside a demilitarized zone (DMZ).  </w:t>
      </w:r>
      <w:r>
        <w:br/>
        <w:t xml:space="preserve">They can be shared between all tenants or can be assigned as dedicated. </w:t>
      </w:r>
      <w:r>
        <w:br/>
        <w:t xml:space="preserve">• </w:t>
      </w:r>
      <w:r>
        <w:br/>
        <w:t xml:space="preserve">Back-end (B/E) components — contain all the internal logic, call routing functionality, event </w:t>
      </w:r>
      <w:r>
        <w:br/>
        <w:t xml:space="preserve">logging, and data storage units. Back-end components are typically deployed behind a DMZ </w:t>
      </w:r>
      <w:r>
        <w:br/>
        <w:t xml:space="preserve">and are shared between all tenants. </w:t>
      </w:r>
      <w:r>
        <w:br/>
        <w:t xml:space="preserve"> </w:t>
      </w:r>
      <w:r>
        <w:br/>
        <w:t xml:space="preserve">As shown in the following sections, these logical groups can be scaled, distributed and replicated in </w:t>
      </w:r>
      <w:r>
        <w:br/>
        <w:t xml:space="preserve">different patterns, allowing customers and service providers to meet their different needs. </w:t>
      </w:r>
      <w:r>
        <w:br/>
        <w:t xml:space="preserve">The email system in previous CCSP versions used the Microsoft Exchange FE/BE solution for that </w:t>
      </w:r>
      <w:r>
        <w:br/>
        <w:t xml:space="preserve">part of the system separation. </w:t>
      </w:r>
      <w:r>
        <w:br/>
        <w:t xml:space="preserve">From CCSP 7.x onward, the entire FE/BE system separation no longer relies on the Microsoft FE/BE </w:t>
      </w:r>
      <w:r>
        <w:br/>
        <w:t xml:space="preserve">solution. Instead, the system FE/BE solution relies on agent/system basic separation handled by </w:t>
      </w:r>
      <w:r>
        <w:br/>
        <w:t xml:space="preserve">system proxy services. </w:t>
      </w:r>
      <w:r>
        <w:br/>
        <w:t xml:space="preserve">Hosted platform </w:t>
      </w:r>
      <w:r>
        <w:br/>
        <w:t xml:space="preserve">Single site — Type  1 is easier to maintain and to administrate. The single hosted platform uses </w:t>
      </w:r>
      <w:r>
        <w:br/>
        <w:t xml:space="preserve">cloud concepts to provide the service. </w:t>
      </w:r>
      <w:r>
        <w:br/>
        <w:t xml:space="preserve">Distributed — Type 2 is optimized for different customers. We recommend using the distributed </w:t>
      </w:r>
      <w:r>
        <w:br/>
        <w:t xml:space="preserve">hosted platform when one or more customer has a large amount of usage and/or the call delivery </w:t>
      </w:r>
      <w:r>
        <w:br/>
        <w:t xml:space="preserve">needs to be handled locally. </w:t>
      </w:r>
      <w:r>
        <w:br/>
        <w:t xml:space="preserve">Single site — Type 1 </w:t>
      </w:r>
      <w:r>
        <w:br/>
        <w:t xml:space="preserve">This is the most basic deployment scenario. The CCSP software is inside its network and is used by </w:t>
      </w:r>
      <w:r>
        <w:br/>
        <w:t xml:space="preserve">one or more customers. Each customer becomes a tenant on the CCSP platform, essentially sharing </w:t>
      </w:r>
      <w:r>
        <w:br/>
      </w:r>
      <w:r>
        <w:lastRenderedPageBreak/>
        <w:t xml:space="preserve">resources with other tenants or using its own dedicated resources (optional).  </w:t>
      </w:r>
      <w:r>
        <w:br/>
      </w:r>
    </w:p>
    <w:p w14:paraId="5D59A25B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14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Figure 1: CCSP hosted single platform </w:t>
      </w:r>
      <w:r>
        <w:br/>
        <w:t xml:space="preserve">Distributed — Type 2 </w:t>
      </w:r>
      <w:r>
        <w:br/>
        <w:t xml:space="preserve">The distributed hosted platform involves replication of all front-end components across multiple, </w:t>
      </w:r>
      <w:r>
        <w:br/>
        <w:t xml:space="preserve">geographically-separated sites for local access. Back-end components remain in one or two central </w:t>
      </w:r>
      <w:r>
        <w:br/>
        <w:t xml:space="preserve">locations, typically sharing identical configuration for business-continuity purposes and </w:t>
      </w:r>
      <w:r>
        <w:br/>
        <w:t xml:space="preserve">synchronized via a dedicated WAN link. </w:t>
      </w:r>
      <w:r>
        <w:br/>
        <w:t xml:space="preserve"> </w:t>
      </w:r>
      <w:r>
        <w:br/>
        <w:t xml:space="preserve">Figure 2: CCSP hosted distributed platform </w:t>
      </w:r>
      <w:r>
        <w:br/>
        <w:t xml:space="preserve"> </w:t>
      </w:r>
      <w:r>
        <w:br/>
      </w:r>
    </w:p>
    <w:p w14:paraId="52B65DA4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15 </w:t>
      </w:r>
      <w:r>
        <w:br/>
        <w:t xml:space="preserve">3: Redundancy </w:t>
      </w:r>
      <w:r>
        <w:br/>
        <w:t xml:space="preserve">• </w:t>
      </w:r>
      <w:r>
        <w:br/>
        <w:t xml:space="preserve">N+1 </w:t>
      </w:r>
      <w:r>
        <w:br/>
        <w:t xml:space="preserve">• </w:t>
      </w:r>
      <w:r>
        <w:br/>
        <w:t xml:space="preserve">High availability </w:t>
      </w:r>
      <w:r>
        <w:br/>
        <w:t xml:space="preserve">• </w:t>
      </w:r>
      <w:r>
        <w:br/>
        <w:t xml:space="preserve">Network equipment redundancy </w:t>
      </w:r>
      <w:r>
        <w:br/>
        <w:t xml:space="preserve">• </w:t>
      </w:r>
      <w:r>
        <w:br/>
        <w:t xml:space="preserve">Disaster recovery solution </w:t>
      </w:r>
      <w:r>
        <w:br/>
        <w:t xml:space="preserve"> </w:t>
      </w:r>
      <w:r>
        <w:br/>
        <w:t xml:space="preserve">All CCSP components benefit from carrier-grade high availability and redundancy.  </w:t>
      </w:r>
      <w:r>
        <w:br/>
        <w:t xml:space="preserve">The following table provides a summary of the redundancy types that are offered depending on the </w:t>
      </w:r>
      <w:r>
        <w:br/>
        <w:t xml:space="preserve">component. </w:t>
      </w:r>
      <w:r>
        <w:br/>
        <w:t xml:space="preserve">CCSP components </w:t>
      </w:r>
      <w:r>
        <w:br/>
        <w:t xml:space="preserve"> </w:t>
      </w:r>
      <w:r>
        <w:br/>
        <w:t xml:space="preserve">High availability </w:t>
      </w:r>
      <w:r>
        <w:br/>
        <w:t xml:space="preserve">Notes </w:t>
      </w:r>
      <w:r>
        <w:br/>
        <w:t xml:space="preserve">With load </w:t>
      </w:r>
      <w:r>
        <w:br/>
      </w:r>
      <w:r>
        <w:lastRenderedPageBreak/>
        <w:t xml:space="preserve">balancing </w:t>
      </w:r>
      <w:r>
        <w:br/>
        <w:t xml:space="preserve">(N+1) </w:t>
      </w:r>
      <w:r>
        <w:br/>
        <w:t xml:space="preserve">With </w:t>
      </w:r>
      <w:r>
        <w:br/>
        <w:t xml:space="preserve">clustering </w:t>
      </w:r>
      <w:r>
        <w:br/>
        <w:t xml:space="preserve">With </w:t>
      </w:r>
      <w:r>
        <w:br/>
        <w:t xml:space="preserve">Always </w:t>
      </w:r>
      <w:r>
        <w:br/>
        <w:t xml:space="preserve">On </w:t>
      </w:r>
      <w:r>
        <w:br/>
        <w:t xml:space="preserve">Groups </w:t>
      </w:r>
      <w:r>
        <w:br/>
        <w:t xml:space="preserve">With </w:t>
      </w:r>
      <w:r>
        <w:br/>
        <w:t xml:space="preserve">mirroring </w:t>
      </w:r>
      <w:r>
        <w:br/>
        <w:t xml:space="preserve">Adapter </w:t>
      </w:r>
      <w:r>
        <w:br/>
        <w:t xml:space="preserve">Y </w:t>
      </w:r>
      <w:r>
        <w:br/>
        <w:t xml:space="preserve">N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  <w:t xml:space="preserve">Hosted within ECM </w:t>
      </w:r>
      <w:r>
        <w:br/>
        <w:t xml:space="preserve">Gate </w:t>
      </w:r>
      <w:r>
        <w:br/>
        <w:t xml:space="preserve">Advanced Dial Plan </w:t>
      </w:r>
      <w:r>
        <w:br/>
        <w:t xml:space="preserve">(ADP) </w:t>
      </w:r>
      <w:r>
        <w:br/>
        <w:t xml:space="preserve">Y* </w:t>
      </w:r>
      <w:r>
        <w:br/>
        <w:t xml:space="preserve">N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  <w:t xml:space="preserve">N </w:t>
      </w:r>
      <w:r>
        <w:br/>
        <w:t xml:space="preserve">* RR DNS is not </w:t>
      </w:r>
      <w:r>
        <w:br/>
        <w:t xml:space="preserve">required. </w:t>
      </w:r>
      <w:r>
        <w:br/>
        <w:t xml:space="preserve">Agent Interaction </w:t>
      </w:r>
      <w:r>
        <w:br/>
        <w:t xml:space="preserve">Server (AIS) </w:t>
      </w:r>
      <w:r>
        <w:br/>
        <w:t xml:space="preserve">Y </w:t>
      </w:r>
      <w:r>
        <w:br/>
        <w:t xml:space="preserve">N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  <w:t xml:space="preserve"> </w:t>
      </w:r>
      <w:r>
        <w:br/>
        <w:t xml:space="preserve">Agent List Server </w:t>
      </w:r>
      <w:r>
        <w:br/>
        <w:t xml:space="preserve">(ALS) </w:t>
      </w:r>
      <w:r>
        <w:br/>
        <w:t xml:space="preserve">Y </w:t>
      </w:r>
      <w:r>
        <w:br/>
        <w:t xml:space="preserve">N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  <w:t xml:space="preserve"> </w:t>
      </w:r>
      <w:r>
        <w:br/>
        <w:t xml:space="preserve">Agent Proxy Server </w:t>
      </w:r>
      <w:r>
        <w:br/>
        <w:t xml:space="preserve">(APS) </w:t>
      </w:r>
      <w:r>
        <w:br/>
        <w:t xml:space="preserve">Y </w:t>
      </w:r>
      <w:r>
        <w:br/>
        <w:t xml:space="preserve">N </w:t>
      </w:r>
      <w:r>
        <w:br/>
      </w:r>
      <w:proofErr w:type="spellStart"/>
      <w:r>
        <w:lastRenderedPageBreak/>
        <w:t>N</w:t>
      </w:r>
      <w:proofErr w:type="spellEnd"/>
      <w:r>
        <w:t xml:space="preserve">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  <w:t xml:space="preserve"> </w:t>
      </w:r>
      <w:r>
        <w:br/>
        <w:t xml:space="preserve">Auth Server </w:t>
      </w:r>
      <w:r>
        <w:br/>
        <w:t xml:space="preserve">Y </w:t>
      </w:r>
      <w:r>
        <w:br/>
        <w:t xml:space="preserve">N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  <w:t xml:space="preserve"> </w:t>
      </w:r>
      <w:r>
        <w:br/>
        <w:t xml:space="preserve">Call Management </w:t>
      </w:r>
      <w:r>
        <w:br/>
        <w:t xml:space="preserve">Server (CMS) </w:t>
      </w:r>
      <w:r>
        <w:br/>
        <w:t xml:space="preserve">N </w:t>
      </w:r>
      <w:r>
        <w:br/>
        <w:t xml:space="preserve">Y </w:t>
      </w:r>
      <w:r>
        <w:br/>
        <w:t xml:space="preserve">N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  <w:t xml:space="preserve">Proprietary HA </w:t>
      </w:r>
      <w:r>
        <w:br/>
        <w:t xml:space="preserve">solution </w:t>
      </w:r>
      <w:r>
        <w:br/>
        <w:t xml:space="preserve">Campaign Manager </w:t>
      </w:r>
      <w:r>
        <w:br/>
        <w:t xml:space="preserve">(CM) </w:t>
      </w:r>
      <w:r>
        <w:br/>
        <w:t xml:space="preserve">N </w:t>
      </w:r>
      <w:r>
        <w:br/>
        <w:t xml:space="preserve">Cold/warm </w:t>
      </w:r>
      <w:r>
        <w:br/>
        <w:t xml:space="preserve">standby </w:t>
      </w:r>
      <w:r>
        <w:br/>
        <w:t xml:space="preserve">N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  <w:t xml:space="preserve"> </w:t>
      </w:r>
      <w:r>
        <w:br/>
        <w:t xml:space="preserve">CCSP Admin </w:t>
      </w:r>
      <w:r>
        <w:br/>
        <w:t xml:space="preserve">Y </w:t>
      </w:r>
      <w:r>
        <w:br/>
        <w:t xml:space="preserve">N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  <w:t xml:space="preserve"> </w:t>
      </w:r>
      <w:r>
        <w:br/>
      </w:r>
    </w:p>
    <w:p w14:paraId="39333B97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16 </w:t>
      </w:r>
      <w:r>
        <w:br/>
        <w:t xml:space="preserve"> </w:t>
      </w:r>
      <w:r>
        <w:br/>
        <w:t xml:space="preserve">High availability </w:t>
      </w:r>
      <w:r>
        <w:br/>
        <w:t xml:space="preserve">Notes </w:t>
      </w:r>
      <w:r>
        <w:br/>
        <w:t xml:space="preserve">With load </w:t>
      </w:r>
      <w:r>
        <w:br/>
        <w:t xml:space="preserve">balancing </w:t>
      </w:r>
      <w:r>
        <w:br/>
        <w:t xml:space="preserve">(N+1) </w:t>
      </w:r>
      <w:r>
        <w:br/>
        <w:t xml:space="preserve">With </w:t>
      </w:r>
      <w:r>
        <w:br/>
        <w:t xml:space="preserve">clustering </w:t>
      </w:r>
      <w:r>
        <w:br/>
      </w:r>
      <w:r>
        <w:lastRenderedPageBreak/>
        <w:t xml:space="preserve">With </w:t>
      </w:r>
      <w:r>
        <w:br/>
        <w:t xml:space="preserve">Always </w:t>
      </w:r>
      <w:r>
        <w:br/>
        <w:t xml:space="preserve">On </w:t>
      </w:r>
      <w:r>
        <w:br/>
        <w:t xml:space="preserve">Groups </w:t>
      </w:r>
      <w:r>
        <w:br/>
        <w:t xml:space="preserve">With </w:t>
      </w:r>
      <w:r>
        <w:br/>
        <w:t xml:space="preserve">mirroring </w:t>
      </w:r>
      <w:r>
        <w:br/>
        <w:t xml:space="preserve">Configuration </w:t>
      </w:r>
      <w:r>
        <w:br/>
        <w:t xml:space="preserve">Manager (CFM) </w:t>
      </w:r>
      <w:r>
        <w:br/>
        <w:t xml:space="preserve">Y </w:t>
      </w:r>
      <w:r>
        <w:br/>
        <w:t xml:space="preserve">N </w:t>
      </w:r>
      <w:r>
        <w:br/>
        <w:t xml:space="preserve">Y </w:t>
      </w:r>
      <w:r>
        <w:br/>
      </w:r>
      <w:proofErr w:type="spellStart"/>
      <w:r>
        <w:t>Y</w:t>
      </w:r>
      <w:proofErr w:type="spellEnd"/>
      <w:r>
        <w:t xml:space="preserve"> </w:t>
      </w:r>
      <w:r>
        <w:br/>
        <w:t xml:space="preserve"> </w:t>
      </w:r>
      <w:r>
        <w:br/>
        <w:t xml:space="preserve">Data Transfer Server </w:t>
      </w:r>
      <w:r>
        <w:br/>
        <w:t xml:space="preserve">(DTS) </w:t>
      </w:r>
      <w:r>
        <w:br/>
        <w:t xml:space="preserve">Y </w:t>
      </w:r>
      <w:r>
        <w:br/>
        <w:t xml:space="preserve">N </w:t>
      </w:r>
      <w:r>
        <w:br/>
        <w:t xml:space="preserve">Y </w:t>
      </w:r>
      <w:r>
        <w:br/>
      </w:r>
      <w:proofErr w:type="spellStart"/>
      <w:r>
        <w:t>Y</w:t>
      </w:r>
      <w:proofErr w:type="spellEnd"/>
      <w:r>
        <w:t xml:space="preserve"> </w:t>
      </w:r>
      <w:r>
        <w:br/>
        <w:t xml:space="preserve"> </w:t>
      </w:r>
      <w:r>
        <w:br/>
        <w:t xml:space="preserve">Device Proxy Server </w:t>
      </w:r>
      <w:r>
        <w:br/>
        <w:t xml:space="preserve">(DPS) </w:t>
      </w:r>
      <w:r>
        <w:br/>
        <w:t xml:space="preserve">Y </w:t>
      </w:r>
      <w:r>
        <w:br/>
        <w:t xml:space="preserve">N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  <w:t xml:space="preserve"> </w:t>
      </w:r>
      <w:r>
        <w:br/>
        <w:t xml:space="preserve">Elsbeth </w:t>
      </w:r>
      <w:r>
        <w:br/>
        <w:t xml:space="preserve">Communication </w:t>
      </w:r>
      <w:r>
        <w:br/>
        <w:t xml:space="preserve">Manager (ECM) </w:t>
      </w:r>
      <w:r>
        <w:br/>
        <w:t xml:space="preserve">N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  <w:t xml:space="preserve"> </w:t>
      </w:r>
      <w:r>
        <w:br/>
        <w:t xml:space="preserve">ECM Gate </w:t>
      </w:r>
      <w:r>
        <w:br/>
        <w:t xml:space="preserve">Y </w:t>
      </w:r>
      <w:r>
        <w:br/>
        <w:t xml:space="preserve">N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  <w:t xml:space="preserve"> </w:t>
      </w:r>
      <w:r>
        <w:br/>
        <w:t xml:space="preserve">Elsbeth </w:t>
      </w:r>
      <w:r>
        <w:br/>
      </w:r>
      <w:proofErr w:type="spellStart"/>
      <w:r>
        <w:t>PowerContact</w:t>
      </w:r>
      <w:proofErr w:type="spellEnd"/>
      <w:r>
        <w:t xml:space="preserve"> (EPC) </w:t>
      </w:r>
      <w:r>
        <w:br/>
      </w:r>
      <w:r>
        <w:lastRenderedPageBreak/>
        <w:t xml:space="preserve">N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  <w:t xml:space="preserve"> </w:t>
      </w:r>
      <w:r>
        <w:br/>
        <w:t>Interactive Voice-</w:t>
      </w:r>
      <w:r>
        <w:br/>
        <w:t xml:space="preserve">Video Response </w:t>
      </w:r>
      <w:r>
        <w:br/>
        <w:t xml:space="preserve">(IVVR) </w:t>
      </w:r>
      <w:r>
        <w:br/>
        <w:t xml:space="preserve">Y </w:t>
      </w:r>
      <w:r>
        <w:br/>
        <w:t xml:space="preserve">N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  <w:t xml:space="preserve"> </w:t>
      </w:r>
      <w:r>
        <w:br/>
        <w:t xml:space="preserve">Internet Connection </w:t>
      </w:r>
      <w:r>
        <w:br/>
        <w:t xml:space="preserve">Server (ICS) </w:t>
      </w:r>
      <w:r>
        <w:br/>
        <w:t xml:space="preserve">Y </w:t>
      </w:r>
      <w:r>
        <w:br/>
        <w:t xml:space="preserve">N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  <w:t xml:space="preserve"> </w:t>
      </w:r>
      <w:r>
        <w:br/>
        <w:t xml:space="preserve">License Control </w:t>
      </w:r>
      <w:r>
        <w:br/>
        <w:t xml:space="preserve">Server (LCS) </w:t>
      </w:r>
      <w:r>
        <w:br/>
        <w:t xml:space="preserve">Y* </w:t>
      </w:r>
      <w:r>
        <w:br/>
        <w:t xml:space="preserve">N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  <w:t xml:space="preserve">*RR DNS is not </w:t>
      </w:r>
      <w:r>
        <w:br/>
        <w:t xml:space="preserve">required </w:t>
      </w:r>
      <w:r>
        <w:br/>
        <w:t xml:space="preserve">Logging Server (LS) </w:t>
      </w:r>
      <w:r>
        <w:br/>
        <w:t xml:space="preserve">Y </w:t>
      </w:r>
      <w:r>
        <w:br/>
        <w:t xml:space="preserve">N </w:t>
      </w:r>
      <w:r>
        <w:br/>
        <w:t xml:space="preserve">Y </w:t>
      </w:r>
      <w:r>
        <w:br/>
      </w:r>
      <w:proofErr w:type="spellStart"/>
      <w:r>
        <w:t>Y</w:t>
      </w:r>
      <w:proofErr w:type="spellEnd"/>
      <w:r>
        <w:t xml:space="preserve"> </w:t>
      </w:r>
      <w:r>
        <w:br/>
        <w:t xml:space="preserve"> </w:t>
      </w:r>
      <w:r>
        <w:br/>
        <w:t xml:space="preserve">Messaging </w:t>
      </w:r>
      <w:r>
        <w:br/>
        <w:t xml:space="preserve">Connection Server </w:t>
      </w:r>
      <w:r>
        <w:br/>
        <w:t xml:space="preserve">(MCS) </w:t>
      </w:r>
      <w:r>
        <w:br/>
        <w:t xml:space="preserve">Y </w:t>
      </w:r>
      <w:r>
        <w:br/>
        <w:t xml:space="preserve">N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  <w:t xml:space="preserve"> </w:t>
      </w:r>
      <w:r>
        <w:br/>
        <w:t xml:space="preserve">Messaging Server </w:t>
      </w:r>
      <w:r>
        <w:br/>
      </w:r>
      <w:r>
        <w:lastRenderedPageBreak/>
        <w:t xml:space="preserve">(MS) </w:t>
      </w:r>
      <w:r>
        <w:br/>
        <w:t xml:space="preserve">N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  <w:t xml:space="preserve"> </w:t>
      </w:r>
      <w:r>
        <w:br/>
        <w:t xml:space="preserve">Predictive Dialing </w:t>
      </w:r>
      <w:r>
        <w:br/>
        <w:t xml:space="preserve">Server (PDS) </w:t>
      </w:r>
      <w:r>
        <w:br/>
        <w:t xml:space="preserve">Per </w:t>
      </w:r>
      <w:r>
        <w:br/>
        <w:t xml:space="preserve">Tenant </w:t>
      </w:r>
      <w:r>
        <w:br/>
        <w:t xml:space="preserve">Cold/warm </w:t>
      </w:r>
      <w:r>
        <w:br/>
        <w:t xml:space="preserve">standby </w:t>
      </w:r>
      <w:r>
        <w:br/>
        <w:t xml:space="preserve">N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  <w:t xml:space="preserve"> </w:t>
      </w:r>
      <w:r>
        <w:br/>
        <w:t xml:space="preserve">Real-Time Protocol </w:t>
      </w:r>
      <w:r>
        <w:br/>
        <w:t xml:space="preserve">Server (RTPS) </w:t>
      </w:r>
      <w:r>
        <w:br/>
        <w:t xml:space="preserve">Y </w:t>
      </w:r>
      <w:r>
        <w:br/>
        <w:t xml:space="preserve">N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  <w:t xml:space="preserve"> </w:t>
      </w:r>
      <w:r>
        <w:br/>
      </w:r>
    </w:p>
    <w:p w14:paraId="7D81CF9E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17 </w:t>
      </w:r>
      <w:r>
        <w:br/>
        <w:t xml:space="preserve"> </w:t>
      </w:r>
      <w:r>
        <w:br/>
        <w:t xml:space="preserve">High availability </w:t>
      </w:r>
      <w:r>
        <w:br/>
        <w:t xml:space="preserve">Notes </w:t>
      </w:r>
      <w:r>
        <w:br/>
        <w:t xml:space="preserve">With load </w:t>
      </w:r>
      <w:r>
        <w:br/>
        <w:t xml:space="preserve">balancing </w:t>
      </w:r>
      <w:r>
        <w:br/>
        <w:t xml:space="preserve">(N+1) </w:t>
      </w:r>
      <w:r>
        <w:br/>
        <w:t xml:space="preserve">With </w:t>
      </w:r>
      <w:r>
        <w:br/>
        <w:t xml:space="preserve">clustering </w:t>
      </w:r>
      <w:r>
        <w:br/>
        <w:t xml:space="preserve">With </w:t>
      </w:r>
      <w:r>
        <w:br/>
        <w:t xml:space="preserve">Always </w:t>
      </w:r>
      <w:r>
        <w:br/>
        <w:t xml:space="preserve">On </w:t>
      </w:r>
      <w:r>
        <w:br/>
        <w:t xml:space="preserve">Groups </w:t>
      </w:r>
      <w:r>
        <w:br/>
        <w:t xml:space="preserve">With </w:t>
      </w:r>
      <w:r>
        <w:br/>
        <w:t xml:space="preserve">mirroring </w:t>
      </w:r>
      <w:r>
        <w:br/>
        <w:t xml:space="preserve">Real Time Report </w:t>
      </w:r>
      <w:r>
        <w:br/>
        <w:t xml:space="preserve">Server (RTR) </w:t>
      </w:r>
      <w:r>
        <w:br/>
        <w:t xml:space="preserve">Y </w:t>
      </w:r>
      <w:r>
        <w:br/>
      </w:r>
      <w:r>
        <w:lastRenderedPageBreak/>
        <w:t xml:space="preserve">N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  <w:t xml:space="preserve"> </w:t>
      </w:r>
      <w:r>
        <w:br/>
        <w:t xml:space="preserve">Replay </w:t>
      </w:r>
      <w:r>
        <w:br/>
        <w:t xml:space="preserve">Y </w:t>
      </w:r>
      <w:r>
        <w:br/>
        <w:t xml:space="preserve">N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  <w:t xml:space="preserve"> </w:t>
      </w:r>
      <w:r>
        <w:br/>
        <w:t xml:space="preserve">Statistics Server (SS) </w:t>
      </w:r>
      <w:r>
        <w:br/>
        <w:t xml:space="preserve">N </w:t>
      </w:r>
      <w:r>
        <w:br/>
        <w:t xml:space="preserve">Y </w:t>
      </w:r>
      <w:r>
        <w:br/>
        <w:t xml:space="preserve">N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  <w:t xml:space="preserve">Proprietary HA </w:t>
      </w:r>
      <w:r>
        <w:br/>
        <w:t xml:space="preserve">solution </w:t>
      </w:r>
      <w:r>
        <w:br/>
      </w:r>
      <w:proofErr w:type="spellStart"/>
      <w:r>
        <w:t>Sytel</w:t>
      </w:r>
      <w:proofErr w:type="spellEnd"/>
      <w:r>
        <w:t xml:space="preserve"> Dialer </w:t>
      </w:r>
      <w:r>
        <w:br/>
        <w:t xml:space="preserve">N </w:t>
      </w:r>
      <w:r>
        <w:br/>
        <w:t xml:space="preserve">Cold/warm </w:t>
      </w:r>
      <w:r>
        <w:br/>
        <w:t xml:space="preserve">standby </w:t>
      </w:r>
      <w:r>
        <w:br/>
        <w:t xml:space="preserve">N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  <w:t xml:space="preserve"> </w:t>
      </w:r>
      <w:r>
        <w:br/>
        <w:t xml:space="preserve">Voice/Video </w:t>
      </w:r>
      <w:r>
        <w:br/>
        <w:t xml:space="preserve">Connection Server </w:t>
      </w:r>
      <w:r>
        <w:br/>
        <w:t xml:space="preserve">(VCS) </w:t>
      </w:r>
      <w:r>
        <w:br/>
        <w:t xml:space="preserve">Y </w:t>
      </w:r>
      <w:r>
        <w:br/>
        <w:t xml:space="preserve">N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  <w:t xml:space="preserve">N </w:t>
      </w:r>
      <w:r>
        <w:br/>
        <w:t xml:space="preserve">External VLAN </w:t>
      </w:r>
      <w:r>
        <w:br/>
        <w:t xml:space="preserve">interface only1 </w:t>
      </w:r>
      <w:r>
        <w:br/>
        <w:t xml:space="preserve">1. NetBIOS on the external NIC must be disabled. </w:t>
      </w:r>
      <w:r>
        <w:br/>
        <w:t xml:space="preserve">Microsoft components </w:t>
      </w:r>
      <w:r>
        <w:br/>
        <w:t xml:space="preserve"> </w:t>
      </w:r>
      <w:r>
        <w:br/>
        <w:t xml:space="preserve">High availability </w:t>
      </w:r>
      <w:r>
        <w:br/>
        <w:t xml:space="preserve">Notes </w:t>
      </w:r>
      <w:r>
        <w:br/>
        <w:t xml:space="preserve">With load </w:t>
      </w:r>
      <w:r>
        <w:br/>
        <w:t xml:space="preserve">balancing </w:t>
      </w:r>
      <w:r>
        <w:br/>
        <w:t xml:space="preserve">(N+1) </w:t>
      </w:r>
      <w:r>
        <w:br/>
        <w:t xml:space="preserve">With </w:t>
      </w:r>
      <w:r>
        <w:br/>
        <w:t xml:space="preserve">clustering </w:t>
      </w:r>
      <w:r>
        <w:br/>
      </w:r>
      <w:r>
        <w:lastRenderedPageBreak/>
        <w:t xml:space="preserve">With </w:t>
      </w:r>
      <w:r>
        <w:br/>
        <w:t xml:space="preserve">Always </w:t>
      </w:r>
      <w:r>
        <w:br/>
        <w:t xml:space="preserve">On </w:t>
      </w:r>
      <w:r>
        <w:br/>
        <w:t xml:space="preserve">Groups </w:t>
      </w:r>
      <w:r>
        <w:br/>
        <w:t xml:space="preserve">With </w:t>
      </w:r>
      <w:r>
        <w:br/>
        <w:t xml:space="preserve">mirroring </w:t>
      </w:r>
      <w:r>
        <w:br/>
        <w:t xml:space="preserve">Active Directory </w:t>
      </w:r>
      <w:r>
        <w:br/>
        <w:t xml:space="preserve">(AD/DC) </w:t>
      </w:r>
      <w:r>
        <w:br/>
        <w:t xml:space="preserve">Y </w:t>
      </w:r>
      <w:r>
        <w:br/>
        <w:t xml:space="preserve">N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</w:r>
      <w:proofErr w:type="spellStart"/>
      <w:r>
        <w:t>Multimaster</w:t>
      </w:r>
      <w:proofErr w:type="spellEnd"/>
      <w:r>
        <w:t xml:space="preserve"> </w:t>
      </w:r>
      <w:r>
        <w:br/>
        <w:t xml:space="preserve">Domain Name Server </w:t>
      </w:r>
      <w:r>
        <w:br/>
        <w:t xml:space="preserve">(DNS) </w:t>
      </w:r>
      <w:r>
        <w:br/>
        <w:t xml:space="preserve">Y </w:t>
      </w:r>
      <w:r>
        <w:br/>
        <w:t xml:space="preserve">N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  <w:t xml:space="preserve">AD integrated zones </w:t>
      </w:r>
      <w:r>
        <w:br/>
        <w:t xml:space="preserve">Exchange Server </w:t>
      </w:r>
      <w:r>
        <w:br/>
        <w:t xml:space="preserve">N </w:t>
      </w:r>
      <w:r>
        <w:br/>
        <w:t xml:space="preserve">Y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Internet Information </w:t>
      </w:r>
      <w:r>
        <w:br/>
        <w:t xml:space="preserve">Server (IIS) </w:t>
      </w:r>
      <w:r>
        <w:br/>
        <w:t xml:space="preserve">Y </w:t>
      </w:r>
      <w:r>
        <w:br/>
        <w:t xml:space="preserve">N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  <w:t xml:space="preserve">SQL Server </w:t>
      </w:r>
      <w:r>
        <w:br/>
        <w:t xml:space="preserve">N </w:t>
      </w:r>
      <w:r>
        <w:br/>
        <w:t xml:space="preserve">Y </w:t>
      </w:r>
      <w:r>
        <w:br/>
      </w:r>
      <w:proofErr w:type="spellStart"/>
      <w:r>
        <w:t>Y</w:t>
      </w:r>
      <w:proofErr w:type="spellEnd"/>
      <w:r>
        <w:t xml:space="preserve"> </w:t>
      </w:r>
      <w:r>
        <w:br/>
      </w:r>
      <w:proofErr w:type="spellStart"/>
      <w:r>
        <w:t>Y</w:t>
      </w:r>
      <w:proofErr w:type="spellEnd"/>
      <w:r>
        <w:t xml:space="preserve"> </w:t>
      </w:r>
      <w:r>
        <w:br/>
        <w:t xml:space="preserve">N </w:t>
      </w:r>
      <w:r>
        <w:br/>
      </w:r>
    </w:p>
    <w:p w14:paraId="7806D057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18 </w:t>
      </w:r>
      <w:r>
        <w:br/>
      </w:r>
      <w:r>
        <w:lastRenderedPageBreak/>
        <w:t xml:space="preserve">N+1 </w:t>
      </w:r>
      <w:r>
        <w:br/>
      </w:r>
      <w:proofErr w:type="spellStart"/>
      <w:r>
        <w:t>N+1</w:t>
      </w:r>
      <w:proofErr w:type="spellEnd"/>
      <w:r>
        <w:t xml:space="preserve"> means that components are redundant and load balanced. The 1 stands for an extra server </w:t>
      </w:r>
      <w:r>
        <w:br/>
        <w:t xml:space="preserve">added to the load-balanced group so capacity is preserved if any server crashes.  </w:t>
      </w:r>
      <w:r>
        <w:br/>
        <w:t xml:space="preserve">Having an extra server is also useful for software upgrades, as there is no effect on performance or </w:t>
      </w:r>
      <w:r>
        <w:br/>
        <w:t xml:space="preserve">the capacity of the platform when servers are temporarily taken out of production, one by one, to </w:t>
      </w:r>
      <w:r>
        <w:br/>
        <w:t xml:space="preserve">be upgraded. </w:t>
      </w:r>
      <w:r>
        <w:br/>
        <w:t xml:space="preserve">Load balancing solutions are described below. </w:t>
      </w:r>
      <w:r>
        <w:br/>
        <w:t xml:space="preserve">The following table provides a comparison of different load balancing technologies. </w:t>
      </w:r>
      <w:r>
        <w:br/>
        <w:t xml:space="preserve">Feature </w:t>
      </w:r>
      <w:r>
        <w:br/>
        <w:t xml:space="preserve">RR DNS </w:t>
      </w:r>
      <w:r>
        <w:br/>
        <w:t xml:space="preserve">Hardware </w:t>
      </w:r>
      <w:r>
        <w:br/>
        <w:t xml:space="preserve">load balancer </w:t>
      </w:r>
      <w:r>
        <w:br/>
        <w:t xml:space="preserve">Gatekeeper </w:t>
      </w:r>
      <w:r>
        <w:br/>
        <w:t xml:space="preserve">SIP Proxy or </w:t>
      </w:r>
      <w:r>
        <w:br/>
        <w:t xml:space="preserve">SIP server </w:t>
      </w:r>
      <w:r>
        <w:br/>
        <w:t xml:space="preserve">Gateway load </w:t>
      </w:r>
      <w:r>
        <w:br/>
        <w:t xml:space="preserve">balancer </w:t>
      </w:r>
      <w:r>
        <w:br/>
        <w:t xml:space="preserve">SIP + RTP compliant (VCS) </w:t>
      </w:r>
      <w:r>
        <w:br/>
        <w:t xml:space="preserve">Y1 </w:t>
      </w:r>
      <w:r>
        <w:br/>
        <w:t xml:space="preserve">Y2 </w:t>
      </w:r>
      <w:r>
        <w:br/>
        <w:t xml:space="preserve">Y </w:t>
      </w:r>
      <w:r>
        <w:br/>
      </w:r>
      <w:proofErr w:type="spellStart"/>
      <w:r>
        <w:t>Y</w:t>
      </w:r>
      <w:proofErr w:type="spellEnd"/>
      <w:r>
        <w:t xml:space="preserve"> </w:t>
      </w:r>
      <w:r>
        <w:br/>
        <w:t xml:space="preserve">Automatically removes a </w:t>
      </w:r>
      <w:r>
        <w:br/>
        <w:t xml:space="preserve">failed node from the cluster </w:t>
      </w:r>
      <w:r>
        <w:br/>
        <w:t xml:space="preserve">N </w:t>
      </w:r>
      <w:r>
        <w:br/>
        <w:t xml:space="preserve">Y </w:t>
      </w:r>
      <w:r>
        <w:br/>
        <w:t xml:space="preserve">Y3 </w:t>
      </w:r>
      <w:r>
        <w:br/>
        <w:t xml:space="preserve">Y </w:t>
      </w:r>
      <w:r>
        <w:br/>
        <w:t xml:space="preserve">Works in a LAN environment </w:t>
      </w:r>
      <w:r>
        <w:br/>
        <w:t xml:space="preserve">Y </w:t>
      </w:r>
      <w:r>
        <w:br/>
      </w:r>
      <w:proofErr w:type="spellStart"/>
      <w:r>
        <w:t>Y</w:t>
      </w:r>
      <w:proofErr w:type="spellEnd"/>
      <w:r>
        <w:t xml:space="preserve"> </w:t>
      </w:r>
      <w:r>
        <w:br/>
      </w:r>
      <w:proofErr w:type="spellStart"/>
      <w:r>
        <w:t>Y</w:t>
      </w:r>
      <w:proofErr w:type="spellEnd"/>
      <w:r>
        <w:t xml:space="preserve"> </w:t>
      </w:r>
      <w:r>
        <w:br/>
      </w:r>
      <w:proofErr w:type="spellStart"/>
      <w:r>
        <w:t>Y</w:t>
      </w:r>
      <w:proofErr w:type="spellEnd"/>
      <w:r>
        <w:t xml:space="preserve"> </w:t>
      </w:r>
      <w:r>
        <w:br/>
        <w:t xml:space="preserve">Works in a WAN environment </w:t>
      </w:r>
      <w:r>
        <w:br/>
        <w:t xml:space="preserve">Y </w:t>
      </w:r>
      <w:r>
        <w:br/>
        <w:t xml:space="preserve">Y4 </w:t>
      </w:r>
      <w:r>
        <w:br/>
        <w:t xml:space="preserve">Y </w:t>
      </w:r>
      <w:r>
        <w:br/>
      </w:r>
      <w:proofErr w:type="spellStart"/>
      <w:r>
        <w:t>Y</w:t>
      </w:r>
      <w:proofErr w:type="spellEnd"/>
      <w:r>
        <w:t xml:space="preserve"> </w:t>
      </w:r>
      <w:r>
        <w:br/>
        <w:t xml:space="preserve">Does not require static ARP </w:t>
      </w:r>
      <w:r>
        <w:br/>
        <w:t xml:space="preserve">table entries in switches and </w:t>
      </w:r>
      <w:r>
        <w:br/>
      </w:r>
      <w:r>
        <w:lastRenderedPageBreak/>
        <w:t xml:space="preserve">routers </w:t>
      </w:r>
      <w:r>
        <w:br/>
        <w:t xml:space="preserve">Y </w:t>
      </w:r>
      <w:r>
        <w:br/>
      </w:r>
      <w:proofErr w:type="spellStart"/>
      <w:r>
        <w:t>Y</w:t>
      </w:r>
      <w:proofErr w:type="spellEnd"/>
      <w:r>
        <w:t xml:space="preserve"> </w:t>
      </w:r>
      <w:r>
        <w:br/>
      </w:r>
      <w:proofErr w:type="spellStart"/>
      <w:r>
        <w:t>Y</w:t>
      </w:r>
      <w:proofErr w:type="spellEnd"/>
      <w:r>
        <w:t xml:space="preserve"> </w:t>
      </w:r>
      <w:r>
        <w:br/>
      </w:r>
      <w:proofErr w:type="spellStart"/>
      <w:r>
        <w:t>Y</w:t>
      </w:r>
      <w:proofErr w:type="spellEnd"/>
      <w:r>
        <w:t xml:space="preserve"> </w:t>
      </w:r>
      <w:r>
        <w:br/>
        <w:t xml:space="preserve">SSL offloading and L7 load </w:t>
      </w:r>
      <w:r>
        <w:br/>
        <w:t xml:space="preserve">balancing (HTTP/HTTPS) </w:t>
      </w:r>
      <w:r>
        <w:br/>
        <w:t xml:space="preserve">N </w:t>
      </w:r>
      <w:r>
        <w:br/>
        <w:t xml:space="preserve">Y </w:t>
      </w:r>
      <w:r>
        <w:br/>
        <w:t xml:space="preserve">N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  <w:t xml:space="preserve">Does not increase LAN </w:t>
      </w:r>
      <w:r>
        <w:br/>
        <w:t xml:space="preserve">bandwidth </w:t>
      </w:r>
      <w:r>
        <w:br/>
        <w:t xml:space="preserve">Y </w:t>
      </w:r>
      <w:r>
        <w:br/>
        <w:t xml:space="preserve">Y5 </w:t>
      </w:r>
      <w:r>
        <w:br/>
        <w:t xml:space="preserve">Y </w:t>
      </w:r>
      <w:r>
        <w:br/>
      </w:r>
      <w:proofErr w:type="spellStart"/>
      <w:r>
        <w:t>Y</w:t>
      </w:r>
      <w:proofErr w:type="spellEnd"/>
      <w:r>
        <w:t xml:space="preserve"> </w:t>
      </w:r>
      <w:r>
        <w:br/>
        <w:t xml:space="preserve">Dynamically detects server </w:t>
      </w:r>
      <w:r>
        <w:br/>
        <w:t xml:space="preserve">load </w:t>
      </w:r>
      <w:r>
        <w:br/>
        <w:t xml:space="preserve">N </w:t>
      </w:r>
      <w:r>
        <w:br/>
        <w:t xml:space="preserve">Y </w:t>
      </w:r>
      <w:r>
        <w:br/>
        <w:t xml:space="preserve">N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  <w:t xml:space="preserve">Dynamically detects </w:t>
      </w:r>
      <w:r>
        <w:br/>
        <w:t xml:space="preserve">application sluggishness or </w:t>
      </w:r>
      <w:r>
        <w:br/>
        <w:t xml:space="preserve">unresponsiveness </w:t>
      </w:r>
      <w:r>
        <w:br/>
        <w:t xml:space="preserve">N </w:t>
      </w:r>
      <w:r>
        <w:br/>
        <w:t xml:space="preserve">Y </w:t>
      </w:r>
      <w:r>
        <w:br/>
        <w:t xml:space="preserve">Y6 </w:t>
      </w:r>
      <w:r>
        <w:br/>
        <w:t xml:space="preserve">Y </w:t>
      </w:r>
      <w:r>
        <w:br/>
        <w:t xml:space="preserve">Allows for zero downtime </w:t>
      </w:r>
      <w:r>
        <w:br/>
        <w:t xml:space="preserve">upgrades </w:t>
      </w:r>
      <w:r>
        <w:br/>
        <w:t xml:space="preserve">Y </w:t>
      </w:r>
      <w:r>
        <w:br/>
      </w:r>
      <w:proofErr w:type="spellStart"/>
      <w:r>
        <w:t>Y</w:t>
      </w:r>
      <w:proofErr w:type="spellEnd"/>
      <w:r>
        <w:t xml:space="preserve"> </w:t>
      </w:r>
      <w:r>
        <w:br/>
      </w:r>
      <w:proofErr w:type="spellStart"/>
      <w:r>
        <w:t>Y</w:t>
      </w:r>
      <w:proofErr w:type="spellEnd"/>
      <w:r>
        <w:t xml:space="preserve"> </w:t>
      </w:r>
      <w:r>
        <w:br/>
      </w:r>
      <w:proofErr w:type="spellStart"/>
      <w:r>
        <w:t>Y</w:t>
      </w:r>
      <w:proofErr w:type="spellEnd"/>
      <w:r>
        <w:t xml:space="preserve"> </w:t>
      </w:r>
      <w:r>
        <w:br/>
        <w:t xml:space="preserve">Speed of packet routing </w:t>
      </w:r>
      <w:r>
        <w:br/>
        <w:t xml:space="preserve">Medium </w:t>
      </w:r>
      <w:r>
        <w:br/>
        <w:t xml:space="preserve">Fast </w:t>
      </w:r>
      <w:r>
        <w:br/>
        <w:t xml:space="preserve">Medium </w:t>
      </w:r>
      <w:r>
        <w:br/>
        <w:t xml:space="preserve">Fast </w:t>
      </w:r>
      <w:r>
        <w:br/>
        <w:t xml:space="preserve">OSI layer </w:t>
      </w:r>
      <w:r>
        <w:br/>
        <w:t xml:space="preserve">L3 </w:t>
      </w:r>
      <w:r>
        <w:br/>
      </w:r>
      <w:proofErr w:type="spellStart"/>
      <w:r>
        <w:lastRenderedPageBreak/>
        <w:t>L3</w:t>
      </w:r>
      <w:proofErr w:type="spellEnd"/>
      <w:r>
        <w:t xml:space="preserve"> </w:t>
      </w:r>
      <w:r>
        <w:br/>
        <w:t xml:space="preserve">L7 </w:t>
      </w:r>
      <w:r>
        <w:br/>
      </w:r>
      <w:proofErr w:type="spellStart"/>
      <w:r>
        <w:t>L7</w:t>
      </w:r>
      <w:proofErr w:type="spellEnd"/>
      <w:r>
        <w:t xml:space="preserve"> </w:t>
      </w:r>
      <w:r>
        <w:br/>
        <w:t xml:space="preserve">Call load awareness </w:t>
      </w:r>
      <w:r>
        <w:br/>
        <w:t xml:space="preserve">N </w:t>
      </w:r>
      <w:r>
        <w:br/>
        <w:t xml:space="preserve">Y </w:t>
      </w:r>
      <w:r>
        <w:br/>
      </w:r>
      <w:proofErr w:type="spellStart"/>
      <w:r>
        <w:t>Y</w:t>
      </w:r>
      <w:proofErr w:type="spellEnd"/>
      <w:r>
        <w:t xml:space="preserve"> </w:t>
      </w:r>
      <w:r>
        <w:br/>
        <w:t xml:space="preserve">N </w:t>
      </w:r>
      <w:r>
        <w:br/>
      </w:r>
    </w:p>
    <w:p w14:paraId="387381D5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19 </w:t>
      </w:r>
      <w:r>
        <w:br/>
        <w:t xml:space="preserve">Feature </w:t>
      </w:r>
      <w:r>
        <w:br/>
        <w:t xml:space="preserve">RR DNS </w:t>
      </w:r>
      <w:r>
        <w:br/>
        <w:t xml:space="preserve">Hardware </w:t>
      </w:r>
      <w:r>
        <w:br/>
        <w:t xml:space="preserve">load balancer </w:t>
      </w:r>
      <w:r>
        <w:br/>
        <w:t xml:space="preserve">Gatekeeper </w:t>
      </w:r>
      <w:r>
        <w:br/>
        <w:t xml:space="preserve">SIP Proxy or </w:t>
      </w:r>
      <w:r>
        <w:br/>
        <w:t xml:space="preserve">SIP server </w:t>
      </w:r>
      <w:r>
        <w:br/>
        <w:t xml:space="preserve">Gateway load </w:t>
      </w:r>
      <w:r>
        <w:br/>
        <w:t xml:space="preserve">balancer </w:t>
      </w:r>
      <w:r>
        <w:br/>
        <w:t xml:space="preserve">1. A record timeout should be set as low as possible, for example, to 1 second.  </w:t>
      </w:r>
      <w:r>
        <w:br/>
        <w:t xml:space="preserve">2. Can only be used on the internal interface. Must be configured with client IP stickiness. </w:t>
      </w:r>
      <w:r>
        <w:br/>
        <w:t xml:space="preserve">Cannot be used between gateway and VCS. </w:t>
      </w:r>
      <w:r>
        <w:br/>
        <w:t xml:space="preserve">3. Can only be used if it is SIP/SDP-aware and can also redirect RTP media to the same VCS. </w:t>
      </w:r>
      <w:r>
        <w:br/>
        <w:t xml:space="preserve">4. Depends on the models. Sometimes port forwarding must be configured on inter-domain </w:t>
      </w:r>
      <w:r>
        <w:br/>
        <w:t xml:space="preserve">routers. </w:t>
      </w:r>
      <w:r>
        <w:br/>
        <w:t xml:space="preserve">5. Heartbeats can be sent on a separate connection. </w:t>
      </w:r>
      <w:r>
        <w:br/>
        <w:t xml:space="preserve">6. Depends if vendor solution implements some kind of detection mechanism, such as ping, SIP </w:t>
      </w:r>
      <w:r>
        <w:br/>
        <w:t xml:space="preserve">call, or establishment tracking. </w:t>
      </w:r>
      <w:r>
        <w:br/>
        <w:t xml:space="preserve"> </w:t>
      </w:r>
      <w:r>
        <w:br/>
        <w:t xml:space="preserve">It is important to understand that different load balancing and keep alive mechanism can and </w:t>
      </w:r>
      <w:r>
        <w:br/>
        <w:t xml:space="preserve">should be used for the several services.  </w:t>
      </w:r>
      <w:r>
        <w:br/>
        <w:t xml:space="preserve">In general this should be a combination of hardware load balancing and SIP gateway balancing. </w:t>
      </w:r>
      <w:r>
        <w:br/>
        <w:t xml:space="preserve">The hardware load balancers should be inside the IPC and the internal network. </w:t>
      </w:r>
      <w:r>
        <w:br/>
        <w:t xml:space="preserve"> </w:t>
      </w:r>
      <w:r>
        <w:br/>
        <w:t xml:space="preserve"> </w:t>
      </w:r>
      <w:r>
        <w:br/>
      </w:r>
    </w:p>
    <w:p w14:paraId="42489555" w14:textId="77777777" w:rsidR="0070350F" w:rsidRDefault="0070350F" w:rsidP="0070350F">
      <w:r>
        <w:lastRenderedPageBreak/>
        <w:t xml:space="preserve"> </w:t>
      </w:r>
      <w:r>
        <w:br/>
        <w:t xml:space="preserve">CCSP Prescriptive Architecture - 7.3 and 7.4 </w:t>
      </w:r>
      <w:r>
        <w:br/>
        <w:t xml:space="preserve">20 </w:t>
      </w:r>
      <w:r>
        <w:br/>
        <w:t xml:space="preserve">Round robin DNS  </w:t>
      </w:r>
      <w:r>
        <w:br/>
        <w:t xml:space="preserve">Round robin DNS (RR DNS) means configuring multiple Host A records in DNS with the same FQDN </w:t>
      </w:r>
      <w:r>
        <w:br/>
        <w:t>name but different IP addresses. Each IP address belongs to a different server in the N+1 load-</w:t>
      </w:r>
      <w:r>
        <w:br/>
        <w:t xml:space="preserve">balanced group. Each time a query is made for this A record, the DNS server returns a different IP </w:t>
      </w:r>
      <w:r>
        <w:br/>
        <w:t xml:space="preserve">address from the group, in round-robin fashion.  </w:t>
      </w:r>
      <w:r>
        <w:br/>
        <w:t>DNS</w:t>
      </w:r>
      <w:r>
        <w:br/>
      </w:r>
      <w:proofErr w:type="spellStart"/>
      <w:r>
        <w:t>DNS</w:t>
      </w:r>
      <w:proofErr w:type="spellEnd"/>
      <w:r>
        <w:br/>
      </w:r>
      <w:proofErr w:type="spellStart"/>
      <w:r>
        <w:t>DNS</w:t>
      </w:r>
      <w:proofErr w:type="spellEnd"/>
      <w:r>
        <w:br/>
      </w:r>
      <w:proofErr w:type="spellStart"/>
      <w:r>
        <w:t>DNS</w:t>
      </w:r>
      <w:proofErr w:type="spellEnd"/>
      <w:r>
        <w:t xml:space="preserve"> </w:t>
      </w:r>
      <w:r>
        <w:br/>
        <w:t>Server</w:t>
      </w:r>
      <w:r>
        <w:br/>
        <w:t>Connection</w:t>
      </w:r>
      <w:r>
        <w:br/>
        <w:t>Server</w:t>
      </w:r>
      <w:r>
        <w:br/>
      </w:r>
      <w:proofErr w:type="spellStart"/>
      <w:r>
        <w:t>Server</w:t>
      </w:r>
      <w:proofErr w:type="spellEnd"/>
      <w:r>
        <w:br/>
      </w:r>
      <w:proofErr w:type="spellStart"/>
      <w:r>
        <w:t>Server</w:t>
      </w:r>
      <w:proofErr w:type="spellEnd"/>
      <w:r>
        <w:br/>
        <w:t>Client</w:t>
      </w:r>
      <w:r>
        <w:br/>
      </w:r>
      <w:proofErr w:type="spellStart"/>
      <w:r>
        <w:t>Client</w:t>
      </w:r>
      <w:proofErr w:type="spellEnd"/>
      <w:r>
        <w:br/>
      </w:r>
      <w:proofErr w:type="spellStart"/>
      <w:r>
        <w:t>Client</w:t>
      </w:r>
      <w:proofErr w:type="spellEnd"/>
      <w:r>
        <w:br/>
        <w:t xml:space="preserve"> </w:t>
      </w:r>
      <w:r>
        <w:br/>
        <w:t xml:space="preserve">Figure 3: Round robin DNS </w:t>
      </w:r>
      <w:r>
        <w:br/>
        <w:t xml:space="preserve">Note </w:t>
      </w:r>
      <w:r>
        <w:br/>
        <w:t xml:space="preserve">• </w:t>
      </w:r>
      <w:r>
        <w:br/>
        <w:t xml:space="preserve">The TTL on each of these entries needs to be set to 1 second to expire the DNS entry in the </w:t>
      </w:r>
      <w:r>
        <w:br/>
        <w:t xml:space="preserve">client’s BIND table, and to force a new DNS query. </w:t>
      </w:r>
      <w:r>
        <w:br/>
        <w:t xml:space="preserve">• </w:t>
      </w:r>
      <w:r>
        <w:br/>
        <w:t xml:space="preserve">RR DNS does not discover a failed node and continues to resolve the IP address of the failed </w:t>
      </w:r>
      <w:r>
        <w:br/>
        <w:t xml:space="preserve">component, which can cause routing delays until the SIP connection retries time-out. To </w:t>
      </w:r>
      <w:r>
        <w:br/>
        <w:t xml:space="preserve">resolve this, ensure your SNMP monitor software can automatically remove stale DNS </w:t>
      </w:r>
      <w:r>
        <w:br/>
        <w:t xml:space="preserve">entries. </w:t>
      </w:r>
      <w:r>
        <w:br/>
        <w:t xml:space="preserve">• </w:t>
      </w:r>
      <w:r>
        <w:br/>
        <w:t xml:space="preserve">As DNS RR is the most simple way to create load balancing and is free, we recommend it for </w:t>
      </w:r>
      <w:r>
        <w:br/>
        <w:t xml:space="preserve">internal platform load balancing for IVR scripts, web servers, and AIS servers. </w:t>
      </w:r>
      <w:r>
        <w:br/>
        <w:t xml:space="preserve">• </w:t>
      </w:r>
      <w:r>
        <w:br/>
        <w:t xml:space="preserve">We recommend this solution for small-medium platforms of up to 20 servers.  </w:t>
      </w:r>
      <w:r>
        <w:br/>
        <w:t xml:space="preserve">• </w:t>
      </w:r>
      <w:r>
        <w:br/>
        <w:t xml:space="preserve">We do not recommend DNS RR for SIP load balancing.  </w:t>
      </w:r>
      <w:r>
        <w:br/>
        <w:t xml:space="preserve">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</w:r>
    </w:p>
    <w:p w14:paraId="7595A642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21 </w:t>
      </w:r>
      <w:r>
        <w:br/>
        <w:t xml:space="preserve">Hardware load balancing </w:t>
      </w:r>
      <w:r>
        <w:br/>
        <w:t xml:space="preserve">Hardware load-balancing solutions are very robust and we recommend them for large networks </w:t>
      </w:r>
      <w:r>
        <w:br/>
        <w:t xml:space="preserve">with high throughput. Besides having a lot of built-in features such as dynamic detection of node </w:t>
      </w:r>
      <w:r>
        <w:br/>
        <w:t xml:space="preserve">failure, they benefit from fast processing times and low latency.  </w:t>
      </w:r>
      <w:r>
        <w:br/>
        <w:t xml:space="preserve">Hardware load balancers can be used in all three networks for different purposes: </w:t>
      </w:r>
      <w:r>
        <w:br/>
        <w:t xml:space="preserve">• </w:t>
      </w:r>
      <w:r>
        <w:br/>
        <w:t xml:space="preserve">Inside the IPC network — used by the VCS servers to reach the scripts.  </w:t>
      </w:r>
      <w:r>
        <w:br/>
        <w:t xml:space="preserve">• </w:t>
      </w:r>
      <w:r>
        <w:br/>
        <w:t xml:space="preserve">On the external network — used for monitoring and choosing the right VCS to connect the </w:t>
      </w:r>
      <w:r>
        <w:br/>
        <w:t xml:space="preserve">voice call to.  </w:t>
      </w:r>
      <w:r>
        <w:br/>
        <w:t xml:space="preserve">• </w:t>
      </w:r>
      <w:r>
        <w:br/>
        <w:t xml:space="preserve">In the internal network — used to create, establish and hold the agent session agent on the </w:t>
      </w:r>
      <w:r>
        <w:br/>
        <w:t xml:space="preserve">AIS/APS server to which the agent is connected. </w:t>
      </w:r>
      <w:r>
        <w:br/>
        <w:t xml:space="preserve"> </w:t>
      </w:r>
      <w:r>
        <w:br/>
        <w:t xml:space="preserve">Figure 4: Hardware load balancing </w:t>
      </w:r>
      <w:r>
        <w:br/>
        <w:t xml:space="preserve">Note </w:t>
      </w:r>
      <w:r>
        <w:br/>
        <w:t xml:space="preserve">• </w:t>
      </w:r>
      <w:r>
        <w:br/>
        <w:t xml:space="preserve">You load balance the DPS in the same way as the APS. </w:t>
      </w:r>
      <w:r>
        <w:br/>
        <w:t xml:space="preserve">• </w:t>
      </w:r>
      <w:r>
        <w:br/>
        <w:t xml:space="preserve">When selecting a hardware load-balancer for CCSP, make sure that it is SIP-aware so that IP </w:t>
      </w:r>
      <w:r>
        <w:br/>
        <w:t xml:space="preserve">stickiness is also preserved for RTP stream. IP stickiness should also be configurable for the </w:t>
      </w:r>
      <w:r>
        <w:br/>
        <w:t xml:space="preserve">agents connection to the APS. </w:t>
      </w:r>
      <w:r>
        <w:br/>
        <w:t xml:space="preserve">• </w:t>
      </w:r>
      <w:r>
        <w:br/>
        <w:t xml:space="preserve">Always use two hardware load balancers for high availability. If one fails, the other should </w:t>
      </w:r>
      <w:r>
        <w:br/>
        <w:t xml:space="preserve">transparently take over, provided both hardware load balancers are in the same LAN. </w:t>
      </w:r>
      <w:r>
        <w:br/>
      </w:r>
    </w:p>
    <w:p w14:paraId="09181DA7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22 </w:t>
      </w:r>
      <w:r>
        <w:br/>
        <w:t xml:space="preserve">Gateway/SIP trunk load balancing </w:t>
      </w:r>
      <w:r>
        <w:br/>
        <w:t xml:space="preserve">This configuration is the most simple and the preferred one for VoIP load balancing. Support for </w:t>
      </w:r>
      <w:r>
        <w:br/>
        <w:t xml:space="preserve">load balancing is integrated inside each gateway. The gateway itself is responsible for placing calls </w:t>
      </w:r>
      <w:r>
        <w:br/>
        <w:t xml:space="preserve">across multiple VCSs. The only drawback in this approach is that each gateway is not aware </w:t>
      </w:r>
      <w:r>
        <w:lastRenderedPageBreak/>
        <w:t xml:space="preserve">of the </w:t>
      </w:r>
      <w:r>
        <w:br/>
        <w:t xml:space="preserve">total call load on the VCS, so it only considers those calls that it has placed. Other solutions like SIP </w:t>
      </w:r>
      <w:r>
        <w:br/>
        <w:t xml:space="preserve">Proxy or </w:t>
      </w:r>
      <w:proofErr w:type="spellStart"/>
      <w:r>
        <w:t>SoftSwitch</w:t>
      </w:r>
      <w:proofErr w:type="spellEnd"/>
      <w:r>
        <w:t xml:space="preserve"> keep track of all calls.  </w:t>
      </w:r>
      <w:r>
        <w:br/>
        <w:t xml:space="preserve">Gateways use a keep alive mechanism to detect a failed VCS and remove it from the load-balanced </w:t>
      </w:r>
      <w:r>
        <w:br/>
        <w:t xml:space="preserve">group. </w:t>
      </w:r>
      <w:r>
        <w:br/>
        <w:t>VCS</w:t>
      </w:r>
      <w:r>
        <w:br/>
      </w:r>
      <w:proofErr w:type="spellStart"/>
      <w:r>
        <w:t>VCS</w:t>
      </w:r>
      <w:proofErr w:type="spellEnd"/>
      <w:r>
        <w:br/>
      </w:r>
      <w:proofErr w:type="spellStart"/>
      <w:r>
        <w:t>VCS</w:t>
      </w:r>
      <w:proofErr w:type="spellEnd"/>
      <w:r>
        <w:br/>
        <w:t>Distribute Calls</w:t>
      </w:r>
      <w:r>
        <w:br/>
        <w:t>GW</w:t>
      </w:r>
      <w:r>
        <w:br/>
        <w:t xml:space="preserve"> </w:t>
      </w:r>
      <w:r>
        <w:br/>
        <w:t xml:space="preserve">Figure 5 Gateway load balancing </w:t>
      </w:r>
      <w:r>
        <w:br/>
        <w:t xml:space="preserve"> </w:t>
      </w:r>
      <w:r>
        <w:br/>
        <w:t xml:space="preserve"> </w:t>
      </w:r>
      <w:r>
        <w:br/>
      </w:r>
    </w:p>
    <w:p w14:paraId="7D3643E4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23 </w:t>
      </w:r>
      <w:r>
        <w:br/>
        <w:t xml:space="preserve">SIP Proxy load balancing </w:t>
      </w:r>
      <w:r>
        <w:br/>
        <w:t xml:space="preserve">A SIP Proxy or Registrar can be configured to act as a round robin load-balancing device. All VCSs </w:t>
      </w:r>
      <w:r>
        <w:br/>
        <w:t xml:space="preserve">register to it and gateways are configured with a single endpoint IP such that all inbound calls are </w:t>
      </w:r>
      <w:r>
        <w:br/>
        <w:t xml:space="preserve">sent to that IP via the SIP Proxy. The SIP Proxy in turn maps this IP to one of the many registration </w:t>
      </w:r>
      <w:r>
        <w:br/>
        <w:t xml:space="preserve">addresses it has received. When a VCS out-dials, the SIP Proxy can provide the reverse action of </w:t>
      </w:r>
      <w:r>
        <w:br/>
        <w:t xml:space="preserve">load-balancing gateways. A SIP Proxy normally removes a stale IP address after a failed call </w:t>
      </w:r>
      <w:r>
        <w:br/>
        <w:t xml:space="preserve">attempt. </w:t>
      </w:r>
      <w:r>
        <w:br/>
        <w:t xml:space="preserve"> </w:t>
      </w:r>
      <w:r>
        <w:br/>
        <w:t xml:space="preserve">Figure 6: SIP Proxy load balancing </w:t>
      </w:r>
      <w:r>
        <w:br/>
        <w:t xml:space="preserve"> </w:t>
      </w:r>
      <w:r>
        <w:br/>
        <w:t xml:space="preserve"> </w:t>
      </w:r>
      <w:r>
        <w:br/>
      </w:r>
    </w:p>
    <w:p w14:paraId="25D772D2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24 </w:t>
      </w:r>
      <w:r>
        <w:br/>
      </w:r>
      <w:proofErr w:type="spellStart"/>
      <w:r>
        <w:t>SoftSwitch</w:t>
      </w:r>
      <w:proofErr w:type="spellEnd"/>
      <w:r>
        <w:t xml:space="preserve"> load balancing </w:t>
      </w:r>
      <w:r>
        <w:br/>
      </w:r>
      <w:proofErr w:type="spellStart"/>
      <w:r>
        <w:t>SoftSwitches</w:t>
      </w:r>
      <w:proofErr w:type="spellEnd"/>
      <w:r>
        <w:t xml:space="preserve"> are used to provide flexible and intelligent call routing in a VoIP network. Using a </w:t>
      </w:r>
      <w:r>
        <w:br/>
      </w:r>
      <w:proofErr w:type="spellStart"/>
      <w:r>
        <w:lastRenderedPageBreak/>
        <w:t>SoftSwitch</w:t>
      </w:r>
      <w:proofErr w:type="spellEnd"/>
      <w:r>
        <w:t xml:space="preserve"> to load balance VCS is very similar in functionality to using a gatekeeper. All calls are </w:t>
      </w:r>
      <w:r>
        <w:br/>
        <w:t xml:space="preserve">sent to the </w:t>
      </w:r>
      <w:proofErr w:type="spellStart"/>
      <w:r>
        <w:t>SoftSwitch</w:t>
      </w:r>
      <w:proofErr w:type="spellEnd"/>
      <w:r>
        <w:t xml:space="preserve">, which redirects the call using a SIP 3xx REDIRECT command. Each redirect </w:t>
      </w:r>
      <w:r>
        <w:br/>
        <w:t xml:space="preserve">contains a different VCS IP address. </w:t>
      </w:r>
      <w:proofErr w:type="spellStart"/>
      <w:r>
        <w:t>SoftSwitches</w:t>
      </w:r>
      <w:proofErr w:type="spellEnd"/>
      <w:r>
        <w:t xml:space="preserve"> are not aware of endpoint failure, although some </w:t>
      </w:r>
      <w:r>
        <w:br/>
        <w:t xml:space="preserve">are equipped with ping or even application-level testing capabilities to monitor endpoints. </w:t>
      </w:r>
      <w:r>
        <w:br/>
        <w:t xml:space="preserve"> </w:t>
      </w:r>
      <w:r>
        <w:br/>
        <w:t xml:space="preserve">Figure 7: </w:t>
      </w:r>
      <w:proofErr w:type="spellStart"/>
      <w:r>
        <w:t>SoftSwitch</w:t>
      </w:r>
      <w:proofErr w:type="spellEnd"/>
      <w:r>
        <w:t xml:space="preserve"> load balancing </w:t>
      </w:r>
      <w:r>
        <w:br/>
        <w:t xml:space="preserve"> </w:t>
      </w:r>
      <w:r>
        <w:br/>
        <w:t xml:space="preserve"> </w:t>
      </w:r>
      <w:r>
        <w:br/>
      </w:r>
    </w:p>
    <w:p w14:paraId="555CB8D5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25 </w:t>
      </w:r>
      <w:r>
        <w:br/>
        <w:t xml:space="preserve">High availability </w:t>
      </w:r>
      <w:r>
        <w:br/>
        <w:t xml:space="preserve">High availability means having a two or more servers configured with a single primary node, and </w:t>
      </w:r>
      <w:r>
        <w:br/>
        <w:t xml:space="preserve">one or more secondary nodes. Only the primary node is active and accepting connections, while the </w:t>
      </w:r>
      <w:r>
        <w:br/>
        <w:t xml:space="preserve">others, known as secondary nodes, are all in standby. Should the primary node fail, one of the </w:t>
      </w:r>
      <w:r>
        <w:br/>
        <w:t xml:space="preserve">standby nodes immediately takes over in a seamless manner for the connected clients, and </w:t>
      </w:r>
      <w:r>
        <w:br/>
        <w:t xml:space="preserve">assumes the role of the new primary node for the system. There are many ways of achieving high </w:t>
      </w:r>
      <w:r>
        <w:br/>
        <w:t xml:space="preserve">availability, such as clustering, Always-On Availability Groups, mirroring, or through CCSP’s </w:t>
      </w:r>
      <w:r>
        <w:br/>
        <w:t xml:space="preserve">proprietary technology. </w:t>
      </w:r>
      <w:r>
        <w:br/>
        <w:t xml:space="preserve">Microsoft clustering </w:t>
      </w:r>
      <w:r>
        <w:br/>
      </w:r>
      <w:proofErr w:type="spellStart"/>
      <w:r>
        <w:t>Clustering</w:t>
      </w:r>
      <w:proofErr w:type="spellEnd"/>
      <w:r>
        <w:t xml:space="preserve"> allows one or multiple services to run in an active-standby formation on two or more (up </w:t>
      </w:r>
      <w:r>
        <w:br/>
        <w:t xml:space="preserve">to eight) cluster nodes. Should the active node fail, the clustered services automatically start on the </w:t>
      </w:r>
      <w:r>
        <w:br/>
        <w:t xml:space="preserve">standby node, and the standby node becomes active. The two nodes are connected by an interface </w:t>
      </w:r>
      <w:r>
        <w:br/>
        <w:t xml:space="preserve">called heartbeat, which monitors server and service health status. </w:t>
      </w:r>
      <w:r>
        <w:br/>
        <w:t xml:space="preserve">The cluster shares a single virtual IP between both nodes, which is what other clients in the </w:t>
      </w:r>
      <w:r>
        <w:br/>
        <w:t xml:space="preserve">network see. Both nodes must therefore be on the same LAN segment. To a client, the service </w:t>
      </w:r>
      <w:r>
        <w:br/>
        <w:t xml:space="preserve">running on a cluster appears as if it is the only instance. </w:t>
      </w:r>
      <w:r>
        <w:br/>
        <w:t xml:space="preserve">CCSP uses clusters for high availability of SQL. </w:t>
      </w:r>
      <w:r>
        <w:br/>
        <w:t xml:space="preserve"> </w:t>
      </w:r>
      <w:r>
        <w:br/>
        <w:t xml:space="preserve">Figure 8: Microsoft clustering </w:t>
      </w:r>
      <w:r>
        <w:br/>
        <w:t xml:space="preserve">The cluster requires a shared storage with both nodes connected to the same disk array, </w:t>
      </w:r>
      <w:r>
        <w:lastRenderedPageBreak/>
        <w:t xml:space="preserve">essentially </w:t>
      </w:r>
      <w:r>
        <w:br/>
        <w:t>pointing to the same data. When the active node fails, the standby is promoted and receives read-</w:t>
      </w:r>
      <w:r>
        <w:br/>
        <w:t xml:space="preserve">write access to the same data. The cluster software uses the Quorum to store cluster configuration </w:t>
      </w:r>
      <w:r>
        <w:br/>
        <w:t xml:space="preserve">and keep service state.  </w:t>
      </w:r>
      <w:r>
        <w:br/>
        <w:t xml:space="preserve">In previous CCSP versions, Exchange servers deployment also used clusters. From version 7.x </w:t>
      </w:r>
      <w:r>
        <w:br/>
        <w:t xml:space="preserve">onward, CCSP uses Microsoft Exchange 2010 and no longer needs to provide a high-availability </w:t>
      </w:r>
      <w:r>
        <w:br/>
        <w:t xml:space="preserve">solution for working with Exchange. This is because Exchange 2010 encapsulates clustering and </w:t>
      </w:r>
      <w:r>
        <w:br/>
        <w:t xml:space="preserve">other high availability mechanisms within its architecture in a way that makes it transparent to </w:t>
      </w:r>
      <w:r>
        <w:br/>
        <w:t xml:space="preserve">systems integrating with it.  </w:t>
      </w:r>
      <w:r>
        <w:br/>
      </w:r>
    </w:p>
    <w:p w14:paraId="612B9559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26 </w:t>
      </w:r>
      <w:r>
        <w:br/>
        <w:t xml:space="preserve">For clustering, CCSP requires SQL Server 2016 SP1 or higher. We recommend using the Enterprise </w:t>
      </w:r>
      <w:r>
        <w:br/>
        <w:t xml:space="preserve">Edition, otherwise you are limited to only two failover cluster nodes. </w:t>
      </w:r>
      <w:r>
        <w:br/>
        <w:t xml:space="preserve">For detailed configuration information, see Appendix A: System environment configuration. </w:t>
      </w:r>
      <w:r>
        <w:br/>
        <w:t xml:space="preserve">SQL Server Always-On Availability Groups </w:t>
      </w:r>
      <w:r>
        <w:br/>
        <w:t xml:space="preserve">The SQL Server Always-On Availability Groups feature is a high-availability and disaster-recovery </w:t>
      </w:r>
      <w:r>
        <w:br/>
        <w:t xml:space="preserve">solution that provides an enterprise-level alternative to database mirroring. </w:t>
      </w:r>
      <w:r>
        <w:br/>
        <w:t xml:space="preserve">Availability Groups allows for up to two secondary copies running in synchronous mode and up to </w:t>
      </w:r>
      <w:r>
        <w:br/>
        <w:t xml:space="preserve">two secondary copies running in asynchronous mode. Mirroring only allows for a single mirror </w:t>
      </w:r>
      <w:r>
        <w:br/>
        <w:t xml:space="preserve">copy that runs in either synchronous or asynchronous mode. </w:t>
      </w:r>
      <w:r>
        <w:br/>
        <w:t xml:space="preserve">Availability Groups uses the newer Windows Server Failover Clustering services (WSFC). Unlike </w:t>
      </w:r>
      <w:r>
        <w:br/>
        <w:t xml:space="preserve">regular clustering solutions with SQL Server that work against the server as a whole, Availability </w:t>
      </w:r>
      <w:r>
        <w:br/>
        <w:t xml:space="preserve">Groups work with groups of databases much like mirroring works with individual databases.   </w:t>
      </w:r>
      <w:r>
        <w:br/>
        <w:t xml:space="preserve">You can configure different groups to provide the required failover control. Failure of an Availability </w:t>
      </w:r>
      <w:r>
        <w:br/>
        <w:t xml:space="preserve">Group only triggers its own failover to one of the secondary nodes, while all other databases or </w:t>
      </w:r>
      <w:r>
        <w:br/>
        <w:t xml:space="preserve">groups remain active on the existing node.  </w:t>
      </w:r>
      <w:r>
        <w:br/>
      </w:r>
      <w:r>
        <w:lastRenderedPageBreak/>
        <w:t>CCSP requires either the Standard or Enterprise editions of SQL Server 2016 to provide the Always-</w:t>
      </w:r>
      <w:r>
        <w:br/>
        <w:t xml:space="preserve">On capability. </w:t>
      </w:r>
      <w:r>
        <w:br/>
        <w:t xml:space="preserve"> </w:t>
      </w:r>
      <w:r>
        <w:br/>
        <w:t xml:space="preserve">Note </w:t>
      </w:r>
      <w:r>
        <w:br/>
        <w:t xml:space="preserve">• </w:t>
      </w:r>
      <w:r>
        <w:br/>
        <w:t xml:space="preserve">No shared storage is required. Each node has its own copy of the databases in any </w:t>
      </w:r>
      <w:r>
        <w:br/>
        <w:t xml:space="preserve">Availability Groups, so each node added to the group increases the storage space required </w:t>
      </w:r>
      <w:r>
        <w:br/>
        <w:t xml:space="preserve">by a factor of 1. </w:t>
      </w:r>
      <w:r>
        <w:br/>
        <w:t xml:space="preserve">• </w:t>
      </w:r>
      <w:r>
        <w:br/>
        <w:t xml:space="preserve">Some of the secondary nodes can be configured for read-only access, making them good for </w:t>
      </w:r>
      <w:r>
        <w:br/>
        <w:t xml:space="preserve">running reports against.  </w:t>
      </w:r>
      <w:r>
        <w:br/>
        <w:t xml:space="preserve"> </w:t>
      </w:r>
      <w:r>
        <w:br/>
        <w:t xml:space="preserve">Availability Groups can be merged with standard SQL Server clustering that uses WSFC. The </w:t>
      </w:r>
      <w:r>
        <w:br/>
        <w:t xml:space="preserve">following table provides a comparison. </w:t>
      </w:r>
      <w:r>
        <w:br/>
        <w:t xml:space="preserve"> </w:t>
      </w:r>
      <w:r>
        <w:br/>
        <w:t xml:space="preserve">SQL Server Failover Clustering </w:t>
      </w:r>
      <w:r>
        <w:br/>
        <w:t xml:space="preserve">Instance nodes  (FCI) </w:t>
      </w:r>
      <w:r>
        <w:br/>
        <w:t xml:space="preserve">Availability Group nodes </w:t>
      </w:r>
      <w:r>
        <w:br/>
        <w:t xml:space="preserve">Uses WSFC cluster  </w:t>
      </w:r>
      <w:r>
        <w:br/>
        <w:t xml:space="preserve">Yes </w:t>
      </w:r>
      <w:r>
        <w:br/>
      </w:r>
      <w:proofErr w:type="spellStart"/>
      <w:r>
        <w:t>Yes</w:t>
      </w:r>
      <w:proofErr w:type="spellEnd"/>
      <w:r>
        <w:t xml:space="preserve"> </w:t>
      </w:r>
      <w:r>
        <w:br/>
        <w:t xml:space="preserve">Protection level  </w:t>
      </w:r>
      <w:r>
        <w:br/>
        <w:t xml:space="preserve">Instance </w:t>
      </w:r>
      <w:r>
        <w:br/>
        <w:t xml:space="preserve">Database </w:t>
      </w:r>
      <w:r>
        <w:br/>
        <w:t xml:space="preserve">Storage type  </w:t>
      </w:r>
      <w:r>
        <w:br/>
        <w:t xml:space="preserve">Shared </w:t>
      </w:r>
      <w:r>
        <w:br/>
        <w:t xml:space="preserve">Non-shared1 </w:t>
      </w:r>
      <w:r>
        <w:br/>
        <w:t xml:space="preserve">Storage solutions  </w:t>
      </w:r>
      <w:r>
        <w:br/>
        <w:t xml:space="preserve">Direct attached, SAN, mount points, </w:t>
      </w:r>
      <w:r>
        <w:br/>
        <w:t xml:space="preserve">SMB </w:t>
      </w:r>
      <w:r>
        <w:br/>
        <w:t xml:space="preserve">Depends on node type </w:t>
      </w:r>
      <w:r>
        <w:br/>
        <w:t xml:space="preserve">Readable secondary </w:t>
      </w:r>
      <w:r>
        <w:br/>
        <w:t xml:space="preserve">nodes  </w:t>
      </w:r>
      <w:r>
        <w:br/>
        <w:t xml:space="preserve">No2 </w:t>
      </w:r>
      <w:r>
        <w:br/>
        <w:t xml:space="preserve">Yes </w:t>
      </w:r>
      <w:r>
        <w:br/>
      </w:r>
    </w:p>
    <w:p w14:paraId="600D6C98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27 </w:t>
      </w:r>
      <w:r>
        <w:br/>
        <w:t xml:space="preserve"> </w:t>
      </w:r>
      <w:r>
        <w:br/>
        <w:t xml:space="preserve">SQL Server Failover Clustering </w:t>
      </w:r>
      <w:r>
        <w:br/>
        <w:t xml:space="preserve">Instance nodes  (FCI) </w:t>
      </w:r>
      <w:r>
        <w:br/>
      </w:r>
      <w:r>
        <w:lastRenderedPageBreak/>
        <w:t xml:space="preserve">Availability Group nodes </w:t>
      </w:r>
      <w:r>
        <w:br/>
        <w:t xml:space="preserve">Applicable failover policy </w:t>
      </w:r>
      <w:r>
        <w:br/>
        <w:t xml:space="preserve">settings  </w:t>
      </w:r>
      <w:r>
        <w:br/>
        <w:t xml:space="preserve">• </w:t>
      </w:r>
      <w:r>
        <w:br/>
        <w:t xml:space="preserve">WSFC quorum </w:t>
      </w:r>
      <w:r>
        <w:br/>
        <w:t xml:space="preserve">• </w:t>
      </w:r>
      <w:r>
        <w:br/>
        <w:t xml:space="preserve">FCI-specific </w:t>
      </w:r>
      <w:r>
        <w:br/>
        <w:t xml:space="preserve">• </w:t>
      </w:r>
      <w:r>
        <w:br/>
        <w:t xml:space="preserve">Availability group settings3 </w:t>
      </w:r>
      <w:r>
        <w:br/>
        <w:t xml:space="preserve">• </w:t>
      </w:r>
      <w:r>
        <w:br/>
        <w:t xml:space="preserve">WSFC quorum </w:t>
      </w:r>
      <w:r>
        <w:br/>
        <w:t xml:space="preserve">• </w:t>
      </w:r>
      <w:r>
        <w:br/>
        <w:t xml:space="preserve">Availability group </w:t>
      </w:r>
      <w:r>
        <w:br/>
        <w:t xml:space="preserve">settings </w:t>
      </w:r>
      <w:r>
        <w:br/>
        <w:t xml:space="preserve">Failed-over resources  </w:t>
      </w:r>
      <w:r>
        <w:br/>
        <w:t xml:space="preserve">Server, instance, and database </w:t>
      </w:r>
      <w:r>
        <w:br/>
      </w:r>
      <w:proofErr w:type="spellStart"/>
      <w:r>
        <w:t>Database</w:t>
      </w:r>
      <w:proofErr w:type="spellEnd"/>
      <w:r>
        <w:t xml:space="preserve"> only </w:t>
      </w:r>
      <w:r>
        <w:br/>
        <w:t xml:space="preserve">1. Although the nodes in an availability group do not share storage, if a node is also part of an </w:t>
      </w:r>
      <w:r>
        <w:br/>
        <w:t xml:space="preserve">FCI, that node requires a shared storage solution as required by that FCI. That storage </w:t>
      </w:r>
      <w:r>
        <w:br/>
        <w:t xml:space="preserve">solution is shared only by nodes within the FCI and not between replicas of the availability </w:t>
      </w:r>
      <w:r>
        <w:br/>
        <w:t xml:space="preserve">group. </w:t>
      </w:r>
      <w:r>
        <w:br/>
        <w:t>2. When running an Availability Group on top of SQL Server Failover Clustering, when an FCI-</w:t>
      </w:r>
      <w:r>
        <w:br/>
        <w:t xml:space="preserve">hosted database on the active FCI node belongs to an availability group, if the local replica is </w:t>
      </w:r>
      <w:r>
        <w:br/>
        <w:t xml:space="preserve">running as a readable secondary replica, the database is readable. </w:t>
      </w:r>
      <w:r>
        <w:br/>
        <w:t xml:space="preserve">3. Failover policy settings for the availability group apply to all replicas, whether it is hosted in a </w:t>
      </w:r>
      <w:r>
        <w:br/>
        <w:t xml:space="preserve">standalone instance or an FCI instance. </w:t>
      </w:r>
      <w:r>
        <w:br/>
        <w:t xml:space="preserve"> </w:t>
      </w:r>
      <w:r>
        <w:br/>
        <w:t xml:space="preserve">For a full discussion of Availability Groups and SQL Server Failover Clustering in SQL Server, refer to </w:t>
      </w:r>
      <w:r>
        <w:br/>
        <w:t xml:space="preserve">https://msdn.microsoft.com/en-us/library/ms190202(v=sql.110).aspx.  </w:t>
      </w:r>
      <w:r>
        <w:br/>
        <w:t xml:space="preserve">For detailed information about CCSP works with availability groups and how they are supported </w:t>
      </w:r>
      <w:r>
        <w:br/>
        <w:t xml:space="preserve">and configured from a CCSP perspective, refer to the CCSP Always On Availability Groups document. </w:t>
      </w:r>
      <w:r>
        <w:br/>
        <w:t xml:space="preserve">SQL mirroring  </w:t>
      </w:r>
      <w:r>
        <w:br/>
        <w:t xml:space="preserve">Microsoft has moved database mirroring to maintenance mode. This means that while it works in </w:t>
      </w:r>
      <w:r>
        <w:br/>
        <w:t xml:space="preserve">all current versions of SQL Server, it may be removed as a feature in future versions. Therefore, it is </w:t>
      </w:r>
      <w:r>
        <w:br/>
        <w:t xml:space="preserve">no longer recommended to deploy systems using this feature. </w:t>
      </w:r>
      <w:r>
        <w:br/>
      </w:r>
      <w:r>
        <w:lastRenderedPageBreak/>
        <w:t xml:space="preserve">Replication </w:t>
      </w:r>
      <w:r>
        <w:br/>
        <w:t xml:space="preserve">CCSP accepts different kinds of replication solutions, provided the replication solution includes all </w:t>
      </w:r>
      <w:r>
        <w:br/>
        <w:t xml:space="preserve">available functionality as its source. </w:t>
      </w:r>
      <w:r>
        <w:br/>
        <w:t xml:space="preserve">Replication is used mainly to provide high availability across different networks without using a </w:t>
      </w:r>
      <w:r>
        <w:br/>
        <w:t xml:space="preserve">cluster. CCSP addresses each of the replications without knowing if it is the original copy or the </w:t>
      </w:r>
      <w:r>
        <w:br/>
        <w:t xml:space="preserve">replication. </w:t>
      </w:r>
      <w:r>
        <w:br/>
        <w:t xml:space="preserve">CCSP proprietary </w:t>
      </w:r>
      <w:r>
        <w:br/>
        <w:t xml:space="preserve">CCSP can also achieve high availability through a proprietary mechanism supported by its </w:t>
      </w:r>
      <w:r>
        <w:br/>
        <w:t xml:space="preserve">architecture, called </w:t>
      </w:r>
      <w:proofErr w:type="spellStart"/>
      <w:r>
        <w:t>Clusterless</w:t>
      </w:r>
      <w:proofErr w:type="spellEnd"/>
      <w:r>
        <w:t xml:space="preserve">. </w:t>
      </w:r>
      <w:r>
        <w:br/>
        <w:t xml:space="preserve">This high-availability architecture assumes any pair of servers can be handled based on heartbeat. </w:t>
      </w:r>
      <w:r>
        <w:br/>
        <w:t>The mechanism includes a witness handled by the configuration database via the CFM load-</w:t>
      </w:r>
      <w:r>
        <w:br/>
        <w:t xml:space="preserve">balanced server group.  </w:t>
      </w:r>
      <w:r>
        <w:br/>
      </w:r>
    </w:p>
    <w:p w14:paraId="7E0BE752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28 </w:t>
      </w:r>
      <w:r>
        <w:br/>
        <w:t xml:space="preserve">The servers in the pair each start with an initial role (active or passive) and, based on the witness </w:t>
      </w:r>
      <w:r>
        <w:br/>
        <w:t xml:space="preserve">decision, exchange their role. The configuration layer monitors the active/passive status between </w:t>
      </w:r>
      <w:r>
        <w:br/>
        <w:t xml:space="preserve">the services handled under that solution. </w:t>
      </w:r>
      <w:r>
        <w:br/>
        <w:t xml:space="preserve">If a manual or automatic failover occurs, that same architecture layer manages propagation of the </w:t>
      </w:r>
      <w:r>
        <w:br/>
        <w:t xml:space="preserve">failover event to other CCSP components as part of its addressing awareness role.  </w:t>
      </w:r>
      <w:r>
        <w:br/>
        <w:t xml:space="preserve">CCSP has two types of services that use this type of high availability solution and can be configured </w:t>
      </w:r>
      <w:r>
        <w:br/>
        <w:t xml:space="preserve">for it: </w:t>
      </w:r>
      <w:r>
        <w:br/>
        <w:t xml:space="preserve">• </w:t>
      </w:r>
      <w:r>
        <w:br/>
        <w:t xml:space="preserve">Call Matching Server (CMS) </w:t>
      </w:r>
      <w:r>
        <w:br/>
        <w:t xml:space="preserve">• </w:t>
      </w:r>
      <w:r>
        <w:br/>
        <w:t xml:space="preserve">Statistics Server (SS) </w:t>
      </w:r>
      <w:r>
        <w:br/>
        <w:t xml:space="preserve">Network equipment redundancy </w:t>
      </w:r>
      <w:r>
        <w:br/>
        <w:t xml:space="preserve">Various solutions and combinations are possible, depending on budget and fault tolerance. We </w:t>
      </w:r>
      <w:r>
        <w:br/>
        <w:t xml:space="preserve">recommend using network equipment redundancy to maintain a network architecture with </w:t>
      </w:r>
      <w:r>
        <w:br/>
        <w:t xml:space="preserve">sophisticated load balancing and without any single point of failure. </w:t>
      </w:r>
      <w:r>
        <w:br/>
        <w:t xml:space="preserve">The solution should support the following types of teaming: </w:t>
      </w:r>
      <w:r>
        <w:br/>
        <w:t xml:space="preserve">• </w:t>
      </w:r>
      <w:r>
        <w:br/>
        <w:t xml:space="preserve">Automatic </w:t>
      </w:r>
      <w:r>
        <w:br/>
      </w:r>
      <w:r>
        <w:lastRenderedPageBreak/>
        <w:t xml:space="preserve">• </w:t>
      </w:r>
      <w:r>
        <w:br/>
        <w:t xml:space="preserve">Dual-channel </w:t>
      </w:r>
      <w:r>
        <w:br/>
        <w:t xml:space="preserve">• </w:t>
      </w:r>
      <w:r>
        <w:br/>
        <w:t xml:space="preserve">802.3ad dynamic </w:t>
      </w:r>
      <w:r>
        <w:br/>
        <w:t xml:space="preserve">• </w:t>
      </w:r>
      <w:r>
        <w:br/>
        <w:t xml:space="preserve">SLB </w:t>
      </w:r>
      <w:r>
        <w:br/>
        <w:t xml:space="preserve">• </w:t>
      </w:r>
      <w:r>
        <w:br/>
        <w:t xml:space="preserve">TLB  </w:t>
      </w:r>
      <w:r>
        <w:br/>
        <w:t xml:space="preserve">• </w:t>
      </w:r>
      <w:r>
        <w:br/>
        <w:t xml:space="preserve"> NFT </w:t>
      </w:r>
      <w:r>
        <w:br/>
        <w:t xml:space="preserve">Firewalls </w:t>
      </w:r>
      <w:r>
        <w:br/>
        <w:t xml:space="preserve">When deploying redundant firewalls, make sure that all packet streams within a session are sticky </w:t>
      </w:r>
      <w:r>
        <w:br/>
        <w:t xml:space="preserve">based on source IP and/or protocol and/or ports. Firewalls are stateful, therefore if not well </w:t>
      </w:r>
      <w:r>
        <w:br/>
        <w:t xml:space="preserve">configured, splitting a single data stream (single session) between two or more firewall devices </w:t>
      </w:r>
      <w:r>
        <w:br/>
        <w:t xml:space="preserve">might result in dropped sessions by the firewall. </w:t>
      </w:r>
      <w:r>
        <w:br/>
        <w:t xml:space="preserve">Firewalls should have good high availability functionality. They should support active/active and/or </w:t>
      </w:r>
      <w:r>
        <w:br/>
        <w:t xml:space="preserve">active/passive configurations, make a seamless failover between the firewalls and keep the passive </w:t>
      </w:r>
      <w:r>
        <w:br/>
        <w:t xml:space="preserve">firewall updated with the current session’s state. Failover should be done under one second. </w:t>
      </w:r>
      <w:r>
        <w:br/>
        <w:t xml:space="preserve">We recommend working with clustered firewalls in active/passive mode to keep the configuration as </w:t>
      </w:r>
      <w:r>
        <w:br/>
        <w:t xml:space="preserve">simple as possible. Active/active architectures might result in dropped packets when using VoIP. </w:t>
      </w:r>
      <w:r>
        <w:br/>
        <w:t xml:space="preserve">We recommend choosing firewalls with dual LAN, WAN, and DMZ links for full redundancy. </w:t>
      </w:r>
      <w:r>
        <w:br/>
        <w:t>You must choose a FW2 that is SIP/H.323-aware, and has good VoIP and NAT capabilities –</w:t>
      </w:r>
      <w:r>
        <w:br/>
        <w:t xml:space="preserve">Application Layer Gateway (ALG). </w:t>
      </w:r>
      <w:r>
        <w:br/>
      </w:r>
    </w:p>
    <w:p w14:paraId="29B62868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29 </w:t>
      </w:r>
      <w:r>
        <w:br/>
        <w:t xml:space="preserve">Switches </w:t>
      </w:r>
      <w:r>
        <w:br/>
        <w:t xml:space="preserve">Always use switches equipped with 100 MB interfaces and above. We recommend at least 1 GB </w:t>
      </w:r>
      <w:r>
        <w:br/>
        <w:t xml:space="preserve">interfaces for IPC VLAN and External VLAN. </w:t>
      </w:r>
      <w:r>
        <w:br/>
        <w:t xml:space="preserve">All switches must have the ability to configure port mirroring (analyzer port). </w:t>
      </w:r>
      <w:r>
        <w:br/>
        <w:t xml:space="preserve">All switches should support QoS for prioritization of network traffic according to at least the </w:t>
      </w:r>
      <w:r>
        <w:br/>
        <w:t xml:space="preserve">source/destination IP address and/or </w:t>
      </w:r>
      <w:proofErr w:type="spellStart"/>
      <w:r>
        <w:t>DiffServ</w:t>
      </w:r>
      <w:proofErr w:type="spellEnd"/>
      <w:r>
        <w:t xml:space="preserve">. </w:t>
      </w:r>
      <w:r>
        <w:br/>
        <w:t xml:space="preserve">If using Network Load Balancing Service (NLBS) in multicast mode (only for VCS external load </w:t>
      </w:r>
      <w:r>
        <w:br/>
        <w:t xml:space="preserve">balancer from gateway), consider support for IGMP snooping on the VCS switches. </w:t>
      </w:r>
      <w:r>
        <w:br/>
      </w:r>
      <w:r>
        <w:lastRenderedPageBreak/>
        <w:t xml:space="preserve">We recommend that all switches support Rapid Spanning Tree (RSTP) IEEE 802.1w and be configured </w:t>
      </w:r>
      <w:r>
        <w:br/>
        <w:t xml:space="preserve">accordingly.  </w:t>
      </w:r>
      <w:r>
        <w:br/>
        <w:t xml:space="preserve">All platform switches should support 802.3ad — dynamic dual channel load balancing (also referred </w:t>
      </w:r>
      <w:r>
        <w:br/>
        <w:t xml:space="preserve">to as dynamic dual channel teaming), switch-assisted dual channel load balancing (also referred to </w:t>
      </w:r>
      <w:r>
        <w:br/>
        <w:t xml:space="preserve">as dual channel teaming) and the advanced teaming features of active path failover and fast path </w:t>
      </w:r>
      <w:r>
        <w:br/>
        <w:t xml:space="preserve">failover.  </w:t>
      </w:r>
      <w:r>
        <w:br/>
        <w:t xml:space="preserve">We highly recommend using some version of 802.3ad, 802.1s switch fabric redundancy, Virtual </w:t>
      </w:r>
      <w:r>
        <w:br/>
        <w:t xml:space="preserve">Switch Redundancy Protocol (VSRP), either active/active or active/passive. This eliminates the </w:t>
      </w:r>
      <w:r>
        <w:br/>
        <w:t xml:space="preserve">dependence on First Hop Redundancy Protocols (FHRP) and Spanning Tree Protocol. This </w:t>
      </w:r>
      <w:r>
        <w:br/>
        <w:t xml:space="preserve">technology delivers deterministic, sub-200 millisecond layer 2 link recovery through inter-chassis </w:t>
      </w:r>
      <w:r>
        <w:br/>
        <w:t xml:space="preserve">stateful failovers and the predictable resilience of </w:t>
      </w:r>
      <w:proofErr w:type="spellStart"/>
      <w:r>
        <w:t>Etherchannel</w:t>
      </w:r>
      <w:proofErr w:type="spellEnd"/>
      <w:r>
        <w:t xml:space="preserve">. Each brand has its own specific </w:t>
      </w:r>
      <w:r>
        <w:br/>
        <w:t xml:space="preserve">protocol name that is based on VRRP, for example, Nortel Split MLT and Cisco VSS. </w:t>
      </w:r>
      <w:r>
        <w:br/>
        <w:t xml:space="preserve">Use 802.1q (VLAN Tagging) to achieve full redundancy, for inbound and outbound traffic with </w:t>
      </w:r>
      <w:r>
        <w:br/>
        <w:t xml:space="preserve">teamed network cards on all servers. </w:t>
      </w:r>
      <w:r>
        <w:br/>
        <w:t xml:space="preserve">If necessary, you can use two layers of switches. The first layer is directly connected to the servers’ </w:t>
      </w:r>
      <w:r>
        <w:br/>
        <w:t xml:space="preserve">teamed NICs. The second layer aggregates all traffic from the first layer switches and also other </w:t>
      </w:r>
      <w:r>
        <w:br/>
        <w:t xml:space="preserve">traffic towards the firewalls and the WAN. The customer should verify that all switches are not </w:t>
      </w:r>
      <w:r>
        <w:br/>
        <w:t xml:space="preserve">creating a single point of failure. </w:t>
      </w:r>
      <w:r>
        <w:br/>
        <w:t xml:space="preserve">Caution </w:t>
      </w:r>
      <w:r>
        <w:br/>
        <w:t xml:space="preserve">Never use network hubs. </w:t>
      </w:r>
      <w:r>
        <w:br/>
        <w:t xml:space="preserve">Routers </w:t>
      </w:r>
      <w:r>
        <w:br/>
      </w:r>
      <w:proofErr w:type="spellStart"/>
      <w:r>
        <w:t>Routers</w:t>
      </w:r>
      <w:proofErr w:type="spellEnd"/>
      <w:r>
        <w:t xml:space="preserve"> should support VRRP (RFC 3768) for redundancy and load balancing in active/passive and </w:t>
      </w:r>
      <w:r>
        <w:br/>
        <w:t xml:space="preserve">active/active modes (multiple virtual router support). Using VRRP, you can define several routers as </w:t>
      </w:r>
      <w:r>
        <w:br/>
        <w:t xml:space="preserve">one single virtual router (cluster-like) even in different WAN sites over MPLS or Ethernet. As such, </w:t>
      </w:r>
      <w:r>
        <w:br/>
        <w:t xml:space="preserve">the failover between routers is seamless and routing redundancy is achieved. </w:t>
      </w:r>
      <w:r>
        <w:br/>
        <w:t xml:space="preserve">We recommend using two redundant networks between the contact centers and the platform </w:t>
      </w:r>
      <w:r>
        <w:br/>
        <w:t xml:space="preserve">(WAN), if possible from two different providers. The two networks can be active/passive or </w:t>
      </w:r>
      <w:r>
        <w:br/>
      </w:r>
      <w:r>
        <w:lastRenderedPageBreak/>
        <w:t xml:space="preserve">active/standby in both directions, depending on the routing configuration. You can give one </w:t>
      </w:r>
      <w:r>
        <w:br/>
        <w:t xml:space="preserve">network priority over the other or, if using a load balancer, use it to load balance the routers and </w:t>
      </w:r>
      <w:r>
        <w:br/>
        <w:t xml:space="preserve">therefore the networks. </w:t>
      </w:r>
      <w:r>
        <w:br/>
      </w:r>
    </w:p>
    <w:p w14:paraId="4C38DBBF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30 </w:t>
      </w:r>
      <w:r>
        <w:br/>
        <w:t xml:space="preserve">Application switch </w:t>
      </w:r>
      <w:r>
        <w:br/>
        <w:t xml:space="preserve">The application switch (hardware load balancer) can be configured for load balancing in multiple </w:t>
      </w:r>
      <w:r>
        <w:br/>
        <w:t xml:space="preserve">VLANs at a time. </w:t>
      </w:r>
      <w:r>
        <w:br/>
        <w:t xml:space="preserve">Incoming packets destined for a service are sent to the IP address of the hardware load balancer. </w:t>
      </w:r>
      <w:r>
        <w:br/>
        <w:t xml:space="preserve">Outside world connections should all reach the load balancer IP with no direct access to the </w:t>
      </w:r>
      <w:r>
        <w:br/>
        <w:t xml:space="preserve">servers. </w:t>
      </w:r>
      <w:r>
        <w:br/>
        <w:t xml:space="preserve">In some cases, such as HTTPS offloading or Layer7 load balancing, the source IP is rewritten by the </w:t>
      </w:r>
      <w:r>
        <w:br/>
        <w:t xml:space="preserve">IP of the hardware load balancer or other changes can be made to the packets according to the </w:t>
      </w:r>
      <w:r>
        <w:br/>
        <w:t xml:space="preserve">desired configuration. </w:t>
      </w:r>
      <w:r>
        <w:br/>
        <w:t xml:space="preserve">If using multiple sites for business continuity, we highly recommend using the load balancers as a </w:t>
      </w:r>
      <w:r>
        <w:br/>
        <w:t xml:space="preserve">Global traffic Manager (GTM) or Global Server Load Balancing (GSLB). The load balancer </w:t>
      </w:r>
      <w:r>
        <w:br/>
        <w:t xml:space="preserve">automatically and seamlessly directs traffic from clients to a secondary data center if failure occurs </w:t>
      </w:r>
      <w:r>
        <w:br/>
        <w:t xml:space="preserve">or load balance between two data centers. Most of the failover procedure between sites are done </w:t>
      </w:r>
      <w:r>
        <w:br/>
        <w:t xml:space="preserve">automatically by those load balancers. </w:t>
      </w:r>
      <w:r>
        <w:br/>
        <w:t xml:space="preserve">The load balancers should support the high availability mechanism in active/active and/or </w:t>
      </w:r>
      <w:r>
        <w:br/>
        <w:t xml:space="preserve">active/passive modes over WAN. </w:t>
      </w:r>
      <w:r>
        <w:br/>
        <w:t xml:space="preserve">Best practice </w:t>
      </w:r>
      <w:r>
        <w:br/>
        <w:t xml:space="preserve">The best practice solutions are as follows. </w:t>
      </w:r>
      <w:r>
        <w:br/>
        <w:t xml:space="preserve">DMZ and servers redundancy − full </w:t>
      </w:r>
      <w:r>
        <w:br/>
        <w:t xml:space="preserve">The following table lists the advantages and disadvantages. </w:t>
      </w:r>
      <w:r>
        <w:br/>
        <w:t xml:space="preserve">Advantages </w:t>
      </w:r>
      <w:r>
        <w:br/>
        <w:t xml:space="preserve">Disadvantages </w:t>
      </w:r>
      <w:r>
        <w:br/>
        <w:t xml:space="preserve">Outbound traffic from each server is redundant </w:t>
      </w:r>
      <w:r>
        <w:br/>
        <w:t xml:space="preserve">Maintenance </w:t>
      </w:r>
      <w:r>
        <w:br/>
        <w:t xml:space="preserve">Inbound traffic to the servers is redundant </w:t>
      </w:r>
      <w:r>
        <w:br/>
        <w:t xml:space="preserve">Complexity </w:t>
      </w:r>
      <w:r>
        <w:br/>
        <w:t xml:space="preserve">All network equipment is active/passive or active/active </w:t>
      </w:r>
      <w:r>
        <w:br/>
        <w:t xml:space="preserve">and fully redundant </w:t>
      </w:r>
      <w:r>
        <w:br/>
      </w:r>
      <w:r>
        <w:lastRenderedPageBreak/>
        <w:t xml:space="preserve">Operation </w:t>
      </w:r>
      <w:r>
        <w:br/>
        <w:t xml:space="preserve">WAN redundancy </w:t>
      </w:r>
      <w:r>
        <w:br/>
        <w:t xml:space="preserve">  </w:t>
      </w:r>
      <w:r>
        <w:br/>
        <w:t xml:space="preserve">Easy management of traffic using hardware load </w:t>
      </w:r>
      <w:r>
        <w:br/>
        <w:t xml:space="preserve">balancer </w:t>
      </w:r>
      <w:r>
        <w:br/>
        <w:t xml:space="preserve"> </w:t>
      </w:r>
      <w:r>
        <w:br/>
        <w:t xml:space="preserve"> </w:t>
      </w:r>
      <w:r>
        <w:br/>
        <w:t xml:space="preserve">Note </w:t>
      </w:r>
      <w:r>
        <w:br/>
        <w:t xml:space="preserve">• </w:t>
      </w:r>
      <w:r>
        <w:br/>
        <w:t xml:space="preserve">CCSP servers hosting services use NIC teaming.  </w:t>
      </w:r>
      <w:r>
        <w:br/>
        <w:t xml:space="preserve">• </w:t>
      </w:r>
      <w:r>
        <w:br/>
        <w:t xml:space="preserve">Rapid STP should be configured on the switches to lower the link failover time. </w:t>
      </w:r>
      <w:r>
        <w:br/>
        <w:t xml:space="preserve">• </w:t>
      </w:r>
      <w:r>
        <w:br/>
        <w:t xml:space="preserve">VLAN trunk must be setup between switches and on all server ports that are teamed. </w:t>
      </w:r>
      <w:r>
        <w:br/>
        <w:t xml:space="preserve">• </w:t>
      </w:r>
      <w:r>
        <w:br/>
        <w:t xml:space="preserve">The load balancer can be used for several network improvements: firewalls and routers can </w:t>
      </w:r>
      <w:r>
        <w:br/>
        <w:t xml:space="preserve">be load balanced and therefore more throughput can be handled by the platform, WAN </w:t>
      </w:r>
      <w:r>
        <w:br/>
      </w:r>
    </w:p>
    <w:p w14:paraId="3C53108B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31 </w:t>
      </w:r>
      <w:r>
        <w:br/>
        <w:t xml:space="preserve">redundancy (the load balancer chooses a router and a specific ISP), site failover, global load </w:t>
      </w:r>
      <w:r>
        <w:br/>
        <w:t xml:space="preserve">balancing between sites, and servers can be load balanced.  </w:t>
      </w:r>
      <w:r>
        <w:br/>
        <w:t xml:space="preserve">• </w:t>
      </w:r>
      <w:r>
        <w:br/>
        <w:t xml:space="preserve">We recommend configuring the load balancer IP as the default gateway for the front-end </w:t>
      </w:r>
      <w:r>
        <w:br/>
        <w:t xml:space="preserve">servers and thus load balancing the routers and WAN connections. If a load balancer is not in </w:t>
      </w:r>
      <w:r>
        <w:br/>
        <w:t xml:space="preserve">use, configure the router’s VRRP address as the default gateway. </w:t>
      </w:r>
      <w:r>
        <w:br/>
        <w:t xml:space="preserve"> </w:t>
      </w:r>
      <w:r>
        <w:br/>
        <w:t xml:space="preserve"> </w:t>
      </w:r>
      <w:r>
        <w:br/>
        <w:t xml:space="preserve">Figure 9: Network and servers architecture − fully redundant </w:t>
      </w:r>
      <w:r>
        <w:br/>
        <w:t xml:space="preserve"> </w:t>
      </w:r>
      <w:r>
        <w:br/>
        <w:t xml:space="preserve"> </w:t>
      </w:r>
      <w:r>
        <w:br/>
      </w:r>
    </w:p>
    <w:p w14:paraId="59AE7C63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32 </w:t>
      </w:r>
      <w:r>
        <w:br/>
        <w:t xml:space="preserve">DMZ and servers redundancy – medium </w:t>
      </w:r>
      <w:r>
        <w:br/>
        <w:t xml:space="preserve">In the following example the network equipment is partially redundant. </w:t>
      </w:r>
      <w:r>
        <w:br/>
        <w:t xml:space="preserve">The servers are divided between two switches that are connected by VLAN trunks. If one switch is </w:t>
      </w:r>
      <w:r>
        <w:br/>
        <w:t xml:space="preserve">down, the servers connected to the other switch seamlessly continue functioning.  </w:t>
      </w:r>
      <w:r>
        <w:br/>
      </w:r>
      <w:r>
        <w:lastRenderedPageBreak/>
        <w:t xml:space="preserve">The firewall and routers are redundant.  </w:t>
      </w:r>
      <w:r>
        <w:br/>
        <w:t xml:space="preserve">The following table lists the advantages and disadvantages. </w:t>
      </w:r>
      <w:r>
        <w:br/>
        <w:t xml:space="preserve">Advantages </w:t>
      </w:r>
      <w:r>
        <w:br/>
        <w:t xml:space="preserve">Disadvantages </w:t>
      </w:r>
      <w:r>
        <w:br/>
        <w:t xml:space="preserve">No single points of failure </w:t>
      </w:r>
      <w:r>
        <w:br/>
        <w:t xml:space="preserve">Partial network redundancy </w:t>
      </w:r>
      <w:r>
        <w:br/>
        <w:t xml:space="preserve">Partial network redundancy </w:t>
      </w:r>
      <w:r>
        <w:br/>
        <w:t xml:space="preserve">No NIC redundancy </w:t>
      </w:r>
      <w:r>
        <w:br/>
        <w:t xml:space="preserve">Reduced costs since no load balancer and no </w:t>
      </w:r>
      <w:r>
        <w:br/>
        <w:t xml:space="preserve">expensive network equipment is required </w:t>
      </w:r>
      <w:r>
        <w:br/>
        <w:t xml:space="preserve">No traffic load balancing from and to the </w:t>
      </w:r>
      <w:r>
        <w:br/>
        <w:t xml:space="preserve">servers </w:t>
      </w:r>
      <w:r>
        <w:br/>
        <w:t xml:space="preserve"> </w:t>
      </w:r>
      <w:r>
        <w:br/>
        <w:t xml:space="preserve">No load balancer </w:t>
      </w:r>
      <w:r>
        <w:br/>
        <w:t xml:space="preserve"> </w:t>
      </w:r>
      <w:r>
        <w:br/>
        <w:t xml:space="preserve">No ISP redundancy </w:t>
      </w:r>
      <w:r>
        <w:br/>
        <w:t xml:space="preserve"> </w:t>
      </w:r>
      <w:r>
        <w:br/>
      </w:r>
    </w:p>
    <w:p w14:paraId="15E6BE48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33 </w:t>
      </w:r>
      <w:r>
        <w:br/>
        <w:t xml:space="preserve"> </w:t>
      </w:r>
      <w:r>
        <w:br/>
        <w:t xml:space="preserve">Figure 10: Network and servers architecture – medium redundancy </w:t>
      </w:r>
      <w:r>
        <w:br/>
        <w:t xml:space="preserve"> </w:t>
      </w:r>
      <w:r>
        <w:br/>
        <w:t xml:space="preserve"> </w:t>
      </w:r>
      <w:r>
        <w:br/>
      </w:r>
    </w:p>
    <w:p w14:paraId="501E7B3D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34 </w:t>
      </w:r>
      <w:r>
        <w:br/>
        <w:t xml:space="preserve">DMZ and servers redundancy − small </w:t>
      </w:r>
      <w:r>
        <w:br/>
        <w:t xml:space="preserve">For small scale platforms that are not service provider platforms, do not require high redundancy, </w:t>
      </w:r>
      <w:r>
        <w:br/>
        <w:t xml:space="preserve">and are not designed to support very high loads, to lower the costs you can design the network </w:t>
      </w:r>
      <w:r>
        <w:br/>
        <w:t xml:space="preserve">with fewer components. </w:t>
      </w:r>
      <w:r>
        <w:br/>
        <w:t xml:space="preserve">The switch must be a managed switch that supports VLANs. </w:t>
      </w:r>
      <w:r>
        <w:br/>
        <w:t xml:space="preserve">On each server, each VLAN consists of a physically separate network card and no teaming or </w:t>
      </w:r>
      <w:r>
        <w:br/>
      </w:r>
      <w:proofErr w:type="spellStart"/>
      <w:r>
        <w:t>trunking</w:t>
      </w:r>
      <w:proofErr w:type="spellEnd"/>
      <w:r>
        <w:t xml:space="preserve"> is used. </w:t>
      </w:r>
      <w:r>
        <w:br/>
        <w:t xml:space="preserve">You can use only two VLANs: Internal/IPC and External. IPC and Internal VLANs can be combined </w:t>
      </w:r>
      <w:r>
        <w:br/>
        <w:t xml:space="preserve">into one VLAN. </w:t>
      </w:r>
      <w:r>
        <w:br/>
        <w:t xml:space="preserve">If possible the designer should maintain the no single point of failure concept as much as </w:t>
      </w:r>
      <w:r>
        <w:lastRenderedPageBreak/>
        <w:t xml:space="preserve">possible. </w:t>
      </w:r>
      <w:r>
        <w:br/>
        <w:t xml:space="preserve">The following table lists the advantages and disadvantages. </w:t>
      </w:r>
      <w:r>
        <w:br/>
        <w:t xml:space="preserve">Advantages </w:t>
      </w:r>
      <w:r>
        <w:br/>
        <w:t xml:space="preserve">Disadvantages </w:t>
      </w:r>
      <w:r>
        <w:br/>
        <w:t xml:space="preserve">Reduced costs </w:t>
      </w:r>
      <w:r>
        <w:br/>
        <w:t xml:space="preserve">No network redundancy </w:t>
      </w:r>
      <w:r>
        <w:br/>
        <w:t xml:space="preserve"> </w:t>
      </w:r>
      <w:r>
        <w:br/>
        <w:t xml:space="preserve">Many single points of failure </w:t>
      </w:r>
      <w:r>
        <w:br/>
        <w:t xml:space="preserve"> </w:t>
      </w:r>
      <w:r>
        <w:br/>
        <w:t xml:space="preserve">No servers connection redundancy </w:t>
      </w:r>
      <w:r>
        <w:br/>
        <w:t xml:space="preserve"> </w:t>
      </w:r>
      <w:r>
        <w:br/>
        <w:t xml:space="preserve">No load balancer </w:t>
      </w:r>
      <w:r>
        <w:br/>
        <w:t xml:space="preserve"> </w:t>
      </w:r>
      <w:r>
        <w:br/>
        <w:t xml:space="preserve">Note </w:t>
      </w:r>
      <w:r>
        <w:br/>
        <w:t xml:space="preserve">We highly recommend creating some redundancy even in a small platform for only a few agents </w:t>
      </w:r>
      <w:r>
        <w:br/>
        <w:t xml:space="preserve">and maintaining the principle of no single point of failure. </w:t>
      </w:r>
      <w:r>
        <w:br/>
        <w:t xml:space="preserve"> </w:t>
      </w:r>
      <w:r>
        <w:br/>
      </w:r>
    </w:p>
    <w:p w14:paraId="3C6ABE02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35 </w:t>
      </w:r>
      <w:r>
        <w:br/>
        <w:t xml:space="preserve"> </w:t>
      </w:r>
      <w:r>
        <w:br/>
        <w:t xml:space="preserve">Figure 11: Network and servers architecture – no redundancy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66082D50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36 </w:t>
      </w:r>
      <w:r>
        <w:br/>
        <w:t xml:space="preserve">Disaster recovery solution </w:t>
      </w:r>
      <w:r>
        <w:br/>
        <w:t xml:space="preserve">The disaster recovery solutions are as follows. </w:t>
      </w:r>
      <w:r>
        <w:br/>
        <w:t xml:space="preserve">Two-site deployment </w:t>
      </w:r>
      <w:r>
        <w:br/>
        <w:t xml:space="preserve">CCSP fully supports disaster recovery/business continuity by using geographically dispersed </w:t>
      </w:r>
      <w:r>
        <w:br/>
        <w:t xml:space="preserve">architecture. This architecture is designed to maintain the business continuity of the CCSP platform, </w:t>
      </w:r>
      <w:r>
        <w:br/>
        <w:t xml:space="preserve">even if a full site fails or is taken down for maintenance. </w:t>
      </w:r>
      <w:r>
        <w:br/>
        <w:t xml:space="preserve">Architecture description </w:t>
      </w:r>
      <w:r>
        <w:br/>
        <w:t xml:space="preserve">The CCSP platform is built out of two active sites (active/active). Each site can contain front-end </w:t>
      </w:r>
      <w:r>
        <w:br/>
      </w:r>
      <w:r>
        <w:lastRenderedPageBreak/>
        <w:t xml:space="preserve">and/or back-end components for full redundancy between the sites. Each site can potentially </w:t>
      </w:r>
      <w:r>
        <w:br/>
        <w:t xml:space="preserve">handle 100% of the contact center’s traffic, but it can also be designed to support a reduced </w:t>
      </w:r>
      <w:r>
        <w:br/>
        <w:t xml:space="preserve">amount of traffic, for example, each site can be designed to support 75% of the full capacity of the </w:t>
      </w:r>
      <w:r>
        <w:br/>
        <w:t xml:space="preserve">system. Consequently, each site can support N+1 redundancy and high availability within the site </w:t>
      </w:r>
      <w:r>
        <w:br/>
        <w:t xml:space="preserve">itself or consider the second site as its +1 or high availability solution. </w:t>
      </w:r>
      <w:r>
        <w:br/>
        <w:t xml:space="preserve">The front-end components are load balanced between the sites, preferably using a hardware global </w:t>
      </w:r>
      <w:r>
        <w:br/>
        <w:t xml:space="preserve">server load balancer (GSLB) that manages the traffic to the sites. </w:t>
      </w:r>
      <w:r>
        <w:br/>
        <w:t xml:space="preserve">By using a GSLB, the traffic can be load balanced between the sites or, if failure occurs, be diverted </w:t>
      </w:r>
      <w:r>
        <w:br/>
        <w:t xml:space="preserve">to only one of the sites. The GSLB monitors the sites, network, and specific servers for failure and </w:t>
      </w:r>
      <w:r>
        <w:br/>
        <w:t xml:space="preserve">automatically adapts the traffic accordingly. </w:t>
      </w:r>
      <w:r>
        <w:br/>
        <w:t xml:space="preserve">Back-end services are load balanced internally in the CCSP platform and do not require external </w:t>
      </w:r>
      <w:r>
        <w:br/>
        <w:t xml:space="preserve">load balancing. </w:t>
      </w:r>
      <w:r>
        <w:br/>
        <w:t xml:space="preserve">Using this architecture, there are two modes of operation for CMS and SS, the CCSP high availability </w:t>
      </w:r>
      <w:r>
        <w:br/>
        <w:t xml:space="preserve">services: </w:t>
      </w:r>
      <w:r>
        <w:br/>
        <w:t xml:space="preserve">• </w:t>
      </w:r>
      <w:r>
        <w:br/>
        <w:t xml:space="preserve">The first mode is when the service has a single instance within each site. The redundancy for </w:t>
      </w:r>
      <w:r>
        <w:br/>
        <w:t xml:space="preserve">the service is therefore in the remote site. One site hosts the active instance and the second </w:t>
      </w:r>
      <w:r>
        <w:br/>
        <w:t xml:space="preserve">site hosts the passive instance of the specific service.  </w:t>
      </w:r>
      <w:r>
        <w:br/>
        <w:t xml:space="preserve">• </w:t>
      </w:r>
      <w:r>
        <w:br/>
        <w:t xml:space="preserve">The second mode is when the service is clustered within each site (active/passive Microsoft </w:t>
      </w:r>
      <w:r>
        <w:br/>
        <w:t xml:space="preserve">Cluster), and using the internal CCSP high availability between the two clusters. One site hosts </w:t>
      </w:r>
      <w:r>
        <w:br/>
        <w:t xml:space="preserve">the active instance on the active cluster node and the second site hosts the passive instance on </w:t>
      </w:r>
      <w:r>
        <w:br/>
        <w:t xml:space="preserve">the active cluster node. If failure occurs, the failover is either within the local cluster (the active </w:t>
      </w:r>
      <w:r>
        <w:br/>
        <w:t xml:space="preserve">service stays in the same site) or failover between the sites (the active service moves to the </w:t>
      </w:r>
      <w:r>
        <w:br/>
        <w:t xml:space="preserve">other site). As a result, the sites might switch roles. The complete operation is seamless and </w:t>
      </w:r>
      <w:r>
        <w:br/>
        <w:t xml:space="preserve">does not require any manual interference. </w:t>
      </w:r>
      <w:r>
        <w:br/>
        <w:t xml:space="preserve">SQL </w:t>
      </w:r>
      <w:r>
        <w:br/>
        <w:t xml:space="preserve">For replication of SQL over different networks, we strongly recommend that for further </w:t>
      </w:r>
      <w:r>
        <w:br/>
        <w:t xml:space="preserve">information, installation and configuration advice, you read Microsoft’s SQL Server Replication </w:t>
      </w:r>
      <w:r>
        <w:br/>
        <w:t xml:space="preserve">documentation. </w:t>
      </w:r>
      <w:r>
        <w:br/>
      </w:r>
      <w:r>
        <w:lastRenderedPageBreak/>
        <w:t xml:space="preserve">from Microsoft SQL and Microsoft Exchange over different networks.  </w:t>
      </w:r>
      <w:r>
        <w:br/>
      </w:r>
    </w:p>
    <w:p w14:paraId="62BF470D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37 </w:t>
      </w:r>
      <w:r>
        <w:br/>
        <w:t xml:space="preserve">MSR </w:t>
      </w:r>
      <w:r>
        <w:br/>
        <w:t xml:space="preserve">For replication of Exchange over different networks, we strongly recommend that for further </w:t>
      </w:r>
      <w:r>
        <w:br/>
        <w:t xml:space="preserve">information, installation and configuration advice, you read Microsoft’s Exchange Replication </w:t>
      </w:r>
      <w:r>
        <w:br/>
        <w:t xml:space="preserve">documentation. </w:t>
      </w:r>
      <w:r>
        <w:br/>
        <w:t xml:space="preserve">CCSP services </w:t>
      </w:r>
      <w:r>
        <w:br/>
        <w:t xml:space="preserve">CCSP services are not site-aware and therefore front-end services communicate with back-end </w:t>
      </w:r>
      <w:r>
        <w:br/>
        <w:t xml:space="preserve">services in the remote site. For example, the VCS in site B sends IPC messages to a logging server </w:t>
      </w:r>
      <w:r>
        <w:br/>
        <w:t xml:space="preserve">on site A, and the AIS in site A sends configuration requests to a CFM on site B. </w:t>
      </w:r>
      <w:r>
        <w:br/>
        <w:t xml:space="preserve">We recommend that you have N+1 LCSs per site. </w:t>
      </w:r>
      <w:r>
        <w:br/>
        <w:t xml:space="preserve">Bandwidth considerations </w:t>
      </w:r>
      <w:r>
        <w:br/>
        <w:t xml:space="preserve">The bandwidth required for this kind of architecture varies according to the CCSP platform load. </w:t>
      </w:r>
      <w:r>
        <w:br/>
        <w:t xml:space="preserve">Some of the parameters that strongly affect the required bandwidth are shown in the following list: </w:t>
      </w:r>
      <w:r>
        <w:br/>
        <w:t xml:space="preserve">• </w:t>
      </w:r>
      <w:r>
        <w:br/>
        <w:t xml:space="preserve">Max simultaneous calls </w:t>
      </w:r>
      <w:r>
        <w:br/>
        <w:t xml:space="preserve">• </w:t>
      </w:r>
      <w:r>
        <w:br/>
        <w:t xml:space="preserve">Calls per second </w:t>
      </w:r>
      <w:r>
        <w:br/>
        <w:t xml:space="preserve">• </w:t>
      </w:r>
      <w:r>
        <w:br/>
        <w:t xml:space="preserve">Agent state change frequency </w:t>
      </w:r>
      <w:r>
        <w:br/>
        <w:t xml:space="preserve">• </w:t>
      </w:r>
      <w:r>
        <w:br/>
        <w:t xml:space="preserve">Max simultaneous logged in agents </w:t>
      </w:r>
      <w:r>
        <w:br/>
        <w:t xml:space="preserve">• </w:t>
      </w:r>
      <w:r>
        <w:br/>
        <w:t xml:space="preserve">Number of configuration changes </w:t>
      </w:r>
      <w:r>
        <w:br/>
        <w:t xml:space="preserve">• </w:t>
      </w:r>
      <w:r>
        <w:br/>
        <w:t xml:space="preserve">Number of received and sent emails and their size </w:t>
      </w:r>
      <w:r>
        <w:br/>
        <w:t xml:space="preserve"> </w:t>
      </w:r>
      <w:r>
        <w:br/>
        <w:t xml:space="preserve">The main bandwidth users in this kind of architecture are: </w:t>
      </w:r>
      <w:r>
        <w:br/>
        <w:t xml:space="preserve">• </w:t>
      </w:r>
      <w:r>
        <w:br/>
        <w:t xml:space="preserve">SQL replication </w:t>
      </w:r>
      <w:r>
        <w:br/>
        <w:t xml:space="preserve">• </w:t>
      </w:r>
      <w:r>
        <w:br/>
        <w:t xml:space="preserve">Exchange replication </w:t>
      </w:r>
      <w:r>
        <w:br/>
        <w:t xml:space="preserve">• </w:t>
      </w:r>
      <w:r>
        <w:br/>
        <w:t xml:space="preserve">IPC communications </w:t>
      </w:r>
      <w:r>
        <w:br/>
      </w:r>
      <w:r>
        <w:lastRenderedPageBreak/>
        <w:t xml:space="preserve">• </w:t>
      </w:r>
      <w:r>
        <w:br/>
        <w:t xml:space="preserve">Database transactions: </w:t>
      </w:r>
      <w:r>
        <w:br/>
        <w:t xml:space="preserve">o </w:t>
      </w:r>
      <w:r>
        <w:br/>
        <w:t xml:space="preserve">CFM </w:t>
      </w:r>
      <w:r>
        <w:t xml:space="preserve">→ database  </w:t>
      </w:r>
      <w:r>
        <w:br/>
        <w:t xml:space="preserve">o </w:t>
      </w:r>
      <w:r>
        <w:br/>
        <w:t xml:space="preserve">LS </w:t>
      </w:r>
      <w:r>
        <w:t xml:space="preserve"> → database </w:t>
      </w:r>
      <w:r>
        <w:br/>
        <w:t xml:space="preserve">o </w:t>
      </w:r>
      <w:r>
        <w:br/>
        <w:t xml:space="preserve">DTS </w:t>
      </w:r>
      <w:r>
        <w:t xml:space="preserve"> → database </w:t>
      </w:r>
      <w:r>
        <w:br/>
        <w:t xml:space="preserve">License Control </w:t>
      </w:r>
      <w:r>
        <w:br/>
        <w:t xml:space="preserve">The LCS measures 56K bit/sec Peak and 12K bit/sec Avg. for 40 agent login request/sec. The LCS is </w:t>
      </w:r>
      <w:r>
        <w:br/>
        <w:t xml:space="preserve">not site-specific, so the APS in site A may communicate with the LCS in site B when checking license </w:t>
      </w:r>
      <w:r>
        <w:br/>
        <w:t xml:space="preserve">status. Provision sufficient WAN bandwidth for traffic between APS (Zone 1) and LCS (Zone 2) for </w:t>
      </w:r>
      <w:r>
        <w:br/>
        <w:t xml:space="preserve">this communication type. </w:t>
      </w:r>
      <w:r>
        <w:br/>
        <w:t xml:space="preserve">Minimizing the bandwidth </w:t>
      </w:r>
      <w:r>
        <w:br/>
        <w:t xml:space="preserve">For minimizing the VoIP traffic between the sites, we highly recommend that the VoIP gateways </w:t>
      </w:r>
      <w:r>
        <w:br/>
        <w:t xml:space="preserve">only use the local VCS servers. In this way, no VoIP traffic occurs between the remote sites.  </w:t>
      </w:r>
      <w:r>
        <w:br/>
      </w:r>
    </w:p>
    <w:p w14:paraId="5F15BAA0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38 </w:t>
      </w:r>
      <w:r>
        <w:br/>
        <w:t xml:space="preserve">We recommend configuring the DTS to monitor only local VCS, MCS, and ICS shared storages to </w:t>
      </w:r>
      <w:r>
        <w:br/>
        <w:t xml:space="preserve">minimize the communication between the sites.  </w:t>
      </w:r>
      <w:r>
        <w:br/>
        <w:t xml:space="preserve">Chat Extension should use only local IPS services. </w:t>
      </w:r>
      <w:r>
        <w:br/>
        <w:t xml:space="preserve">APS should use only local AIS. </w:t>
      </w:r>
      <w:r>
        <w:br/>
        <w:t xml:space="preserve">Most replication applications use a compressions module between the remote replication sites </w:t>
      </w:r>
      <w:r>
        <w:br/>
        <w:t xml:space="preserve">when configured in WAN operation mode. This kind of module can significantly reduce the required </w:t>
      </w:r>
      <w:r>
        <w:br/>
        <w:t>bandwidth between the sites and we highly recommend using it if bandwidth is an issue. The third-</w:t>
      </w:r>
      <w:r>
        <w:br/>
        <w:t xml:space="preserve">party application vendor should be able to supply all the required details before the </w:t>
      </w:r>
      <w:r>
        <w:br/>
        <w:t xml:space="preserve">implementation. </w:t>
      </w:r>
      <w:r>
        <w:br/>
        <w:t xml:space="preserve">The replication software should be able to compare data and transport only the data that has </w:t>
      </w:r>
      <w:r>
        <w:br/>
        <w:t xml:space="preserve">changed. Sending bytes across a network reduces the impact on the network and eliminates the </w:t>
      </w:r>
      <w:r>
        <w:br/>
        <w:t xml:space="preserve">need for considerable large bandwidth. </w:t>
      </w:r>
      <w:r>
        <w:br/>
        <w:t xml:space="preserve">Failover mechanisms and triggers </w:t>
      </w:r>
      <w:r>
        <w:br/>
      </w:r>
      <w:r>
        <w:lastRenderedPageBreak/>
        <w:t xml:space="preserve">The failover triggers and mechanisms can be varied according to the third-party software. Each </w:t>
      </w:r>
      <w:r>
        <w:br/>
        <w:t xml:space="preserve">software supports different mechanisms, triggers, and generic applications as Exchange and SQL </w:t>
      </w:r>
      <w:r>
        <w:br/>
        <w:t xml:space="preserve">server failovers. </w:t>
      </w:r>
      <w:r>
        <w:br/>
        <w:t xml:space="preserve">Triggers can vary from specific event viewer messages, service down, server down, network issues </w:t>
      </w:r>
      <w:r>
        <w:br/>
        <w:t xml:space="preserve">or using NMS any other SNMP alert that can trigger the failover command. We recommend setting </w:t>
      </w:r>
      <w:r>
        <w:br/>
        <w:t xml:space="preserve">a minimum number of triggers to begin with and with time adding more cases. </w:t>
      </w:r>
      <w:r>
        <w:br/>
        <w:t xml:space="preserve">In general, we recommend using the Exchange and SQL cluster failover before failing over to the </w:t>
      </w:r>
      <w:r>
        <w:br/>
        <w:t xml:space="preserve">secondary site using the replication software. </w:t>
      </w:r>
      <w:r>
        <w:br/>
        <w:t xml:space="preserve">Remote site survivability </w:t>
      </w:r>
      <w:r>
        <w:br/>
        <w:t xml:space="preserve">Remote site survivability (RSS) enables the installation of back-end CCSP components in different </w:t>
      </w:r>
      <w:r>
        <w:br/>
        <w:t xml:space="preserve">geographical locations (sites). If disconnected from the rest of the platform, RSS enables each site </w:t>
      </w:r>
      <w:r>
        <w:br/>
        <w:t xml:space="preserve">to continue to work independently, without a disruption to callers. </w:t>
      </w:r>
      <w:r>
        <w:br/>
        <w:t xml:space="preserve">During failover, each server communicates only within the boundaries of the site using the </w:t>
      </w:r>
      <w:r>
        <w:br/>
        <w:t xml:space="preserve">resources configured in the remote site's properties.  </w:t>
      </w:r>
      <w:r>
        <w:br/>
        <w:t xml:space="preserve">Failover to localized operation can be initiated: </w:t>
      </w:r>
      <w:r>
        <w:br/>
        <w:t xml:space="preserve">• </w:t>
      </w:r>
      <w:r>
        <w:br/>
        <w:t xml:space="preserve">Manually — the system administrator changes system state information.  </w:t>
      </w:r>
      <w:r>
        <w:br/>
        <w:t xml:space="preserve">• </w:t>
      </w:r>
      <w:r>
        <w:br/>
        <w:t xml:space="preserve">Automatically — CCSP detects connection loss and performs failover. </w:t>
      </w:r>
      <w:r>
        <w:br/>
        <w:t xml:space="preserve"> </w:t>
      </w:r>
      <w:r>
        <w:br/>
        <w:t xml:space="preserve">Recovery to normal mode at the remote site is initiated manually by the system administrator. After </w:t>
      </w:r>
      <w:r>
        <w:br/>
        <w:t xml:space="preserve">resolving all network issues between the remote and the central sites, including any potential DNS </w:t>
      </w:r>
      <w:r>
        <w:br/>
        <w:t xml:space="preserve">issues, all services at the remote site are stopped, log shipping from the central site's configuration </w:t>
      </w:r>
      <w:r>
        <w:br/>
        <w:t xml:space="preserve">database to the remote site's copy of the database is restored, and all services on every server at </w:t>
      </w:r>
      <w:r>
        <w:br/>
        <w:t xml:space="preserve">the remote site are restarted. </w:t>
      </w:r>
      <w:r>
        <w:br/>
        <w:t xml:space="preserve"> </w:t>
      </w:r>
      <w:r>
        <w:br/>
        <w:t xml:space="preserve"> </w:t>
      </w:r>
      <w:r>
        <w:br/>
      </w:r>
    </w:p>
    <w:p w14:paraId="5FA58475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39 </w:t>
      </w:r>
      <w:r>
        <w:br/>
        <w:t xml:space="preserve">4: Network/firewall infrastructure </w:t>
      </w:r>
      <w:r>
        <w:br/>
      </w:r>
      <w:r>
        <w:lastRenderedPageBreak/>
        <w:t xml:space="preserve">• </w:t>
      </w:r>
      <w:r>
        <w:br/>
        <w:t xml:space="preserve">VLANs and connectivity </w:t>
      </w:r>
      <w:r>
        <w:br/>
        <w:t xml:space="preserve">• </w:t>
      </w:r>
      <w:r>
        <w:br/>
        <w:t xml:space="preserve">Firewall port configuration </w:t>
      </w:r>
      <w:r>
        <w:br/>
        <w:t xml:space="preserve">• </w:t>
      </w:r>
      <w:r>
        <w:br/>
        <w:t xml:space="preserve">Distributed architecture </w:t>
      </w:r>
      <w:r>
        <w:br/>
        <w:t xml:space="preserve">• </w:t>
      </w:r>
      <w:r>
        <w:br/>
        <w:t xml:space="preserve">Bandwidth requirements </w:t>
      </w:r>
      <w:r>
        <w:br/>
        <w:t xml:space="preserve">VLANs and connectivity </w:t>
      </w:r>
      <w:r>
        <w:br/>
        <w:t xml:space="preserve">CCSP does not allow the use of hubs in its prescriptive architecture under any circumstances, given </w:t>
      </w:r>
      <w:r>
        <w:br/>
        <w:t xml:space="preserve">the nature of traffic that flows through the networks. The typical deployment is comprised of three </w:t>
      </w:r>
      <w:r>
        <w:br/>
        <w:t xml:space="preserve">different mandatory VLANs and two optional VLANs. However not all servers are directly connected </w:t>
      </w:r>
      <w:r>
        <w:br/>
        <w:t xml:space="preserve">to them, as shown below. For details, see the diagrams in Front-end zone and Back-end zone. </w:t>
      </w:r>
      <w:r>
        <w:br/>
        <w:t xml:space="preserve">You can have either separated physical NICs for each VLAN or 2-3 teamed NICs that are configured </w:t>
      </w:r>
      <w:r>
        <w:br/>
        <w:t xml:space="preserve">for all VLANs and connected as a trunk to the switches.  </w:t>
      </w:r>
      <w:r>
        <w:br/>
        <w:t xml:space="preserve"> </w:t>
      </w:r>
      <w:r>
        <w:br/>
        <w:t xml:space="preserve">Figure 12: Example of VLAN connectivity (4 VLANs) </w:t>
      </w:r>
      <w:r>
        <w:br/>
        <w:t xml:space="preserve"> </w:t>
      </w:r>
      <w:r>
        <w:br/>
        <w:t xml:space="preserve"> </w:t>
      </w:r>
      <w:r>
        <w:br/>
      </w:r>
    </w:p>
    <w:p w14:paraId="6BD771C4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40 </w:t>
      </w:r>
      <w:r>
        <w:br/>
        <w:t xml:space="preserve">The CCSP VLANS are as follows: </w:t>
      </w:r>
      <w:r>
        <w:br/>
        <w:t xml:space="preserve">• </w:t>
      </w:r>
      <w:r>
        <w:br/>
        <w:t xml:space="preserve">External (VoIP only, mandatory) — connects VCSs to the PSTN gateway or to a SIP trunk. </w:t>
      </w:r>
      <w:r>
        <w:br/>
        <w:t xml:space="preserve">Connects KCO-DPS to the SIP Gateway.  This VLAN is accessible from outside. Private or public </w:t>
      </w:r>
      <w:r>
        <w:br/>
        <w:t xml:space="preserve">address space (see NAT traversal considerations). </w:t>
      </w:r>
      <w:r>
        <w:br/>
        <w:t xml:space="preserve">• </w:t>
      </w:r>
      <w:r>
        <w:br/>
        <w:t xml:space="preserve">Internal (all front-end services, mandatory) — connects VCS, AIS, IIS, DPS, and internal and/or </w:t>
      </w:r>
      <w:r>
        <w:br/>
        <w:t xml:space="preserve">external agents. Is accessible from outside. Private or public address space (see NAT traversal </w:t>
      </w:r>
      <w:r>
        <w:br/>
        <w:t xml:space="preserve">considerations), unless agents are local, in which case the address space should be private. </w:t>
      </w:r>
      <w:r>
        <w:br/>
        <w:t xml:space="preserve">• </w:t>
      </w:r>
      <w:r>
        <w:br/>
        <w:t xml:space="preserve">IPC — connects all CCSP servers together.  </w:t>
      </w:r>
      <w:r>
        <w:br/>
        <w:t xml:space="preserve">• </w:t>
      </w:r>
      <w:r>
        <w:br/>
      </w:r>
      <w:r>
        <w:lastRenderedPageBreak/>
        <w:t xml:space="preserve">Management and Syslog (optional, recommended) — connects all CCSP servers to a central </w:t>
      </w:r>
      <w:r>
        <w:br/>
        <w:t xml:space="preserve">Syslog server (optional) and is used for all management and system administrators remote </w:t>
      </w:r>
      <w:r>
        <w:br/>
        <w:t xml:space="preserve">connections. Only internal access. Private address space. </w:t>
      </w:r>
      <w:r>
        <w:br/>
        <w:t xml:space="preserve">• </w:t>
      </w:r>
      <w:r>
        <w:br/>
        <w:t xml:space="preserve">SQL back end (optional, for very large service provider platforms with high load) — connects </w:t>
      </w:r>
      <w:r>
        <w:br/>
        <w:t xml:space="preserve">LS, CFM, and DTR servers to the SQL database. Internal access only. Private address space. </w:t>
      </w:r>
      <w:r>
        <w:br/>
        <w:t xml:space="preserve">IPC network leg </w:t>
      </w:r>
      <w:r>
        <w:br/>
        <w:t xml:space="preserve">The IPC network leg is the network that is used exclusively for communication between the several </w:t>
      </w:r>
      <w:r>
        <w:br/>
        <w:t xml:space="preserve">CCSP services.  </w:t>
      </w:r>
      <w:r>
        <w:br/>
        <w:t xml:space="preserve">CCSP services are typically deployed in two zones: </w:t>
      </w:r>
      <w:r>
        <w:br/>
        <w:t xml:space="preserve">• </w:t>
      </w:r>
      <w:r>
        <w:br/>
        <w:t xml:space="preserve">Zone 1 — a secure DMZ where front-end services reside. </w:t>
      </w:r>
      <w:r>
        <w:br/>
        <w:t xml:space="preserve">• </w:t>
      </w:r>
      <w:r>
        <w:br/>
        <w:t xml:space="preserve">Zone 2 — a secure internal zone where back-end services reside. </w:t>
      </w:r>
      <w:r>
        <w:br/>
        <w:t xml:space="preserve"> </w:t>
      </w:r>
      <w:r>
        <w:br/>
        <w:t xml:space="preserve">Both zones are protected by firewalls (FWs). The following diagrams show a simplified </w:t>
      </w:r>
      <w:r>
        <w:br/>
        <w:t xml:space="preserve">representation of this dual-zone architecture. </w:t>
      </w:r>
      <w:r>
        <w:br/>
        <w:t xml:space="preserve">Front-end zone </w:t>
      </w:r>
      <w:r>
        <w:br/>
        <w:t xml:space="preserve">The front end of the platform contains all the services accessible to the platform users. </w:t>
      </w:r>
      <w:r>
        <w:br/>
        <w:t xml:space="preserve"> </w:t>
      </w:r>
      <w:r>
        <w:br/>
        <w:t xml:space="preserve">Note </w:t>
      </w:r>
      <w:r>
        <w:br/>
        <w:t xml:space="preserve">Typically FW1 and FW2 perform Network Address Translation (NAT). The CCSP platform supports </w:t>
      </w:r>
      <w:r>
        <w:br/>
        <w:t xml:space="preserve">installation of front-end servers behind such NAT devices.  </w:t>
      </w:r>
      <w:r>
        <w:br/>
        <w:t xml:space="preserve">However, FW3 should not be configured for dynamic NAT. Preferably, this firewall does not </w:t>
      </w:r>
      <w:r>
        <w:br/>
        <w:t xml:space="preserve">perform NAT at all. If NAT is required, only static mapping can be used. </w:t>
      </w:r>
      <w:r>
        <w:br/>
        <w:t xml:space="preserve">If FW2 performs NAT, it must be SIP-aware to allow external agents to connect to the VCSs </w:t>
      </w:r>
      <w:r>
        <w:br/>
        <w:t xml:space="preserve">behind the firewall. For details, see FW2. </w:t>
      </w:r>
      <w:r>
        <w:br/>
        <w:t xml:space="preserve">The primary reason to have SIP-aware NAT is that NAT changes the address of the SIP Agent </w:t>
      </w:r>
      <w:r>
        <w:br/>
        <w:t xml:space="preserve">reachable by VCS. During establishment of SIP session, Agent sends its internal address in SIP </w:t>
      </w:r>
      <w:r>
        <w:br/>
        <w:t xml:space="preserve">Contact header (not address exposed by firewall). Due to nature of SIP protocol, VCS later on </w:t>
      </w:r>
      <w:r>
        <w:br/>
        <w:t xml:space="preserve">sends BYE to address denoted inside Contact header. Because of this, VCS is unable to reach </w:t>
      </w:r>
      <w:r>
        <w:br/>
        <w:t xml:space="preserve">Agent when call is hung up (BYE sent from VCS). </w:t>
      </w:r>
      <w:r>
        <w:br/>
        <w:t xml:space="preserve"> </w:t>
      </w:r>
      <w:r>
        <w:br/>
      </w:r>
    </w:p>
    <w:p w14:paraId="4334504F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41 </w:t>
      </w:r>
      <w:r>
        <w:br/>
      </w:r>
      <w:r>
        <w:lastRenderedPageBreak/>
        <w:t xml:space="preserve"> </w:t>
      </w:r>
      <w:r>
        <w:br/>
        <w:t xml:space="preserve"> </w:t>
      </w:r>
      <w:r>
        <w:br/>
        <w:t xml:space="preserve">Figure 13: DMZ deployment − Zone 1 </w:t>
      </w:r>
      <w:r>
        <w:br/>
        <w:t xml:space="preserve"> </w:t>
      </w:r>
      <w:r>
        <w:br/>
        <w:t xml:space="preserve"> </w:t>
      </w:r>
      <w:r>
        <w:br/>
      </w:r>
    </w:p>
    <w:p w14:paraId="48F9B3F3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42 </w:t>
      </w:r>
      <w:r>
        <w:br/>
        <w:t xml:space="preserve">Back-end zone </w:t>
      </w:r>
      <w:r>
        <w:br/>
        <w:t xml:space="preserve">The back-end zone contains all the services that are not accessed directly from the client side. </w:t>
      </w:r>
      <w:r>
        <w:br/>
        <w:t xml:space="preserve">Zone 2 is typically protected behind two sets of firewalls: the one in Zone 1 and the intra-zonal </w:t>
      </w:r>
      <w:r>
        <w:br/>
        <w:t xml:space="preserve">firewall. FW3 should not perform NAT and should only open CCSP ports. Zone 2 contains mission </w:t>
      </w:r>
      <w:r>
        <w:br/>
        <w:t xml:space="preserve">critical services, hence the level of protection. </w:t>
      </w:r>
      <w:r>
        <w:br/>
        <w:t xml:space="preserve">Note </w:t>
      </w:r>
      <w:r>
        <w:br/>
        <w:t xml:space="preserve">Cluster heartbeats or data mirroring must be on a separated and dedicated interface and not </w:t>
      </w:r>
      <w:r>
        <w:br/>
        <w:t xml:space="preserve">separated by a firewall. </w:t>
      </w:r>
      <w:r>
        <w:br/>
        <w:t xml:space="preserve">Clusters should be built on SANs with RAID protected disks. NAS is also possible but only for </w:t>
      </w:r>
      <w:r>
        <w:br/>
        <w:t xml:space="preserve">small contact centers of less than 100 agents, due to possible performance implications.  </w:t>
      </w:r>
      <w:r>
        <w:br/>
        <w:t xml:space="preserve"> </w:t>
      </w:r>
      <w:r>
        <w:br/>
      </w:r>
    </w:p>
    <w:p w14:paraId="2E795588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43 </w:t>
      </w:r>
      <w:r>
        <w:br/>
        <w:t xml:space="preserve"> </w:t>
      </w:r>
      <w:r>
        <w:br/>
        <w:t xml:space="preserve">Figure 14: Back-end deployment − Zone 2 </w:t>
      </w:r>
      <w:r>
        <w:br/>
        <w:t xml:space="preserve"> </w:t>
      </w:r>
      <w:r>
        <w:br/>
      </w:r>
    </w:p>
    <w:p w14:paraId="7FD31D97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44 </w:t>
      </w:r>
      <w:r>
        <w:br/>
        <w:t xml:space="preserve">Internal network leg </w:t>
      </w:r>
      <w:r>
        <w:br/>
        <w:t xml:space="preserve">The internal network leg is mainly for connecting customers and agents media with the system.  </w:t>
      </w:r>
      <w:r>
        <w:br/>
        <w:t xml:space="preserve">To work properly, the VoIP Connection services must have a connection to this network leg. </w:t>
      </w:r>
      <w:r>
        <w:br/>
        <w:t xml:space="preserve">It is also used to connect the speech server applications to the platform, for example, MRCP. </w:t>
      </w:r>
      <w:r>
        <w:br/>
      </w:r>
      <w:r>
        <w:lastRenderedPageBreak/>
        <w:t xml:space="preserve">Agent delivery options </w:t>
      </w:r>
      <w:r>
        <w:br/>
        <w:t xml:space="preserve">CCSP supports four different agent delivery mechanisms: </w:t>
      </w:r>
      <w:r>
        <w:br/>
        <w:t xml:space="preserve">• </w:t>
      </w:r>
      <w:r>
        <w:br/>
        <w:t xml:space="preserve">Direct desktop delivery </w:t>
      </w:r>
      <w:r>
        <w:br/>
        <w:t xml:space="preserve">• </w:t>
      </w:r>
      <w:r>
        <w:br/>
        <w:t xml:space="preserve">Alternate delivery (hybrid) </w:t>
      </w:r>
      <w:r>
        <w:br/>
        <w:t xml:space="preserve">• </w:t>
      </w:r>
      <w:r>
        <w:br/>
        <w:t xml:space="preserve">IP phone </w:t>
      </w:r>
      <w:r>
        <w:br/>
        <w:t xml:space="preserve">• </w:t>
      </w:r>
      <w:r>
        <w:br/>
        <w:t xml:space="preserve">Phone-only </w:t>
      </w:r>
      <w:r>
        <w:br/>
        <w:t xml:space="preserve">CCSP UI to platform connectivity  </w:t>
      </w:r>
      <w:r>
        <w:br/>
        <w:t xml:space="preserve">CCSP UI connects to the platform in several ways: </w:t>
      </w:r>
      <w:r>
        <w:br/>
        <w:t xml:space="preserve">• </w:t>
      </w:r>
      <w:r>
        <w:br/>
        <w:t xml:space="preserve">Firewall to firewall VPN </w:t>
      </w:r>
      <w:r>
        <w:br/>
        <w:t xml:space="preserve">• </w:t>
      </w:r>
      <w:r>
        <w:br/>
        <w:t xml:space="preserve">Internet </w:t>
      </w:r>
      <w:r>
        <w:br/>
        <w:t xml:space="preserve">• </w:t>
      </w:r>
      <w:r>
        <w:br/>
        <w:t xml:space="preserve">Per agent VPN </w:t>
      </w:r>
      <w:r>
        <w:br/>
        <w:t xml:space="preserve">Firewall to firewall VPN </w:t>
      </w:r>
      <w:r>
        <w:br/>
        <w:t xml:space="preserve">The customer can connect its tenants to the main platform using a firewall to firewall VPN from the </w:t>
      </w:r>
      <w:r>
        <w:br/>
        <w:t xml:space="preserve">contact center to the platform. The contact center firewall should create a permanent VPN </w:t>
      </w:r>
      <w:r>
        <w:br/>
        <w:t xml:space="preserve">connection to the platform firewall. </w:t>
      </w:r>
      <w:r>
        <w:br/>
        <w:t xml:space="preserve">Note </w:t>
      </w:r>
      <w:r>
        <w:br/>
        <w:t xml:space="preserve">• </w:t>
      </w:r>
      <w:r>
        <w:br/>
        <w:t xml:space="preserve">Both firewalls should be redundant — no single point of failure. </w:t>
      </w:r>
      <w:r>
        <w:br/>
        <w:t xml:space="preserve">• </w:t>
      </w:r>
      <w:r>
        <w:br/>
        <w:t xml:space="preserve">Firewalls should support enough VPN bandwidth for all contact center agents and enough </w:t>
      </w:r>
      <w:r>
        <w:br/>
        <w:t xml:space="preserve">connections passing through the VPN.  </w:t>
      </w:r>
      <w:r>
        <w:br/>
        <w:t xml:space="preserve"> </w:t>
      </w:r>
      <w:r>
        <w:br/>
        <w:t xml:space="preserve">The following table lists the advantages and disadvantages. </w:t>
      </w:r>
      <w:r>
        <w:br/>
        <w:t xml:space="preserve">Advantages </w:t>
      </w:r>
      <w:r>
        <w:br/>
        <w:t xml:space="preserve">Disadvantages </w:t>
      </w:r>
      <w:r>
        <w:br/>
        <w:t xml:space="preserve">Secure connection for all agents </w:t>
      </w:r>
      <w:r>
        <w:br/>
        <w:t xml:space="preserve">Only agents in the contact center premises can </w:t>
      </w:r>
      <w:r>
        <w:br/>
        <w:t xml:space="preserve">connect to the platform </w:t>
      </w:r>
      <w:r>
        <w:br/>
        <w:t xml:space="preserve">Easy to manage </w:t>
      </w:r>
      <w:r>
        <w:br/>
        <w:t xml:space="preserve"> </w:t>
      </w:r>
      <w:r>
        <w:br/>
        <w:t xml:space="preserve"> </w:t>
      </w:r>
      <w:r>
        <w:br/>
      </w:r>
    </w:p>
    <w:p w14:paraId="61232C3B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45 </w:t>
      </w:r>
      <w:r>
        <w:br/>
      </w:r>
      <w:r>
        <w:lastRenderedPageBreak/>
        <w:t xml:space="preserve">Internet </w:t>
      </w:r>
      <w:r>
        <w:br/>
        <w:t xml:space="preserve">The customer can connect its tenants to the main platform through the Internet. The platform’s </w:t>
      </w:r>
      <w:r>
        <w:br/>
        <w:t xml:space="preserve">FW2 should be configured accordingly. </w:t>
      </w:r>
      <w:r>
        <w:br/>
        <w:t xml:space="preserve">The following table lists the advantages and disadvantages. </w:t>
      </w:r>
      <w:r>
        <w:br/>
        <w:t xml:space="preserve">Advantages </w:t>
      </w:r>
      <w:r>
        <w:br/>
        <w:t xml:space="preserve">Disadvantages </w:t>
      </w:r>
      <w:r>
        <w:br/>
        <w:t xml:space="preserve">Agents can connect from anywhere </w:t>
      </w:r>
      <w:r>
        <w:br/>
        <w:t xml:space="preserve">Less secure to open connections to the </w:t>
      </w:r>
      <w:r>
        <w:br/>
        <w:t xml:space="preserve">platform from the Internet </w:t>
      </w:r>
      <w:r>
        <w:br/>
        <w:t xml:space="preserve">No dedicated links to the platform are required </w:t>
      </w:r>
      <w:r>
        <w:br/>
        <w:t xml:space="preserve">No QoS can be guaranteed for the VoIP traffic, </w:t>
      </w:r>
      <w:r>
        <w:br/>
        <w:t xml:space="preserve">therefore low voice quality can be observed </w:t>
      </w:r>
      <w:r>
        <w:br/>
        <w:t xml:space="preserve"> </w:t>
      </w:r>
      <w:r>
        <w:br/>
        <w:t xml:space="preserve">Note </w:t>
      </w:r>
      <w:r>
        <w:br/>
        <w:t xml:space="preserve">Firewalls or NAT devices not in the service provider’s control might block RTP and create audio </w:t>
      </w:r>
      <w:r>
        <w:br/>
        <w:t xml:space="preserve">issues. </w:t>
      </w:r>
      <w:r>
        <w:br/>
        <w:t xml:space="preserve">Per agent VPN </w:t>
      </w:r>
      <w:r>
        <w:br/>
        <w:t xml:space="preserve">It is possible that each agent will connect using a VPN connection to the platform’s firewalls. In this </w:t>
      </w:r>
      <w:r>
        <w:br/>
        <w:t xml:space="preserve">case, the firewall should support enough dedicated connections from all agents. </w:t>
      </w:r>
      <w:r>
        <w:br/>
        <w:t xml:space="preserve">The following table lists the advantages and disadvantages. </w:t>
      </w:r>
      <w:r>
        <w:br/>
        <w:t xml:space="preserve">Advantages </w:t>
      </w:r>
      <w:r>
        <w:br/>
        <w:t xml:space="preserve">Disadvantages </w:t>
      </w:r>
      <w:r>
        <w:br/>
        <w:t xml:space="preserve">Agents can connect from anywhere </w:t>
      </w:r>
      <w:r>
        <w:br/>
        <w:t xml:space="preserve">Load on the firewalls requires more expensive </w:t>
      </w:r>
      <w:r>
        <w:br/>
        <w:t xml:space="preserve">firewalls </w:t>
      </w:r>
      <w:r>
        <w:br/>
        <w:t xml:space="preserve">No dedicated links to the platform are required </w:t>
      </w:r>
      <w:r>
        <w:br/>
        <w:t xml:space="preserve"> </w:t>
      </w:r>
      <w:r>
        <w:br/>
        <w:t xml:space="preserve">QoS can be configured and therefore high </w:t>
      </w:r>
      <w:r>
        <w:br/>
        <w:t xml:space="preserve">voice quality maintained </w:t>
      </w:r>
      <w:r>
        <w:br/>
        <w:t xml:space="preserve"> </w:t>
      </w:r>
      <w:r>
        <w:br/>
        <w:t xml:space="preserve">Direct desktop delivery </w:t>
      </w:r>
      <w:r>
        <w:br/>
        <w:t xml:space="preserve">Both media and application control go to the agent’s desktop. Media can only be voice. The control </w:t>
      </w:r>
      <w:r>
        <w:br/>
        <w:t xml:space="preserve">interface allows for a very rich integrated feature set, including screen-pops, web mail, chat, various </w:t>
      </w:r>
      <w:r>
        <w:br/>
        <w:t xml:space="preserve">CRM integrations, real-time reports, and click-to-dial.  </w:t>
      </w:r>
      <w:r>
        <w:br/>
        <w:t xml:space="preserve">Direct desktop delivery supports Microsoft Windows 7and Windows 8 and requires Microsoft .NET </w:t>
      </w:r>
      <w:r>
        <w:br/>
        <w:t xml:space="preserve">4.5.1. </w:t>
      </w:r>
      <w:r>
        <w:br/>
      </w:r>
      <w:r>
        <w:lastRenderedPageBreak/>
        <w:t xml:space="preserve">The following diagram shows CCSP UI. </w:t>
      </w:r>
      <w:r>
        <w:br/>
      </w:r>
    </w:p>
    <w:p w14:paraId="1D64AF5F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46 </w:t>
      </w:r>
      <w:r>
        <w:br/>
        <w:t xml:space="preserve"> </w:t>
      </w:r>
      <w:r>
        <w:br/>
        <w:t xml:space="preserve"> </w:t>
      </w:r>
      <w:r>
        <w:br/>
        <w:t xml:space="preserve">Figure 15: Agent direct media delivery </w:t>
      </w:r>
      <w:r>
        <w:br/>
        <w:t xml:space="preserve">Alternate delivery (hybrid) </w:t>
      </w:r>
      <w:r>
        <w:br/>
        <w:t>In the hybrid mode, the agent interface control goes to the agent desktop and the media to a third-</w:t>
      </w:r>
      <w:r>
        <w:br/>
        <w:t xml:space="preserve">party device such as an IP phone, analog phone, soft phone, or video-capable software. Because of </w:t>
      </w:r>
      <w:r>
        <w:br/>
        <w:t xml:space="preserve">the wide variety of applications and devices supported, hybrid agent delivery is extremely flexible </w:t>
      </w:r>
      <w:r>
        <w:br/>
        <w:t xml:space="preserve">and versatile. </w:t>
      </w:r>
      <w:r>
        <w:br/>
        <w:t xml:space="preserve">Simple IP phone with no shared call appearance </w:t>
      </w:r>
      <w:r>
        <w:br/>
        <w:t xml:space="preserve">In the simple hybrid delivery mode scenario, CCSP delivers media to a third-party device. This </w:t>
      </w:r>
      <w:r>
        <w:br/>
        <w:t xml:space="preserve">device is not registered and managed through CCSP and has no synchronized call appearance. The </w:t>
      </w:r>
      <w:r>
        <w:br/>
        <w:t xml:space="preserve">agent may independently use the endpoint device to make an outbound call or to receive a </w:t>
      </w:r>
      <w:r>
        <w:br/>
        <w:t xml:space="preserve">personal call, without the ACD knowing. From the ACD’s perspective, the agent still looks available. </w:t>
      </w:r>
      <w:r>
        <w:br/>
      </w:r>
    </w:p>
    <w:p w14:paraId="3AA8A47B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47 </w:t>
      </w:r>
      <w:r>
        <w:br/>
        <w:t xml:space="preserve"> </w:t>
      </w:r>
      <w:r>
        <w:br/>
        <w:t xml:space="preserve">Figure 16: Agent hybrid with no shared call appearance </w:t>
      </w:r>
      <w:r>
        <w:br/>
        <w:t xml:space="preserve">Enhanced IP phone with shared call appearance via DPS </w:t>
      </w:r>
      <w:r>
        <w:br/>
        <w:t xml:space="preserve">The Device Proxy Server (DPS) is a SIP component between the IP phone and the VCS. Its role is to </w:t>
      </w:r>
      <w:r>
        <w:br/>
        <w:t xml:space="preserve">act as SIP registrar and signaling intermediary between the IP phone and the CCSP system. Its main </w:t>
      </w:r>
      <w:r>
        <w:br/>
        <w:t xml:space="preserve">function is to translate call actions invoked on the phone, for example, Hold, Transfer, and </w:t>
      </w:r>
      <w:r>
        <w:br/>
        <w:t xml:space="preserve">Conference, into CCSP call controls. The agent GUI is also synchronized, so the DPS puts the IP </w:t>
      </w:r>
      <w:r>
        <w:br/>
        <w:t xml:space="preserve">phone in a state that matches the call controls initiated via the Agent GUI. The result is a complete, </w:t>
      </w:r>
      <w:r>
        <w:br/>
        <w:t xml:space="preserve">shared call appearance between the Agent computer application and the IP phone. All call actions </w:t>
      </w:r>
      <w:r>
        <w:br/>
      </w:r>
      <w:r>
        <w:lastRenderedPageBreak/>
        <w:t xml:space="preserve">are communicated via the CCSP proprietary messaging mechanism between the DPS and the AIS.  </w:t>
      </w:r>
      <w:r>
        <w:br/>
        <w:t xml:space="preserve">The KCO-DPS keeps the SIP alternative device connected for the duration of the agent logon.    </w:t>
      </w:r>
      <w:r>
        <w:br/>
        <w:t xml:space="preserve">The following diagram shows how the signaling path has been diverted to go through the DPS </w:t>
      </w:r>
      <w:r>
        <w:br/>
        <w:t xml:space="preserve">element. </w:t>
      </w:r>
      <w:r>
        <w:br/>
      </w:r>
    </w:p>
    <w:p w14:paraId="72BADBC5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48 </w:t>
      </w:r>
      <w:r>
        <w:br/>
        <w:t xml:space="preserve"> </w:t>
      </w:r>
      <w:r>
        <w:br/>
        <w:t xml:space="preserve">Figure 17: Agent hybrid synchronized via DPS </w:t>
      </w:r>
      <w:r>
        <w:br/>
        <w:t xml:space="preserve">The DPS feature supports two modes of operation that are described in the following sections. </w:t>
      </w:r>
      <w:r>
        <w:br/>
        <w:t xml:space="preserve">Permanent extensions permanently associate each IP phone with a particular user, and thus with </w:t>
      </w:r>
      <w:r>
        <w:br/>
        <w:t xml:space="preserve">that user's associated direct extensions. The phone can be plugged into any Ethernet network port </w:t>
      </w:r>
      <w:r>
        <w:br/>
        <w:t xml:space="preserve">that provides access to the CCSP servers, and the phone will register and receive calls for that user. </w:t>
      </w:r>
      <w:r>
        <w:br/>
        <w:t xml:space="preserve">A lobby phone or conference room phone can be defined and appear as a user with an appropriate </w:t>
      </w:r>
      <w:r>
        <w:br/>
        <w:t xml:space="preserve">descriptive name. For presence and reporting purposes, these users always show as Logged In. </w:t>
      </w:r>
      <w:r>
        <w:br/>
        <w:t xml:space="preserve">Those using CCSP UI can indicate their presence status, such as whether or not they are available, </w:t>
      </w:r>
      <w:r>
        <w:br/>
        <w:t xml:space="preserve">from CCSP UI. When these users are not logged into CCSP UI, they show in presence status and </w:t>
      </w:r>
      <w:r>
        <w:br/>
        <w:t xml:space="preserve">reports as logged in and unavailable. </w:t>
      </w:r>
      <w:r>
        <w:br/>
        <w:t xml:space="preserve">Session-based extensions require a user to be logged into the IP phone to place or receive calls </w:t>
      </w:r>
      <w:r>
        <w:br/>
        <w:t xml:space="preserve">from the phone. Users enter their extension number and password into the phone using the user </w:t>
      </w:r>
      <w:r>
        <w:br/>
        <w:t xml:space="preserve">logon feature of the phone. Once logged in, users can control their availability status from both the </w:t>
      </w:r>
      <w:r>
        <w:br/>
        <w:t xml:space="preserve">phone and CCSP UI. Upon logon, the phone automatically acquires the direct extension of the user, </w:t>
      </w:r>
      <w:r>
        <w:br/>
        <w:t xml:space="preserve">so direct inbound calls are routed to the phone based on the user's identity, permitting extension </w:t>
      </w:r>
      <w:r>
        <w:br/>
        <w:t xml:space="preserve">mobility. A user can log out from the phone, for example, at the end of a shift. </w:t>
      </w:r>
      <w:r>
        <w:br/>
      </w:r>
    </w:p>
    <w:p w14:paraId="058E13A6" w14:textId="77777777" w:rsidR="0070350F" w:rsidRDefault="0070350F" w:rsidP="0070350F">
      <w:r>
        <w:lastRenderedPageBreak/>
        <w:t xml:space="preserve"> </w:t>
      </w:r>
      <w:r>
        <w:br/>
        <w:t xml:space="preserve">CCSP Prescriptive Architecture - 7.3 and 7.4 </w:t>
      </w:r>
      <w:r>
        <w:br/>
        <w:t xml:space="preserve">49 </w:t>
      </w:r>
      <w:r>
        <w:br/>
        <w:t xml:space="preserve">Session-based extension users can either log out from their IP phone or from CCSP UI. If users log </w:t>
      </w:r>
      <w:r>
        <w:br/>
        <w:t xml:space="preserve">out from their IP phone, their CCSP UI application is automatically logged out and closed. If users </w:t>
      </w:r>
      <w:r>
        <w:br/>
        <w:t xml:space="preserve">log out from CCSP UI, they can be presented with the choice to also log off the phone, or to close </w:t>
      </w:r>
      <w:r>
        <w:br/>
        <w:t xml:space="preserve">only the CCSP UI application and keep the phone logged in. Alternatively, this choice can be </w:t>
      </w:r>
      <w:r>
        <w:br/>
        <w:t xml:space="preserve">preconfigured by the administrator. Only when users are logged out from both CCSP UI and their </w:t>
      </w:r>
      <w:r>
        <w:br/>
        <w:t xml:space="preserve">IP phone, are they marked as logged out for reporting purposes. </w:t>
      </w:r>
      <w:r>
        <w:br/>
        <w:t xml:space="preserve">The following table summarizes the differences between the two modes of CCSP extension. </w:t>
      </w:r>
      <w:r>
        <w:br/>
        <w:t xml:space="preserve"> </w:t>
      </w:r>
      <w:r>
        <w:br/>
        <w:t xml:space="preserve">Permanent extension </w:t>
      </w:r>
      <w:r>
        <w:br/>
        <w:t xml:space="preserve">Session-based extension </w:t>
      </w:r>
      <w:r>
        <w:br/>
        <w:t xml:space="preserve">Standard features </w:t>
      </w:r>
      <w:r>
        <w:br/>
        <w:t xml:space="preserve"> </w:t>
      </w:r>
      <w:r>
        <w:br/>
        <w:t xml:space="preserve"> </w:t>
      </w:r>
      <w:r>
        <w:br/>
        <w:t xml:space="preserve">Inbound DID  </w:t>
      </w:r>
      <w:r>
        <w:br/>
        <w:t xml:space="preserve">Always  </w:t>
      </w:r>
      <w:r>
        <w:br/>
        <w:t xml:space="preserve">When user is logged on to </w:t>
      </w:r>
      <w:r>
        <w:br/>
        <w:t xml:space="preserve">phone  </w:t>
      </w:r>
      <w:r>
        <w:br/>
        <w:t xml:space="preserve">Outbound  </w:t>
      </w:r>
      <w:r>
        <w:br/>
        <w:t xml:space="preserve">Always  </w:t>
      </w:r>
      <w:r>
        <w:br/>
        <w:t xml:space="preserve">When user is logged on to </w:t>
      </w:r>
      <w:r>
        <w:br/>
        <w:t xml:space="preserve">phone  </w:t>
      </w:r>
      <w:r>
        <w:br/>
        <w:t xml:space="preserve">Hot seating </w:t>
      </w:r>
      <w:r>
        <w:br/>
        <w:t xml:space="preserve">No  </w:t>
      </w:r>
      <w:r>
        <w:br/>
        <w:t xml:space="preserve">Yes  </w:t>
      </w:r>
      <w:r>
        <w:br/>
        <w:t xml:space="preserve">Manage Available/Unavailable  </w:t>
      </w:r>
      <w:r>
        <w:br/>
        <w:t xml:space="preserve">Via CCSP UI  </w:t>
      </w:r>
      <w:r>
        <w:br/>
        <w:t xml:space="preserve">Via CCSP UI or phone  </w:t>
      </w:r>
      <w:r>
        <w:br/>
        <w:t xml:space="preserve">ACD features </w:t>
      </w:r>
      <w:r>
        <w:br/>
        <w:t xml:space="preserve"> </w:t>
      </w:r>
      <w:r>
        <w:br/>
        <w:t xml:space="preserve"> </w:t>
      </w:r>
      <w:r>
        <w:br/>
        <w:t xml:space="preserve">Receive ACD-routed inbound </w:t>
      </w:r>
      <w:r>
        <w:br/>
        <w:t xml:space="preserve">calls  </w:t>
      </w:r>
      <w:r>
        <w:br/>
        <w:t xml:space="preserve">When logged into CCSP UI and </w:t>
      </w:r>
      <w:r>
        <w:br/>
        <w:t xml:space="preserve">status is Available  </w:t>
      </w:r>
      <w:r>
        <w:br/>
        <w:t xml:space="preserve">When logged into phone and </w:t>
      </w:r>
      <w:r>
        <w:br/>
        <w:t xml:space="preserve">status is Available (optionally </w:t>
      </w:r>
      <w:r>
        <w:br/>
      </w:r>
      <w:r>
        <w:lastRenderedPageBreak/>
        <w:t xml:space="preserve">also logged into CCSP UI)  </w:t>
      </w:r>
      <w:r>
        <w:br/>
        <w:t xml:space="preserve">User logoff  </w:t>
      </w:r>
      <w:r>
        <w:br/>
        <w:t xml:space="preserve">No  </w:t>
      </w:r>
      <w:r>
        <w:br/>
        <w:t xml:space="preserve">Via CCSP UI or phone  </w:t>
      </w:r>
      <w:r>
        <w:br/>
        <w:t xml:space="preserve">Receive outbound campaign </w:t>
      </w:r>
      <w:r>
        <w:br/>
        <w:t xml:space="preserve">calls  </w:t>
      </w:r>
      <w:r>
        <w:br/>
        <w:t xml:space="preserve">Yes  </w:t>
      </w:r>
      <w:r>
        <w:br/>
      </w:r>
      <w:proofErr w:type="spellStart"/>
      <w:r>
        <w:t>Yes</w:t>
      </w:r>
      <w:proofErr w:type="spellEnd"/>
      <w:r>
        <w:t xml:space="preserve">  </w:t>
      </w:r>
      <w:r>
        <w:br/>
        <w:t xml:space="preserve">CCSP UI for ACD features  </w:t>
      </w:r>
      <w:r>
        <w:br/>
        <w:t xml:space="preserve">Required  </w:t>
      </w:r>
      <w:r>
        <w:br/>
        <w:t xml:space="preserve">Optional  </w:t>
      </w:r>
      <w:r>
        <w:br/>
        <w:t xml:space="preserve">Permanent extensions </w:t>
      </w:r>
      <w:r>
        <w:br/>
        <w:t xml:space="preserve">When using the permanent extension mode, registration parameters, including Agent Direct </w:t>
      </w:r>
      <w:r>
        <w:br/>
        <w:t xml:space="preserve">Extension and PIN are configured within the configuration preferences of the phone. The IP phone </w:t>
      </w:r>
      <w:r>
        <w:br/>
        <w:t xml:space="preserve">does not have to be configured with the ACD feature turned on. </w:t>
      </w:r>
      <w:r>
        <w:br/>
        <w:t xml:space="preserve">The following tables outline the different media delivery scenarios depending on the IP phone </w:t>
      </w:r>
      <w:r>
        <w:br/>
        <w:t xml:space="preserve">state. </w:t>
      </w:r>
      <w:r>
        <w:br/>
        <w:t xml:space="preserve"> </w:t>
      </w:r>
      <w:r>
        <w:br/>
        <w:t xml:space="preserve"> </w:t>
      </w:r>
      <w:r>
        <w:br/>
      </w:r>
    </w:p>
    <w:p w14:paraId="36947D2E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50 </w:t>
      </w:r>
      <w:r>
        <w:br/>
        <w:t xml:space="preserve">Media delivery when dialing agent DID </w:t>
      </w:r>
      <w:r>
        <w:br/>
        <w:t xml:space="preserve"> </w:t>
      </w:r>
      <w:r>
        <w:br/>
        <w:t xml:space="preserve">Agent logged in via GUI </w:t>
      </w:r>
      <w:r>
        <w:br/>
        <w:t xml:space="preserve">Agent logged out from GUI </w:t>
      </w:r>
      <w:r>
        <w:br/>
        <w:t xml:space="preserve">IP phone not registered </w:t>
      </w:r>
      <w:r>
        <w:br/>
        <w:t xml:space="preserve">CCSP UI </w:t>
      </w:r>
      <w:r>
        <w:br/>
        <w:t xml:space="preserve">Y </w:t>
      </w:r>
      <w:r>
        <w:br/>
        <w:t xml:space="preserve">IP phone registered </w:t>
      </w:r>
      <w:r>
        <w:br/>
        <w:t xml:space="preserve">IP phone </w:t>
      </w:r>
      <w:r>
        <w:br/>
        <w:t xml:space="preserve">IP phone </w:t>
      </w:r>
      <w:r>
        <w:br/>
        <w:t xml:space="preserve"> </w:t>
      </w:r>
      <w:r>
        <w:br/>
        <w:t xml:space="preserve">Media delivery when receiving ACD routed call </w:t>
      </w:r>
      <w:r>
        <w:br/>
        <w:t xml:space="preserve"> </w:t>
      </w:r>
      <w:r>
        <w:br/>
        <w:t xml:space="preserve">Agent logged in via GUI </w:t>
      </w:r>
      <w:r>
        <w:br/>
        <w:t xml:space="preserve">Agent logged out from GUI </w:t>
      </w:r>
      <w:r>
        <w:br/>
        <w:t xml:space="preserve">IP phone not registered </w:t>
      </w:r>
      <w:r>
        <w:br/>
        <w:t xml:space="preserve">CCSP UI </w:t>
      </w:r>
      <w:r>
        <w:br/>
        <w:t xml:space="preserve">Y </w:t>
      </w:r>
      <w:r>
        <w:br/>
      </w:r>
      <w:r>
        <w:lastRenderedPageBreak/>
        <w:t xml:space="preserve">IP phone registered </w:t>
      </w:r>
      <w:r>
        <w:br/>
        <w:t xml:space="preserve">IP phone </w:t>
      </w:r>
      <w:r>
        <w:br/>
        <w:t xml:space="preserve">Y </w:t>
      </w:r>
      <w:r>
        <w:br/>
        <w:t xml:space="preserve"> </w:t>
      </w:r>
      <w:r>
        <w:br/>
        <w:t xml:space="preserve">Note </w:t>
      </w:r>
      <w:r>
        <w:br/>
        <w:t xml:space="preserve">When the IP phone is successfully registered, the agent media delivery is automatically changed </w:t>
      </w:r>
      <w:r>
        <w:br/>
        <w:t xml:space="preserve">from the desktop (direct) to the IP phone (alternate).  </w:t>
      </w:r>
      <w:r>
        <w:br/>
        <w:t xml:space="preserve">Session-based extensions </w:t>
      </w:r>
      <w:r>
        <w:br/>
        <w:t xml:space="preserve">When using this mode, the IP phone must be configured with the ACD feature turned on.  </w:t>
      </w:r>
      <w:r>
        <w:br/>
        <w:t xml:space="preserve">The following tables outline the different media delivery scenarios depending on the IP phone </w:t>
      </w:r>
      <w:r>
        <w:br/>
        <w:t xml:space="preserve">state. </w:t>
      </w:r>
      <w:r>
        <w:br/>
        <w:t xml:space="preserve">Media delivery when dialing agent DID </w:t>
      </w:r>
      <w:r>
        <w:br/>
        <w:t xml:space="preserve"> </w:t>
      </w:r>
      <w:r>
        <w:br/>
        <w:t xml:space="preserve">Agent logged in via GUI </w:t>
      </w:r>
      <w:r>
        <w:br/>
        <w:t xml:space="preserve">Agent logged out from GUI </w:t>
      </w:r>
      <w:r>
        <w:br/>
        <w:t xml:space="preserve">IP phone not registered </w:t>
      </w:r>
      <w:r>
        <w:br/>
        <w:t xml:space="preserve">CCSP UI </w:t>
      </w:r>
      <w:r>
        <w:br/>
        <w:t xml:space="preserve">Y </w:t>
      </w:r>
      <w:r>
        <w:br/>
        <w:t xml:space="preserve">IP phone registered and agent </w:t>
      </w:r>
      <w:r>
        <w:br/>
        <w:t xml:space="preserve">not ACD logged-in </w:t>
      </w:r>
      <w:r>
        <w:br/>
        <w:t xml:space="preserve">CCSP UI </w:t>
      </w:r>
      <w:r>
        <w:br/>
        <w:t xml:space="preserve">Y </w:t>
      </w:r>
      <w:r>
        <w:br/>
        <w:t xml:space="preserve">IP phone registered and agent </w:t>
      </w:r>
      <w:r>
        <w:br/>
        <w:t xml:space="preserve">is ACD logged-in </w:t>
      </w:r>
      <w:r>
        <w:br/>
        <w:t xml:space="preserve">IP phone </w:t>
      </w:r>
      <w:r>
        <w:br/>
        <w:t xml:space="preserve">IP phone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79931830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51 </w:t>
      </w:r>
      <w:r>
        <w:br/>
        <w:t xml:space="preserve">Media delivery when receiving ACD routed call </w:t>
      </w:r>
      <w:r>
        <w:br/>
        <w:t xml:space="preserve"> </w:t>
      </w:r>
      <w:r>
        <w:br/>
        <w:t xml:space="preserve">Agent logged in via GUI </w:t>
      </w:r>
      <w:r>
        <w:br/>
        <w:t xml:space="preserve">Agent logged out from GUI </w:t>
      </w:r>
      <w:r>
        <w:br/>
        <w:t xml:space="preserve">IP phone not registered </w:t>
      </w:r>
      <w:r>
        <w:br/>
        <w:t xml:space="preserve">CCSP UI </w:t>
      </w:r>
      <w:r>
        <w:br/>
        <w:t xml:space="preserve">Y </w:t>
      </w:r>
      <w:r>
        <w:br/>
        <w:t xml:space="preserve">IP phone registered and agent </w:t>
      </w:r>
      <w:r>
        <w:br/>
      </w:r>
      <w:r>
        <w:lastRenderedPageBreak/>
        <w:t xml:space="preserve">not ACD logged-in </w:t>
      </w:r>
      <w:r>
        <w:br/>
        <w:t xml:space="preserve">CCSP UI </w:t>
      </w:r>
      <w:r>
        <w:br/>
        <w:t xml:space="preserve">Y </w:t>
      </w:r>
      <w:r>
        <w:br/>
        <w:t xml:space="preserve">IP phone registered and agent </w:t>
      </w:r>
      <w:r>
        <w:br/>
        <w:t xml:space="preserve">is ACD logged-in </w:t>
      </w:r>
      <w:r>
        <w:br/>
        <w:t xml:space="preserve">IP phone </w:t>
      </w:r>
      <w:r>
        <w:br/>
        <w:t xml:space="preserve">IP phone </w:t>
      </w:r>
      <w:r>
        <w:br/>
        <w:t xml:space="preserve"> </w:t>
      </w:r>
      <w:r>
        <w:br/>
        <w:t xml:space="preserve">Note </w:t>
      </w:r>
      <w:r>
        <w:br/>
        <w:t xml:space="preserve">• </w:t>
      </w:r>
      <w:r>
        <w:br/>
        <w:t xml:space="preserve">When the agent successfully registers via the IP phone’s ACD logon, the agent media delivery </w:t>
      </w:r>
      <w:r>
        <w:br/>
        <w:t xml:space="preserve">is automatically changed from the desktop (direct) to the IP phone (alternate).  </w:t>
      </w:r>
      <w:r>
        <w:br/>
        <w:t xml:space="preserve">• </w:t>
      </w:r>
      <w:r>
        <w:br/>
        <w:t xml:space="preserve">When the agent logs out of the IP phone’s ACD feature, he is also automatically logged out </w:t>
      </w:r>
      <w:r>
        <w:br/>
        <w:t xml:space="preserve">from the desktop GUI. If he needs to have his media delivered directly to the desktop, he may </w:t>
      </w:r>
      <w:r>
        <w:br/>
        <w:t xml:space="preserve">then log in again to the desktop GUI. </w:t>
      </w:r>
      <w:r>
        <w:br/>
        <w:t xml:space="preserve">DPS and NAT </w:t>
      </w:r>
      <w:r>
        <w:br/>
        <w:t xml:space="preserve">This scenario supposes the IP phone to be installed behind a NAT device. We strongly recommend </w:t>
      </w:r>
      <w:r>
        <w:br/>
        <w:t xml:space="preserve">that you have a SIP-aware NAT firewall. </w:t>
      </w:r>
      <w:r>
        <w:br/>
        <w:t xml:space="preserve">Constraints and requirements </w:t>
      </w:r>
      <w:r>
        <w:br/>
        <w:t xml:space="preserve">The NAT feature is only supported for UDP transport. </w:t>
      </w:r>
      <w:r>
        <w:br/>
        <w:t xml:space="preserve">To support NAT, IP phone endpoints are required to support </w:t>
      </w:r>
      <w:proofErr w:type="spellStart"/>
      <w:r>
        <w:t>rport</w:t>
      </w:r>
      <w:proofErr w:type="spellEnd"/>
      <w:r>
        <w:t xml:space="preserve">/received fields in the topmost </w:t>
      </w:r>
      <w:r>
        <w:br/>
        <w:t xml:space="preserve">SIP VIA header. </w:t>
      </w:r>
      <w:r>
        <w:br/>
        <w:t xml:space="preserve">For the residential NAT to keep the port alive, the Registration refresh or SIP session timer should </w:t>
      </w:r>
      <w:r>
        <w:br/>
        <w:t xml:space="preserve">be less than the port expiration.  </w:t>
      </w:r>
      <w:r>
        <w:br/>
        <w:t xml:space="preserve">Corporate NAT </w:t>
      </w:r>
      <w:r>
        <w:br/>
        <w:t xml:space="preserve">The firewall has to look into the SIP messages and manipulate them to remove all private IP </w:t>
      </w:r>
      <w:r>
        <w:br/>
        <w:t xml:space="preserve">addresses on the public side. The result is complete NAT transparency. </w:t>
      </w:r>
      <w:r>
        <w:br/>
        <w:t xml:space="preserve">Residential NAT </w:t>
      </w:r>
      <w:r>
        <w:br/>
        <w:t xml:space="preserve">DPS has the ability to take care of NAT if the SIP message is correctly formatted.  </w:t>
      </w:r>
      <w:r>
        <w:br/>
        <w:t xml:space="preserve">If the stack has </w:t>
      </w:r>
      <w:proofErr w:type="spellStart"/>
      <w:r>
        <w:t>rport</w:t>
      </w:r>
      <w:proofErr w:type="spellEnd"/>
      <w:r>
        <w:t xml:space="preserve">/received populated, then the stack knows how to send response on this </w:t>
      </w:r>
      <w:r>
        <w:br/>
        <w:t xml:space="preserve">transaction.  </w:t>
      </w:r>
      <w:r>
        <w:br/>
        <w:t xml:space="preserve">The DPS also detects if the device is behind NAT since the transport IP/Port values are different </w:t>
      </w:r>
      <w:r>
        <w:br/>
        <w:t xml:space="preserve">from the ones negotiated in the SDP body. </w:t>
      </w:r>
      <w:r>
        <w:br/>
      </w:r>
    </w:p>
    <w:p w14:paraId="1B13D869" w14:textId="77777777" w:rsidR="0070350F" w:rsidRDefault="0070350F" w:rsidP="0070350F">
      <w:r>
        <w:lastRenderedPageBreak/>
        <w:t xml:space="preserve"> </w:t>
      </w:r>
      <w:r>
        <w:br/>
        <w:t xml:space="preserve">CCSP Prescriptive Architecture - 7.3 and 7.4 </w:t>
      </w:r>
      <w:r>
        <w:br/>
        <w:t xml:space="preserve">52 </w:t>
      </w:r>
      <w:r>
        <w:br/>
        <w:t xml:space="preserve">When sending SIP requests to the device, the DPS uses the remote IP address and port from the </w:t>
      </w:r>
      <w:r>
        <w:br/>
        <w:t xml:space="preserve">transport layer as the contact address or port to communicate with the device.  </w:t>
      </w:r>
      <w:r>
        <w:br/>
        <w:t xml:space="preserve">The DPS automatically sets the </w:t>
      </w:r>
      <w:proofErr w:type="spellStart"/>
      <w:r>
        <w:t>behindNAT</w:t>
      </w:r>
      <w:proofErr w:type="spellEnd"/>
      <w:r>
        <w:t xml:space="preserve"> property for the IP phone to true.  </w:t>
      </w:r>
      <w:r>
        <w:br/>
        <w:t xml:space="preserve">For incoming calls to the device, the DPS uses the transport contact address/port to send the call. </w:t>
      </w:r>
      <w:r>
        <w:br/>
        <w:t xml:space="preserve">The DPS inserts the </w:t>
      </w:r>
      <w:proofErr w:type="spellStart"/>
      <w:r>
        <w:t>ccunat</w:t>
      </w:r>
      <w:proofErr w:type="spellEnd"/>
      <w:r>
        <w:t xml:space="preserve"> parameter in the VIA header of the 1xx response. The parameter value </w:t>
      </w:r>
      <w:r>
        <w:br/>
        <w:t xml:space="preserve">should be ignored and the presence of the parameter should be a trigger to the RTP relay to sniff </w:t>
      </w:r>
      <w:r>
        <w:br/>
        <w:t xml:space="preserve">the first packet.  </w:t>
      </w:r>
      <w:r>
        <w:br/>
        <w:t xml:space="preserve">For originating calls from the device, the DPS inserts the </w:t>
      </w:r>
      <w:proofErr w:type="spellStart"/>
      <w:r>
        <w:t>ccunat</w:t>
      </w:r>
      <w:proofErr w:type="spellEnd"/>
      <w:r>
        <w:t xml:space="preserve"> parameter in the VIA header of </w:t>
      </w:r>
      <w:r>
        <w:br/>
        <w:t xml:space="preserve">the INVITE message. The parameter value should be ignored and the presence of the parameter </w:t>
      </w:r>
      <w:r>
        <w:br/>
        <w:t xml:space="preserve">should be a trigger to the RTP relay to sniff the first packet.  </w:t>
      </w:r>
      <w:r>
        <w:br/>
        <w:t xml:space="preserve">Phone Agent  </w:t>
      </w:r>
      <w:r>
        <w:br/>
        <w:t xml:space="preserve">Phone Agent allows an agent with a legacy analog phone and without a computer application to </w:t>
      </w:r>
      <w:r>
        <w:br/>
        <w:t xml:space="preserve">participate in ACD-routed calls. The agent dials in to a special CCSP IVR, and logs in via DTMF digits. </w:t>
      </w:r>
      <w:r>
        <w:br/>
        <w:t xml:space="preserve">All presence state is subsequently done through the IVR interface. Only media (voice) goes to the </w:t>
      </w:r>
      <w:r>
        <w:br/>
        <w:t xml:space="preserve">analog device.  </w:t>
      </w:r>
      <w:r>
        <w:br/>
        <w:t xml:space="preserve">Phone Agent is particularly useful for roaming agents using a cell phone or for remote agents who </w:t>
      </w:r>
      <w:r>
        <w:br/>
        <w:t xml:space="preserve">have limited or no Internet access. </w:t>
      </w:r>
      <w:r>
        <w:br/>
        <w:t xml:space="preserve"> </w:t>
      </w:r>
      <w:r>
        <w:br/>
        <w:t xml:space="preserve">Figure 18: Phone Agent </w:t>
      </w:r>
      <w:r>
        <w:br/>
      </w:r>
    </w:p>
    <w:p w14:paraId="6361E811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53 </w:t>
      </w:r>
      <w:r>
        <w:br/>
        <w:t xml:space="preserve">External network leg </w:t>
      </w:r>
      <w:r>
        <w:br/>
        <w:t xml:space="preserve">The external network leg is mainly used to connect the VoIP Connection Servers to the voice </w:t>
      </w:r>
      <w:r>
        <w:br/>
        <w:t xml:space="preserve">delivery. This can be a gateway, a trunk, or an SBC.  </w:t>
      </w:r>
      <w:r>
        <w:br/>
        <w:t xml:space="preserve">For detailed information about the connection of the VCS to the voice delivery device and the </w:t>
      </w:r>
      <w:r>
        <w:br/>
        <w:t xml:space="preserve">supported and recommended architecture, see 3: Redundancy. </w:t>
      </w:r>
      <w:r>
        <w:br/>
        <w:t xml:space="preserve">The external network leg is also used to connect the KCO-DPS servers to the SIP Gateway. </w:t>
      </w:r>
      <w:r>
        <w:br/>
      </w:r>
      <w:r>
        <w:lastRenderedPageBreak/>
        <w:t xml:space="preserve">CCSP VLAN usage </w:t>
      </w:r>
      <w:r>
        <w:br/>
        <w:t xml:space="preserve">For a complete list of the VLAN (s) to configure for each CCSP component, refer to the CCSP VLAN </w:t>
      </w:r>
      <w:r>
        <w:br/>
        <w:t xml:space="preserve">usage appendix in the CCSP Prerequisites Guide. </w:t>
      </w:r>
      <w:r>
        <w:br/>
        <w:t xml:space="preserve"> </w:t>
      </w:r>
      <w:r>
        <w:br/>
        <w:t xml:space="preserve"> </w:t>
      </w:r>
      <w:r>
        <w:br/>
      </w:r>
    </w:p>
    <w:p w14:paraId="3E10CFA8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54 </w:t>
      </w:r>
      <w:r>
        <w:br/>
        <w:t xml:space="preserve">Firewall port configuration </w:t>
      </w:r>
      <w:r>
        <w:br/>
        <w:t xml:space="preserve">In a typical CCSP deployment, there are three main firewalls. FW1 could be omitted if SIP </w:t>
      </w:r>
      <w:proofErr w:type="spellStart"/>
      <w:r>
        <w:t>trunking</w:t>
      </w:r>
      <w:proofErr w:type="spellEnd"/>
      <w:r>
        <w:t xml:space="preserve"> is </w:t>
      </w:r>
      <w:r>
        <w:br/>
        <w:t xml:space="preserve">not used. The following sections describe the recommended CCSP signaling and VoIP traffic </w:t>
      </w:r>
      <w:r>
        <w:br/>
        <w:t xml:space="preserve">settings for each firewall. </w:t>
      </w:r>
      <w:r>
        <w:br/>
        <w:t xml:space="preserve">For a complete list of the services, protocols, and ports to consider for firewall port configuration, </w:t>
      </w:r>
      <w:r>
        <w:br/>
        <w:t xml:space="preserve">refer to the CCSP service connectivity map appendix in the CCSP Prerequisites Guide. </w:t>
      </w:r>
      <w:r>
        <w:br/>
        <w:t xml:space="preserve">FW1 </w:t>
      </w:r>
      <w:r>
        <w:br/>
      </w:r>
      <w:proofErr w:type="spellStart"/>
      <w:r>
        <w:t>FW1</w:t>
      </w:r>
      <w:proofErr w:type="spellEnd"/>
      <w:r>
        <w:t xml:space="preserve"> mainly serves to initiate and receive calls over a SIP trunk. If there is no </w:t>
      </w:r>
      <w:proofErr w:type="spellStart"/>
      <w:r>
        <w:t>trunking</w:t>
      </w:r>
      <w:proofErr w:type="spellEnd"/>
      <w:r>
        <w:t xml:space="preserve"> present, FW1 </w:t>
      </w:r>
      <w:r>
        <w:br/>
        <w:t xml:space="preserve">could be entirely omitted from the network. </w:t>
      </w:r>
      <w:r>
        <w:br/>
        <w:t xml:space="preserve">The following table shows the FW1 port configuration. </w:t>
      </w:r>
      <w:r>
        <w:br/>
        <w:t xml:space="preserve">Service </w:t>
      </w:r>
      <w:r>
        <w:br/>
        <w:t xml:space="preserve">Protocol </w:t>
      </w:r>
      <w:r>
        <w:br/>
        <w:t xml:space="preserve">Port </w:t>
      </w:r>
      <w:r>
        <w:br/>
        <w:t xml:space="preserve">Direction </w:t>
      </w:r>
      <w:r>
        <w:br/>
        <w:t xml:space="preserve">SIP </w:t>
      </w:r>
      <w:r>
        <w:br/>
        <w:t xml:space="preserve">TCP/UDP </w:t>
      </w:r>
      <w:r>
        <w:br/>
        <w:t xml:space="preserve">5060 </w:t>
      </w:r>
      <w:r>
        <w:br/>
        <w:t xml:space="preserve">Both </w:t>
      </w:r>
      <w:r>
        <w:br/>
        <w:t xml:space="preserve">PJSIP </w:t>
      </w:r>
      <w:r>
        <w:br/>
        <w:t xml:space="preserve">TCP/UDP </w:t>
      </w:r>
      <w:r>
        <w:br/>
        <w:t xml:space="preserve">40000-65565 </w:t>
      </w:r>
      <w:r>
        <w:br/>
        <w:t xml:space="preserve">Both </w:t>
      </w:r>
      <w:r>
        <w:br/>
        <w:t xml:space="preserve">RTP </w:t>
      </w:r>
      <w:r>
        <w:br/>
        <w:t xml:space="preserve">UDP </w:t>
      </w:r>
      <w:r>
        <w:br/>
        <w:t xml:space="preserve">60000-65535* </w:t>
      </w:r>
      <w:r>
        <w:br/>
        <w:t xml:space="preserve">Both </w:t>
      </w:r>
      <w:r>
        <w:br/>
        <w:t xml:space="preserve">RTSC </w:t>
      </w:r>
      <w:r>
        <w:br/>
        <w:t xml:space="preserve">UDP </w:t>
      </w:r>
      <w:r>
        <w:br/>
        <w:t xml:space="preserve">60000-65535* </w:t>
      </w:r>
      <w:r>
        <w:br/>
        <w:t xml:space="preserve">Both </w:t>
      </w:r>
      <w:r>
        <w:br/>
      </w:r>
      <w:r>
        <w:lastRenderedPageBreak/>
        <w:t xml:space="preserve">H.225 (RAS) </w:t>
      </w:r>
      <w:r>
        <w:br/>
        <w:t xml:space="preserve">UDP </w:t>
      </w:r>
      <w:r>
        <w:br/>
        <w:t xml:space="preserve">1718/1719 </w:t>
      </w:r>
      <w:r>
        <w:br/>
        <w:t xml:space="preserve">Both </w:t>
      </w:r>
      <w:r>
        <w:br/>
        <w:t xml:space="preserve">H.225 (Q.931) </w:t>
      </w:r>
      <w:r>
        <w:br/>
        <w:t xml:space="preserve">TCP </w:t>
      </w:r>
      <w:r>
        <w:br/>
        <w:t xml:space="preserve">1720 </w:t>
      </w:r>
      <w:r>
        <w:br/>
        <w:t xml:space="preserve">Both </w:t>
      </w:r>
      <w:r>
        <w:br/>
        <w:t xml:space="preserve">H.245 (Call Control) </w:t>
      </w:r>
      <w:r>
        <w:br/>
        <w:t xml:space="preserve">TCP </w:t>
      </w:r>
      <w:r>
        <w:br/>
        <w:t xml:space="preserve">1024-65535 </w:t>
      </w:r>
      <w:r>
        <w:br/>
        <w:t xml:space="preserve">Both </w:t>
      </w:r>
      <w:r>
        <w:br/>
        <w:t xml:space="preserve">*  Dynamic ports. See following note on how to restrict them. </w:t>
      </w:r>
      <w:r>
        <w:br/>
        <w:t xml:space="preserve"> </w:t>
      </w:r>
      <w:r>
        <w:br/>
        <w:t xml:space="preserve">Note </w:t>
      </w:r>
      <w:r>
        <w:br/>
        <w:t xml:space="preserve">• </w:t>
      </w:r>
      <w:r>
        <w:br/>
        <w:t xml:space="preserve">This firewall may perform Network Address Translation (NAT). </w:t>
      </w:r>
      <w:r>
        <w:br/>
        <w:t xml:space="preserve">• </w:t>
      </w:r>
      <w:r>
        <w:br/>
        <w:t xml:space="preserve">Only open the ports for the VoIP protocols you are using. </w:t>
      </w:r>
      <w:r>
        <w:br/>
        <w:t xml:space="preserve">• </w:t>
      </w:r>
      <w:r>
        <w:br/>
        <w:t xml:space="preserve">If the ports for RTP/RTSC should be restricted, this can be configured by registry settings on </w:t>
      </w:r>
      <w:r>
        <w:br/>
        <w:t xml:space="preserve">each VCS server.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25FB470F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55 </w:t>
      </w:r>
      <w:r>
        <w:br/>
        <w:t xml:space="preserve">FW2 </w:t>
      </w:r>
      <w:r>
        <w:br/>
      </w:r>
      <w:proofErr w:type="spellStart"/>
      <w:r>
        <w:t>FW2</w:t>
      </w:r>
      <w:proofErr w:type="spellEnd"/>
      <w:r>
        <w:t xml:space="preserve"> is placed between the Internet (and any remote agents) and the CCSP platform. It allows the </w:t>
      </w:r>
      <w:r>
        <w:br/>
        <w:t xml:space="preserve">connection of end user applications for configuration, call control, and media streaming. </w:t>
      </w:r>
      <w:r>
        <w:br/>
        <w:t xml:space="preserve">Depending on the media delivery type, the signaling is initiated in different directions: </w:t>
      </w:r>
      <w:r>
        <w:br/>
        <w:t xml:space="preserve">• </w:t>
      </w:r>
      <w:r>
        <w:br/>
        <w:t xml:space="preserve">Direct delivery — media is delivered to CCSP UI. In this case the signaling (SIP, H.323) is </w:t>
      </w:r>
      <w:r>
        <w:br/>
        <w:t xml:space="preserve">always initiated by the agent, with the exception of outbound dialing campaign calls. VoIP </w:t>
      </w:r>
      <w:r>
        <w:br/>
        <w:t xml:space="preserve">signaling between VCS and agents is initiated in the Internal VLAN. </w:t>
      </w:r>
      <w:r>
        <w:br/>
        <w:t xml:space="preserve">• </w:t>
      </w:r>
      <w:r>
        <w:br/>
        <w:t xml:space="preserve">Hybrid delivery and phone-only — media is delivered to an IP phone or other third-party </w:t>
      </w:r>
      <w:r>
        <w:br/>
        <w:t xml:space="preserve">application. In this case the signaling (SIP, H.323) is always initiated by the VCS. VoIP signaling </w:t>
      </w:r>
      <w:r>
        <w:br/>
        <w:t xml:space="preserve">is initiated only in the External VLAN. </w:t>
      </w:r>
      <w:r>
        <w:br/>
      </w:r>
      <w:r>
        <w:lastRenderedPageBreak/>
        <w:t xml:space="preserve"> </w:t>
      </w:r>
      <w:r>
        <w:br/>
        <w:t xml:space="preserve">The following table shows the FW2 port configuration. </w:t>
      </w:r>
      <w:r>
        <w:br/>
        <w:t xml:space="preserve">Service </w:t>
      </w:r>
      <w:r>
        <w:br/>
        <w:t xml:space="preserve">Protocol </w:t>
      </w:r>
      <w:r>
        <w:br/>
        <w:t xml:space="preserve">Port </w:t>
      </w:r>
      <w:r>
        <w:br/>
        <w:t xml:space="preserve">Direction </w:t>
      </w:r>
      <w:r>
        <w:br/>
        <w:t xml:space="preserve">SIP </w:t>
      </w:r>
      <w:r>
        <w:br/>
        <w:t xml:space="preserve">TCP/UDP </w:t>
      </w:r>
      <w:r>
        <w:br/>
        <w:t xml:space="preserve">5060 </w:t>
      </w:r>
      <w:r>
        <w:br/>
        <w:t xml:space="preserve">Either </w:t>
      </w:r>
      <w:r>
        <w:br/>
        <w:t xml:space="preserve">PJSIP </w:t>
      </w:r>
      <w:r>
        <w:br/>
        <w:t xml:space="preserve">TCP/UDP </w:t>
      </w:r>
      <w:r>
        <w:br/>
        <w:t xml:space="preserve">40000-65565 </w:t>
      </w:r>
      <w:r>
        <w:br/>
        <w:t xml:space="preserve">Either </w:t>
      </w:r>
      <w:r>
        <w:br/>
        <w:t xml:space="preserve">RTP </w:t>
      </w:r>
      <w:r>
        <w:br/>
        <w:t xml:space="preserve">UDP </w:t>
      </w:r>
      <w:r>
        <w:br/>
        <w:t xml:space="preserve">60000-65535* </w:t>
      </w:r>
      <w:r>
        <w:br/>
        <w:t xml:space="preserve">Both </w:t>
      </w:r>
      <w:r>
        <w:br/>
        <w:t xml:space="preserve">RTSC </w:t>
      </w:r>
      <w:r>
        <w:br/>
        <w:t xml:space="preserve">UDP </w:t>
      </w:r>
      <w:r>
        <w:br/>
        <w:t xml:space="preserve">60000-65535* </w:t>
      </w:r>
      <w:r>
        <w:br/>
        <w:t xml:space="preserve">Both </w:t>
      </w:r>
      <w:r>
        <w:br/>
        <w:t xml:space="preserve">H.225 (RAS) </w:t>
      </w:r>
      <w:r>
        <w:br/>
        <w:t xml:space="preserve">UDP </w:t>
      </w:r>
      <w:r>
        <w:br/>
        <w:t xml:space="preserve">1718/1719 </w:t>
      </w:r>
      <w:r>
        <w:br/>
        <w:t xml:space="preserve">Either </w:t>
      </w:r>
      <w:r>
        <w:br/>
        <w:t xml:space="preserve">H.225 (Q.931) </w:t>
      </w:r>
      <w:r>
        <w:br/>
        <w:t xml:space="preserve">TCP </w:t>
      </w:r>
      <w:r>
        <w:br/>
        <w:t xml:space="preserve">1720 </w:t>
      </w:r>
      <w:r>
        <w:br/>
        <w:t xml:space="preserve">Either </w:t>
      </w:r>
      <w:r>
        <w:br/>
        <w:t xml:space="preserve">H.245 (Call Control) </w:t>
      </w:r>
      <w:r>
        <w:br/>
        <w:t xml:space="preserve">TCP </w:t>
      </w:r>
      <w:r>
        <w:br/>
        <w:t xml:space="preserve">1024-65535 </w:t>
      </w:r>
      <w:r>
        <w:br/>
        <w:t xml:space="preserve">Either </w:t>
      </w:r>
      <w:r>
        <w:br/>
        <w:t xml:space="preserve">HTTP/HTTPS </w:t>
      </w:r>
      <w:r>
        <w:br/>
        <w:t xml:space="preserve">TCP </w:t>
      </w:r>
      <w:r>
        <w:br/>
        <w:t xml:space="preserve">80/443 </w:t>
      </w:r>
      <w:r>
        <w:br/>
        <w:t xml:space="preserve">Contact </w:t>
      </w:r>
      <w:r>
        <w:br/>
        <w:t xml:space="preserve">center/Internet-&gt;Zone </w:t>
      </w:r>
      <w:r>
        <w:br/>
        <w:t xml:space="preserve">1 </w:t>
      </w:r>
      <w:r>
        <w:br/>
        <w:t xml:space="preserve">Exchange front end  </w:t>
      </w:r>
      <w:r>
        <w:br/>
        <w:t xml:space="preserve">- </w:t>
      </w:r>
      <w:r>
        <w:br/>
        <w:t xml:space="preserve">- </w:t>
      </w:r>
      <w:r>
        <w:br/>
      </w:r>
      <w:r>
        <w:lastRenderedPageBreak/>
        <w:t xml:space="preserve">- </w:t>
      </w:r>
      <w:r>
        <w:br/>
        <w:t xml:space="preserve">*  Dynamic ports. See note regarding FW1 on how to restrict them. </w:t>
      </w:r>
      <w:r>
        <w:br/>
        <w:t xml:space="preserve"> </w:t>
      </w:r>
      <w:r>
        <w:br/>
        <w:t xml:space="preserve">Note </w:t>
      </w:r>
      <w:r>
        <w:br/>
        <w:t xml:space="preserve">• </w:t>
      </w:r>
      <w:r>
        <w:br/>
        <w:t xml:space="preserve">This firewall should perform NAT (see below for more NAT considerations). </w:t>
      </w:r>
      <w:r>
        <w:br/>
        <w:t xml:space="preserve">• </w:t>
      </w:r>
      <w:r>
        <w:br/>
        <w:t xml:space="preserve">We recommend always encrypting HTTP traffic.  </w:t>
      </w:r>
      <w:r>
        <w:br/>
        <w:t xml:space="preserve">• </w:t>
      </w:r>
      <w:r>
        <w:br/>
        <w:t xml:space="preserve">The firewall must be VoIP-aware.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33E1DAEC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56 </w:t>
      </w:r>
      <w:r>
        <w:br/>
        <w:t xml:space="preserve">NAT traversal considerations </w:t>
      </w:r>
      <w:r>
        <w:br/>
        <w:t xml:space="preserve">CCSP does not support STUN/TURN protocols on any SIP interface (VCS and agent). For NAT </w:t>
      </w:r>
      <w:r>
        <w:br/>
        <w:t xml:space="preserve">support, consider the following requirements. These requirements are compatible with symmetric </w:t>
      </w:r>
      <w:r>
        <w:br/>
        <w:t xml:space="preserve">firewalls, which are the most common type in today’s networks. There are three main scenarios </w:t>
      </w:r>
      <w:r>
        <w:br/>
        <w:t xml:space="preserve">regarding agent access, as described below. </w:t>
      </w:r>
      <w:r>
        <w:br/>
        <w:t xml:space="preserve">Note </w:t>
      </w:r>
      <w:r>
        <w:br/>
        <w:t xml:space="preserve">• </w:t>
      </w:r>
      <w:r>
        <w:br/>
        <w:t xml:space="preserve">For direct media delivery and firewalled VCS, FW2 should be SIP-aware so external agents can </w:t>
      </w:r>
      <w:r>
        <w:br/>
        <w:t xml:space="preserve">initiate connections to the VCS behind the firewall. A SIP and RTP forwarding rule needs to be </w:t>
      </w:r>
      <w:r>
        <w:br/>
        <w:t xml:space="preserve">programmed into FW2 to route all SIP signaling to the appropriate VCS. Furthermore, a </w:t>
      </w:r>
      <w:r>
        <w:br/>
        <w:t xml:space="preserve">separate registry key needs to be programmed into each VCS, containing the public IP </w:t>
      </w:r>
      <w:r>
        <w:br/>
        <w:t xml:space="preserve">address of FW2, so that the agents can actually reach it. </w:t>
      </w:r>
      <w:r>
        <w:br/>
        <w:t xml:space="preserve">• </w:t>
      </w:r>
      <w:r>
        <w:br/>
        <w:t xml:space="preserve">If there is no SIP-aware firewall, we recommend configuring VCSs with a public IP on the </w:t>
      </w:r>
      <w:r>
        <w:br/>
        <w:t xml:space="preserve">Internal VLAN.  </w:t>
      </w:r>
      <w:r>
        <w:br/>
        <w:t xml:space="preserve">• </w:t>
      </w:r>
      <w:r>
        <w:br/>
        <w:t xml:space="preserve">Both agents and VCS use symmetrical RTP, which means transmitting and receiving RTP </w:t>
      </w:r>
      <w:r>
        <w:br/>
        <w:t xml:space="preserve">packets on the same port — Connection Oriented Media (COMEDIA). This allows for replies to </w:t>
      </w:r>
      <w:r>
        <w:br/>
        <w:t xml:space="preserve">go back to the same source address port.  </w:t>
      </w:r>
      <w:r>
        <w:br/>
        <w:t xml:space="preserve">• </w:t>
      </w:r>
      <w:r>
        <w:br/>
      </w:r>
      <w:r>
        <w:lastRenderedPageBreak/>
        <w:t xml:space="preserve">VCS provides transport checks for both UDP and TCP. This means that if the parameters </w:t>
      </w:r>
      <w:r>
        <w:br/>
        <w:t xml:space="preserve">inside the SDP packet do not match those on the receives transport source IP and port, the </w:t>
      </w:r>
      <w:r>
        <w:br/>
        <w:t xml:space="preserve">VCS always uses the transport address to send replies to.  </w:t>
      </w:r>
      <w:r>
        <w:br/>
        <w:t xml:space="preserve">• </w:t>
      </w:r>
      <w:r>
        <w:br/>
        <w:t xml:space="preserve">Normally, if no Session Border Controllers (SBCs) are used, the entity behind the firewall </w:t>
      </w:r>
      <w:r>
        <w:br/>
        <w:t xml:space="preserve">should be the one initiating the signaling. Since CCSP supports different types of media </w:t>
      </w:r>
      <w:r>
        <w:br/>
        <w:t xml:space="preserve">delivery methods that involve signaling from either end, care should be taken when choosing </w:t>
      </w:r>
      <w:r>
        <w:br/>
        <w:t xml:space="preserve">the delivery method paired up with the proper firewall configuration.  </w:t>
      </w:r>
      <w:r>
        <w:br/>
        <w:t xml:space="preserve">• </w:t>
      </w:r>
      <w:r>
        <w:br/>
        <w:t xml:space="preserve">If using UDP for signaling transport, make sure the session timer is smaller than the firewall </w:t>
      </w:r>
      <w:r>
        <w:br/>
        <w:t xml:space="preserve">session timeout. RE-INVITEs should be sent at a regular interval to avoid teardowns. The </w:t>
      </w:r>
      <w:r>
        <w:br/>
        <w:t xml:space="preserve">same technique could be used with REGISTER messages if using an SBC.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7A986CB8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57 </w:t>
      </w:r>
      <w:r>
        <w:br/>
        <w:t xml:space="preserve">Agent behind NAT firewall and VCS on public IP </w:t>
      </w:r>
      <w:r>
        <w:br/>
        <w:t xml:space="preserve">Remote agents behind NAT are very common. In this case, the VCS internal IP has a public address. </w:t>
      </w:r>
      <w:r>
        <w:br/>
        <w:t xml:space="preserve">This greatly facilitates connections from agents. </w:t>
      </w:r>
      <w:r>
        <w:br/>
        <w:t xml:space="preserve"> </w:t>
      </w:r>
      <w:r>
        <w:br/>
        <w:t xml:space="preserve">Figure 19: Agents behind NAT </w:t>
      </w:r>
      <w:r>
        <w:br/>
        <w:t xml:space="preserve">The following table shows agents behind NAT signaling. </w:t>
      </w:r>
      <w:r>
        <w:br/>
        <w:t xml:space="preserve">Media </w:t>
      </w:r>
      <w:r>
        <w:br/>
        <w:t xml:space="preserve">delivery </w:t>
      </w:r>
      <w:r>
        <w:br/>
        <w:t xml:space="preserve">SIP direction </w:t>
      </w:r>
      <w:r>
        <w:br/>
        <w:t xml:space="preserve">RTP </w:t>
      </w:r>
      <w:r>
        <w:br/>
        <w:t xml:space="preserve">direction </w:t>
      </w:r>
      <w:r>
        <w:br/>
        <w:t xml:space="preserve">Notes </w:t>
      </w:r>
      <w:r>
        <w:br/>
        <w:t xml:space="preserve">Direct </w:t>
      </w:r>
      <w:r>
        <w:br/>
        <w:t xml:space="preserve">Agent-&gt;VCS </w:t>
      </w:r>
      <w:r>
        <w:br/>
        <w:t xml:space="preserve">TCP or UDP </w:t>
      </w:r>
      <w:r>
        <w:br/>
        <w:t xml:space="preserve">Either </w:t>
      </w:r>
      <w:r>
        <w:br/>
        <w:t xml:space="preserve">initiates </w:t>
      </w:r>
      <w:r>
        <w:br/>
        <w:t xml:space="preserve">VCS replies to transport IP address and port for </w:t>
      </w:r>
      <w:r>
        <w:br/>
        <w:t xml:space="preserve">SIP signaling (agent public IP). </w:t>
      </w:r>
      <w:r>
        <w:br/>
        <w:t xml:space="preserve">VCS replies to transport IP address and port for </w:t>
      </w:r>
      <w:r>
        <w:br/>
        <w:t xml:space="preserve">RTP signaling (agent public IP). </w:t>
      </w:r>
      <w:r>
        <w:br/>
        <w:t xml:space="preserve">VCS can’t establish RTP connection first. </w:t>
      </w:r>
      <w:r>
        <w:br/>
      </w:r>
      <w:r>
        <w:lastRenderedPageBreak/>
        <w:t xml:space="preserve">Alternate (IP </w:t>
      </w:r>
      <w:r>
        <w:br/>
        <w:t xml:space="preserve">phone) </w:t>
      </w:r>
      <w:r>
        <w:br/>
        <w:t xml:space="preserve">VCS-&gt;IP </w:t>
      </w:r>
      <w:r>
        <w:br/>
        <w:t xml:space="preserve">phone </w:t>
      </w:r>
      <w:r>
        <w:br/>
        <w:t xml:space="preserve">TCP or UDP </w:t>
      </w:r>
      <w:r>
        <w:br/>
        <w:t xml:space="preserve">Either </w:t>
      </w:r>
      <w:r>
        <w:br/>
        <w:t xml:space="preserve">initiates </w:t>
      </w:r>
      <w:r>
        <w:br/>
        <w:t xml:space="preserve">Agent alternate delivery needs to be a public IP </w:t>
      </w:r>
      <w:r>
        <w:br/>
        <w:t xml:space="preserve">and port. Agent firewall needs to have static </w:t>
      </w:r>
      <w:r>
        <w:br/>
        <w:t xml:space="preserve">forwarding rule to relay SIP to IP phone. </w:t>
      </w:r>
      <w:r>
        <w:br/>
        <w:t xml:space="preserve">Works better if agent firewall is SIP-aware, else IP </w:t>
      </w:r>
      <w:r>
        <w:br/>
        <w:t xml:space="preserve">phone needs to support COMEDIA. </w:t>
      </w:r>
      <w:r>
        <w:br/>
        <w:t xml:space="preserve">Use IP phone’s STUN capabilities if available. </w:t>
      </w:r>
      <w:r>
        <w:br/>
        <w:t xml:space="preserve"> </w:t>
      </w:r>
      <w:r>
        <w:br/>
        <w:t xml:space="preserve">Note </w:t>
      </w:r>
      <w:r>
        <w:br/>
        <w:t xml:space="preserve">Trivial NAT traversal can be implemented on the engineering level by limiting the range of the </w:t>
      </w:r>
      <w:r>
        <w:br/>
        <w:t xml:space="preserve">ports on the agent side and statically mapping the same range of ports on the NAT on a per </w:t>
      </w:r>
      <w:r>
        <w:br/>
        <w:t xml:space="preserve">agent basis. Microsoft RTC client (SIP client used on the agent side) allows you to set the range of </w:t>
      </w:r>
      <w:r>
        <w:br/>
        <w:t xml:space="preserve">ports used for signaling and media.  </w:t>
      </w:r>
      <w:r>
        <w:br/>
      </w:r>
    </w:p>
    <w:p w14:paraId="448FB8A4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58 </w:t>
      </w:r>
      <w:r>
        <w:br/>
        <w:t xml:space="preserve">Agent with public IP and VCS behind NAT firewall </w:t>
      </w:r>
      <w:r>
        <w:br/>
        <w:t xml:space="preserve"> </w:t>
      </w:r>
      <w:r>
        <w:br/>
        <w:t xml:space="preserve">Figure 20: VCS behind NAT </w:t>
      </w:r>
      <w:r>
        <w:br/>
        <w:t xml:space="preserve">The following table shows the VCS behind NAT signaling. </w:t>
      </w:r>
      <w:r>
        <w:br/>
        <w:t xml:space="preserve">Media </w:t>
      </w:r>
      <w:r>
        <w:br/>
        <w:t xml:space="preserve">delivery </w:t>
      </w:r>
      <w:r>
        <w:br/>
        <w:t xml:space="preserve">SIP direction </w:t>
      </w:r>
      <w:r>
        <w:br/>
        <w:t xml:space="preserve">RTP </w:t>
      </w:r>
      <w:r>
        <w:br/>
        <w:t xml:space="preserve">direction </w:t>
      </w:r>
      <w:r>
        <w:br/>
        <w:t xml:space="preserve">Notes </w:t>
      </w:r>
      <w:r>
        <w:br/>
        <w:t xml:space="preserve">Direct </w:t>
      </w:r>
      <w:r>
        <w:br/>
        <w:t xml:space="preserve">Agent-&gt;VCS </w:t>
      </w:r>
      <w:r>
        <w:br/>
        <w:t xml:space="preserve">TCP or UDP </w:t>
      </w:r>
      <w:r>
        <w:br/>
        <w:t xml:space="preserve">Either </w:t>
      </w:r>
      <w:r>
        <w:br/>
        <w:t xml:space="preserve">initiates </w:t>
      </w:r>
      <w:r>
        <w:br/>
        <w:t xml:space="preserve">Agent contacts VCS on public IP, as configured in </w:t>
      </w:r>
      <w:r>
        <w:br/>
        <w:t xml:space="preserve">the registry key. </w:t>
      </w:r>
      <w:r>
        <w:br/>
        <w:t xml:space="preserve">Agent contacts VCS on public RTP IP as </w:t>
      </w:r>
      <w:r>
        <w:br/>
      </w:r>
      <w:r>
        <w:lastRenderedPageBreak/>
        <w:t xml:space="preserve">configured in the registry key but SIP static </w:t>
      </w:r>
      <w:r>
        <w:br/>
        <w:t xml:space="preserve">forwarding port is needed for RTP on FW2. </w:t>
      </w:r>
      <w:r>
        <w:br/>
        <w:t xml:space="preserve">VCS can also establish RTP session with agent. </w:t>
      </w:r>
      <w:r>
        <w:br/>
        <w:t xml:space="preserve">Alternate (IP </w:t>
      </w:r>
      <w:r>
        <w:br/>
        <w:t xml:space="preserve">phone) </w:t>
      </w:r>
      <w:r>
        <w:br/>
        <w:t xml:space="preserve">VCS-&gt;IP </w:t>
      </w:r>
      <w:r>
        <w:br/>
        <w:t xml:space="preserve">phone </w:t>
      </w:r>
      <w:r>
        <w:br/>
        <w:t xml:space="preserve">TCP or UDP </w:t>
      </w:r>
      <w:r>
        <w:br/>
        <w:t xml:space="preserve">Either </w:t>
      </w:r>
      <w:r>
        <w:br/>
        <w:t xml:space="preserve">initiates </w:t>
      </w:r>
      <w:r>
        <w:br/>
        <w:t xml:space="preserve">VCS can establish both SIP and RTP media to the </w:t>
      </w:r>
      <w:r>
        <w:br/>
        <w:t xml:space="preserve">IP phone.  </w:t>
      </w:r>
      <w:r>
        <w:br/>
        <w:t xml:space="preserve">IP phone contacts VCS on public RTP IP as </w:t>
      </w:r>
      <w:r>
        <w:br/>
        <w:t xml:space="preserve">configured in the registry key but SIP static </w:t>
      </w:r>
      <w:r>
        <w:br/>
        <w:t xml:space="preserve">forwarding port is needed for RTP on FW2. </w:t>
      </w:r>
      <w:r>
        <w:br/>
        <w:t xml:space="preserve">Best if IP phone supports COMEDIA. </w:t>
      </w:r>
      <w:r>
        <w:br/>
        <w:t xml:space="preserve"> </w:t>
      </w:r>
      <w:r>
        <w:br/>
        <w:t xml:space="preserve">Note </w:t>
      </w:r>
      <w:r>
        <w:br/>
        <w:t xml:space="preserve">We highly recommend having a VoIP-aware firewall in this scenario. 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58AB57B3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59 </w:t>
      </w:r>
      <w:r>
        <w:br/>
        <w:t xml:space="preserve">Both agent and VCS behind NAT firewalls </w:t>
      </w:r>
      <w:r>
        <w:br/>
        <w:t xml:space="preserve">This is the most difficult scenario to work with. </w:t>
      </w:r>
      <w:r>
        <w:br/>
        <w:t xml:space="preserve"> </w:t>
      </w:r>
      <w:r>
        <w:br/>
        <w:t xml:space="preserve">Figure 21: Agent and VCS behind NAT </w:t>
      </w:r>
      <w:r>
        <w:br/>
        <w:t xml:space="preserve">The following table shows the agent and VCS behind NAT signaling. </w:t>
      </w:r>
      <w:r>
        <w:br/>
        <w:t xml:space="preserve">Media </w:t>
      </w:r>
      <w:r>
        <w:br/>
        <w:t xml:space="preserve">delivery </w:t>
      </w:r>
      <w:r>
        <w:br/>
        <w:t xml:space="preserve">SIP direction </w:t>
      </w:r>
      <w:r>
        <w:br/>
        <w:t xml:space="preserve">RTP </w:t>
      </w:r>
      <w:r>
        <w:br/>
        <w:t xml:space="preserve">direction </w:t>
      </w:r>
      <w:r>
        <w:br/>
        <w:t xml:space="preserve">Notes </w:t>
      </w:r>
      <w:r>
        <w:br/>
        <w:t xml:space="preserve">Direct </w:t>
      </w:r>
      <w:r>
        <w:br/>
        <w:t xml:space="preserve">Agent-&gt;VCS </w:t>
      </w:r>
      <w:r>
        <w:br/>
        <w:t xml:space="preserve">TCP or UDP </w:t>
      </w:r>
      <w:r>
        <w:br/>
        <w:t xml:space="preserve">Either </w:t>
      </w:r>
      <w:r>
        <w:br/>
        <w:t xml:space="preserve">initiates </w:t>
      </w:r>
      <w:r>
        <w:br/>
        <w:t xml:space="preserve">Agent contacts VCS on public IP, as configured in </w:t>
      </w:r>
      <w:r>
        <w:br/>
      </w:r>
      <w:r>
        <w:lastRenderedPageBreak/>
        <w:t xml:space="preserve">the registry key. </w:t>
      </w:r>
      <w:r>
        <w:br/>
        <w:t xml:space="preserve">Agent contacts VCS on public RTP IP as </w:t>
      </w:r>
      <w:r>
        <w:br/>
        <w:t xml:space="preserve">configured in the registry key but SIP static </w:t>
      </w:r>
      <w:r>
        <w:br/>
        <w:t xml:space="preserve">forwarding port is needed for RTP on FW2. </w:t>
      </w:r>
      <w:r>
        <w:br/>
        <w:t xml:space="preserve">VCS can’t establish RTP connection first. </w:t>
      </w:r>
      <w:r>
        <w:br/>
        <w:t xml:space="preserve">Alternate (IP </w:t>
      </w:r>
      <w:r>
        <w:br/>
        <w:t xml:space="preserve">phone) </w:t>
      </w:r>
      <w:r>
        <w:br/>
        <w:t xml:space="preserve">VCS-&gt;IP </w:t>
      </w:r>
      <w:r>
        <w:br/>
        <w:t xml:space="preserve">phone </w:t>
      </w:r>
      <w:r>
        <w:br/>
        <w:t xml:space="preserve">TCP or UDP </w:t>
      </w:r>
      <w:r>
        <w:br/>
        <w:t xml:space="preserve">Either </w:t>
      </w:r>
      <w:r>
        <w:br/>
        <w:t xml:space="preserve">initiates </w:t>
      </w:r>
      <w:r>
        <w:br/>
        <w:t xml:space="preserve">Agent alternate delivery needs to be a public IP </w:t>
      </w:r>
      <w:r>
        <w:br/>
        <w:t xml:space="preserve">and port. Agent firewall needs to have static </w:t>
      </w:r>
      <w:r>
        <w:br/>
        <w:t xml:space="preserve">forwarding rule to relay SIP to IP phone. </w:t>
      </w:r>
      <w:r>
        <w:br/>
        <w:t xml:space="preserve">Works better if agent firewall is SIP-aware, </w:t>
      </w:r>
      <w:r>
        <w:br/>
        <w:t xml:space="preserve">otherwise the IP phone needs to support </w:t>
      </w:r>
      <w:r>
        <w:br/>
        <w:t xml:space="preserve">COMEDIA. </w:t>
      </w:r>
      <w:r>
        <w:br/>
        <w:t xml:space="preserve">Use IP phone’s STUN capabilities if available. </w:t>
      </w:r>
      <w:r>
        <w:br/>
        <w:t xml:space="preserve">IP phone contacts VCS on public RTP IP as </w:t>
      </w:r>
      <w:r>
        <w:br/>
        <w:t xml:space="preserve">configured in the registry key but SIP static </w:t>
      </w:r>
      <w:r>
        <w:br/>
        <w:t xml:space="preserve">forwarding port is needed for RTP on FW2. </w:t>
      </w:r>
      <w:r>
        <w:br/>
        <w:t xml:space="preserve"> </w:t>
      </w:r>
      <w:r>
        <w:br/>
        <w:t xml:space="preserve">Note </w:t>
      </w:r>
      <w:r>
        <w:br/>
        <w:t xml:space="preserve">We highly recommend having a VoIP-aware firewall in this scenario. 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40504BFD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60 </w:t>
      </w:r>
      <w:r>
        <w:br/>
        <w:t xml:space="preserve">SBC </w:t>
      </w:r>
      <w:r>
        <w:br/>
        <w:t xml:space="preserve">Session Border Controllers (SBCs) provide an easy solution to the dual firewall configuration and </w:t>
      </w:r>
      <w:r>
        <w:br/>
        <w:t xml:space="preserve">neither firewall needs to be SIP-aware. SBCs typically sit between firewalls in the public network </w:t>
      </w:r>
      <w:r>
        <w:br/>
        <w:t xml:space="preserve">and intercept and modify the SIP signaling to provide both endpoints with the illusion that they are </w:t>
      </w:r>
      <w:r>
        <w:br/>
        <w:t xml:space="preserve">communicating with a public IP device.  </w:t>
      </w:r>
      <w:r>
        <w:br/>
        <w:t xml:space="preserve"> </w:t>
      </w:r>
      <w:r>
        <w:br/>
        <w:t xml:space="preserve">Figure 22: SBC between NAT devices </w:t>
      </w:r>
      <w:r>
        <w:br/>
        <w:t xml:space="preserve">SBCs provide the following advantages: </w:t>
      </w:r>
      <w:r>
        <w:br/>
      </w:r>
      <w:r>
        <w:lastRenderedPageBreak/>
        <w:t xml:space="preserve">• </w:t>
      </w:r>
      <w:r>
        <w:br/>
        <w:t xml:space="preserve">End-to-end SIP security since only registered devices are allowed to communicate. </w:t>
      </w:r>
      <w:r>
        <w:br/>
        <w:t xml:space="preserve">• </w:t>
      </w:r>
      <w:r>
        <w:br/>
        <w:t xml:space="preserve">Fully NAT-aware. </w:t>
      </w:r>
      <w:r>
        <w:br/>
        <w:t xml:space="preserve">• </w:t>
      </w:r>
      <w:r>
        <w:br/>
        <w:t xml:space="preserve">Clients must register with the SBC. During registration, the private IPs are discovered. </w:t>
      </w:r>
      <w:r>
        <w:br/>
        <w:t xml:space="preserve">• </w:t>
      </w:r>
      <w:r>
        <w:br/>
        <w:t xml:space="preserve">Modifies the SDP packet in real-time, presenting a public IP address to both clients.  </w:t>
      </w:r>
      <w:r>
        <w:br/>
        <w:t xml:space="preserve">• </w:t>
      </w:r>
      <w:r>
        <w:br/>
        <w:t xml:space="preserve">Forces RTP media to flow through the SBC. Handles RTCP channel mapping. </w:t>
      </w:r>
      <w:r>
        <w:br/>
        <w:t xml:space="preserve">• </w:t>
      </w:r>
      <w:r>
        <w:br/>
        <w:t xml:space="preserve">Provides transcoding, if required. </w:t>
      </w:r>
      <w:r>
        <w:br/>
        <w:t xml:space="preserve"> </w:t>
      </w:r>
      <w:r>
        <w:br/>
        <w:t xml:space="preserve">Note </w:t>
      </w:r>
      <w:r>
        <w:br/>
        <w:t xml:space="preserve">For details about configuring VCS with SBC, see the CCSP Registry Key Reference. </w:t>
      </w:r>
      <w:r>
        <w:br/>
        <w:t xml:space="preserve">FW3 </w:t>
      </w:r>
      <w:r>
        <w:br/>
      </w:r>
      <w:proofErr w:type="spellStart"/>
      <w:r>
        <w:t>FW3</w:t>
      </w:r>
      <w:proofErr w:type="spellEnd"/>
      <w:r>
        <w:t xml:space="preserve"> protects the back-end services. We recommend that you either: </w:t>
      </w:r>
      <w:r>
        <w:br/>
        <w:t xml:space="preserve">• </w:t>
      </w:r>
      <w:r>
        <w:br/>
        <w:t xml:space="preserve">Open only the specific ports needed for each application, also using IP source addresses to </w:t>
      </w:r>
      <w:r>
        <w:br/>
        <w:t xml:space="preserve">restrict access. </w:t>
      </w:r>
      <w:r>
        <w:br/>
        <w:t xml:space="preserve">• </w:t>
      </w:r>
      <w:r>
        <w:br/>
        <w:t xml:space="preserve">Open ports based only on IP source address (less secure). </w:t>
      </w:r>
      <w:r>
        <w:br/>
        <w:t xml:space="preserve"> </w:t>
      </w:r>
      <w:r>
        <w:br/>
        <w:t xml:space="preserve">The following tables show the core ports used between Zone 1 and Zone 2.  </w:t>
      </w:r>
      <w:r>
        <w:br/>
        <w:t xml:space="preserve">For a more detailed list, see Appendix A: CCSP service connectivity map in the CCSP Prerequisites Guide. </w:t>
      </w:r>
      <w:r>
        <w:br/>
        <w:t xml:space="preserve"> </w:t>
      </w:r>
      <w:r>
        <w:br/>
        <w:t xml:space="preserve"> </w:t>
      </w:r>
      <w:r>
        <w:br/>
      </w:r>
    </w:p>
    <w:p w14:paraId="637FFA35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61 </w:t>
      </w:r>
      <w:r>
        <w:br/>
        <w:t xml:space="preserve">FW3 port configuration </w:t>
      </w:r>
      <w:r>
        <w:br/>
        <w:t xml:space="preserve">Service </w:t>
      </w:r>
      <w:r>
        <w:br/>
        <w:t xml:space="preserve">Protocol </w:t>
      </w:r>
      <w:r>
        <w:br/>
        <w:t xml:space="preserve">Port </w:t>
      </w:r>
      <w:r>
        <w:br/>
        <w:t xml:space="preserve">Direction </w:t>
      </w:r>
      <w:r>
        <w:br/>
        <w:t xml:space="preserve">Adapter  </w:t>
      </w:r>
      <w:r>
        <w:br/>
        <w:t xml:space="preserve">TCP </w:t>
      </w:r>
      <w:r>
        <w:br/>
        <w:t xml:space="preserve">14022 </w:t>
      </w:r>
      <w:r>
        <w:br/>
        <w:t xml:space="preserve">Both </w:t>
      </w:r>
      <w:r>
        <w:br/>
      </w:r>
      <w:proofErr w:type="spellStart"/>
      <w:r>
        <w:t>AdminIS</w:t>
      </w:r>
      <w:proofErr w:type="spellEnd"/>
      <w:r>
        <w:t xml:space="preserve"> IPC </w:t>
      </w:r>
      <w:r>
        <w:br/>
        <w:t xml:space="preserve">TCP </w:t>
      </w:r>
      <w:r>
        <w:br/>
      </w:r>
      <w:r>
        <w:lastRenderedPageBreak/>
        <w:t xml:space="preserve">14300 </w:t>
      </w:r>
      <w:r>
        <w:br/>
        <w:t xml:space="preserve">Both </w:t>
      </w:r>
      <w:r>
        <w:br/>
        <w:t xml:space="preserve">ADP IPC </w:t>
      </w:r>
      <w:r>
        <w:br/>
        <w:t xml:space="preserve">TCP </w:t>
      </w:r>
      <w:r>
        <w:br/>
        <w:t xml:space="preserve">80 </w:t>
      </w:r>
      <w:r>
        <w:br/>
        <w:t xml:space="preserve">Zone 1-&gt;Zone 2 </w:t>
      </w:r>
      <w:r>
        <w:br/>
        <w:t xml:space="preserve">AIS IPC </w:t>
      </w:r>
      <w:r>
        <w:br/>
        <w:t xml:space="preserve">TCP </w:t>
      </w:r>
      <w:r>
        <w:br/>
        <w:t xml:space="preserve">14005 </w:t>
      </w:r>
      <w:r>
        <w:br/>
        <w:t xml:space="preserve">Both </w:t>
      </w:r>
      <w:r>
        <w:br/>
        <w:t xml:space="preserve">ALS IPC </w:t>
      </w:r>
      <w:r>
        <w:br/>
        <w:t xml:space="preserve">TCP </w:t>
      </w:r>
      <w:r>
        <w:br/>
        <w:t xml:space="preserve">14030 </w:t>
      </w:r>
      <w:r>
        <w:br/>
        <w:t xml:space="preserve">Both </w:t>
      </w:r>
      <w:r>
        <w:br/>
        <w:t xml:space="preserve">CFM IPC </w:t>
      </w:r>
      <w:r>
        <w:br/>
        <w:t xml:space="preserve">TCP </w:t>
      </w:r>
      <w:r>
        <w:br/>
        <w:t xml:space="preserve">14001 </w:t>
      </w:r>
      <w:r>
        <w:br/>
        <w:t xml:space="preserve">Zone 1-&gt;Zone 2 </w:t>
      </w:r>
      <w:r>
        <w:br/>
        <w:t xml:space="preserve">CMS IPC </w:t>
      </w:r>
      <w:r>
        <w:br/>
        <w:t xml:space="preserve">TCP </w:t>
      </w:r>
      <w:r>
        <w:br/>
        <w:t xml:space="preserve">14002 </w:t>
      </w:r>
      <w:r>
        <w:br/>
        <w:t xml:space="preserve">Both </w:t>
      </w:r>
      <w:r>
        <w:br/>
        <w:t xml:space="preserve">DPS IPC </w:t>
      </w:r>
      <w:r>
        <w:br/>
        <w:t xml:space="preserve">TCP </w:t>
      </w:r>
      <w:r>
        <w:br/>
        <w:t xml:space="preserve">14014 </w:t>
      </w:r>
      <w:r>
        <w:br/>
        <w:t xml:space="preserve">Both </w:t>
      </w:r>
      <w:r>
        <w:br/>
        <w:t xml:space="preserve">ECM Gate </w:t>
      </w:r>
      <w:r>
        <w:br/>
        <w:t xml:space="preserve">TCP </w:t>
      </w:r>
      <w:r>
        <w:br/>
        <w:t xml:space="preserve">1500 </w:t>
      </w:r>
      <w:r>
        <w:br/>
        <w:t xml:space="preserve">Both </w:t>
      </w:r>
      <w:r>
        <w:br/>
        <w:t xml:space="preserve">ICS IPC </w:t>
      </w:r>
      <w:r>
        <w:br/>
        <w:t xml:space="preserve">TCP </w:t>
      </w:r>
      <w:r>
        <w:br/>
        <w:t xml:space="preserve">14006  </w:t>
      </w:r>
      <w:r>
        <w:br/>
        <w:t xml:space="preserve">Both </w:t>
      </w:r>
      <w:r>
        <w:br/>
        <w:t xml:space="preserve">IMS IPC </w:t>
      </w:r>
      <w:r>
        <w:br/>
        <w:t xml:space="preserve">TCP </w:t>
      </w:r>
      <w:r>
        <w:br/>
        <w:t xml:space="preserve">14011 </w:t>
      </w:r>
      <w:r>
        <w:br/>
        <w:t xml:space="preserve">Both </w:t>
      </w:r>
      <w:r>
        <w:br/>
        <w:t xml:space="preserve">LCS IPC </w:t>
      </w:r>
      <w:r>
        <w:br/>
        <w:t xml:space="preserve">TCP </w:t>
      </w:r>
      <w:r>
        <w:br/>
        <w:t xml:space="preserve">9000 </w:t>
      </w:r>
      <w:r>
        <w:br/>
        <w:t xml:space="preserve">Zone 1-&gt;Zone 2 </w:t>
      </w:r>
      <w:r>
        <w:br/>
        <w:t xml:space="preserve">LS IPC </w:t>
      </w:r>
      <w:r>
        <w:br/>
      </w:r>
      <w:r>
        <w:lastRenderedPageBreak/>
        <w:t xml:space="preserve">TCP </w:t>
      </w:r>
      <w:r>
        <w:br/>
        <w:t xml:space="preserve">14003 </w:t>
      </w:r>
      <w:r>
        <w:br/>
        <w:t xml:space="preserve">Zone 1-&gt;Zone 2 </w:t>
      </w:r>
      <w:r>
        <w:br/>
        <w:t xml:space="preserve">MCS IPC </w:t>
      </w:r>
      <w:r>
        <w:br/>
        <w:t xml:space="preserve">TCP </w:t>
      </w:r>
      <w:r>
        <w:br/>
        <w:t xml:space="preserve">14007 </w:t>
      </w:r>
      <w:r>
        <w:br/>
        <w:t xml:space="preserve">Both </w:t>
      </w:r>
      <w:r>
        <w:br/>
        <w:t xml:space="preserve">MS IPC </w:t>
      </w:r>
      <w:r>
        <w:br/>
        <w:t xml:space="preserve">TCP </w:t>
      </w:r>
      <w:r>
        <w:br/>
        <w:t xml:space="preserve">14020 </w:t>
      </w:r>
      <w:r>
        <w:br/>
        <w:t xml:space="preserve">Both </w:t>
      </w:r>
      <w:r>
        <w:br/>
        <w:t xml:space="preserve">PDS IPC </w:t>
      </w:r>
      <w:r>
        <w:br/>
        <w:t xml:space="preserve">TCP </w:t>
      </w:r>
      <w:r>
        <w:br/>
        <w:t xml:space="preserve">14015 </w:t>
      </w:r>
      <w:r>
        <w:br/>
        <w:t xml:space="preserve">Both </w:t>
      </w:r>
      <w:r>
        <w:br/>
        <w:t xml:space="preserve">RTP IPC </w:t>
      </w:r>
      <w:r>
        <w:br/>
        <w:t xml:space="preserve">TCP </w:t>
      </w:r>
      <w:r>
        <w:br/>
        <w:t xml:space="preserve">14012 </w:t>
      </w:r>
      <w:r>
        <w:br/>
        <w:t xml:space="preserve">Both </w:t>
      </w:r>
      <w:r>
        <w:br/>
        <w:t xml:space="preserve">SS IPC </w:t>
      </w:r>
      <w:r>
        <w:br/>
        <w:t xml:space="preserve">TCP </w:t>
      </w:r>
      <w:r>
        <w:br/>
        <w:t xml:space="preserve">14004 </w:t>
      </w:r>
      <w:r>
        <w:br/>
        <w:t xml:space="preserve">Zone 1-&gt;Zone 2 </w:t>
      </w:r>
      <w:r>
        <w:br/>
        <w:t xml:space="preserve">VCS IPC </w:t>
      </w:r>
      <w:r>
        <w:br/>
        <w:t xml:space="preserve">TCP </w:t>
      </w:r>
      <w:r>
        <w:br/>
        <w:t xml:space="preserve">14010 </w:t>
      </w:r>
      <w:r>
        <w:br/>
        <w:t xml:space="preserve">Both </w:t>
      </w:r>
      <w:r>
        <w:br/>
        <w:t xml:space="preserve">FW3 Active Directory communication ports </w:t>
      </w:r>
      <w:r>
        <w:br/>
        <w:t xml:space="preserve">Service </w:t>
      </w:r>
      <w:r>
        <w:br/>
        <w:t xml:space="preserve">Protocol </w:t>
      </w:r>
      <w:r>
        <w:br/>
        <w:t xml:space="preserve">Port </w:t>
      </w:r>
      <w:r>
        <w:br/>
        <w:t xml:space="preserve">Direction </w:t>
      </w:r>
      <w:r>
        <w:br/>
        <w:t xml:space="preserve">LDAP to Active </w:t>
      </w:r>
      <w:r>
        <w:br/>
        <w:t xml:space="preserve">Directory </w:t>
      </w:r>
      <w:r>
        <w:br/>
        <w:t xml:space="preserve">TCP/UDP </w:t>
      </w:r>
      <w:r>
        <w:br/>
        <w:t xml:space="preserve">389 </w:t>
      </w:r>
      <w:r>
        <w:br/>
        <w:t xml:space="preserve">Zone 1-&gt;Zone 2 </w:t>
      </w:r>
      <w:r>
        <w:br/>
        <w:t xml:space="preserve">LDAP to Global </w:t>
      </w:r>
      <w:r>
        <w:br/>
        <w:t xml:space="preserve">Catalog Server </w:t>
      </w:r>
      <w:r>
        <w:br/>
        <w:t xml:space="preserve">TCP </w:t>
      </w:r>
      <w:r>
        <w:br/>
        <w:t xml:space="preserve">3268 </w:t>
      </w:r>
      <w:r>
        <w:br/>
        <w:t xml:space="preserve">Zone 1-&gt;Zone 2 </w:t>
      </w:r>
      <w:r>
        <w:br/>
      </w:r>
    </w:p>
    <w:p w14:paraId="3FAEA02A" w14:textId="77777777" w:rsidR="0070350F" w:rsidRDefault="0070350F" w:rsidP="0070350F">
      <w:r>
        <w:lastRenderedPageBreak/>
        <w:t xml:space="preserve"> </w:t>
      </w:r>
      <w:r>
        <w:br/>
        <w:t xml:space="preserve">CCSP Prescriptive Architecture - 7.3 and 7.4 </w:t>
      </w:r>
      <w:r>
        <w:br/>
        <w:t xml:space="preserve">62 </w:t>
      </w:r>
      <w:r>
        <w:br/>
        <w:t xml:space="preserve">Service </w:t>
      </w:r>
      <w:r>
        <w:br/>
        <w:t xml:space="preserve">Protocol </w:t>
      </w:r>
      <w:r>
        <w:br/>
        <w:t xml:space="preserve">Port </w:t>
      </w:r>
      <w:r>
        <w:br/>
        <w:t xml:space="preserve">Direction </w:t>
      </w:r>
      <w:r>
        <w:br/>
        <w:t xml:space="preserve">Kerberos </w:t>
      </w:r>
      <w:r>
        <w:br/>
        <w:t xml:space="preserve">Authentication </w:t>
      </w:r>
      <w:r>
        <w:br/>
        <w:t xml:space="preserve">TCP/UDP </w:t>
      </w:r>
      <w:r>
        <w:br/>
        <w:t xml:space="preserve">88 </w:t>
      </w:r>
      <w:r>
        <w:br/>
        <w:t xml:space="preserve">Zone 1-&gt;Zone 2 </w:t>
      </w:r>
      <w:r>
        <w:br/>
        <w:t xml:space="preserve">RPC Endpoint Mapper </w:t>
      </w:r>
      <w:r>
        <w:br/>
        <w:t xml:space="preserve">/ CCSP Publisher </w:t>
      </w:r>
      <w:r>
        <w:br/>
        <w:t xml:space="preserve">TCP </w:t>
      </w:r>
      <w:r>
        <w:br/>
        <w:t xml:space="preserve">135 </w:t>
      </w:r>
      <w:r>
        <w:br/>
        <w:t xml:space="preserve">Zone 1-&gt;Zone 2 </w:t>
      </w:r>
      <w:r>
        <w:br/>
        <w:t xml:space="preserve">SMB </w:t>
      </w:r>
      <w:r>
        <w:br/>
        <w:t xml:space="preserve">TCP </w:t>
      </w:r>
      <w:r>
        <w:br/>
        <w:t xml:space="preserve">139 </w:t>
      </w:r>
      <w:r>
        <w:br/>
        <w:t xml:space="preserve">Zone 1-&gt;Zone 2 </w:t>
      </w:r>
      <w:r>
        <w:br/>
        <w:t xml:space="preserve">SMB (Microsoft-DS) / </w:t>
      </w:r>
      <w:r>
        <w:br/>
        <w:t xml:space="preserve">CCSP Publisher </w:t>
      </w:r>
      <w:r>
        <w:br/>
        <w:t xml:space="preserve">TCP </w:t>
      </w:r>
      <w:r>
        <w:br/>
        <w:t xml:space="preserve">445 </w:t>
      </w:r>
      <w:r>
        <w:br/>
        <w:t xml:space="preserve">Zone 1-&gt;Zone 2 </w:t>
      </w:r>
      <w:r>
        <w:br/>
        <w:t xml:space="preserve">NetBIOS related </w:t>
      </w:r>
      <w:r>
        <w:br/>
        <w:t xml:space="preserve">UDP </w:t>
      </w:r>
      <w:r>
        <w:br/>
        <w:t xml:space="preserve">137/138 </w:t>
      </w:r>
      <w:r>
        <w:br/>
        <w:t xml:space="preserve">Zone 1-&gt;Zone 2 </w:t>
      </w:r>
      <w:r>
        <w:br/>
        <w:t xml:space="preserve">AD Logon and </w:t>
      </w:r>
      <w:r>
        <w:br/>
        <w:t xml:space="preserve">replication </w:t>
      </w:r>
      <w:r>
        <w:br/>
        <w:t xml:space="preserve">TCP </w:t>
      </w:r>
      <w:r>
        <w:br/>
        <w:t xml:space="preserve">1025/1026 </w:t>
      </w:r>
      <w:r>
        <w:br/>
        <w:t xml:space="preserve">Zone 1-&gt;Zone 2 </w:t>
      </w:r>
      <w:r>
        <w:br/>
        <w:t xml:space="preserve">RPC Services </w:t>
      </w:r>
      <w:r>
        <w:br/>
        <w:t xml:space="preserve">TCP </w:t>
      </w:r>
      <w:r>
        <w:br/>
        <w:t xml:space="preserve">&gt;= 1024* </w:t>
      </w:r>
      <w:r>
        <w:br/>
        <w:t xml:space="preserve">Zone 1-&gt;Zone 2 </w:t>
      </w:r>
      <w:r>
        <w:br/>
        <w:t xml:space="preserve">DNS </w:t>
      </w:r>
      <w:r>
        <w:br/>
        <w:t xml:space="preserve">TCP/UDP </w:t>
      </w:r>
      <w:r>
        <w:br/>
        <w:t xml:space="preserve">53 </w:t>
      </w:r>
      <w:r>
        <w:br/>
        <w:t xml:space="preserve">Zone 1-&gt;Zone 2 </w:t>
      </w:r>
      <w:r>
        <w:br/>
      </w:r>
      <w:r>
        <w:lastRenderedPageBreak/>
        <w:t xml:space="preserve">*  See note below on how to limit the port range. </w:t>
      </w:r>
      <w:r>
        <w:br/>
        <w:t xml:space="preserve">FW3 other ports </w:t>
      </w:r>
      <w:r>
        <w:br/>
        <w:t xml:space="preserve">Service </w:t>
      </w:r>
      <w:r>
        <w:br/>
        <w:t xml:space="preserve">Protocol </w:t>
      </w:r>
      <w:r>
        <w:br/>
        <w:t xml:space="preserve">Port </w:t>
      </w:r>
      <w:r>
        <w:br/>
        <w:t xml:space="preserve">Direction </w:t>
      </w:r>
      <w:r>
        <w:br/>
        <w:t xml:space="preserve">Exchange back end </w:t>
      </w:r>
      <w:r>
        <w:br/>
        <w:t xml:space="preserve">- </w:t>
      </w:r>
      <w:r>
        <w:br/>
        <w:t xml:space="preserve">- </w:t>
      </w:r>
      <w:r>
        <w:br/>
        <w:t xml:space="preserve">- </w:t>
      </w:r>
      <w:r>
        <w:br/>
        <w:t xml:space="preserve">Microsoft RS (SQL </w:t>
      </w:r>
      <w:r>
        <w:br/>
        <w:t xml:space="preserve">queries) </w:t>
      </w:r>
      <w:r>
        <w:br/>
        <w:t xml:space="preserve">TCP </w:t>
      </w:r>
      <w:r>
        <w:br/>
        <w:t xml:space="preserve">1433 </w:t>
      </w:r>
      <w:r>
        <w:br/>
        <w:t xml:space="preserve">Zone 1-&gt;Zone 2 </w:t>
      </w:r>
      <w:r>
        <w:br/>
        <w:t xml:space="preserve">Terminal Services </w:t>
      </w:r>
      <w:r>
        <w:br/>
        <w:t xml:space="preserve">Access </w:t>
      </w:r>
      <w:r>
        <w:br/>
        <w:t xml:space="preserve">TCP </w:t>
      </w:r>
      <w:r>
        <w:br/>
        <w:t xml:space="preserve">3389 </w:t>
      </w:r>
      <w:r>
        <w:br/>
        <w:t xml:space="preserve">If VPN inside Zone 1 </w:t>
      </w:r>
      <w:r>
        <w:br/>
        <w:t xml:space="preserve"> </w:t>
      </w:r>
      <w:r>
        <w:br/>
        <w:t xml:space="preserve">Note </w:t>
      </w:r>
      <w:r>
        <w:br/>
        <w:t xml:space="preserve">• </w:t>
      </w:r>
      <w:r>
        <w:br/>
        <w:t xml:space="preserve">This firewall should not perform NAT. </w:t>
      </w:r>
      <w:r>
        <w:br/>
        <w:t xml:space="preserve">• </w:t>
      </w:r>
      <w:r>
        <w:br/>
        <w:t xml:space="preserve">Limit RPCs across the firewall by editing the registry of all your DCs.  </w:t>
      </w:r>
      <w:r>
        <w:br/>
        <w:t xml:space="preserve">• </w:t>
      </w:r>
      <w:r>
        <w:br/>
        <w:t xml:space="preserve">IPC ports in FW3 port configuration are based on default CCSP installation values. These can </w:t>
      </w:r>
      <w:r>
        <w:br/>
        <w:t xml:space="preserve">be modified as needed during installation.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29434E17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63 </w:t>
      </w:r>
      <w:r>
        <w:br/>
        <w:t xml:space="preserve">Dialing Plan (DP)/Advanced Dial Plan (ADP) </w:t>
      </w:r>
      <w:r>
        <w:br/>
        <w:t xml:space="preserve">Caution </w:t>
      </w:r>
      <w:r>
        <w:br/>
        <w:t xml:space="preserve">The dial plan is a trusted internal web service. It does not include any authentication and so must </w:t>
      </w:r>
      <w:r>
        <w:br/>
        <w:t xml:space="preserve">not be accessible from the public internet. </w:t>
      </w:r>
      <w:r>
        <w:br/>
        <w:t xml:space="preserve"> </w:t>
      </w:r>
      <w:r>
        <w:br/>
        <w:t xml:space="preserve">The dial plan should be installed in Zone 2 (backend) with FW3 firewall rules in place to </w:t>
      </w:r>
      <w:r>
        <w:lastRenderedPageBreak/>
        <w:t xml:space="preserve">allow </w:t>
      </w:r>
      <w:r>
        <w:br/>
        <w:t xml:space="preserve">HTTP(S) access from the following frontend servers: </w:t>
      </w:r>
      <w:r>
        <w:br/>
        <w:t xml:space="preserve">• </w:t>
      </w:r>
      <w:r>
        <w:br/>
        <w:t xml:space="preserve">AIS </w:t>
      </w:r>
      <w:r>
        <w:br/>
        <w:t xml:space="preserve">• </w:t>
      </w:r>
      <w:r>
        <w:br/>
        <w:t xml:space="preserve">VCS </w:t>
      </w:r>
      <w:r>
        <w:br/>
        <w:t xml:space="preserve">• </w:t>
      </w:r>
      <w:r>
        <w:br/>
        <w:t xml:space="preserve">DPS (including KCO) </w:t>
      </w:r>
      <w:r>
        <w:br/>
        <w:t xml:space="preserve"> </w:t>
      </w:r>
      <w:r>
        <w:br/>
        <w:t xml:space="preserve">The following servers also query the dial plan but are already in Zone 2 (backend). </w:t>
      </w:r>
      <w:r>
        <w:br/>
        <w:t xml:space="preserve">• </w:t>
      </w:r>
      <w:r>
        <w:br/>
        <w:t xml:space="preserve">PDS </w:t>
      </w:r>
      <w:r>
        <w:br/>
        <w:t xml:space="preserve">• </w:t>
      </w:r>
      <w:r>
        <w:br/>
        <w:t xml:space="preserve">Elsbeth </w:t>
      </w:r>
      <w:r>
        <w:br/>
        <w:t xml:space="preserve"> </w:t>
      </w:r>
      <w:r>
        <w:br/>
        <w:t xml:space="preserve">Each service queries the dial plan via a basic HTTP request (port 80) and the server responds with </w:t>
      </w:r>
      <w:r>
        <w:br/>
        <w:t xml:space="preserve">XML that includes a list of voice servers and gateways. </w:t>
      </w:r>
      <w:r>
        <w:br/>
        <w:t xml:space="preserve">For small systems that require a smaller footprint, it is possible to install the dial plan in Zone 1 </w:t>
      </w:r>
      <w:r>
        <w:br/>
        <w:t xml:space="preserve">(frontend) on an existing IIS machine. However, this requires additional IIS configuration to protect </w:t>
      </w:r>
      <w:r>
        <w:br/>
        <w:t xml:space="preserve">any external access to the dial plan. </w:t>
      </w:r>
      <w:r>
        <w:br/>
        <w:t xml:space="preserve"> </w:t>
      </w:r>
      <w:r>
        <w:br/>
        <w:t xml:space="preserve"> </w:t>
      </w:r>
      <w:r>
        <w:br/>
      </w:r>
    </w:p>
    <w:p w14:paraId="1617923D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64 </w:t>
      </w:r>
      <w:r>
        <w:br/>
        <w:t xml:space="preserve">Distributed architecture </w:t>
      </w:r>
      <w:r>
        <w:br/>
        <w:t xml:space="preserve">CCSP’s distributed environment is adapted for deployments in multiple global locations.  </w:t>
      </w:r>
      <w:r>
        <w:br/>
        <w:t xml:space="preserve"> </w:t>
      </w:r>
      <w:r>
        <w:br/>
        <w:t xml:space="preserve">Figure 23: Distributed architecture </w:t>
      </w:r>
      <w:r>
        <w:br/>
        <w:t xml:space="preserve">The front-end servers (VCS, AIS, IIS/APS, SSRS, DTR, and DPS) are the ones typically distributed and </w:t>
      </w:r>
      <w:r>
        <w:br/>
        <w:t xml:space="preserve">load-balanced across sites, whereas the back-end servers reside in one (or two, if using the </w:t>
      </w:r>
      <w:r>
        <w:br/>
        <w:t>Business Continuity model) central locations. These central locations can also have their own front-</w:t>
      </w:r>
      <w:r>
        <w:br/>
        <w:t xml:space="preserve">end servers, if required.  </w:t>
      </w:r>
      <w:r>
        <w:br/>
        <w:t xml:space="preserve">If connectivity to one of the remote sites fails, agents in that geographical region may be redirected </w:t>
      </w:r>
      <w:r>
        <w:br/>
        <w:t xml:space="preserve">to other Zone 1 sites by giving them a different logon URL that points them to another IIS/AIS </w:t>
      </w:r>
      <w:r>
        <w:br/>
      </w:r>
      <w:r>
        <w:lastRenderedPageBreak/>
        <w:t xml:space="preserve">server farm.  </w:t>
      </w:r>
      <w:r>
        <w:br/>
        <w:t xml:space="preserve">If one of the back-end sites fails, this should be transparent for all agents, provided business </w:t>
      </w:r>
      <w:r>
        <w:br/>
        <w:t xml:space="preserve">continuity is planned. </w:t>
      </w:r>
      <w:r>
        <w:br/>
        <w:t xml:space="preserve">Depending on the bandwidth to the back-end site, it could be useful to host the recording database </w:t>
      </w:r>
      <w:r>
        <w:br/>
        <w:t xml:space="preserve">on each remote location. This avoids sending substantial volumes of data over the WAN link. </w:t>
      </w:r>
      <w:r>
        <w:br/>
        <w:t xml:space="preserve">We recommend establishing a VPN mesh between Zone 1 and Zone 2 for better security and also to </w:t>
      </w:r>
      <w:r>
        <w:br/>
        <w:t xml:space="preserve">avoid having to configure two additional Internet-facing firewalls.  </w:t>
      </w:r>
      <w:r>
        <w:br/>
        <w:t xml:space="preserve"> </w:t>
      </w:r>
      <w:r>
        <w:br/>
        <w:t xml:space="preserve"> </w:t>
      </w:r>
      <w:r>
        <w:br/>
      </w:r>
    </w:p>
    <w:p w14:paraId="2151E562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65 </w:t>
      </w:r>
      <w:r>
        <w:br/>
        <w:t xml:space="preserve">Bandwidth requirements </w:t>
      </w:r>
      <w:r>
        <w:br/>
        <w:t xml:space="preserve">The client bandwidth for the G711 codec and with different frame sizes from 10ms to 60ms can be </w:t>
      </w:r>
      <w:r>
        <w:br/>
        <w:t xml:space="preserve">computed as: </w:t>
      </w:r>
      <w:r>
        <w:br/>
        <w:t xml:space="preserve">• </w:t>
      </w:r>
      <w:r>
        <w:br/>
        <w:t xml:space="preserve">G711 with 10ms frame size </w:t>
      </w:r>
      <w:r>
        <w:br/>
        <w:t xml:space="preserve">o </w:t>
      </w:r>
      <w:r>
        <w:br/>
        <w:t xml:space="preserve">(64kbps * 10 </w:t>
      </w:r>
      <w:proofErr w:type="spellStart"/>
      <w:r>
        <w:t>ms</w:t>
      </w:r>
      <w:proofErr w:type="spellEnd"/>
      <w:r>
        <w:t xml:space="preserve"> )/ 8bit = 80 bytes (of voice coder data per 10 </w:t>
      </w:r>
      <w:proofErr w:type="spellStart"/>
      <w:r>
        <w:t>ms</w:t>
      </w:r>
      <w:proofErr w:type="spellEnd"/>
      <w:r>
        <w:t xml:space="preserve">) </w:t>
      </w:r>
      <w:r>
        <w:br/>
        <w:t xml:space="preserve">o </w:t>
      </w:r>
      <w:r>
        <w:br/>
        <w:t xml:space="preserve">[(54 Bytes of Overhead) + (80 Bytes of Voice Coder Data)] * (8bits/byte) * (100 Packets Per </w:t>
      </w:r>
      <w:r>
        <w:br/>
        <w:t xml:space="preserve">Second) = 104.7kbps </w:t>
      </w:r>
      <w:r>
        <w:br/>
        <w:t xml:space="preserve"> </w:t>
      </w:r>
      <w:r>
        <w:br/>
        <w:t xml:space="preserve">• </w:t>
      </w:r>
      <w:r>
        <w:br/>
        <w:t xml:space="preserve">G711 with 20ms frame size </w:t>
      </w:r>
      <w:r>
        <w:br/>
        <w:t xml:space="preserve">o </w:t>
      </w:r>
      <w:r>
        <w:br/>
        <w:t xml:space="preserve">(64kbps * 20 </w:t>
      </w:r>
      <w:proofErr w:type="spellStart"/>
      <w:r>
        <w:t>ms</w:t>
      </w:r>
      <w:proofErr w:type="spellEnd"/>
      <w:r>
        <w:t xml:space="preserve"> )/ 8bit = 160 bytes (of voice coder data per 20 </w:t>
      </w:r>
      <w:proofErr w:type="spellStart"/>
      <w:r>
        <w:t>ms</w:t>
      </w:r>
      <w:proofErr w:type="spellEnd"/>
      <w:r>
        <w:t xml:space="preserve">) </w:t>
      </w:r>
      <w:r>
        <w:br/>
        <w:t xml:space="preserve">o </w:t>
      </w:r>
      <w:r>
        <w:br/>
        <w:t xml:space="preserve"> [(54 Bytes of Overhead) + (160 Bytes of Voice Coder Data)] * (8bits/byte) * (50 Packets </w:t>
      </w:r>
      <w:r>
        <w:br/>
        <w:t xml:space="preserve">Per Second) = 83.6kbps </w:t>
      </w:r>
      <w:r>
        <w:br/>
        <w:t xml:space="preserve"> </w:t>
      </w:r>
      <w:r>
        <w:br/>
        <w:t xml:space="preserve">• </w:t>
      </w:r>
      <w:r>
        <w:br/>
        <w:t xml:space="preserve">G711 with 30ms frame size </w:t>
      </w:r>
      <w:r>
        <w:br/>
        <w:t xml:space="preserve">o </w:t>
      </w:r>
      <w:r>
        <w:br/>
        <w:t xml:space="preserve">(64kbps * 30 </w:t>
      </w:r>
      <w:proofErr w:type="spellStart"/>
      <w:r>
        <w:t>ms</w:t>
      </w:r>
      <w:proofErr w:type="spellEnd"/>
      <w:r>
        <w:t xml:space="preserve"> )/ 8bit = 240 bytes (of voice coder data per 30 </w:t>
      </w:r>
      <w:proofErr w:type="spellStart"/>
      <w:r>
        <w:t>ms</w:t>
      </w:r>
      <w:proofErr w:type="spellEnd"/>
      <w:r>
        <w:t xml:space="preserve">) </w:t>
      </w:r>
      <w:r>
        <w:br/>
        <w:t xml:space="preserve">o </w:t>
      </w:r>
      <w:r>
        <w:br/>
        <w:t xml:space="preserve"> [(54 Bytes of Overhead) + (240 Bytes of Voice Coder Data)] * (8bits/byte) * (33 Packets </w:t>
      </w:r>
      <w:r>
        <w:br/>
        <w:t xml:space="preserve">Per Second) = 75.8kbps </w:t>
      </w:r>
      <w:r>
        <w:br/>
      </w:r>
      <w:r>
        <w:lastRenderedPageBreak/>
        <w:t xml:space="preserve"> </w:t>
      </w:r>
      <w:r>
        <w:br/>
        <w:t xml:space="preserve">• </w:t>
      </w:r>
      <w:r>
        <w:br/>
        <w:t xml:space="preserve">G711 with 30ms frame size </w:t>
      </w:r>
      <w:r>
        <w:br/>
        <w:t xml:space="preserve">o </w:t>
      </w:r>
      <w:r>
        <w:br/>
        <w:t xml:space="preserve">(64kbps * 40 </w:t>
      </w:r>
      <w:proofErr w:type="spellStart"/>
      <w:r>
        <w:t>ms</w:t>
      </w:r>
      <w:proofErr w:type="spellEnd"/>
      <w:r>
        <w:t xml:space="preserve"> )/ 8bit = 320 bytes (of voice coder data per 40 </w:t>
      </w:r>
      <w:proofErr w:type="spellStart"/>
      <w:r>
        <w:t>ms</w:t>
      </w:r>
      <w:proofErr w:type="spellEnd"/>
      <w:r>
        <w:t xml:space="preserve">) </w:t>
      </w:r>
      <w:r>
        <w:br/>
        <w:t xml:space="preserve">o </w:t>
      </w:r>
      <w:r>
        <w:br/>
        <w:t xml:space="preserve"> [(54 Bytes of Overhead) + (320 Bytes of Voice Coder Data)] * (8bits/byte) * (25 Packets </w:t>
      </w:r>
      <w:r>
        <w:br/>
        <w:t xml:space="preserve">Per Second) = 73.1kbps </w:t>
      </w:r>
      <w:r>
        <w:br/>
        <w:t xml:space="preserve"> </w:t>
      </w:r>
      <w:r>
        <w:br/>
        <w:t xml:space="preserve">• </w:t>
      </w:r>
      <w:r>
        <w:br/>
        <w:t xml:space="preserve">G729 </w:t>
      </w:r>
      <w:r>
        <w:br/>
        <w:t xml:space="preserve">o </w:t>
      </w:r>
      <w:r>
        <w:br/>
        <w:t xml:space="preserve">(8kbps * 10 </w:t>
      </w:r>
      <w:proofErr w:type="spellStart"/>
      <w:r>
        <w:t>ms</w:t>
      </w:r>
      <w:proofErr w:type="spellEnd"/>
      <w:r>
        <w:t xml:space="preserve">) / 8 bit = 10 bytes (of voice coder data per 164*80 </w:t>
      </w:r>
      <w:proofErr w:type="spellStart"/>
      <w:r>
        <w:t>ms</w:t>
      </w:r>
      <w:proofErr w:type="spellEnd"/>
      <w:r>
        <w:t xml:space="preserve">) </w:t>
      </w:r>
      <w:r>
        <w:br/>
        <w:t xml:space="preserve">o </w:t>
      </w:r>
      <w:r>
        <w:br/>
        <w:t xml:space="preserve"> [(54 Bytes of Overhead) + (10 Bytes of Voice Coder Data)] * (8bits/byte) * (50 Packets Per </w:t>
      </w:r>
      <w:r>
        <w:br/>
        <w:t xml:space="preserve">Second) = 25.6kbps </w:t>
      </w:r>
      <w:r>
        <w:br/>
        <w:t xml:space="preserve"> </w:t>
      </w:r>
      <w:r>
        <w:br/>
        <w:t xml:space="preserve">These bandwidths are for each direction. </w:t>
      </w:r>
      <w:r>
        <w:br/>
        <w:t xml:space="preserve">The CCSP UI connection to the AIS is: </w:t>
      </w:r>
      <w:r>
        <w:br/>
        <w:t xml:space="preserve">• </w:t>
      </w:r>
      <w:r>
        <w:br/>
        <w:t xml:space="preserve">Log on and go available — 167Kb of traffic </w:t>
      </w:r>
      <w:r>
        <w:br/>
        <w:t xml:space="preserve">• </w:t>
      </w:r>
      <w:r>
        <w:br/>
        <w:t xml:space="preserve">Get a call and pick it up — 7Kb of traffic </w:t>
      </w:r>
      <w:r>
        <w:br/>
        <w:t xml:space="preserve">• </w:t>
      </w:r>
      <w:r>
        <w:br/>
        <w:t xml:space="preserve">Stay idle for 1 minute — 1.5Kb of traffic  </w:t>
      </w:r>
      <w:r>
        <w:br/>
        <w:t xml:space="preserve"> </w:t>
      </w:r>
      <w:r>
        <w:br/>
        <w:t xml:space="preserve"> </w:t>
      </w:r>
      <w:r>
        <w:br/>
      </w:r>
    </w:p>
    <w:p w14:paraId="5DD9B56B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66 </w:t>
      </w:r>
      <w:r>
        <w:br/>
        <w:t xml:space="preserve">5: Connectivity </w:t>
      </w:r>
      <w:r>
        <w:br/>
        <w:t xml:space="preserve">• </w:t>
      </w:r>
      <w:r>
        <w:br/>
        <w:t xml:space="preserve">Media connectivity </w:t>
      </w:r>
      <w:r>
        <w:br/>
        <w:t xml:space="preserve">• </w:t>
      </w:r>
      <w:r>
        <w:br/>
        <w:t xml:space="preserve">Back-end server connectivity </w:t>
      </w:r>
      <w:r>
        <w:br/>
        <w:t xml:space="preserve">• </w:t>
      </w:r>
      <w:r>
        <w:br/>
        <w:t xml:space="preserve">Backup and maintenance </w:t>
      </w:r>
      <w:r>
        <w:br/>
        <w:t xml:space="preserve">Media connectivity </w:t>
      </w:r>
      <w:r>
        <w:br/>
        <w:t xml:space="preserve">The CCSP platform requires the following media connectivity. </w:t>
      </w:r>
      <w:r>
        <w:br/>
        <w:t xml:space="preserve">VoIP </w:t>
      </w:r>
      <w:r>
        <w:br/>
        <w:t xml:space="preserve">CCSP requires the following VoIP connectivity. </w:t>
      </w:r>
      <w:r>
        <w:br/>
        <w:t xml:space="preserve">Gateways </w:t>
      </w:r>
      <w:r>
        <w:br/>
      </w:r>
      <w:r>
        <w:lastRenderedPageBreak/>
        <w:t xml:space="preserve">The following basic features are needed from the VoIP gateway. </w:t>
      </w:r>
      <w:r>
        <w:br/>
        <w:t xml:space="preserve">One or many of the CCSP-supported codecs. For details, see Codecs. </w:t>
      </w:r>
      <w:r>
        <w:br/>
        <w:t xml:space="preserve">Support for the following standards: </w:t>
      </w:r>
      <w:r>
        <w:br/>
        <w:t xml:space="preserve">• </w:t>
      </w:r>
      <w:r>
        <w:br/>
        <w:t xml:space="preserve">SIP (RFC 3261) </w:t>
      </w:r>
      <w:r>
        <w:br/>
        <w:t xml:space="preserve">• </w:t>
      </w:r>
      <w:r>
        <w:br/>
        <w:t xml:space="preserve">H.323 (IEEE) </w:t>
      </w:r>
      <w:r>
        <w:br/>
        <w:t xml:space="preserve"> </w:t>
      </w:r>
      <w:r>
        <w:br/>
        <w:t xml:space="preserve">DTMF transmission support in these methods: </w:t>
      </w:r>
      <w:r>
        <w:br/>
        <w:t xml:space="preserve">• </w:t>
      </w:r>
      <w:r>
        <w:br/>
        <w:t xml:space="preserve">DTMFs as RTP events (RFC 2833) </w:t>
      </w:r>
      <w:r>
        <w:br/>
        <w:t xml:space="preserve">• </w:t>
      </w:r>
      <w:r>
        <w:br/>
        <w:t xml:space="preserve">SIP INFO or H.245 facility </w:t>
      </w:r>
      <w:r>
        <w:br/>
        <w:t xml:space="preserve"> </w:t>
      </w:r>
      <w:r>
        <w:br/>
        <w:t xml:space="preserve">Note </w:t>
      </w:r>
      <w:r>
        <w:br/>
        <w:t xml:space="preserve">In-band DTMF is not supported by CCSP. </w:t>
      </w:r>
      <w:r>
        <w:br/>
        <w:t xml:space="preserve"> </w:t>
      </w:r>
      <w:r>
        <w:br/>
        <w:t xml:space="preserve">Voice features (voice quality features): </w:t>
      </w:r>
      <w:r>
        <w:br/>
        <w:t xml:space="preserve">• </w:t>
      </w:r>
      <w:r>
        <w:br/>
        <w:t xml:space="preserve">Echo canceller </w:t>
      </w:r>
      <w:r>
        <w:br/>
        <w:t xml:space="preserve">• </w:t>
      </w:r>
      <w:r>
        <w:br/>
        <w:t xml:space="preserve">Jitter buffer </w:t>
      </w:r>
      <w:r>
        <w:br/>
        <w:t xml:space="preserve">• </w:t>
      </w:r>
      <w:r>
        <w:br/>
        <w:t xml:space="preserve">Packet lost concealment </w:t>
      </w:r>
      <w:r>
        <w:br/>
        <w:t xml:space="preserve">• </w:t>
      </w:r>
      <w:r>
        <w:br/>
        <w:t xml:space="preserve">Voice volume level settings </w:t>
      </w:r>
      <w:r>
        <w:br/>
        <w:t xml:space="preserve">• </w:t>
      </w:r>
      <w:r>
        <w:br/>
        <w:t xml:space="preserve">Comfort noise generation to the PSTN </w:t>
      </w:r>
      <w:r>
        <w:br/>
        <w:t xml:space="preserve">• </w:t>
      </w:r>
      <w:r>
        <w:br/>
        <w:t xml:space="preserve">Call routing and load balancing </w:t>
      </w:r>
      <w:r>
        <w:br/>
        <w:t xml:space="preserve">• </w:t>
      </w:r>
      <w:r>
        <w:br/>
        <w:t xml:space="preserve">Ability to register to External SIP Proxy or H.323 Gatekeeper. Here the load balancing between </w:t>
      </w:r>
      <w:r>
        <w:br/>
        <w:t xml:space="preserve">VCS servers is done by the proxy or gatekeeper. </w:t>
      </w:r>
      <w:r>
        <w:br/>
        <w:t xml:space="preserve">• </w:t>
      </w:r>
      <w:r>
        <w:br/>
        <w:t xml:space="preserve">Ability to register with multiple SIP Proxies or H.323 Gatekeepers for backup. </w:t>
      </w:r>
      <w:r>
        <w:br/>
      </w:r>
    </w:p>
    <w:p w14:paraId="0411BB64" w14:textId="77777777" w:rsidR="0070350F" w:rsidRPr="0070350F" w:rsidRDefault="0070350F" w:rsidP="0070350F">
      <w:pPr>
        <w:rPr>
          <w:lang w:val="fr-FR"/>
        </w:rPr>
      </w:pPr>
      <w:r>
        <w:t xml:space="preserve"> </w:t>
      </w:r>
      <w:r>
        <w:br/>
        <w:t xml:space="preserve">CCSP Prescriptive Architecture - 7.3 and 7.4 </w:t>
      </w:r>
      <w:r>
        <w:br/>
        <w:t xml:space="preserve">67 </w:t>
      </w:r>
      <w:r>
        <w:br/>
        <w:t xml:space="preserve">• </w:t>
      </w:r>
      <w:r>
        <w:br/>
        <w:t xml:space="preserve">Ability to load balance calls between different VoIP devices. The gateway does the load </w:t>
      </w:r>
      <w:r>
        <w:br/>
        <w:t xml:space="preserve">balancing between VCS servers. </w:t>
      </w:r>
      <w:r>
        <w:br/>
      </w:r>
      <w:r>
        <w:lastRenderedPageBreak/>
        <w:t xml:space="preserve">• </w:t>
      </w:r>
      <w:r>
        <w:br/>
        <w:t xml:space="preserve">Ability to find the availability of VoIP devices on the call routing table by ping or other keep </w:t>
      </w:r>
      <w:r>
        <w:br/>
        <w:t xml:space="preserve">alive mechanism. </w:t>
      </w:r>
      <w:r>
        <w:br/>
        <w:t xml:space="preserve">• </w:t>
      </w:r>
      <w:r>
        <w:br/>
        <w:t xml:space="preserve">Packet marking for QoS </w:t>
      </w:r>
      <w:r>
        <w:br/>
        <w:t xml:space="preserve">• </w:t>
      </w:r>
      <w:r>
        <w:br/>
      </w:r>
      <w:proofErr w:type="spellStart"/>
      <w:r>
        <w:t>DiffServ</w:t>
      </w:r>
      <w:proofErr w:type="spellEnd"/>
      <w:r>
        <w:t xml:space="preserve"> marking </w:t>
      </w:r>
      <w:r>
        <w:br/>
        <w:t xml:space="preserve">• </w:t>
      </w:r>
      <w:r>
        <w:br/>
        <w:t xml:space="preserve">Security </w:t>
      </w:r>
      <w:r>
        <w:br/>
        <w:t xml:space="preserve">• </w:t>
      </w:r>
      <w:r>
        <w:br/>
        <w:t xml:space="preserve">Management white list </w:t>
      </w:r>
      <w:r>
        <w:br/>
        <w:t xml:space="preserve">• </w:t>
      </w:r>
      <w:r>
        <w:br/>
        <w:t xml:space="preserve">Call offer white list and black list </w:t>
      </w:r>
      <w:r>
        <w:br/>
        <w:t xml:space="preserve">• </w:t>
      </w:r>
      <w:r>
        <w:br/>
        <w:t xml:space="preserve">Gateway management </w:t>
      </w:r>
      <w:r>
        <w:br/>
        <w:t xml:space="preserve">• </w:t>
      </w:r>
      <w:r>
        <w:br/>
        <w:t xml:space="preserve">SNMP support </w:t>
      </w:r>
      <w:r>
        <w:br/>
        <w:t xml:space="preserve">• </w:t>
      </w:r>
      <w:r>
        <w:br/>
        <w:t xml:space="preserve">CDR generation </w:t>
      </w:r>
      <w:r>
        <w:br/>
        <w:t xml:space="preserve">• </w:t>
      </w:r>
      <w:r>
        <w:br/>
        <w:t xml:space="preserve">Backup and restore of the gateway configuration </w:t>
      </w:r>
      <w:r>
        <w:br/>
        <w:t xml:space="preserve">Codecs </w:t>
      </w:r>
      <w:r>
        <w:br/>
        <w:t xml:space="preserve">The following codecs are supported by the CCSP platform. </w:t>
      </w:r>
      <w:r>
        <w:br/>
        <w:t xml:space="preserve">Signaling protocols: </w:t>
      </w:r>
      <w:r>
        <w:br/>
        <w:t xml:space="preserve">• </w:t>
      </w:r>
      <w:r>
        <w:br/>
        <w:t xml:space="preserve">H.323 (both voice and video exist) </w:t>
      </w:r>
      <w:r>
        <w:br/>
        <w:t xml:space="preserve">• </w:t>
      </w:r>
      <w:r>
        <w:br/>
        <w:t xml:space="preserve">SIP (voice exists and video is planned) </w:t>
      </w:r>
      <w:r>
        <w:br/>
        <w:t xml:space="preserve">• </w:t>
      </w:r>
      <w:r>
        <w:br/>
        <w:t xml:space="preserve">MSCML (media resource control) </w:t>
      </w:r>
      <w:r>
        <w:br/>
        <w:t xml:space="preserve">SIP </w:t>
      </w:r>
      <w:r>
        <w:br/>
        <w:t xml:space="preserve">The following table shows the support of codecs in SIP communication. </w:t>
      </w:r>
      <w:r>
        <w:br/>
        <w:t xml:space="preserve"> </w:t>
      </w:r>
      <w:r>
        <w:br/>
      </w:r>
      <w:r w:rsidRPr="0070350F">
        <w:rPr>
          <w:lang w:val="fr-FR"/>
        </w:rPr>
        <w:t xml:space="preserve">Codec </w:t>
      </w:r>
      <w:r w:rsidRPr="0070350F">
        <w:rPr>
          <w:lang w:val="fr-FR"/>
        </w:rPr>
        <w:br/>
        <w:t xml:space="preserve">VCS </w:t>
      </w:r>
      <w:r w:rsidRPr="0070350F">
        <w:rPr>
          <w:lang w:val="fr-FR"/>
        </w:rPr>
        <w:br/>
        <w:t xml:space="preserve">IVR </w:t>
      </w:r>
      <w:r w:rsidRPr="0070350F">
        <w:rPr>
          <w:lang w:val="fr-FR"/>
        </w:rPr>
        <w:br/>
        <w:t xml:space="preserve">CCSP UI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integrated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  <w:t xml:space="preserve">CCSP UI CSA </w:t>
      </w:r>
      <w:r w:rsidRPr="0070350F">
        <w:rPr>
          <w:lang w:val="fr-FR"/>
        </w:rPr>
        <w:br/>
        <w:t xml:space="preserve">H.263 </w:t>
      </w:r>
      <w:r w:rsidRPr="0070350F">
        <w:rPr>
          <w:lang w:val="fr-FR"/>
        </w:rPr>
        <w:br/>
        <w:t xml:space="preserve">Y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Y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  <w:t xml:space="preserve">N </w:t>
      </w:r>
      <w:r w:rsidRPr="0070350F">
        <w:rPr>
          <w:lang w:val="fr-FR"/>
        </w:rPr>
        <w:br/>
      </w:r>
      <w:r w:rsidRPr="0070350F">
        <w:rPr>
          <w:lang w:val="fr-FR"/>
        </w:rPr>
        <w:lastRenderedPageBreak/>
        <w:t xml:space="preserve">Y </w:t>
      </w:r>
      <w:r w:rsidRPr="0070350F">
        <w:rPr>
          <w:lang w:val="fr-FR"/>
        </w:rPr>
        <w:br/>
        <w:t xml:space="preserve">H.264 </w:t>
      </w:r>
      <w:r w:rsidRPr="0070350F">
        <w:rPr>
          <w:lang w:val="fr-FR"/>
        </w:rPr>
        <w:br/>
        <w:t xml:space="preserve">Y </w:t>
      </w:r>
      <w:r w:rsidRPr="0070350F">
        <w:rPr>
          <w:lang w:val="fr-FR"/>
        </w:rPr>
        <w:br/>
        <w:t xml:space="preserve">N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N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  <w:t xml:space="preserve">Y </w:t>
      </w:r>
      <w:r w:rsidRPr="0070350F">
        <w:rPr>
          <w:lang w:val="fr-FR"/>
        </w:rPr>
        <w:br/>
        <w:t xml:space="preserve">G711a </w:t>
      </w:r>
      <w:r w:rsidRPr="0070350F">
        <w:rPr>
          <w:lang w:val="fr-FR"/>
        </w:rPr>
        <w:br/>
        <w:t xml:space="preserve">Y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Y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Y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Y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  <w:t xml:space="preserve">G711u </w:t>
      </w:r>
      <w:r w:rsidRPr="0070350F">
        <w:rPr>
          <w:lang w:val="fr-FR"/>
        </w:rPr>
        <w:br/>
        <w:t xml:space="preserve">Y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Y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Y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Y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  <w:t xml:space="preserve">G.723.1 </w:t>
      </w:r>
      <w:r w:rsidRPr="0070350F">
        <w:rPr>
          <w:lang w:val="fr-FR"/>
        </w:rPr>
        <w:br/>
        <w:t xml:space="preserve">Y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Y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Y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Y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  <w:t xml:space="preserve">G.729B </w:t>
      </w:r>
      <w:r w:rsidRPr="0070350F">
        <w:rPr>
          <w:lang w:val="fr-FR"/>
        </w:rPr>
        <w:br/>
        <w:t xml:space="preserve">Y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Y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Y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</w:r>
      <w:proofErr w:type="spellStart"/>
      <w:r w:rsidRPr="0070350F">
        <w:rPr>
          <w:lang w:val="fr-FR"/>
        </w:rPr>
        <w:t>Y</w:t>
      </w:r>
      <w:proofErr w:type="spellEnd"/>
      <w:r w:rsidRPr="0070350F">
        <w:rPr>
          <w:lang w:val="fr-FR"/>
        </w:rPr>
        <w:t xml:space="preserve"> </w:t>
      </w:r>
      <w:r w:rsidRPr="0070350F">
        <w:rPr>
          <w:lang w:val="fr-FR"/>
        </w:rPr>
        <w:br/>
        <w:t xml:space="preserve"> </w:t>
      </w:r>
      <w:r w:rsidRPr="0070350F">
        <w:rPr>
          <w:lang w:val="fr-FR"/>
        </w:rPr>
        <w:br/>
        <w:t xml:space="preserve"> </w:t>
      </w:r>
      <w:r w:rsidRPr="0070350F">
        <w:rPr>
          <w:lang w:val="fr-FR"/>
        </w:rPr>
        <w:br/>
        <w:t xml:space="preserve"> </w:t>
      </w:r>
      <w:r w:rsidRPr="0070350F">
        <w:rPr>
          <w:lang w:val="fr-FR"/>
        </w:rPr>
        <w:br/>
      </w:r>
    </w:p>
    <w:p w14:paraId="374EA5EC" w14:textId="77777777" w:rsidR="0070350F" w:rsidRDefault="0070350F" w:rsidP="0070350F">
      <w:r w:rsidRPr="0070350F">
        <w:rPr>
          <w:lang w:val="fr-FR"/>
        </w:rPr>
        <w:t xml:space="preserve"> </w:t>
      </w:r>
      <w:r w:rsidRPr="00416FC7">
        <w:br/>
      </w:r>
      <w:r>
        <w:t xml:space="preserve">CCSP Prescriptive Architecture - 7.3 and 7.4 </w:t>
      </w:r>
      <w:r>
        <w:br/>
        <w:t xml:space="preserve">68 </w:t>
      </w:r>
      <w:r>
        <w:br/>
        <w:t xml:space="preserve">H.323 </w:t>
      </w:r>
      <w:r>
        <w:br/>
        <w:t xml:space="preserve">The following table shows the support of codecs in H.323 communication. </w:t>
      </w:r>
      <w:r>
        <w:br/>
        <w:t xml:space="preserve"> </w:t>
      </w:r>
      <w:r>
        <w:br/>
        <w:t xml:space="preserve">Codec </w:t>
      </w:r>
      <w:r>
        <w:br/>
        <w:t xml:space="preserve">VCS </w:t>
      </w:r>
      <w:r>
        <w:br/>
        <w:t xml:space="preserve">IVR </w:t>
      </w:r>
      <w:r>
        <w:br/>
        <w:t xml:space="preserve">CCSP UI </w:t>
      </w:r>
      <w:r>
        <w:br/>
        <w:t xml:space="preserve">integrated </w:t>
      </w:r>
      <w:r>
        <w:br/>
        <w:t xml:space="preserve">CCSP UI CSA </w:t>
      </w:r>
      <w:r>
        <w:br/>
        <w:t xml:space="preserve">H.263 </w:t>
      </w:r>
      <w:r>
        <w:br/>
      </w:r>
      <w:r>
        <w:lastRenderedPageBreak/>
        <w:t xml:space="preserve">Y </w:t>
      </w:r>
      <w:r>
        <w:br/>
      </w:r>
      <w:proofErr w:type="spellStart"/>
      <w:r>
        <w:t>Y</w:t>
      </w:r>
      <w:proofErr w:type="spellEnd"/>
      <w:r>
        <w:t xml:space="preserve"> </w:t>
      </w:r>
      <w:r>
        <w:br/>
        <w:t xml:space="preserve">N </w:t>
      </w:r>
      <w:r>
        <w:br/>
        <w:t xml:space="preserve">Y </w:t>
      </w:r>
      <w:r>
        <w:br/>
        <w:t xml:space="preserve">H.264 </w:t>
      </w:r>
      <w:r>
        <w:br/>
        <w:t xml:space="preserve">N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</w:r>
      <w:proofErr w:type="spellStart"/>
      <w:r>
        <w:t>N</w:t>
      </w:r>
      <w:proofErr w:type="spellEnd"/>
      <w:r>
        <w:t xml:space="preserve"> </w:t>
      </w:r>
      <w:r>
        <w:br/>
        <w:t xml:space="preserve">Y </w:t>
      </w:r>
      <w:r>
        <w:br/>
        <w:t xml:space="preserve">G711a </w:t>
      </w:r>
      <w:r>
        <w:br/>
        <w:t xml:space="preserve">Y </w:t>
      </w:r>
      <w:r>
        <w:br/>
      </w:r>
      <w:proofErr w:type="spellStart"/>
      <w:r>
        <w:t>Y</w:t>
      </w:r>
      <w:proofErr w:type="spellEnd"/>
      <w:r>
        <w:t xml:space="preserve"> </w:t>
      </w:r>
      <w:r>
        <w:br/>
        <w:t xml:space="preserve">N </w:t>
      </w:r>
      <w:r>
        <w:br/>
        <w:t xml:space="preserve">Y </w:t>
      </w:r>
      <w:r>
        <w:br/>
        <w:t xml:space="preserve">G711u </w:t>
      </w:r>
      <w:r>
        <w:br/>
        <w:t xml:space="preserve">Y </w:t>
      </w:r>
      <w:r>
        <w:br/>
      </w:r>
      <w:proofErr w:type="spellStart"/>
      <w:r>
        <w:t>Y</w:t>
      </w:r>
      <w:proofErr w:type="spellEnd"/>
      <w:r>
        <w:t xml:space="preserve"> </w:t>
      </w:r>
      <w:r>
        <w:br/>
        <w:t xml:space="preserve">N </w:t>
      </w:r>
      <w:r>
        <w:br/>
        <w:t xml:space="preserve">Y </w:t>
      </w:r>
      <w:r>
        <w:br/>
        <w:t xml:space="preserve">G.723.1 </w:t>
      </w:r>
      <w:r>
        <w:br/>
        <w:t xml:space="preserve">Y </w:t>
      </w:r>
      <w:r>
        <w:br/>
      </w:r>
      <w:proofErr w:type="spellStart"/>
      <w:r>
        <w:t>Y</w:t>
      </w:r>
      <w:proofErr w:type="spellEnd"/>
      <w:r>
        <w:t xml:space="preserve"> </w:t>
      </w:r>
      <w:r>
        <w:br/>
        <w:t xml:space="preserve">N </w:t>
      </w:r>
      <w:r>
        <w:br/>
        <w:t xml:space="preserve">Y </w:t>
      </w:r>
      <w:r>
        <w:br/>
        <w:t xml:space="preserve">G.729B </w:t>
      </w:r>
      <w:r>
        <w:br/>
        <w:t xml:space="preserve">Y </w:t>
      </w:r>
      <w:r>
        <w:br/>
      </w:r>
      <w:proofErr w:type="spellStart"/>
      <w:r>
        <w:t>Y</w:t>
      </w:r>
      <w:proofErr w:type="spellEnd"/>
      <w:r>
        <w:t xml:space="preserve"> </w:t>
      </w:r>
      <w:r>
        <w:br/>
        <w:t xml:space="preserve">N </w:t>
      </w:r>
      <w:r>
        <w:br/>
        <w:t xml:space="preserve">Y </w:t>
      </w:r>
      <w:r>
        <w:br/>
        <w:t xml:space="preserve"> </w:t>
      </w:r>
      <w:r>
        <w:br/>
        <w:t xml:space="preserve">Video resolution (screen size): </w:t>
      </w:r>
      <w:r>
        <w:br/>
        <w:t xml:space="preserve">• </w:t>
      </w:r>
      <w:r>
        <w:br/>
        <w:t xml:space="preserve">CIF (352 x 288) </w:t>
      </w:r>
      <w:r>
        <w:br/>
        <w:t xml:space="preserve">• </w:t>
      </w:r>
      <w:r>
        <w:br/>
        <w:t xml:space="preserve">QCIF (176 x 144)  </w:t>
      </w:r>
      <w:r>
        <w:br/>
        <w:t xml:space="preserve"> </w:t>
      </w:r>
      <w:r>
        <w:br/>
        <w:t xml:space="preserve">Audio:  </w:t>
      </w:r>
      <w:r>
        <w:br/>
        <w:t xml:space="preserve">• </w:t>
      </w:r>
      <w:r>
        <w:br/>
        <w:t xml:space="preserve">MP4 (voicemail) </w:t>
      </w:r>
      <w:r>
        <w:br/>
        <w:t xml:space="preserve"> </w:t>
      </w:r>
      <w:r>
        <w:br/>
        <w:t xml:space="preserve">Video frame rates: </w:t>
      </w:r>
      <w:r>
        <w:br/>
        <w:t xml:space="preserve">• </w:t>
      </w:r>
      <w:r>
        <w:br/>
        <w:t xml:space="preserve">1 - 30 fps, dynamically adjusted to the source file or device </w:t>
      </w:r>
      <w:r>
        <w:br/>
      </w:r>
      <w:r>
        <w:lastRenderedPageBreak/>
        <w:t xml:space="preserve">• </w:t>
      </w:r>
      <w:r>
        <w:br/>
        <w:t xml:space="preserve">Variable bit-rate (VBR) support </w:t>
      </w:r>
      <w:r>
        <w:br/>
        <w:t xml:space="preserve"> </w:t>
      </w:r>
      <w:r>
        <w:br/>
        <w:t xml:space="preserve"> </w:t>
      </w:r>
      <w:r>
        <w:br/>
      </w:r>
    </w:p>
    <w:p w14:paraId="5F402A38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69 </w:t>
      </w:r>
      <w:r>
        <w:br/>
        <w:t xml:space="preserve">VoIP media connectivity </w:t>
      </w:r>
      <w:r>
        <w:br/>
        <w:t xml:space="preserve">Although CCSP includes full functional IVR/IVVR functionality, in some cases external media servers </w:t>
      </w:r>
      <w:r>
        <w:br/>
        <w:t xml:space="preserve">are used. CCSP’s IVR scripts integrate with external media servers through the use of Transfer or </w:t>
      </w:r>
      <w:r>
        <w:br/>
      </w:r>
      <w:proofErr w:type="spellStart"/>
      <w:r>
        <w:t>VXMLTransfer</w:t>
      </w:r>
      <w:proofErr w:type="spellEnd"/>
      <w:r>
        <w:t xml:space="preserve"> blocks. Media servers return information to CCSP using the SIP INFO method. </w:t>
      </w:r>
      <w:r>
        <w:br/>
        <w:t xml:space="preserve"> </w:t>
      </w:r>
      <w:r>
        <w:br/>
        <w:t xml:space="preserve">Figure 24: Media server connection </w:t>
      </w:r>
      <w:r>
        <w:br/>
        <w:t xml:space="preserve"> </w:t>
      </w:r>
      <w:r>
        <w:br/>
        <w:t xml:space="preserve">In both transfer cases however, the call mechanics are identical:  </w:t>
      </w:r>
      <w:r>
        <w:br/>
        <w:t xml:space="preserve">1. </w:t>
      </w:r>
      <w:r>
        <w:br/>
        <w:t xml:space="preserve">The incoming SIP call is established with the gateway. </w:t>
      </w:r>
      <w:r>
        <w:br/>
        <w:t xml:space="preserve">2. </w:t>
      </w:r>
      <w:r>
        <w:br/>
        <w:t xml:space="preserve">A new SIP call is placed on the outbound leg towards the media server.  </w:t>
      </w:r>
      <w:r>
        <w:br/>
        <w:t xml:space="preserve">3. </w:t>
      </w:r>
      <w:r>
        <w:br/>
        <w:t xml:space="preserve">When the outbound call leg is established, media is bridged between the two call legs. </w:t>
      </w:r>
      <w:r>
        <w:br/>
        <w:t xml:space="preserve">4. </w:t>
      </w:r>
      <w:r>
        <w:br/>
        <w:t xml:space="preserve">The media server collects user digits and commands and returns results inside a SIP INFO </w:t>
      </w:r>
      <w:r>
        <w:br/>
        <w:t xml:space="preserve">packet. </w:t>
      </w:r>
      <w:r>
        <w:br/>
        <w:t xml:space="preserve">VXML INVITE format </w:t>
      </w:r>
      <w:r>
        <w:br/>
        <w:t xml:space="preserve">Media servers running VXML scripts can have these invoked directly inside the SIP INVITE method </w:t>
      </w:r>
      <w:r>
        <w:br/>
        <w:t xml:space="preserve">by providing a new VXML-specific header. </w:t>
      </w:r>
      <w:r>
        <w:br/>
        <w:t xml:space="preserve">sip:dialog@mediaserver.example.com; \ </w:t>
      </w:r>
      <w:r>
        <w:br/>
      </w:r>
      <w:proofErr w:type="spellStart"/>
      <w:r>
        <w:t>voicexml</w:t>
      </w:r>
      <w:proofErr w:type="spellEnd"/>
      <w:r>
        <w:t xml:space="preserve">=http://appserver.example.com/promptcollect.vxml; \ </w:t>
      </w:r>
      <w:r>
        <w:br/>
      </w:r>
      <w:proofErr w:type="spellStart"/>
      <w:r>
        <w:t>maxage</w:t>
      </w:r>
      <w:proofErr w:type="spellEnd"/>
      <w:r>
        <w:t xml:space="preserve">=3600;maxstale=0 </w:t>
      </w:r>
      <w:r>
        <w:br/>
        <w:t xml:space="preserve"> </w:t>
      </w:r>
      <w:r>
        <w:br/>
        <w:t>The media server is responsible for retrieving the .</w:t>
      </w:r>
      <w:proofErr w:type="spellStart"/>
      <w:r>
        <w:t>vxml</w:t>
      </w:r>
      <w:proofErr w:type="spellEnd"/>
      <w:r>
        <w:t xml:space="preserve"> file from a web server and executing it. </w:t>
      </w:r>
      <w:r>
        <w:br/>
        <w:t xml:space="preserve"> </w:t>
      </w:r>
      <w:r>
        <w:br/>
        <w:t xml:space="preserve"> </w:t>
      </w:r>
      <w:r>
        <w:br/>
      </w:r>
    </w:p>
    <w:p w14:paraId="3BA09E3B" w14:textId="77777777" w:rsidR="0070350F" w:rsidRDefault="0070350F" w:rsidP="0070350F">
      <w:r>
        <w:lastRenderedPageBreak/>
        <w:t xml:space="preserve"> </w:t>
      </w:r>
      <w:r>
        <w:br/>
        <w:t xml:space="preserve">CCSP Prescriptive Architecture - 7.3 and 7.4 </w:t>
      </w:r>
      <w:r>
        <w:br/>
        <w:t xml:space="preserve">70 </w:t>
      </w:r>
      <w:r>
        <w:br/>
        <w:t xml:space="preserve">IP INFO </w:t>
      </w:r>
      <w:r>
        <w:br/>
        <w:t xml:space="preserve">The media server must return a SIP INFO message, which contains data in the following format: </w:t>
      </w:r>
      <w:r>
        <w:br/>
        <w:t xml:space="preserve">INFO sip:2143302100@172.17.2.33 SIP/2.0  </w:t>
      </w:r>
      <w:r>
        <w:br/>
        <w:t xml:space="preserve">Via: SIP/2.0/UDP 172.80.2.100:5060  </w:t>
      </w:r>
      <w:r>
        <w:br/>
        <w:t xml:space="preserve">From: &lt;sip:9724401003@172.80.2.100&gt;;tag=43  </w:t>
      </w:r>
      <w:r>
        <w:br/>
        <w:t xml:space="preserve">To: &lt;sip:2143302100@172.17.2.33&gt;;tag=9753.0207  </w:t>
      </w:r>
      <w:r>
        <w:br/>
        <w:t xml:space="preserve">Call-ID: 98407215401962@172.80.2.100  </w:t>
      </w:r>
      <w:r>
        <w:br/>
      </w:r>
      <w:proofErr w:type="spellStart"/>
      <w:r>
        <w:t>CSeq</w:t>
      </w:r>
      <w:proofErr w:type="spellEnd"/>
      <w:r>
        <w:t xml:space="preserve">: 25634  </w:t>
      </w:r>
      <w:r>
        <w:br/>
        <w:t xml:space="preserve">INFO Supported: 100rel  </w:t>
      </w:r>
      <w:r>
        <w:br/>
        <w:t xml:space="preserve">Supported: timer  </w:t>
      </w:r>
      <w:r>
        <w:br/>
        <w:t xml:space="preserve">Content-Length: 78  </w:t>
      </w:r>
      <w:r>
        <w:br/>
        <w:t>Content-Type: application/</w:t>
      </w:r>
      <w:proofErr w:type="spellStart"/>
      <w:r>
        <w:t>ccu</w:t>
      </w:r>
      <w:proofErr w:type="spellEnd"/>
      <w:r>
        <w:t xml:space="preserve">-integration  </w:t>
      </w:r>
      <w:r>
        <w:br/>
      </w:r>
      <w:proofErr w:type="spellStart"/>
      <w:r>
        <w:t>CustomerName</w:t>
      </w:r>
      <w:proofErr w:type="spellEnd"/>
      <w:r>
        <w:t xml:space="preserve">=John Smith </w:t>
      </w:r>
      <w:r>
        <w:br/>
        <w:t xml:space="preserve">Account=1234567 </w:t>
      </w:r>
      <w:r>
        <w:br/>
        <w:t xml:space="preserve">SSN=111-22-3333 </w:t>
      </w:r>
      <w:r>
        <w:br/>
        <w:t xml:space="preserve"> </w:t>
      </w:r>
      <w:r>
        <w:br/>
        <w:t>The content type must always be set to application/</w:t>
      </w:r>
      <w:proofErr w:type="spellStart"/>
      <w:r>
        <w:t>ccu</w:t>
      </w:r>
      <w:proofErr w:type="spellEnd"/>
      <w:r>
        <w:t xml:space="preserve">-integration and the data is composed of a </w:t>
      </w:r>
      <w:r>
        <w:br/>
        <w:t xml:space="preserve">series of name-value pairs, separated by an equal sign (=), with one pair per line. Lines may end in </w:t>
      </w:r>
      <w:r>
        <w:br/>
        <w:t xml:space="preserve">CR or CR/LF. Once the data is received by the CCSP IVR application, it is extracted via the </w:t>
      </w:r>
      <w:r>
        <w:br/>
      </w:r>
      <w:proofErr w:type="spellStart"/>
      <w:r>
        <w:t>GetUserData</w:t>
      </w:r>
      <w:proofErr w:type="spellEnd"/>
      <w:r>
        <w:t xml:space="preserve"> block. </w:t>
      </w:r>
      <w:r>
        <w:br/>
        <w:t xml:space="preserve">Note </w:t>
      </w:r>
      <w:r>
        <w:br/>
        <w:t xml:space="preserve">Another block called </w:t>
      </w:r>
      <w:proofErr w:type="spellStart"/>
      <w:r>
        <w:t>SendUserData</w:t>
      </w:r>
      <w:proofErr w:type="spellEnd"/>
      <w:r>
        <w:t xml:space="preserve"> can also be used to relay information to the media server via </w:t>
      </w:r>
      <w:r>
        <w:br/>
        <w:t xml:space="preserve">SIP INFO. CCSP uses this technique to wrap the MSCML control protocol. If your media server </w:t>
      </w:r>
      <w:r>
        <w:br/>
        <w:t xml:space="preserve">understands MSCML, CCSP IVR can remotely drive it with MSCML commands. For more </w:t>
      </w:r>
      <w:r>
        <w:br/>
        <w:t xml:space="preserve">information, contact Enghouse Customer Support. </w:t>
      </w:r>
      <w:r>
        <w:br/>
        <w:t xml:space="preserve">MRCP </w:t>
      </w:r>
      <w:r>
        <w:br/>
        <w:t xml:space="preserve">Media Resource Control Protocol (MRCP) is a communication protocol defined by IETF, which is </w:t>
      </w:r>
      <w:r>
        <w:br/>
        <w:t xml:space="preserve">used to connect to speech servers to use several services. </w:t>
      </w:r>
      <w:r>
        <w:br/>
        <w:t xml:space="preserve">In CCSP, these services are speech recognition and speech synthesis. </w:t>
      </w:r>
      <w:r>
        <w:br/>
        <w:t xml:space="preserve">The speech server must be located in the internal network where the agents reside. </w:t>
      </w:r>
      <w:r>
        <w:br/>
        <w:t xml:space="preserve">MRCP is currently available in two versions. Version 1 does not specify the underlying protocol and </w:t>
      </w:r>
      <w:r>
        <w:br/>
        <w:t xml:space="preserve">version 2 is SIP-based. We recommend using version 2 when connecting with CCSP. </w:t>
      </w:r>
      <w:r>
        <w:br/>
        <w:t xml:space="preserve">The communication between the speech server and CCSP is handled by the VCS servers. </w:t>
      </w:r>
      <w:r>
        <w:br/>
      </w:r>
      <w:r>
        <w:lastRenderedPageBreak/>
        <w:t xml:space="preserve">Here the signaling port can be configured through CCSP Admin and the ports for the RTP traffic are </w:t>
      </w:r>
      <w:r>
        <w:br/>
        <w:t xml:space="preserve">dynamically assigned and used. </w:t>
      </w:r>
      <w:r>
        <w:br/>
        <w:t xml:space="preserve">We recommend that you use Nuance and have verified the following versions for CCSP. </w:t>
      </w:r>
      <w:r>
        <w:br/>
      </w:r>
    </w:p>
    <w:p w14:paraId="1BE308E4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71 </w:t>
      </w:r>
      <w:r>
        <w:br/>
        <w:t xml:space="preserve">Component </w:t>
      </w:r>
      <w:r>
        <w:br/>
        <w:t xml:space="preserve">Version </w:t>
      </w:r>
      <w:r>
        <w:br/>
        <w:t xml:space="preserve">OS </w:t>
      </w:r>
      <w:r>
        <w:br/>
        <w:t xml:space="preserve">Nuance Speech Recognizer </w:t>
      </w:r>
      <w:r>
        <w:br/>
        <w:t xml:space="preserve">11.0.3 </w:t>
      </w:r>
      <w:r>
        <w:br/>
        <w:t xml:space="preserve">Win2016 </w:t>
      </w:r>
      <w:r>
        <w:br/>
        <w:t xml:space="preserve">Nuance Speech Server </w:t>
      </w:r>
      <w:r>
        <w:br/>
        <w:t xml:space="preserve">7.1.0 </w:t>
      </w:r>
      <w:r>
        <w:br/>
        <w:t xml:space="preserve">Win2016 </w:t>
      </w:r>
      <w:r>
        <w:br/>
        <w:t xml:space="preserve">Nuance License Manager </w:t>
      </w:r>
      <w:r>
        <w:br/>
        <w:t xml:space="preserve">11.14.3 </w:t>
      </w:r>
      <w:r>
        <w:br/>
        <w:t xml:space="preserve">Win2016 </w:t>
      </w:r>
      <w:r>
        <w:br/>
        <w:t xml:space="preserve">Nuance Vocalizer Version </w:t>
      </w:r>
      <w:r>
        <w:br/>
        <w:t xml:space="preserve">7.2.7 </w:t>
      </w:r>
      <w:r>
        <w:br/>
        <w:t xml:space="preserve">Win2016 </w:t>
      </w:r>
      <w:r>
        <w:br/>
        <w:t xml:space="preserve">Nuance Languages Version </w:t>
      </w:r>
      <w:r>
        <w:br/>
        <w:t xml:space="preserve">3.3.7 </w:t>
      </w:r>
      <w:r>
        <w:br/>
        <w:t xml:space="preserve">Win2016 </w:t>
      </w:r>
      <w:r>
        <w:br/>
        <w:t xml:space="preserve">Back-end server connectivity </w:t>
      </w:r>
      <w:r>
        <w:br/>
        <w:t xml:space="preserve">The CCSP platform requires the following back-end server connectivity. </w:t>
      </w:r>
      <w:r>
        <w:br/>
        <w:t xml:space="preserve">SQL Server </w:t>
      </w:r>
      <w:r>
        <w:br/>
        <w:t xml:space="preserve">CCSP requires the following SQL Server connectivity. </w:t>
      </w:r>
      <w:r>
        <w:br/>
        <w:t xml:space="preserve">Multiple concurrent instances </w:t>
      </w:r>
      <w:r>
        <w:br/>
        <w:t xml:space="preserve">Running SQL Server in multiple instances allows for better process isolation and fault tolerance for </w:t>
      </w:r>
      <w:r>
        <w:br/>
        <w:t xml:space="preserve">memory resources and disk I/O. Very busy instances, if running at the same process priority, yield </w:t>
      </w:r>
      <w:r>
        <w:br/>
        <w:t xml:space="preserve">CPU time to other instances, making the entire platform more responsive. When the system has </w:t>
      </w:r>
      <w:r>
        <w:br/>
        <w:t xml:space="preserve">grown enough, each instance should run on its own dedicated server.  </w:t>
      </w:r>
      <w:r>
        <w:br/>
        <w:t xml:space="preserve">The following diagram represents a general rule of thumb regarding SQL instances.  </w:t>
      </w:r>
      <w:r>
        <w:br/>
        <w:t xml:space="preserve"> </w:t>
      </w:r>
      <w:r>
        <w:br/>
        <w:t xml:space="preserve">Figure 25: SQL server instances </w:t>
      </w:r>
      <w:r>
        <w:br/>
        <w:t xml:space="preserve">* If recording more than 50% of agents, run the recording database under its own instance. </w:t>
      </w:r>
      <w:r>
        <w:br/>
      </w:r>
    </w:p>
    <w:p w14:paraId="6FD8C2EE" w14:textId="77777777" w:rsidR="0070350F" w:rsidRDefault="0070350F" w:rsidP="0070350F">
      <w:r>
        <w:lastRenderedPageBreak/>
        <w:t xml:space="preserve"> </w:t>
      </w:r>
      <w:r>
        <w:br/>
        <w:t xml:space="preserve">CCSP Prescriptive Architecture - 7.3 and 7.4 </w:t>
      </w:r>
      <w:r>
        <w:br/>
        <w:t xml:space="preserve">72 </w:t>
      </w:r>
      <w:r>
        <w:br/>
        <w:t xml:space="preserve">Note </w:t>
      </w:r>
      <w:r>
        <w:br/>
        <w:t xml:space="preserve">• </w:t>
      </w:r>
      <w:r>
        <w:br/>
        <w:t xml:space="preserve">On big platforms, we strongly recommend separating the historical database into two </w:t>
      </w:r>
      <w:r>
        <w:br/>
        <w:t xml:space="preserve">instances, where one stores the historical information and the other presents it to the </w:t>
      </w:r>
      <w:r>
        <w:br/>
        <w:t xml:space="preserve">supervisors. For transferring the data, use the standard replication features of Microsoft SQL </w:t>
      </w:r>
      <w:r>
        <w:br/>
        <w:t xml:space="preserve">Server. </w:t>
      </w:r>
      <w:r>
        <w:br/>
        <w:t xml:space="preserve">• </w:t>
      </w:r>
      <w:r>
        <w:br/>
        <w:t xml:space="preserve">Having multiple SQL Server instances running on the same processor does not affect the </w:t>
      </w:r>
      <w:r>
        <w:br/>
        <w:t xml:space="preserve">number of licenses. SQL licenses are tied strictly to the number of processors, not the </w:t>
      </w:r>
      <w:r>
        <w:br/>
        <w:t xml:space="preserve">number of SQL copies. </w:t>
      </w:r>
      <w:r>
        <w:br/>
        <w:t xml:space="preserve">• </w:t>
      </w:r>
      <w:r>
        <w:br/>
        <w:t xml:space="preserve">When running SQL Server on a cluster, divide instances between nodes. </w:t>
      </w:r>
      <w:r>
        <w:br/>
        <w:t xml:space="preserve">• </w:t>
      </w:r>
      <w:r>
        <w:br/>
        <w:t xml:space="preserve">For each SQL Server instance running on the same server, add another 2 GB RAM.  </w:t>
      </w:r>
      <w:r>
        <w:br/>
        <w:t xml:space="preserve">Microsoft Reporting Services  </w:t>
      </w:r>
      <w:r>
        <w:br/>
        <w:t xml:space="preserve">Microsoft Reporting Services is used for generating and displaying historical data information. </w:t>
      </w:r>
      <w:r>
        <w:br/>
        <w:t xml:space="preserve">SQL Server Reporting Service </w:t>
      </w:r>
      <w:r>
        <w:br/>
        <w:t xml:space="preserve">CCSP uses SQL Server Reporting Service (SSRS) technology to generate historical reports. SSRS </w:t>
      </w:r>
      <w:r>
        <w:br/>
        <w:t xml:space="preserve">offers a complete, server-based platform for creating, managing, and delivering traditional and </w:t>
      </w:r>
      <w:r>
        <w:br/>
        <w:t xml:space="preserve">interactive reports, which can be configured based on specific tenant requirements. The reports </w:t>
      </w:r>
      <w:r>
        <w:br/>
        <w:t xml:space="preserve">represent an aggregated view of contact center events that have been logged in the historical </w:t>
      </w:r>
      <w:r>
        <w:br/>
        <w:t xml:space="preserve">database during a certain time interval. Each tenant has access to its own historical reporting </w:t>
      </w:r>
      <w:r>
        <w:br/>
        <w:t xml:space="preserve">portal, which resides on the IIS server in Zone 1. </w:t>
      </w:r>
      <w:r>
        <w:br/>
        <w:t xml:space="preserve">SSRS deployments </w:t>
      </w:r>
      <w:r>
        <w:br/>
        <w:t xml:space="preserve">SSRS can be deployed in a variety of ways. However, because it relies on SQL Server technologies, </w:t>
      </w:r>
      <w:r>
        <w:br/>
        <w:t xml:space="preserve">SSRS requires its own SQL license.  </w:t>
      </w:r>
      <w:r>
        <w:br/>
        <w:t xml:space="preserve">There are three main types of deployments: </w:t>
      </w:r>
      <w:r>
        <w:br/>
        <w:t xml:space="preserve">• </w:t>
      </w:r>
      <w:r>
        <w:br/>
        <w:t xml:space="preserve">Type 1 — only for very small contact centers of &lt;50 agents where all CCSP components run on </w:t>
      </w:r>
      <w:r>
        <w:br/>
        <w:t xml:space="preserve">a single server. In this case, only a single SQL Standard license is required.  </w:t>
      </w:r>
      <w:r>
        <w:br/>
        <w:t xml:space="preserve">• </w:t>
      </w:r>
      <w:r>
        <w:br/>
      </w:r>
      <w:r>
        <w:lastRenderedPageBreak/>
        <w:t xml:space="preserve">Type 2 — for larger contact centers where the CCSP platform has been divided into Zone 1 and </w:t>
      </w:r>
      <w:r>
        <w:br/>
        <w:t xml:space="preserve">Zone 2. The advantage of this scenario is that the SQL Server database stays in the back end </w:t>
      </w:r>
      <w:r>
        <w:br/>
        <w:t xml:space="preserve">and is not exposed to a potential attack from the outside. Also, report generation is offloaded </w:t>
      </w:r>
      <w:r>
        <w:br/>
        <w:t xml:space="preserve">to the IIS server. This type requires a SQL Standard license on both the SSRS and the SQL </w:t>
      </w:r>
      <w:r>
        <w:br/>
        <w:t xml:space="preserve">server. </w:t>
      </w:r>
      <w:r>
        <w:br/>
        <w:t xml:space="preserve">• </w:t>
      </w:r>
      <w:r>
        <w:br/>
        <w:t xml:space="preserve">Type 3 — also used for larger contact centers and is identical to Type 2 in terms of deployment </w:t>
      </w:r>
      <w:r>
        <w:br/>
        <w:t xml:space="preserve">architecture. However, the SSRS service is now protected by load-balancing. Also because of </w:t>
      </w:r>
      <w:r>
        <w:br/>
        <w:t xml:space="preserve">multiple source synchronization, a load-balanced SSRS requires a SQL Enterprise license, which </w:t>
      </w:r>
      <w:r>
        <w:br/>
        <w:t xml:space="preserve">makes it less cost effective. The back-end SQL server should use a SQL Enterprise license. </w:t>
      </w:r>
      <w:r>
        <w:br/>
      </w:r>
    </w:p>
    <w:p w14:paraId="69BB15D3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73 </w:t>
      </w:r>
      <w:r>
        <w:br/>
        <w:t xml:space="preserve"> </w:t>
      </w:r>
      <w:r>
        <w:br/>
        <w:t xml:space="preserve">Figure 26: SSRS deployments </w:t>
      </w:r>
      <w:r>
        <w:br/>
        <w:t xml:space="preserve"> </w:t>
      </w:r>
      <w:r>
        <w:br/>
        <w:t xml:space="preserve">Type 3 is also called a scale-out deployment. If you need to use a Type 2 deployment for cost </w:t>
      </w:r>
      <w:r>
        <w:br/>
        <w:t xml:space="preserve">reasons, but the SSRS needs to be scaled to accommodate a larger number of tenants, it is usually </w:t>
      </w:r>
      <w:r>
        <w:br/>
        <w:t xml:space="preserve">more cost effective to add more processors and more RAM to a single server, than to move to Type </w:t>
      </w:r>
      <w:r>
        <w:br/>
        <w:t xml:space="preserve">3. The advantage of doing this is that you still keep a single SSRS instance while purchasing more </w:t>
      </w:r>
      <w:r>
        <w:br/>
        <w:t xml:space="preserve">SQL Standard licenses (one for each additional processor), which are much cheaper than Enterprise </w:t>
      </w:r>
      <w:r>
        <w:br/>
        <w:t xml:space="preserve">ones. This is called a scale-up approach. </w:t>
      </w:r>
      <w:r>
        <w:br/>
        <w:t xml:space="preserve">Transactional replication </w:t>
      </w:r>
      <w:r>
        <w:br/>
        <w:t xml:space="preserve">If there are more than 1000 agents, we strongly advise to mainly use the SQL Server Analysis </w:t>
      </w:r>
      <w:r>
        <w:br/>
        <w:t xml:space="preserve">Service to create and view reports. </w:t>
      </w:r>
      <w:r>
        <w:br/>
        <w:t xml:space="preserve">Running reports directly on a production server is only acceptable if the frequency of the reports, </w:t>
      </w:r>
      <w:r>
        <w:br/>
        <w:t xml:space="preserve">the amount of data mined, and the average number of transactions on the SQL server is relatively </w:t>
      </w:r>
      <w:r>
        <w:br/>
        <w:t xml:space="preserve">low.  </w:t>
      </w:r>
      <w:r>
        <w:br/>
        <w:t xml:space="preserve">We recommend that above 1000 agents, reports be run from a different reporting database.  </w:t>
      </w:r>
      <w:r>
        <w:br/>
        <w:t xml:space="preserve">Transactional replication is used to create a replica of the production database that is relatively </w:t>
      </w:r>
      <w:r>
        <w:br/>
      </w:r>
      <w:r>
        <w:lastRenderedPageBreak/>
        <w:t xml:space="preserve">recent and refreshed regularly. To offer high availability to report clients, the replicated data should </w:t>
      </w:r>
      <w:r>
        <w:br/>
        <w:t xml:space="preserve">also be made redundant. </w:t>
      </w:r>
      <w:r>
        <w:br/>
      </w:r>
    </w:p>
    <w:p w14:paraId="4941391C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74 </w:t>
      </w:r>
      <w:r>
        <w:br/>
        <w:t xml:space="preserve"> </w:t>
      </w:r>
      <w:r>
        <w:br/>
        <w:t xml:space="preserve">Figure 27: Transactional replication </w:t>
      </w:r>
      <w:r>
        <w:br/>
        <w:t xml:space="preserve"> </w:t>
      </w:r>
      <w:r>
        <w:br/>
        <w:t xml:space="preserve">In transactional replication there are five main data flows:  </w:t>
      </w:r>
      <w:r>
        <w:br/>
        <w:t xml:space="preserve">1. </w:t>
      </w:r>
      <w:r>
        <w:br/>
        <w:t xml:space="preserve">The CCSP LS receives call events and logs them to the historical database.  </w:t>
      </w:r>
      <w:r>
        <w:br/>
        <w:t xml:space="preserve">2. </w:t>
      </w:r>
      <w:r>
        <w:br/>
        <w:t xml:space="preserve">A Publisher service reads the transaction logs on the historical database and pushes them at </w:t>
      </w:r>
      <w:r>
        <w:br/>
        <w:t xml:space="preserve">configurable time intervals to the Distributor database.  </w:t>
      </w:r>
      <w:r>
        <w:br/>
        <w:t xml:space="preserve">3. </w:t>
      </w:r>
      <w:r>
        <w:br/>
        <w:t xml:space="preserve">The Distributor in turn, pushes the logs to one or more Subscribers. For redundancy, we </w:t>
      </w:r>
      <w:r>
        <w:br/>
        <w:t xml:space="preserve">recommend having a secondary Subscriber.  </w:t>
      </w:r>
      <w:r>
        <w:br/>
        <w:t xml:space="preserve">4. </w:t>
      </w:r>
      <w:r>
        <w:br/>
        <w:t xml:space="preserve">The Reporting Service Catalog database, which also resides on the primary Subscriber, is </w:t>
      </w:r>
      <w:r>
        <w:br/>
        <w:t xml:space="preserve">mirrored to the secondary Subscriber for redundancy.  </w:t>
      </w:r>
      <w:r>
        <w:br/>
        <w:t xml:space="preserve">5. </w:t>
      </w:r>
      <w:r>
        <w:br/>
        <w:t xml:space="preserve">The SSRS finally queries the Subscriber database to create its reports. </w:t>
      </w:r>
      <w:r>
        <w:br/>
        <w:t xml:space="preserve"> </w:t>
      </w:r>
      <w:r>
        <w:br/>
        <w:t xml:space="preserve">Note </w:t>
      </w:r>
      <w:r>
        <w:br/>
        <w:t xml:space="preserve">• </w:t>
      </w:r>
      <w:r>
        <w:br/>
        <w:t xml:space="preserve">The Distributor must run on the reports server to offload the production SQL server.  </w:t>
      </w:r>
      <w:r>
        <w:br/>
        <w:t xml:space="preserve">• </w:t>
      </w:r>
      <w:r>
        <w:br/>
        <w:t xml:space="preserve">The Publisher should run at most every 15 minutes. </w:t>
      </w:r>
      <w:r>
        <w:br/>
        <w:t xml:space="preserve">• </w:t>
      </w:r>
      <w:r>
        <w:br/>
        <w:t xml:space="preserve">Instead of having two Subscribers, you can have a single Subscriber that mirrors the </w:t>
      </w:r>
      <w:r>
        <w:br/>
        <w:t xml:space="preserve">historical database to a secondary server (mirror), in the same way that the RS Catalog </w:t>
      </w:r>
      <w:r>
        <w:br/>
        <w:t xml:space="preserve">database is mirrored.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6638D1DE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75 </w:t>
      </w:r>
      <w:r>
        <w:br/>
        <w:t xml:space="preserve">Messaging media and MSRs </w:t>
      </w:r>
      <w:r>
        <w:br/>
      </w:r>
      <w:r>
        <w:lastRenderedPageBreak/>
        <w:t xml:space="preserve">From CCSP 7.x onward, a Message Storage Repository (MSR) is required for the messaging media, </w:t>
      </w:r>
      <w:r>
        <w:br/>
        <w:t xml:space="preserve">which are: </w:t>
      </w:r>
      <w:r>
        <w:br/>
        <w:t xml:space="preserve">• </w:t>
      </w:r>
      <w:r>
        <w:br/>
        <w:t xml:space="preserve">Email — system-routed email and system-relayed outgoing email </w:t>
      </w:r>
      <w:r>
        <w:br/>
        <w:t xml:space="preserve">• </w:t>
      </w:r>
      <w:r>
        <w:br/>
        <w:t xml:space="preserve">Voicemail — system-routed voicemail  </w:t>
      </w:r>
      <w:r>
        <w:br/>
        <w:t xml:space="preserve">• </w:t>
      </w:r>
      <w:r>
        <w:br/>
        <w:t xml:space="preserve">Callback — system-routed scheduled callbacks  </w:t>
      </w:r>
      <w:r>
        <w:br/>
        <w:t xml:space="preserve"> </w:t>
      </w:r>
      <w:r>
        <w:br/>
        <w:t xml:space="preserve">In CCSP 7.3, the supported MSRs are: </w:t>
      </w:r>
      <w:r>
        <w:br/>
        <w:t xml:space="preserve">• </w:t>
      </w:r>
      <w:r>
        <w:br/>
        <w:t xml:space="preserve">Tenant messaging database (MSR DB) — recommended </w:t>
      </w:r>
      <w:r>
        <w:br/>
        <w:t xml:space="preserve">o </w:t>
      </w:r>
      <w:r>
        <w:br/>
        <w:t xml:space="preserve">Each MSR DB can be used as single or multiple media store </w:t>
      </w:r>
      <w:r>
        <w:br/>
        <w:t xml:space="preserve">o </w:t>
      </w:r>
      <w:r>
        <w:br/>
        <w:t xml:space="preserve">Each MSR DB can used as single or multiple tenants store </w:t>
      </w:r>
      <w:r>
        <w:br/>
        <w:t xml:space="preserve">o </w:t>
      </w:r>
      <w:r>
        <w:br/>
        <w:t xml:space="preserve">From CCSP 7.3.4 onward, data in each MSR DB (the active MSR DB) can be archived to a </w:t>
      </w:r>
      <w:r>
        <w:br/>
        <w:t xml:space="preserve">single archive database (the archive MSR DB) </w:t>
      </w:r>
      <w:r>
        <w:br/>
        <w:t xml:space="preserve">• </w:t>
      </w:r>
      <w:r>
        <w:br/>
        <w:t xml:space="preserve">Tenant Exchange database </w:t>
      </w:r>
      <w:r>
        <w:br/>
        <w:t xml:space="preserve">o </w:t>
      </w:r>
      <w:r>
        <w:br/>
        <w:t xml:space="preserve">Exchange 2010 SP3 (latest rollup update). </w:t>
      </w:r>
      <w:r>
        <w:br/>
        <w:t xml:space="preserve"> </w:t>
      </w:r>
      <w:r>
        <w:br/>
        <w:t xml:space="preserve">From CCSP 7.x onward, the APS component is the frontend for all the messaging media. The MSR, </w:t>
      </w:r>
      <w:r>
        <w:br/>
        <w:t xml:space="preserve">Message Connection Server, and Messaging Service are at the backend. This architecture is valid </w:t>
      </w:r>
      <w:r>
        <w:br/>
        <w:t xml:space="preserve">for every organization-type that uses messaging media for ACD. </w:t>
      </w:r>
      <w:r>
        <w:br/>
        <w:t xml:space="preserve">Starting from CCSP 7.3, you can activate each media separately per tenant, by assigning an MSR to </w:t>
      </w:r>
      <w:r>
        <w:br/>
        <w:t xml:space="preserve">a specific tenant’s media store. </w:t>
      </w:r>
      <w:r>
        <w:br/>
        <w:t xml:space="preserve">Access to the messaging media content is based on media clients that are part of CCSP UI. Access is </w:t>
      </w:r>
      <w:r>
        <w:br/>
        <w:t xml:space="preserve">via the APS using HTTP/HTTPS protocols. </w:t>
      </w:r>
      <w:r>
        <w:br/>
        <w:t xml:space="preserve">Starting from CCSP 7.3.4, the APS component can access messaging media stored in an active MSR </w:t>
      </w:r>
      <w:r>
        <w:br/>
        <w:t xml:space="preserve">DB or an archive MSR DB. CCSP UI toggles between the active and archive MSR DBs, according to </w:t>
      </w:r>
      <w:r>
        <w:br/>
        <w:t xml:space="preserve">the type of messaging item the agents selects. </w:t>
      </w:r>
      <w:r>
        <w:br/>
        <w:t xml:space="preserve">Backward compatibility </w:t>
      </w:r>
      <w:r>
        <w:br/>
        <w:t xml:space="preserve">• </w:t>
      </w:r>
      <w:r>
        <w:br/>
      </w:r>
      <w:r>
        <w:lastRenderedPageBreak/>
        <w:t xml:space="preserve">The frontend and backend server topology used for Exchange in earlier CCSP versions is no </w:t>
      </w:r>
      <w:r>
        <w:br/>
        <w:t xml:space="preserve">longer required. </w:t>
      </w:r>
      <w:r>
        <w:br/>
        <w:t xml:space="preserve">• </w:t>
      </w:r>
      <w:r>
        <w:br/>
        <w:t xml:space="preserve">Private email service capabilities are no longer part of the CCSP services and are managed </w:t>
      </w:r>
      <w:r>
        <w:br/>
        <w:t xml:space="preserve">separately. </w:t>
      </w:r>
      <w:r>
        <w:br/>
        <w:t xml:space="preserve">• </w:t>
      </w:r>
      <w:r>
        <w:br/>
        <w:t xml:space="preserve">OWA or other Mail Clients Applications (with Public Folders support) may be used when </w:t>
      </w:r>
      <w:r>
        <w:br/>
        <w:t xml:space="preserve">working with Exchange 2010 as MSR for maintenance purposes only and will be replaced in a </w:t>
      </w:r>
      <w:r>
        <w:br/>
        <w:t xml:space="preserve">later CCSP version. To avoid a collision with the system media management, we do not </w:t>
      </w:r>
      <w:r>
        <w:br/>
        <w:t xml:space="preserve">recommend that you alter the active messaging content. 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2CD824AA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76 </w:t>
      </w:r>
      <w:r>
        <w:br/>
        <w:t xml:space="preserve">The following diagram shows the frontend/backend deployment scenario. </w:t>
      </w:r>
      <w:r>
        <w:br/>
        <w:t>CCSP Touchpoint</w:t>
      </w:r>
      <w:r>
        <w:br/>
        <w:t>(remote site)</w:t>
      </w:r>
      <w:r>
        <w:br/>
        <w:t>FW2</w:t>
      </w:r>
      <w:r>
        <w:br/>
        <w:t>Front End: Agent Web-Server</w:t>
      </w:r>
      <w:r>
        <w:br/>
        <w:t>(N+1 load balanced)</w:t>
      </w:r>
      <w:r>
        <w:br/>
        <w:t>Back End: Message Servers</w:t>
      </w:r>
      <w:r>
        <w:br/>
        <w:t>(MS per tenant)</w:t>
      </w:r>
      <w:r>
        <w:br/>
        <w:t>T1</w:t>
      </w:r>
      <w:r>
        <w:br/>
        <w:t>T2 &amp; T3</w:t>
      </w:r>
      <w:r>
        <w:br/>
        <w:t>Back End: Messaging Server Repositories (MSR)</w:t>
      </w:r>
      <w:r>
        <w:br/>
        <w:t>(MSR per tenant per media)</w:t>
      </w:r>
      <w:r>
        <w:br/>
        <w:t>T1 – Callback &amp; Voicemail</w:t>
      </w:r>
      <w:r>
        <w:br/>
        <w:t>T1 - Email</w:t>
      </w:r>
      <w:r>
        <w:br/>
        <w:t>T2 – All Media</w:t>
      </w:r>
      <w:r>
        <w:br/>
        <w:t>T3 – All Media</w:t>
      </w:r>
      <w:r>
        <w:br/>
        <w:t>FW3</w:t>
      </w:r>
      <w:r>
        <w:br/>
        <w:t>CCSP Touchpoint</w:t>
      </w:r>
      <w:r>
        <w:br/>
        <w:t>(On premise)</w:t>
      </w:r>
      <w:r>
        <w:br/>
        <w:t xml:space="preserve"> </w:t>
      </w:r>
      <w:r>
        <w:br/>
        <w:t xml:space="preserve">Figure 28: Messaging services deployment </w:t>
      </w:r>
      <w:r>
        <w:br/>
        <w:t xml:space="preserve">Email routing </w:t>
      </w:r>
      <w:r>
        <w:br/>
      </w:r>
      <w:proofErr w:type="spellStart"/>
      <w:r>
        <w:t>Routing</w:t>
      </w:r>
      <w:proofErr w:type="spellEnd"/>
      <w:r>
        <w:t xml:space="preserve"> email to and from the platform can be done in several ways. It should be planned in detail </w:t>
      </w:r>
      <w:r>
        <w:br/>
        <w:t xml:space="preserve">before installing the platform, taking into consideration tenant's MSR type selection. Each </w:t>
      </w:r>
      <w:r>
        <w:lastRenderedPageBreak/>
        <w:t xml:space="preserve">MSR type </w:t>
      </w:r>
      <w:r>
        <w:br/>
        <w:t xml:space="preserve">has its own considerations as detailed below. </w:t>
      </w:r>
      <w:r>
        <w:br/>
        <w:t xml:space="preserve">Authentication via Active Directory </w:t>
      </w:r>
      <w:r>
        <w:br/>
        <w:t xml:space="preserve">CCSP uses Active Directory to identify each tenant. Each tenant has its own UPN and all its users </w:t>
      </w:r>
      <w:r>
        <w:br/>
        <w:t xml:space="preserve">share the same UPN suffix. </w:t>
      </w:r>
      <w:r>
        <w:br/>
        <w:t xml:space="preserve">If email needs to be routed to the platform using a tenant UPN suffix that is already a public </w:t>
      </w:r>
      <w:r>
        <w:br/>
        <w:t xml:space="preserve">domain of the tenant corporate domain, for example, @microsoft.com, you must configure the </w:t>
      </w:r>
      <w:r>
        <w:br/>
        <w:t xml:space="preserve">corporate MSR to relay the email that needs to reach the platform to the MSR of the platform. The </w:t>
      </w:r>
      <w:r>
        <w:br/>
        <w:t xml:space="preserve">From field should always contain the sender address. </w:t>
      </w:r>
      <w:r>
        <w:br/>
        <w:t xml:space="preserve">Tenant messaging database method </w:t>
      </w:r>
      <w:r>
        <w:br/>
        <w:t xml:space="preserve">Working with MSR DB introduces a new requirement for using an external/internal mail server for </w:t>
      </w:r>
      <w:r>
        <w:br/>
        <w:t xml:space="preserve">email routing, and introduces a new messaging connector to relay from/to it using standard </w:t>
      </w:r>
      <w:r>
        <w:br/>
        <w:t xml:space="preserve">secured IMAP and SMTP protocols. </w:t>
      </w:r>
      <w:r>
        <w:br/>
      </w:r>
    </w:p>
    <w:p w14:paraId="7B0360A0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77 </w:t>
      </w:r>
      <w:r>
        <w:br/>
        <w:t>FW2</w:t>
      </w:r>
      <w:r>
        <w:br/>
        <w:t>FW3</w:t>
      </w:r>
      <w:r>
        <w:br/>
        <w:t>External Mail-Server</w:t>
      </w:r>
      <w:r>
        <w:br/>
        <w:t>Back End: Message Servers</w:t>
      </w:r>
      <w:r>
        <w:br/>
        <w:t>(MS per tenant)</w:t>
      </w:r>
      <w:r>
        <w:br/>
        <w:t>T1</w:t>
      </w:r>
      <w:r>
        <w:br/>
        <w:t>T2 &amp; T3</w:t>
      </w:r>
      <w:r>
        <w:br/>
        <w:t>On Premise  Mail-Server</w:t>
      </w:r>
      <w:r>
        <w:br/>
        <w:t xml:space="preserve"> </w:t>
      </w:r>
      <w:r>
        <w:br/>
        <w:t xml:space="preserve">Figure 29: Working with a mail server </w:t>
      </w:r>
      <w:r>
        <w:br/>
        <w:t xml:space="preserve">The mail server includes single or multiple mailboxes, where each mailbox has a single email </w:t>
      </w:r>
      <w:r>
        <w:br/>
        <w:t xml:space="preserve">address or multiple email addresses (known as email aliases). CCSP tenant configuration </w:t>
      </w:r>
      <w:r>
        <w:br/>
        <w:t xml:space="preserve">introduces a new entity called Mailbox, which is used to define (among other parameters) the </w:t>
      </w:r>
      <w:r>
        <w:br/>
        <w:t xml:space="preserve">connectivity details for both secure IMAP and SMTP for these mailboxes. There is a Mailbox entity </w:t>
      </w:r>
      <w:r>
        <w:br/>
        <w:t xml:space="preserve">for each mailbox on the mail server. </w:t>
      </w:r>
      <w:r>
        <w:br/>
        <w:t xml:space="preserve">The mail server is responsible for inbound/outbound email relay and must be set up in advance. </w:t>
      </w:r>
      <w:r>
        <w:br/>
        <w:t xml:space="preserve">When using an external mail server for a tenant, you must ensure that trust exists between the </w:t>
      </w:r>
      <w:r>
        <w:br/>
      </w:r>
      <w:r>
        <w:lastRenderedPageBreak/>
        <w:t xml:space="preserve">CCSP platform and the chosen mail servers. When working with an on premise mail server, to allow </w:t>
      </w:r>
      <w:r>
        <w:br/>
        <w:t xml:space="preserve">email relay to/from the internet, the External leg should be considered. </w:t>
      </w:r>
      <w:r>
        <w:br/>
        <w:t xml:space="preserve">For inbound emails, if email media is activated, CCSP periodically polls the configured mailboxes on </w:t>
      </w:r>
      <w:r>
        <w:br/>
        <w:t xml:space="preserve">the mail server for new items using the standard secured IMAP protocol. CCSP uses the recipient </w:t>
      </w:r>
      <w:r>
        <w:br/>
        <w:t xml:space="preserve">address on the item itself to match it to its designated folder, downloads the item, and stores it in </w:t>
      </w:r>
      <w:r>
        <w:br/>
        <w:t xml:space="preserve">this folder on the MSR. After the item is persisted on the MSR, it is either deleted from the mailbox </w:t>
      </w:r>
      <w:r>
        <w:br/>
        <w:t xml:space="preserve">or marked as persisted on the mailbox, by moving it to a specific folder on the mailbox to avoid </w:t>
      </w:r>
      <w:r>
        <w:br/>
        <w:t xml:space="preserve">retrieving the item on the next cycle.  </w:t>
      </w:r>
      <w:r>
        <w:br/>
        <w:t xml:space="preserve">For outbound emails, CCSP relays the item using the standard secured SMTP protocol through the </w:t>
      </w:r>
      <w:r>
        <w:br/>
        <w:t xml:space="preserve">configured mailbox. The mailbox is selected according to the item sender's email address. After the </w:t>
      </w:r>
      <w:r>
        <w:br/>
        <w:t xml:space="preserve">item is sent, a copy of it is persisted on the MSR. </w:t>
      </w:r>
      <w:r>
        <w:br/>
        <w:t xml:space="preserve">For callback over SMTP, CCSP considers the item a callback only if the email item was properly set </w:t>
      </w:r>
      <w:r>
        <w:br/>
        <w:t xml:space="preserve">with callback-specific extended headers (for details, refer to the CCSP Web Support integration </w:t>
      </w:r>
      <w:r>
        <w:br/>
        <w:t xml:space="preserve">appendix in the CCSP APIs Guide.). The designated callback item is created in the MSR with relevant </w:t>
      </w:r>
      <w:r>
        <w:br/>
        <w:t xml:space="preserve">scheduling and other callback data. Note that for callback over SMTP, email media must be </w:t>
      </w:r>
      <w:r>
        <w:br/>
        <w:t xml:space="preserve">activated so the mailbox is scanned for new items. </w:t>
      </w:r>
      <w:r>
        <w:br/>
        <w:t xml:space="preserve"> </w:t>
      </w:r>
      <w:r>
        <w:br/>
        <w:t xml:space="preserve"> </w:t>
      </w:r>
      <w:r>
        <w:br/>
      </w:r>
    </w:p>
    <w:p w14:paraId="4B9ED648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78 </w:t>
      </w:r>
      <w:r>
        <w:br/>
        <w:t xml:space="preserve">FW2 firewall </w:t>
      </w:r>
      <w:r>
        <w:br/>
        <w:t xml:space="preserve">On the Internet firewall, FW2, the following ports must be opened. </w:t>
      </w:r>
      <w:r>
        <w:br/>
        <w:t xml:space="preserve">Exchange external ports </w:t>
      </w:r>
      <w:r>
        <w:br/>
        <w:t xml:space="preserve">Service </w:t>
      </w:r>
      <w:r>
        <w:br/>
        <w:t xml:space="preserve">Protocol </w:t>
      </w:r>
      <w:r>
        <w:br/>
        <w:t xml:space="preserve">Port </w:t>
      </w:r>
      <w:r>
        <w:br/>
        <w:t xml:space="preserve">Direction </w:t>
      </w:r>
      <w:r>
        <w:br/>
        <w:t xml:space="preserve">HTTPS </w:t>
      </w:r>
      <w:r>
        <w:br/>
        <w:t xml:space="preserve">TCP </w:t>
      </w:r>
      <w:r>
        <w:br/>
        <w:t xml:space="preserve">443 </w:t>
      </w:r>
      <w:r>
        <w:br/>
      </w:r>
      <w:r>
        <w:lastRenderedPageBreak/>
        <w:t xml:space="preserve">Inbound </w:t>
      </w:r>
      <w:r>
        <w:br/>
        <w:t xml:space="preserve">SMTP </w:t>
      </w:r>
      <w:r>
        <w:br/>
        <w:t xml:space="preserve">TCP </w:t>
      </w:r>
      <w:r>
        <w:br/>
        <w:t xml:space="preserve">25 </w:t>
      </w:r>
      <w:r>
        <w:br/>
        <w:t xml:space="preserve">Inbound </w:t>
      </w:r>
      <w:r>
        <w:br/>
        <w:t xml:space="preserve">SMTP secure </w:t>
      </w:r>
      <w:r>
        <w:br/>
        <w:t xml:space="preserve">TCP </w:t>
      </w:r>
      <w:r>
        <w:br/>
        <w:t xml:space="preserve">587 </w:t>
      </w:r>
      <w:r>
        <w:br/>
        <w:t xml:space="preserve">Inbound/Outbound </w:t>
      </w:r>
      <w:r>
        <w:br/>
        <w:t xml:space="preserve">IMAP secure </w:t>
      </w:r>
      <w:r>
        <w:br/>
        <w:t xml:space="preserve">TCP </w:t>
      </w:r>
      <w:r>
        <w:br/>
        <w:t xml:space="preserve">993 </w:t>
      </w:r>
      <w:r>
        <w:br/>
        <w:t xml:space="preserve">Inbound </w:t>
      </w:r>
      <w:r>
        <w:br/>
        <w:t xml:space="preserve">FW3 firewall </w:t>
      </w:r>
      <w:r>
        <w:br/>
        <w:t xml:space="preserve">On FW3, which connects the DMZ (front-end) and the back-end servers, the following ports must be </w:t>
      </w:r>
      <w:r>
        <w:br/>
        <w:t xml:space="preserve">opened. </w:t>
      </w:r>
      <w:r>
        <w:br/>
        <w:t xml:space="preserve">Exchange communication ports </w:t>
      </w:r>
      <w:r>
        <w:br/>
        <w:t xml:space="preserve">Service </w:t>
      </w:r>
      <w:r>
        <w:br/>
        <w:t xml:space="preserve">Protocol </w:t>
      </w:r>
      <w:r>
        <w:br/>
        <w:t xml:space="preserve">Port </w:t>
      </w:r>
      <w:r>
        <w:br/>
        <w:t xml:space="preserve">Direction </w:t>
      </w:r>
      <w:r>
        <w:br/>
        <w:t xml:space="preserve">HTTP </w:t>
      </w:r>
      <w:r>
        <w:br/>
        <w:t xml:space="preserve">TCP </w:t>
      </w:r>
      <w:r>
        <w:br/>
        <w:t xml:space="preserve">80 </w:t>
      </w:r>
      <w:r>
        <w:br/>
        <w:t xml:space="preserve">DMZ-&gt;Back end </w:t>
      </w:r>
      <w:r>
        <w:br/>
        <w:t xml:space="preserve">Link State Algorithm </w:t>
      </w:r>
      <w:r>
        <w:br/>
        <w:t xml:space="preserve">routing </w:t>
      </w:r>
      <w:r>
        <w:br/>
        <w:t xml:space="preserve">TCP </w:t>
      </w:r>
      <w:r>
        <w:br/>
        <w:t xml:space="preserve">691 </w:t>
      </w:r>
      <w:r>
        <w:br/>
        <w:t xml:space="preserve">DMZ-&gt;Back end </w:t>
      </w:r>
      <w:r>
        <w:br/>
        <w:t xml:space="preserve">SMTP </w:t>
      </w:r>
      <w:r>
        <w:br/>
        <w:t xml:space="preserve">TCP </w:t>
      </w:r>
      <w:r>
        <w:br/>
        <w:t xml:space="preserve">25 </w:t>
      </w:r>
      <w:r>
        <w:br/>
        <w:t xml:space="preserve">DMZ-&gt;Back end </w:t>
      </w:r>
      <w:r>
        <w:br/>
        <w:t xml:space="preserve">IMAP* </w:t>
      </w:r>
      <w:r>
        <w:br/>
        <w:t xml:space="preserve">TCP </w:t>
      </w:r>
      <w:r>
        <w:br/>
        <w:t xml:space="preserve">143 </w:t>
      </w:r>
      <w:r>
        <w:br/>
        <w:t xml:space="preserve">DMZ-&gt;Back end </w:t>
      </w:r>
      <w:r>
        <w:br/>
        <w:t xml:space="preserve">POP* </w:t>
      </w:r>
      <w:r>
        <w:br/>
        <w:t xml:space="preserve">TCP </w:t>
      </w:r>
      <w:r>
        <w:br/>
        <w:t xml:space="preserve">110 </w:t>
      </w:r>
      <w:r>
        <w:br/>
        <w:t xml:space="preserve">DMZ-&gt;Back end </w:t>
      </w:r>
      <w:r>
        <w:br/>
      </w:r>
      <w:r>
        <w:lastRenderedPageBreak/>
        <w:t xml:space="preserve">*  Only if enabled on the F2 firewall. </w:t>
      </w:r>
      <w:r>
        <w:br/>
        <w:t xml:space="preserve"> </w:t>
      </w:r>
      <w:r>
        <w:br/>
        <w:t xml:space="preserve"> </w:t>
      </w:r>
      <w:r>
        <w:br/>
        <w:t xml:space="preserve">Active Directory communication ports </w:t>
      </w:r>
      <w:r>
        <w:br/>
        <w:t xml:space="preserve">Service </w:t>
      </w:r>
      <w:r>
        <w:br/>
        <w:t xml:space="preserve">Protocol </w:t>
      </w:r>
      <w:r>
        <w:br/>
        <w:t xml:space="preserve">Port </w:t>
      </w:r>
      <w:r>
        <w:br/>
        <w:t xml:space="preserve">Direction </w:t>
      </w:r>
      <w:r>
        <w:br/>
        <w:t xml:space="preserve">LDAP to Active </w:t>
      </w:r>
      <w:r>
        <w:br/>
        <w:t xml:space="preserve">Directory </w:t>
      </w:r>
      <w:r>
        <w:br/>
        <w:t xml:space="preserve">TCP/UDP </w:t>
      </w:r>
      <w:r>
        <w:br/>
        <w:t xml:space="preserve">389 </w:t>
      </w:r>
      <w:r>
        <w:br/>
        <w:t xml:space="preserve">DMZ-&gt;Back end </w:t>
      </w:r>
      <w:r>
        <w:br/>
        <w:t xml:space="preserve">LDAP to Global </w:t>
      </w:r>
      <w:r>
        <w:br/>
        <w:t xml:space="preserve">Catalog Server </w:t>
      </w:r>
      <w:r>
        <w:br/>
        <w:t xml:space="preserve">TCP </w:t>
      </w:r>
      <w:r>
        <w:br/>
        <w:t xml:space="preserve">3268 </w:t>
      </w:r>
      <w:r>
        <w:br/>
        <w:t xml:space="preserve">DMZ-&gt;Back end </w:t>
      </w:r>
      <w:r>
        <w:br/>
        <w:t xml:space="preserve">Kerberos </w:t>
      </w:r>
      <w:r>
        <w:br/>
        <w:t xml:space="preserve">Authentication </w:t>
      </w:r>
      <w:r>
        <w:br/>
        <w:t xml:space="preserve">TCP/UDP </w:t>
      </w:r>
      <w:r>
        <w:br/>
        <w:t xml:space="preserve">88 </w:t>
      </w:r>
      <w:r>
        <w:br/>
        <w:t xml:space="preserve">DMZ-&gt;Back end </w:t>
      </w:r>
      <w:r>
        <w:br/>
        <w:t xml:space="preserve"> </w:t>
      </w:r>
      <w:r>
        <w:br/>
        <w:t xml:space="preserve">You must also configure your Exchange front-end server to connect to the DC and GC by editing the </w:t>
      </w:r>
      <w:r>
        <w:br/>
        <w:t xml:space="preserve">server properties in Exchange System Manager. For this, the following ports are needed. </w:t>
      </w:r>
      <w:r>
        <w:br/>
      </w:r>
    </w:p>
    <w:p w14:paraId="278F613F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79 </w:t>
      </w:r>
      <w:r>
        <w:br/>
        <w:t xml:space="preserve">DNS and GC communication ports </w:t>
      </w:r>
      <w:r>
        <w:br/>
        <w:t xml:space="preserve">Service </w:t>
      </w:r>
      <w:r>
        <w:br/>
        <w:t xml:space="preserve">Protocol </w:t>
      </w:r>
      <w:r>
        <w:br/>
        <w:t xml:space="preserve">Port </w:t>
      </w:r>
      <w:r>
        <w:br/>
        <w:t xml:space="preserve">Direction </w:t>
      </w:r>
      <w:r>
        <w:br/>
        <w:t xml:space="preserve">DNS </w:t>
      </w:r>
      <w:r>
        <w:br/>
        <w:t xml:space="preserve">TCP/UDP </w:t>
      </w:r>
      <w:r>
        <w:br/>
        <w:t xml:space="preserve">53 </w:t>
      </w:r>
      <w:r>
        <w:br/>
        <w:t xml:space="preserve">DMZ-&gt;Back end </w:t>
      </w:r>
      <w:r>
        <w:br/>
        <w:t xml:space="preserve">RPC Endpoint Mapper </w:t>
      </w:r>
      <w:r>
        <w:br/>
        <w:t xml:space="preserve">TCP </w:t>
      </w:r>
      <w:r>
        <w:br/>
        <w:t xml:space="preserve">135 </w:t>
      </w:r>
      <w:r>
        <w:br/>
      </w:r>
      <w:r>
        <w:lastRenderedPageBreak/>
        <w:t xml:space="preserve">DMZ-&gt;Back end </w:t>
      </w:r>
      <w:r>
        <w:br/>
        <w:t xml:space="preserve">RPC Services </w:t>
      </w:r>
      <w:r>
        <w:br/>
        <w:t xml:space="preserve">TCP </w:t>
      </w:r>
      <w:r>
        <w:br/>
        <w:t xml:space="preserve">&gt;= 1024* </w:t>
      </w:r>
      <w:r>
        <w:br/>
        <w:t xml:space="preserve">DMZ-&gt;Back end </w:t>
      </w:r>
      <w:r>
        <w:br/>
        <w:t xml:space="preserve">*  See note below on how to limit the port range. </w:t>
      </w:r>
      <w:r>
        <w:br/>
        <w:t xml:space="preserve"> </w:t>
      </w:r>
      <w:r>
        <w:br/>
        <w:t xml:space="preserve"> </w:t>
      </w:r>
      <w:r>
        <w:br/>
        <w:t xml:space="preserve">If you are using IPSec between front-end and back-end servers, you have to open the following </w:t>
      </w:r>
      <w:r>
        <w:br/>
        <w:t xml:space="preserve">ports. </w:t>
      </w:r>
      <w:r>
        <w:br/>
        <w:t xml:space="preserve">IPSec communication ports </w:t>
      </w:r>
      <w:r>
        <w:br/>
        <w:t xml:space="preserve">Service </w:t>
      </w:r>
      <w:r>
        <w:br/>
        <w:t xml:space="preserve">Protocol </w:t>
      </w:r>
      <w:r>
        <w:br/>
        <w:t xml:space="preserve">Port </w:t>
      </w:r>
      <w:r>
        <w:br/>
        <w:t xml:space="preserve">Direction </w:t>
      </w:r>
      <w:r>
        <w:br/>
        <w:t xml:space="preserve">IKE </w:t>
      </w:r>
      <w:r>
        <w:br/>
        <w:t xml:space="preserve">UDP </w:t>
      </w:r>
      <w:r>
        <w:br/>
        <w:t xml:space="preserve">500 </w:t>
      </w:r>
      <w:r>
        <w:br/>
        <w:t xml:space="preserve">Both </w:t>
      </w:r>
      <w:r>
        <w:br/>
        <w:t xml:space="preserve">Authentication </w:t>
      </w:r>
      <w:r>
        <w:br/>
        <w:t xml:space="preserve">Header (AH) </w:t>
      </w:r>
      <w:r>
        <w:br/>
        <w:t xml:space="preserve">TCP/UDP </w:t>
      </w:r>
      <w:r>
        <w:br/>
        <w:t xml:space="preserve">51 </w:t>
      </w:r>
      <w:r>
        <w:br/>
        <w:t xml:space="preserve">Both </w:t>
      </w:r>
      <w:r>
        <w:br/>
        <w:t xml:space="preserve">Encapsulation </w:t>
      </w:r>
      <w:r>
        <w:br/>
        <w:t xml:space="preserve">Protocol (ESP) </w:t>
      </w:r>
      <w:r>
        <w:br/>
        <w:t xml:space="preserve">TCP/UDP </w:t>
      </w:r>
      <w:r>
        <w:br/>
        <w:t xml:space="preserve">50 </w:t>
      </w:r>
      <w:r>
        <w:br/>
        <w:t xml:space="preserve">Both </w:t>
      </w:r>
      <w:r>
        <w:br/>
        <w:t xml:space="preserve">Security </w:t>
      </w:r>
      <w:r>
        <w:br/>
        <w:t xml:space="preserve">You can position the front-end server as the single point of access on or behind an Internet firewall </w:t>
      </w:r>
      <w:r>
        <w:br/>
        <w:t>(FW2) that is configured to allow only traffic to the front end from the Internet. Because the front-</w:t>
      </w:r>
      <w:r>
        <w:br/>
        <w:t xml:space="preserve">end server has no user information stored on it, it provides an additional layer of security for the </w:t>
      </w:r>
      <w:r>
        <w:br/>
        <w:t xml:space="preserve">organization. Also, the front-end servers authenticate requests before proxying them, protecting </w:t>
      </w:r>
      <w:r>
        <w:br/>
        <w:t xml:space="preserve">the back-end servers from denial-of-service (DoS) attacks. </w:t>
      </w:r>
      <w:r>
        <w:br/>
        <w:t xml:space="preserve">Improved public folder access and features </w:t>
      </w:r>
      <w:r>
        <w:br/>
        <w:t xml:space="preserve">A front-end Exchange server increases the robustness of accessing public folders, as it knows the </w:t>
      </w:r>
      <w:r>
        <w:br/>
      </w:r>
      <w:r>
        <w:lastRenderedPageBreak/>
        <w:t xml:space="preserve">state of back-end servers and can use multiple referrals to access public folder data. This includes </w:t>
      </w:r>
      <w:r>
        <w:br/>
        <w:t xml:space="preserve">system data such as calendar free/busy information. Also, a front-end Exchange server enables </w:t>
      </w:r>
      <w:r>
        <w:br/>
        <w:t xml:space="preserve">agents using OWA to reply to or forward posts in public folders. Without a front-end server, public </w:t>
      </w:r>
      <w:r>
        <w:br/>
        <w:t xml:space="preserve">folder post can only be read. </w:t>
      </w:r>
      <w:r>
        <w:br/>
        <w:t xml:space="preserve">Backup and maintenance </w:t>
      </w:r>
      <w:r>
        <w:br/>
        <w:t xml:space="preserve">For advice about backup and maintenance, contact Enghouse Customer Support. </w:t>
      </w:r>
      <w:r>
        <w:br/>
        <w:t xml:space="preserve"> </w:t>
      </w:r>
      <w:r>
        <w:br/>
      </w:r>
    </w:p>
    <w:p w14:paraId="4292869A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80 </w:t>
      </w:r>
      <w:r>
        <w:br/>
        <w:t xml:space="preserve">6: CCSP Dialer </w:t>
      </w:r>
      <w:r>
        <w:br/>
        <w:t xml:space="preserve">• </w:t>
      </w:r>
      <w:r>
        <w:br/>
        <w:t xml:space="preserve">Elsbeth mode </w:t>
      </w:r>
      <w:r>
        <w:br/>
        <w:t xml:space="preserve">• </w:t>
      </w:r>
      <w:r>
        <w:br/>
      </w:r>
      <w:proofErr w:type="spellStart"/>
      <w:r>
        <w:t>Sytel</w:t>
      </w:r>
      <w:proofErr w:type="spellEnd"/>
      <w:r>
        <w:t xml:space="preserve"> mode </w:t>
      </w:r>
      <w:r>
        <w:br/>
        <w:t xml:space="preserve"> </w:t>
      </w:r>
      <w:r>
        <w:br/>
        <w:t xml:space="preserve">CCSP Dialer is an outbound call processing system designed to maintain a high level of utilization </w:t>
      </w:r>
      <w:r>
        <w:br/>
        <w:t xml:space="preserve">and cost efficiency in the contact center. The dialer automatically calls a list of telephone numbers </w:t>
      </w:r>
      <w:r>
        <w:br/>
        <w:t xml:space="preserve">in several different dialing modes and then connects a waiting customer with the next available </w:t>
      </w:r>
      <w:r>
        <w:br/>
        <w:t xml:space="preserve">agent in the contact center.  </w:t>
      </w:r>
      <w:r>
        <w:br/>
        <w:t xml:space="preserve">CCSP supports two different dialing machines to support the dialing feature: Elsbeth mode and </w:t>
      </w:r>
      <w:r>
        <w:br/>
      </w:r>
      <w:proofErr w:type="spellStart"/>
      <w:r>
        <w:t>Sytel</w:t>
      </w:r>
      <w:proofErr w:type="spellEnd"/>
      <w:r>
        <w:t xml:space="preserve"> mode. </w:t>
      </w:r>
      <w:r>
        <w:br/>
        <w:t xml:space="preserve">Elsbeth mode </w:t>
      </w:r>
      <w:r>
        <w:br/>
        <w:t xml:space="preserve">In Elsbeth mode, the CCSP Adapter service hosted in an Elsbeth </w:t>
      </w:r>
      <w:proofErr w:type="spellStart"/>
      <w:r>
        <w:t>CommunicationManger</w:t>
      </w:r>
      <w:proofErr w:type="spellEnd"/>
      <w:r>
        <w:t xml:space="preserve"> (ECM) Gate </w:t>
      </w:r>
      <w:r>
        <w:br/>
        <w:t xml:space="preserve">is the component that connects and manages the communication between the dialers and the </w:t>
      </w:r>
      <w:r>
        <w:br/>
        <w:t xml:space="preserve">CCSP platform.  </w:t>
      </w:r>
      <w:r>
        <w:br/>
        <w:t xml:space="preserve">The CCSP Adapter establishes an IPC connection with the: </w:t>
      </w:r>
      <w:r>
        <w:br/>
        <w:t xml:space="preserve">• </w:t>
      </w:r>
      <w:r>
        <w:br/>
        <w:t xml:space="preserve">CFM to retrieve configuration </w:t>
      </w:r>
      <w:r>
        <w:br/>
        <w:t xml:space="preserve">• </w:t>
      </w:r>
      <w:r>
        <w:br/>
        <w:t xml:space="preserve">AIS for agent state handling </w:t>
      </w:r>
      <w:r>
        <w:br/>
        <w:t xml:space="preserve">• </w:t>
      </w:r>
      <w:r>
        <w:br/>
        <w:t xml:space="preserve">VCS for call control and media connectivity management of every call attempt </w:t>
      </w:r>
      <w:r>
        <w:br/>
      </w:r>
      <w:r>
        <w:lastRenderedPageBreak/>
        <w:t xml:space="preserve"> </w:t>
      </w:r>
      <w:r>
        <w:br/>
        <w:t xml:space="preserve">It is N+1 and you should deploy more than one CCSP Adapter for system capacity enhancement. </w:t>
      </w:r>
      <w:r>
        <w:br/>
        <w:t xml:space="preserve"> </w:t>
      </w:r>
      <w:r>
        <w:br/>
        <w:t xml:space="preserve"> </w:t>
      </w:r>
      <w:r>
        <w:br/>
      </w:r>
    </w:p>
    <w:p w14:paraId="0A429E30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81 </w:t>
      </w:r>
      <w:r>
        <w:br/>
        <w:t xml:space="preserve">Setup </w:t>
      </w:r>
      <w:r>
        <w:br/>
        <w:t xml:space="preserve">The following diagrams show the Elsbeth mode architecture. </w:t>
      </w:r>
      <w:r>
        <w:br/>
        <w:t xml:space="preserve"> </w:t>
      </w:r>
      <w:r>
        <w:br/>
        <w:t xml:space="preserve">Figure 30: Elsbeth mode VLAN architecture </w:t>
      </w:r>
      <w:r>
        <w:br/>
      </w:r>
    </w:p>
    <w:p w14:paraId="38BB3B8E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82 </w:t>
      </w:r>
      <w:r>
        <w:br/>
        <w:t xml:space="preserve"> </w:t>
      </w:r>
      <w:r>
        <w:br/>
        <w:t xml:space="preserve">Figure 31: Elsbeth mode architecture </w:t>
      </w:r>
      <w:r>
        <w:br/>
        <w:t xml:space="preserve">Elsbeth </w:t>
      </w:r>
      <w:proofErr w:type="spellStart"/>
      <w:r>
        <w:t>CommunicationManger</w:t>
      </w:r>
      <w:proofErr w:type="spellEnd"/>
      <w:r>
        <w:t xml:space="preserve"> (ECM) </w:t>
      </w:r>
      <w:r>
        <w:br/>
        <w:t xml:space="preserve">ECM implements the dialer algorithm and manages the call state. ECM has several interfaces:  </w:t>
      </w:r>
      <w:r>
        <w:br/>
        <w:t xml:space="preserve">• </w:t>
      </w:r>
      <w:r>
        <w:br/>
        <w:t xml:space="preserve">Gate service HW API, which is an interface to the media layer. </w:t>
      </w:r>
      <w:r>
        <w:br/>
        <w:t xml:space="preserve">• </w:t>
      </w:r>
      <w:r>
        <w:br/>
        <w:t xml:space="preserve">Agent Frontend API, which is an interface to the agent layer. </w:t>
      </w:r>
      <w:r>
        <w:br/>
        <w:t xml:space="preserve">• </w:t>
      </w:r>
      <w:r>
        <w:br/>
        <w:t xml:space="preserve">Monitor API, for reporting. </w:t>
      </w:r>
      <w:r>
        <w:br/>
        <w:t xml:space="preserve">• </w:t>
      </w:r>
      <w:r>
        <w:br/>
        <w:t xml:space="preserve">Backend API, not relevant for the integration. </w:t>
      </w:r>
      <w:r>
        <w:br/>
        <w:t xml:space="preserve"> </w:t>
      </w:r>
      <w:r>
        <w:br/>
        <w:t xml:space="preserve">For the Elsbeth integration, ECM exposes the APIs through the CCSP Adapter, which is available on </w:t>
      </w:r>
      <w:r>
        <w:br/>
        <w:t xml:space="preserve">the ECM Gate service. </w:t>
      </w:r>
      <w:r>
        <w:br/>
        <w:t xml:space="preserve">Elsbeth </w:t>
      </w:r>
      <w:proofErr w:type="spellStart"/>
      <w:r>
        <w:t>PowerContact</w:t>
      </w:r>
      <w:proofErr w:type="spellEnd"/>
      <w:r>
        <w:t xml:space="preserve"> (EPC) </w:t>
      </w:r>
      <w:r>
        <w:br/>
        <w:t xml:space="preserve">EPC provides the agent management (agent client) and the campaign manager. It has a client – </w:t>
      </w:r>
      <w:r>
        <w:br/>
        <w:t xml:space="preserve">server architecture. The EPC Client is implemented in CCSP UI as the EPC Gadget, which interacts </w:t>
      </w:r>
      <w:r>
        <w:br/>
        <w:t xml:space="preserve">with the EPC Server. </w:t>
      </w:r>
      <w:r>
        <w:br/>
      </w:r>
    </w:p>
    <w:p w14:paraId="01E87F32" w14:textId="77777777" w:rsidR="0070350F" w:rsidRDefault="0070350F" w:rsidP="0070350F">
      <w:r>
        <w:lastRenderedPageBreak/>
        <w:t xml:space="preserve"> </w:t>
      </w:r>
      <w:r>
        <w:br/>
        <w:t xml:space="preserve">CCSP Prescriptive Architecture - 7.3 and 7.4 </w:t>
      </w:r>
      <w:r>
        <w:br/>
        <w:t xml:space="preserve">83 </w:t>
      </w:r>
      <w:r>
        <w:br/>
        <w:t xml:space="preserve">EPC Server </w:t>
      </w:r>
      <w:r>
        <w:br/>
        <w:t xml:space="preserve">The EPC Server is a campaign manager that retrieves numbers to dial from a database and handles </w:t>
      </w:r>
      <w:r>
        <w:br/>
        <w:t xml:space="preserve">campaigns per tenant. </w:t>
      </w:r>
      <w:r>
        <w:br/>
        <w:t xml:space="preserve">Each EPC Server instance requires its own unit, which means that each tenant requires its own </w:t>
      </w:r>
      <w:r>
        <w:br/>
        <w:t xml:space="preserve">server. The tenant's EPC Server may be located in the provider site or remotely on the tenant </w:t>
      </w:r>
      <w:r>
        <w:br/>
        <w:t xml:space="preserve">premise site. </w:t>
      </w:r>
      <w:r>
        <w:br/>
        <w:t xml:space="preserve">ECM dialer </w:t>
      </w:r>
      <w:r>
        <w:br/>
        <w:t xml:space="preserve">The ECM dialer is a multi-tenant system and serves all EPC Servers and CCSP in a centralized </w:t>
      </w:r>
      <w:r>
        <w:br/>
        <w:t xml:space="preserve">manner.  </w:t>
      </w:r>
      <w:r>
        <w:br/>
        <w:t xml:space="preserve">To communicate with CCSP and the frontend, it employs N+1 Gate services, each hosting a CCSP </w:t>
      </w:r>
      <w:r>
        <w:br/>
        <w:t xml:space="preserve">Adapter. </w:t>
      </w:r>
      <w:r>
        <w:br/>
        <w:t xml:space="preserve">Dialer ports </w:t>
      </w:r>
      <w:r>
        <w:br/>
        <w:t xml:space="preserve">The following ports are used by the CCSP Dialer for Elsbeth. </w:t>
      </w:r>
      <w:r>
        <w:br/>
        <w:t xml:space="preserve">Service </w:t>
      </w:r>
      <w:r>
        <w:br/>
        <w:t xml:space="preserve">Direction </w:t>
      </w:r>
      <w:r>
        <w:br/>
        <w:t xml:space="preserve">Protocol </w:t>
      </w:r>
      <w:r>
        <w:br/>
        <w:t xml:space="preserve">Port </w:t>
      </w:r>
      <w:r>
        <w:br/>
        <w:t xml:space="preserve">CFM IPC </w:t>
      </w:r>
      <w:r>
        <w:br/>
        <w:t xml:space="preserve">Adapter-&gt;CFM </w:t>
      </w:r>
      <w:r>
        <w:br/>
        <w:t xml:space="preserve">TCP </w:t>
      </w:r>
      <w:r>
        <w:br/>
        <w:t xml:space="preserve">14001 </w:t>
      </w:r>
      <w:r>
        <w:br/>
        <w:t xml:space="preserve">AIS IPC </w:t>
      </w:r>
      <w:r>
        <w:br/>
        <w:t xml:space="preserve">or Adapter IPC </w:t>
      </w:r>
      <w:r>
        <w:br/>
        <w:t xml:space="preserve">Adapter-&gt;AIS </w:t>
      </w:r>
      <w:r>
        <w:br/>
        <w:t xml:space="preserve">TCP </w:t>
      </w:r>
      <w:r>
        <w:br/>
        <w:t xml:space="preserve">14005 </w:t>
      </w:r>
      <w:r>
        <w:br/>
        <w:t xml:space="preserve">AIS-&gt;Adapter </w:t>
      </w:r>
      <w:r>
        <w:br/>
        <w:t xml:space="preserve">TCP </w:t>
      </w:r>
      <w:r>
        <w:br/>
        <w:t xml:space="preserve">14022 </w:t>
      </w:r>
      <w:r>
        <w:br/>
        <w:t xml:space="preserve">VCS IPC </w:t>
      </w:r>
      <w:r>
        <w:br/>
        <w:t xml:space="preserve">or Adapter IPC </w:t>
      </w:r>
      <w:r>
        <w:br/>
        <w:t xml:space="preserve">Adapter-&gt;VCS </w:t>
      </w:r>
      <w:r>
        <w:br/>
        <w:t xml:space="preserve">TCP </w:t>
      </w:r>
      <w:r>
        <w:br/>
        <w:t xml:space="preserve">14010 </w:t>
      </w:r>
      <w:r>
        <w:br/>
        <w:t xml:space="preserve">VCS-&gt;Adapter </w:t>
      </w:r>
      <w:r>
        <w:br/>
      </w:r>
      <w:r>
        <w:lastRenderedPageBreak/>
        <w:t xml:space="preserve">TCP </w:t>
      </w:r>
      <w:r>
        <w:br/>
        <w:t xml:space="preserve">14022 </w:t>
      </w:r>
      <w:r>
        <w:br/>
        <w:t xml:space="preserve">HTTP/HTTPS </w:t>
      </w:r>
      <w:r>
        <w:br/>
        <w:t xml:space="preserve">Adapter-&gt;DP </w:t>
      </w:r>
      <w:r>
        <w:br/>
        <w:t xml:space="preserve">TCP </w:t>
      </w:r>
      <w:r>
        <w:br/>
        <w:t xml:space="preserve">80/443 </w:t>
      </w:r>
      <w:r>
        <w:br/>
        <w:t xml:space="preserve">Elsbeth </w:t>
      </w:r>
      <w:proofErr w:type="spellStart"/>
      <w:r>
        <w:t>PowerContact</w:t>
      </w:r>
      <w:proofErr w:type="spellEnd"/>
      <w:r>
        <w:t xml:space="preserve"> </w:t>
      </w:r>
      <w:r>
        <w:br/>
        <w:t xml:space="preserve">(EPC) Gadget </w:t>
      </w:r>
      <w:r>
        <w:br/>
        <w:t xml:space="preserve">EPC 6.x-&gt;EPC Gadget 6.x </w:t>
      </w:r>
      <w:r>
        <w:br/>
        <w:t xml:space="preserve">TCP </w:t>
      </w:r>
      <w:r>
        <w:br/>
        <w:t xml:space="preserve">8888 </w:t>
      </w:r>
      <w:r>
        <w:br/>
        <w:t xml:space="preserve">EPC 9.x-&gt;EPC Gadget 9.x </w:t>
      </w:r>
      <w:r>
        <w:br/>
        <w:t xml:space="preserve">TCP </w:t>
      </w:r>
      <w:r>
        <w:br/>
        <w:t xml:space="preserve">7927 </w:t>
      </w:r>
      <w:r>
        <w:br/>
        <w:t xml:space="preserve">EPC Gadget 6.x -&gt;EPC 6.x </w:t>
      </w:r>
      <w:r>
        <w:br/>
        <w:t xml:space="preserve">TCP </w:t>
      </w:r>
      <w:r>
        <w:br/>
        <w:t xml:space="preserve">8888 </w:t>
      </w:r>
      <w:r>
        <w:br/>
        <w:t xml:space="preserve">EPC Gadget 9.x -&gt;EPC 9.x </w:t>
      </w:r>
      <w:r>
        <w:br/>
        <w:t xml:space="preserve">TCP </w:t>
      </w:r>
      <w:r>
        <w:br/>
        <w:t xml:space="preserve">7927 </w:t>
      </w:r>
      <w:r>
        <w:br/>
        <w:t xml:space="preserve">Elsbeth Communication </w:t>
      </w:r>
      <w:r>
        <w:br/>
        <w:t xml:space="preserve">Manger (ECM) </w:t>
      </w:r>
      <w:r>
        <w:br/>
        <w:t xml:space="preserve"> </w:t>
      </w:r>
      <w:r>
        <w:br/>
        <w:t xml:space="preserve">EPC-&gt;ECM </w:t>
      </w:r>
      <w:r>
        <w:br/>
        <w:t xml:space="preserve">Gate-&gt;ECM </w:t>
      </w:r>
      <w:r>
        <w:br/>
        <w:t xml:space="preserve">TCP </w:t>
      </w:r>
      <w:r>
        <w:br/>
        <w:t xml:space="preserve">1500 </w:t>
      </w:r>
      <w:r>
        <w:br/>
        <w:t xml:space="preserve">EPC-&gt;ECM </w:t>
      </w:r>
      <w:r>
        <w:br/>
        <w:t xml:space="preserve">Gate-&gt;ECM </w:t>
      </w:r>
      <w:r>
        <w:br/>
        <w:t xml:space="preserve">TCP (SSL) </w:t>
      </w:r>
      <w:r>
        <w:br/>
        <w:t xml:space="preserve">1600 </w:t>
      </w:r>
      <w:r>
        <w:br/>
        <w:t xml:space="preserve">Engine Provider-&gt;ECM </w:t>
      </w:r>
      <w:r>
        <w:br/>
        <w:t xml:space="preserve">TCP </w:t>
      </w:r>
      <w:r>
        <w:br/>
        <w:t xml:space="preserve">1501 </w:t>
      </w:r>
      <w:r>
        <w:br/>
        <w:t xml:space="preserve">Engine Provider-&gt;ECM </w:t>
      </w:r>
      <w:r>
        <w:br/>
        <w:t xml:space="preserve">TCP (SSL) </w:t>
      </w:r>
      <w:r>
        <w:br/>
        <w:t xml:space="preserve">1601 </w:t>
      </w:r>
      <w:r>
        <w:br/>
      </w:r>
    </w:p>
    <w:p w14:paraId="4F645504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84 </w:t>
      </w:r>
      <w:r>
        <w:br/>
        <w:t xml:space="preserve">Service </w:t>
      </w:r>
      <w:r>
        <w:br/>
        <w:t xml:space="preserve">Direction </w:t>
      </w:r>
      <w:r>
        <w:br/>
      </w:r>
      <w:r>
        <w:lastRenderedPageBreak/>
        <w:t xml:space="preserve">Protocol </w:t>
      </w:r>
      <w:r>
        <w:br/>
        <w:t xml:space="preserve">Port </w:t>
      </w:r>
      <w:r>
        <w:br/>
        <w:t xml:space="preserve">Gate-&gt;ECM </w:t>
      </w:r>
      <w:r>
        <w:br/>
        <w:t xml:space="preserve">TCP </w:t>
      </w:r>
      <w:r>
        <w:br/>
        <w:t xml:space="preserve">1502 </w:t>
      </w:r>
      <w:r>
        <w:br/>
        <w:t xml:space="preserve">Service Manager-&gt;ECM </w:t>
      </w:r>
      <w:r>
        <w:br/>
        <w:t xml:space="preserve">Gate-&gt;ECM </w:t>
      </w:r>
      <w:r>
        <w:br/>
        <w:t xml:space="preserve">SNMP Provider-&gt;ECM </w:t>
      </w:r>
      <w:r>
        <w:br/>
        <w:t xml:space="preserve">TCP </w:t>
      </w:r>
      <w:r>
        <w:br/>
        <w:t xml:space="preserve">1510 </w:t>
      </w:r>
      <w:r>
        <w:br/>
        <w:t xml:space="preserve">Service Manager-&gt;ECM </w:t>
      </w:r>
      <w:r>
        <w:br/>
        <w:t xml:space="preserve">Gate-&gt;ECM </w:t>
      </w:r>
      <w:r>
        <w:br/>
        <w:t xml:space="preserve">SNMP Provider-&gt;ECM </w:t>
      </w:r>
      <w:r>
        <w:br/>
        <w:t xml:space="preserve">TCP (SSL) </w:t>
      </w:r>
      <w:r>
        <w:br/>
        <w:t xml:space="preserve"> </w:t>
      </w:r>
      <w:r>
        <w:br/>
        <w:t xml:space="preserve">1610 </w:t>
      </w:r>
      <w:r>
        <w:br/>
        <w:t xml:space="preserve">Elsbeth Engine Provider </w:t>
      </w:r>
      <w:r>
        <w:br/>
        <w:t xml:space="preserve">Service Manager-&gt;Engine Provider </w:t>
      </w:r>
      <w:r>
        <w:br/>
        <w:t xml:space="preserve">TCP </w:t>
      </w:r>
      <w:r>
        <w:br/>
        <w:t xml:space="preserve">1511 </w:t>
      </w:r>
      <w:r>
        <w:br/>
        <w:t xml:space="preserve">Service Manager-&gt;Engine Provider </w:t>
      </w:r>
      <w:r>
        <w:br/>
        <w:t xml:space="preserve">TCP (SSL) </w:t>
      </w:r>
      <w:r>
        <w:br/>
        <w:t xml:space="preserve">1611 </w:t>
      </w:r>
      <w:r>
        <w:br/>
        <w:t xml:space="preserve">Elsbeth Gate </w:t>
      </w:r>
      <w:r>
        <w:br/>
        <w:t xml:space="preserve">Service Manager-&gt;Gate </w:t>
      </w:r>
      <w:r>
        <w:br/>
        <w:t xml:space="preserve">TCP </w:t>
      </w:r>
      <w:r>
        <w:br/>
        <w:t xml:space="preserve">1512 </w:t>
      </w:r>
      <w:r>
        <w:br/>
        <w:t xml:space="preserve">Service Manager-&gt;Gate </w:t>
      </w:r>
      <w:r>
        <w:br/>
        <w:t xml:space="preserve">TCP (SSL) </w:t>
      </w:r>
      <w:r>
        <w:br/>
        <w:t xml:space="preserve">1612 </w:t>
      </w:r>
      <w:r>
        <w:br/>
        <w:t xml:space="preserve">Elsbeth Data Manager </w:t>
      </w:r>
      <w:r>
        <w:br/>
        <w:t xml:space="preserve">(optional) </w:t>
      </w:r>
      <w:r>
        <w:br/>
        <w:t xml:space="preserve">Service Manager-&gt;Data Manager </w:t>
      </w:r>
      <w:r>
        <w:br/>
        <w:t xml:space="preserve">TCP </w:t>
      </w:r>
      <w:r>
        <w:br/>
        <w:t xml:space="preserve">1515 </w:t>
      </w:r>
      <w:r>
        <w:br/>
        <w:t xml:space="preserve">Service Manager-&gt;Data Manager </w:t>
      </w:r>
      <w:r>
        <w:br/>
        <w:t xml:space="preserve">TCP (SSL) </w:t>
      </w:r>
      <w:r>
        <w:br/>
        <w:t xml:space="preserve">1615 </w:t>
      </w:r>
      <w:r>
        <w:br/>
        <w:t xml:space="preserve">Elsbeth Email Manager </w:t>
      </w:r>
      <w:r>
        <w:br/>
        <w:t xml:space="preserve">(optional) </w:t>
      </w:r>
      <w:r>
        <w:br/>
        <w:t xml:space="preserve">Service Manager-&gt;Email Manager </w:t>
      </w:r>
      <w:r>
        <w:br/>
        <w:t xml:space="preserve">TCP </w:t>
      </w:r>
      <w:r>
        <w:br/>
        <w:t xml:space="preserve">1517 </w:t>
      </w:r>
      <w:r>
        <w:br/>
      </w:r>
      <w:r>
        <w:lastRenderedPageBreak/>
        <w:t xml:space="preserve">Service Manager-&gt;Email Manager </w:t>
      </w:r>
      <w:r>
        <w:br/>
        <w:t xml:space="preserve">TCP (SSL) </w:t>
      </w:r>
      <w:r>
        <w:br/>
        <w:t xml:space="preserve">1617 </w:t>
      </w:r>
      <w:r>
        <w:br/>
        <w:t xml:space="preserve">Elsbeth SNMP Provider </w:t>
      </w:r>
      <w:r>
        <w:br/>
        <w:t xml:space="preserve">(optional) </w:t>
      </w:r>
      <w:r>
        <w:br/>
        <w:t xml:space="preserve">Service Manager-&gt;SNMP Provider </w:t>
      </w:r>
      <w:r>
        <w:br/>
        <w:t xml:space="preserve">TCP </w:t>
      </w:r>
      <w:r>
        <w:br/>
        <w:t xml:space="preserve">1518 </w:t>
      </w:r>
      <w:r>
        <w:br/>
        <w:t xml:space="preserve">Service Manager-&gt;SNMP Provider </w:t>
      </w:r>
      <w:r>
        <w:br/>
        <w:t xml:space="preserve">TCP (SSL) </w:t>
      </w:r>
      <w:r>
        <w:br/>
        <w:t xml:space="preserve">1618 </w:t>
      </w:r>
      <w:r>
        <w:br/>
        <w:t xml:space="preserve">Elsbeth </w:t>
      </w:r>
      <w:proofErr w:type="spellStart"/>
      <w:r>
        <w:t>PowerContact</w:t>
      </w:r>
      <w:proofErr w:type="spellEnd"/>
      <w:r>
        <w:t xml:space="preserve"> </w:t>
      </w:r>
      <w:r>
        <w:br/>
        <w:t xml:space="preserve">Server (EPC Server) </w:t>
      </w:r>
      <w:r>
        <w:br/>
        <w:t xml:space="preserve">EPC Server&lt;-&gt;ECM </w:t>
      </w:r>
      <w:r>
        <w:br/>
        <w:t xml:space="preserve">TCP </w:t>
      </w:r>
      <w:r>
        <w:br/>
        <w:t xml:space="preserve">1500 </w:t>
      </w:r>
      <w:r>
        <w:br/>
        <w:t xml:space="preserve">EPC Server&lt;-&gt;ECM </w:t>
      </w:r>
      <w:r>
        <w:br/>
        <w:t xml:space="preserve">TCP (SSL) </w:t>
      </w:r>
      <w:r>
        <w:br/>
        <w:t xml:space="preserve">1600 </w:t>
      </w:r>
      <w:r>
        <w:br/>
        <w:t xml:space="preserve">EPC Server&lt;-&gt;ECS </w:t>
      </w:r>
      <w:r>
        <w:br/>
        <w:t xml:space="preserve">HTTP </w:t>
      </w:r>
      <w:r>
        <w:br/>
        <w:t xml:space="preserve">7927 </w:t>
      </w:r>
      <w:r>
        <w:br/>
        <w:t xml:space="preserve">EPC Server&lt;-&gt;ECS </w:t>
      </w:r>
      <w:r>
        <w:br/>
        <w:t xml:space="preserve">TCP </w:t>
      </w:r>
      <w:r>
        <w:br/>
        <w:t xml:space="preserve">7928 </w:t>
      </w:r>
      <w:r>
        <w:br/>
        <w:t xml:space="preserve">EPC Server&lt;-&gt;ECS </w:t>
      </w:r>
      <w:r>
        <w:br/>
        <w:t xml:space="preserve">HTTPS </w:t>
      </w:r>
      <w:r>
        <w:br/>
        <w:t xml:space="preserve">7980 </w:t>
      </w:r>
      <w:r>
        <w:br/>
        <w:t xml:space="preserve">EPC Server 6.x&lt;-&gt;EPC Gadget 6.x </w:t>
      </w:r>
      <w:r>
        <w:br/>
        <w:t xml:space="preserve">HTTP </w:t>
      </w:r>
      <w:r>
        <w:br/>
        <w:t xml:space="preserve">8888 </w:t>
      </w:r>
      <w:r>
        <w:br/>
        <w:t xml:space="preserve">EPC Server 9.x&lt;-&gt;EPC Gadget 9.x </w:t>
      </w:r>
      <w:r>
        <w:br/>
        <w:t xml:space="preserve">HTTP </w:t>
      </w:r>
      <w:r>
        <w:br/>
        <w:t xml:space="preserve">7927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571E489B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85 </w:t>
      </w:r>
      <w:r>
        <w:br/>
      </w:r>
      <w:proofErr w:type="spellStart"/>
      <w:r>
        <w:t>Sytel</w:t>
      </w:r>
      <w:proofErr w:type="spellEnd"/>
      <w:r>
        <w:t xml:space="preserve"> mode </w:t>
      </w:r>
      <w:r>
        <w:br/>
        <w:t xml:space="preserve">In </w:t>
      </w:r>
      <w:proofErr w:type="spellStart"/>
      <w:r>
        <w:t>Sytel</w:t>
      </w:r>
      <w:proofErr w:type="spellEnd"/>
      <w:r>
        <w:t xml:space="preserve"> mode, the Predictive Dialer Service (PDS) is the component that connects and </w:t>
      </w:r>
      <w:r>
        <w:lastRenderedPageBreak/>
        <w:t xml:space="preserve">manages all </w:t>
      </w:r>
      <w:r>
        <w:br/>
        <w:t xml:space="preserve">communication between Dialers and the CCSP platform.  </w:t>
      </w:r>
      <w:r>
        <w:br/>
        <w:t xml:space="preserve">It establishes an IPC connection with the: </w:t>
      </w:r>
      <w:r>
        <w:br/>
        <w:t xml:space="preserve">• </w:t>
      </w:r>
      <w:r>
        <w:br/>
        <w:t xml:space="preserve">CFM to retrieve configuration </w:t>
      </w:r>
      <w:r>
        <w:br/>
        <w:t xml:space="preserve">• </w:t>
      </w:r>
      <w:r>
        <w:br/>
        <w:t xml:space="preserve">AIS for agent state handling </w:t>
      </w:r>
      <w:r>
        <w:br/>
        <w:t xml:space="preserve">• </w:t>
      </w:r>
      <w:r>
        <w:br/>
        <w:t xml:space="preserve">Dialing Plan to find the right VCS for a specific phone number </w:t>
      </w:r>
      <w:r>
        <w:br/>
        <w:t xml:space="preserve">• </w:t>
      </w:r>
      <w:r>
        <w:br/>
        <w:t xml:space="preserve">VCS to place the call </w:t>
      </w:r>
      <w:r>
        <w:br/>
        <w:t xml:space="preserve">Setup </w:t>
      </w:r>
      <w:r>
        <w:br/>
        <w:t xml:space="preserve">The following diagram shows the Predictive Dialer architecture. </w:t>
      </w:r>
      <w:r>
        <w:br/>
        <w:t xml:space="preserve"> </w:t>
      </w:r>
      <w:r>
        <w:br/>
        <w:t xml:space="preserve">Figure 32: Predictive Dialer architecture  </w:t>
      </w:r>
      <w:r>
        <w:br/>
        <w:t xml:space="preserve">CCSP’s Campaign Manager (CM) server handles tenant campaigns and retrieves numbers to dial </w:t>
      </w:r>
      <w:r>
        <w:br/>
        <w:t xml:space="preserve">from a database. In the preceding diagram, each tenant CM is color-coded. CM can be deployed in </w:t>
      </w:r>
      <w:r>
        <w:br/>
        <w:t xml:space="preserve">three different ways: </w:t>
      </w:r>
      <w:r>
        <w:br/>
        <w:t xml:space="preserve">• </w:t>
      </w:r>
      <w:r>
        <w:br/>
        <w:t xml:space="preserve">On dedicated servers — each tenant can have one or more dedicated servers running a CM. </w:t>
      </w:r>
      <w:r>
        <w:br/>
        <w:t xml:space="preserve">Typically one CM can handle multiple campaigns, however it is perfectly possible for large </w:t>
      </w:r>
      <w:r>
        <w:br/>
        <w:t xml:space="preserve">systems or for distributed environments to have multiple CMs per tenant, each serving a </w:t>
      </w:r>
      <w:r>
        <w:br/>
        <w:t xml:space="preserve">separate group of campaigns. </w:t>
      </w:r>
      <w:r>
        <w:br/>
        <w:t xml:space="preserve">• </w:t>
      </w:r>
      <w:r>
        <w:br/>
        <w:t xml:space="preserve">Collocated — multiple CM instances can be deployed on the same server, each one </w:t>
      </w:r>
      <w:r>
        <w:br/>
        <w:t xml:space="preserve">configured to listen on a specific port. The CMs could belong to one or more tenants, but each </w:t>
      </w:r>
      <w:r>
        <w:br/>
      </w:r>
    </w:p>
    <w:p w14:paraId="3FD43E19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86 </w:t>
      </w:r>
      <w:r>
        <w:br/>
        <w:t xml:space="preserve">CM must belong to a single tenant. We recommend not having more than 8 CMs on a single </w:t>
      </w:r>
      <w:r>
        <w:br/>
        <w:t xml:space="preserve">server. </w:t>
      </w:r>
      <w:r>
        <w:br/>
        <w:t xml:space="preserve">• </w:t>
      </w:r>
      <w:r>
        <w:br/>
        <w:t xml:space="preserve">Remote — each tenant hosts his own CM and campaign database. This is typical of large </w:t>
      </w:r>
      <w:r>
        <w:br/>
        <w:t xml:space="preserve">enterprises who want to have full control of their campaigns. </w:t>
      </w:r>
      <w:r>
        <w:br/>
        <w:t xml:space="preserve"> </w:t>
      </w:r>
      <w:r>
        <w:br/>
        <w:t xml:space="preserve">The following restrictions apply when sizing a Dialer: </w:t>
      </w:r>
      <w:r>
        <w:br/>
        <w:t xml:space="preserve">• </w:t>
      </w:r>
      <w:r>
        <w:br/>
        <w:t xml:space="preserve">There is a 1-to-1 match between a PDS server and a Dialer. When scaling a system, you must </w:t>
      </w:r>
      <w:r>
        <w:br/>
        <w:t xml:space="preserve">always add PDS/Dialers in pairs.  </w:t>
      </w:r>
      <w:r>
        <w:br/>
      </w:r>
      <w:r>
        <w:lastRenderedPageBreak/>
        <w:t xml:space="preserve">• </w:t>
      </w:r>
      <w:r>
        <w:br/>
        <w:t xml:space="preserve">PDS servers can connect to any number of AIS/VCS/Dialing Plan servers. For the Dialing Plan it </w:t>
      </w:r>
      <w:r>
        <w:br/>
        <w:t xml:space="preserve">uses the Web Farm load-balanced IP. </w:t>
      </w:r>
      <w:r>
        <w:br/>
        <w:t xml:space="preserve">• </w:t>
      </w:r>
      <w:r>
        <w:br/>
        <w:t xml:space="preserve">A Dialer can connect to one or more CMs. However a CM can only connect to a single Dialer.  </w:t>
      </w:r>
      <w:r>
        <w:br/>
        <w:t xml:space="preserve">• </w:t>
      </w:r>
      <w:r>
        <w:br/>
        <w:t xml:space="preserve">To increase business continuity, a cold-standby pair must be used and started if failure occurs. </w:t>
      </w:r>
      <w:r>
        <w:br/>
        <w:t xml:space="preserve">Active/passive high availability option is planned. </w:t>
      </w:r>
      <w:r>
        <w:br/>
        <w:t xml:space="preserve">• </w:t>
      </w:r>
      <w:r>
        <w:br/>
        <w:t xml:space="preserve">Multiple CMs cannot run the same campaigns. Doing this inevitably leads to an overlap in </w:t>
      </w:r>
      <w:r>
        <w:br/>
        <w:t xml:space="preserve">dialed numbers. </w:t>
      </w:r>
      <w:r>
        <w:br/>
        <w:t xml:space="preserve">• </w:t>
      </w:r>
      <w:r>
        <w:br/>
        <w:t xml:space="preserve">Multiple dialers cannot run campaigns for the same tenant. </w:t>
      </w:r>
      <w:r>
        <w:br/>
        <w:t xml:space="preserve">Dialer ports </w:t>
      </w:r>
      <w:r>
        <w:br/>
        <w:t xml:space="preserve">The following ports are used by the Predictive Dialer. </w:t>
      </w:r>
      <w:r>
        <w:br/>
        <w:t xml:space="preserve">Service </w:t>
      </w:r>
      <w:r>
        <w:br/>
        <w:t xml:space="preserve">Protocol </w:t>
      </w:r>
      <w:r>
        <w:br/>
        <w:t xml:space="preserve">Port </w:t>
      </w:r>
      <w:r>
        <w:br/>
        <w:t xml:space="preserve">Direction </w:t>
      </w:r>
      <w:r>
        <w:br/>
        <w:t xml:space="preserve">CFM IPC </w:t>
      </w:r>
      <w:r>
        <w:br/>
        <w:t xml:space="preserve">TCP </w:t>
      </w:r>
      <w:r>
        <w:br/>
        <w:t xml:space="preserve">14001 </w:t>
      </w:r>
      <w:r>
        <w:br/>
        <w:t xml:space="preserve">PDS-&gt;CFM </w:t>
      </w:r>
      <w:r>
        <w:br/>
        <w:t xml:space="preserve">AIS IPC </w:t>
      </w:r>
      <w:r>
        <w:br/>
        <w:t xml:space="preserve">TCP </w:t>
      </w:r>
      <w:r>
        <w:br/>
        <w:t xml:space="preserve">14005 </w:t>
      </w:r>
      <w:r>
        <w:br/>
        <w:t xml:space="preserve">PDS-&gt;AIS </w:t>
      </w:r>
      <w:r>
        <w:br/>
        <w:t xml:space="preserve">or PDS IPC </w:t>
      </w:r>
      <w:r>
        <w:br/>
        <w:t xml:space="preserve">TCP </w:t>
      </w:r>
      <w:r>
        <w:br/>
        <w:t xml:space="preserve">14015 </w:t>
      </w:r>
      <w:r>
        <w:br/>
        <w:t xml:space="preserve">AIS-&gt;PDS </w:t>
      </w:r>
      <w:r>
        <w:br/>
        <w:t xml:space="preserve">VCS IPC </w:t>
      </w:r>
      <w:r>
        <w:br/>
        <w:t xml:space="preserve">TCP </w:t>
      </w:r>
      <w:r>
        <w:br/>
        <w:t xml:space="preserve">14010 </w:t>
      </w:r>
      <w:r>
        <w:br/>
        <w:t xml:space="preserve">PDS-&gt;VCS </w:t>
      </w:r>
      <w:r>
        <w:br/>
        <w:t xml:space="preserve">or PDS IPC </w:t>
      </w:r>
      <w:r>
        <w:br/>
        <w:t xml:space="preserve">TCP </w:t>
      </w:r>
      <w:r>
        <w:br/>
        <w:t xml:space="preserve">14015 </w:t>
      </w:r>
      <w:r>
        <w:br/>
        <w:t xml:space="preserve">VCS-&gt;PDS </w:t>
      </w:r>
      <w:r>
        <w:br/>
        <w:t xml:space="preserve">HTTP/HTTPS </w:t>
      </w:r>
      <w:r>
        <w:br/>
        <w:t xml:space="preserve">TCP </w:t>
      </w:r>
      <w:r>
        <w:br/>
      </w:r>
      <w:r>
        <w:lastRenderedPageBreak/>
        <w:t xml:space="preserve">80/443 </w:t>
      </w:r>
      <w:r>
        <w:br/>
        <w:t xml:space="preserve">PDS-&gt;DP </w:t>
      </w:r>
      <w:r>
        <w:br/>
        <w:t xml:space="preserve">Dialer control* </w:t>
      </w:r>
      <w:r>
        <w:br/>
        <w:t xml:space="preserve">TCP </w:t>
      </w:r>
      <w:r>
        <w:br/>
        <w:t xml:space="preserve">6498 to 6502 </w:t>
      </w:r>
      <w:r>
        <w:br/>
        <w:t xml:space="preserve">PDS-&gt;Dialer </w:t>
      </w:r>
      <w:r>
        <w:br/>
        <w:t xml:space="preserve">State Viewer </w:t>
      </w:r>
      <w:r>
        <w:br/>
        <w:t xml:space="preserve">TCP </w:t>
      </w:r>
      <w:r>
        <w:br/>
        <w:t xml:space="preserve">6503 </w:t>
      </w:r>
      <w:r>
        <w:br/>
        <w:t xml:space="preserve">Mgt. Client-&gt;Dialer </w:t>
      </w:r>
      <w:r>
        <w:br/>
        <w:t xml:space="preserve">CM protocol </w:t>
      </w:r>
      <w:r>
        <w:br/>
        <w:t xml:space="preserve">TCP </w:t>
      </w:r>
      <w:r>
        <w:br/>
        <w:t xml:space="preserve">6565 </w:t>
      </w:r>
      <w:r>
        <w:br/>
        <w:t xml:space="preserve">Dialer-&gt;CM </w:t>
      </w:r>
      <w:r>
        <w:br/>
        <w:t xml:space="preserve">Namespace </w:t>
      </w:r>
      <w:r>
        <w:br/>
        <w:t xml:space="preserve">TCP </w:t>
      </w:r>
      <w:r>
        <w:br/>
        <w:t xml:space="preserve">6808 to 6810 </w:t>
      </w:r>
      <w:r>
        <w:br/>
        <w:t xml:space="preserve">Mgt. Client-&gt;Dialer </w:t>
      </w:r>
      <w:r>
        <w:br/>
        <w:t xml:space="preserve">Other </w:t>
      </w:r>
      <w:r>
        <w:br/>
        <w:t xml:space="preserve">TCP </w:t>
      </w:r>
      <w:r>
        <w:br/>
        <w:t xml:space="preserve">7400, 7401 </w:t>
      </w:r>
      <w:r>
        <w:br/>
        <w:t xml:space="preserve">Mgt. Client-&gt;Dialer </w:t>
      </w:r>
      <w:r>
        <w:br/>
        <w:t xml:space="preserve">*  6498 and 6499 are used between the Dialer and PDS. </w:t>
      </w:r>
      <w:r>
        <w:br/>
        <w:t xml:space="preserve"> </w:t>
      </w:r>
      <w:r>
        <w:br/>
        <w:t xml:space="preserve"> </w:t>
      </w:r>
      <w:r>
        <w:br/>
      </w:r>
    </w:p>
    <w:p w14:paraId="4C5F0C1D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87 </w:t>
      </w:r>
      <w:r>
        <w:br/>
        <w:t xml:space="preserve">7: Virtualization </w:t>
      </w:r>
      <w:r>
        <w:br/>
        <w:t xml:space="preserve">CCSP supports production platform installation on VM Ware ESX Server. Development and test </w:t>
      </w:r>
      <w:r>
        <w:br/>
        <w:t xml:space="preserve">platforms can be also installed on Windows-based VMWare Server. You must have enough </w:t>
      </w:r>
      <w:r>
        <w:br/>
        <w:t xml:space="preserve">hardware resources for each virtual machine. It is also critical to monitor the usage of the following </w:t>
      </w:r>
      <w:r>
        <w:br/>
        <w:t xml:space="preserve">parameters on each VM:  </w:t>
      </w:r>
      <w:r>
        <w:br/>
        <w:t xml:space="preserve">• </w:t>
      </w:r>
      <w:r>
        <w:br/>
        <w:t xml:space="preserve">Multiple cores </w:t>
      </w:r>
      <w:r>
        <w:br/>
        <w:t xml:space="preserve">• </w:t>
      </w:r>
      <w:r>
        <w:br/>
        <w:t xml:space="preserve">RAM </w:t>
      </w:r>
      <w:r>
        <w:br/>
        <w:t xml:space="preserve">• </w:t>
      </w:r>
      <w:r>
        <w:br/>
        <w:t xml:space="preserve">Network Bandwidth </w:t>
      </w:r>
      <w:r>
        <w:br/>
        <w:t xml:space="preserve">• </w:t>
      </w:r>
      <w:r>
        <w:br/>
      </w:r>
      <w:r>
        <w:lastRenderedPageBreak/>
        <w:t xml:space="preserve">Disk I/O </w:t>
      </w:r>
      <w:r>
        <w:br/>
        <w:t xml:space="preserve"> </w:t>
      </w:r>
      <w:r>
        <w:br/>
        <w:t xml:space="preserve">Virtualization can reduce operating costs and provide additional high availability at the virtual </w:t>
      </w:r>
      <w:r>
        <w:br/>
        <w:t xml:space="preserve">server level. </w:t>
      </w:r>
      <w:r>
        <w:br/>
        <w:t xml:space="preserve">Note </w:t>
      </w:r>
      <w:r>
        <w:br/>
        <w:t xml:space="preserve">• </w:t>
      </w:r>
      <w:r>
        <w:br/>
        <w:t xml:space="preserve">Operating system requirements from physical server-based installation are also applicable to </w:t>
      </w:r>
      <w:r>
        <w:br/>
        <w:t xml:space="preserve">VMWare-based platforms. </w:t>
      </w:r>
      <w:r>
        <w:br/>
        <w:t xml:space="preserve">• </w:t>
      </w:r>
      <w:r>
        <w:br/>
        <w:t xml:space="preserve">Due to virtualization, CPU and memory consumption on VMWare ESX may increase up to 10% </w:t>
      </w:r>
      <w:r>
        <w:br/>
        <w:t xml:space="preserve">and on VMWare Server up to 30% higher than in regular server installation. </w:t>
      </w:r>
      <w:r>
        <w:br/>
        <w:t xml:space="preserve">• </w:t>
      </w:r>
      <w:r>
        <w:br/>
        <w:t xml:space="preserve">Non-CCSP components such as SQL and Exchange servers, installed as a part of the platform, </w:t>
      </w:r>
      <w:r>
        <w:br/>
        <w:t xml:space="preserve">should adhere to their vendor’s guidelines. </w:t>
      </w:r>
      <w:r>
        <w:br/>
        <w:t xml:space="preserve">• </w:t>
      </w:r>
      <w:r>
        <w:br/>
        <w:t xml:space="preserve">CCSP currently supports only alternative delivery for virtual desktops. </w:t>
      </w:r>
      <w:r>
        <w:br/>
        <w:t xml:space="preserve"> </w:t>
      </w:r>
      <w:r>
        <w:br/>
        <w:t xml:space="preserve">When using virtualization for the platform, we recommend optimizing the configuration for the </w:t>
      </w:r>
      <w:r>
        <w:br/>
        <w:t xml:space="preserve">requirements of each server. </w:t>
      </w:r>
      <w:r>
        <w:br/>
        <w:t xml:space="preserve"> </w:t>
      </w:r>
      <w:r>
        <w:br/>
        <w:t xml:space="preserve"> </w:t>
      </w:r>
      <w:r>
        <w:br/>
      </w:r>
    </w:p>
    <w:p w14:paraId="756095DD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88 </w:t>
      </w:r>
      <w:r>
        <w:br/>
        <w:t xml:space="preserve">8: IP multimedia subsystem </w:t>
      </w:r>
      <w:r>
        <w:br/>
        <w:t xml:space="preserve">• </w:t>
      </w:r>
      <w:r>
        <w:br/>
        <w:t xml:space="preserve">Overview </w:t>
      </w:r>
      <w:r>
        <w:br/>
        <w:t xml:space="preserve">• </w:t>
      </w:r>
      <w:r>
        <w:br/>
        <w:t xml:space="preserve">CCSP integration </w:t>
      </w:r>
      <w:r>
        <w:br/>
        <w:t xml:space="preserve"> </w:t>
      </w:r>
      <w:r>
        <w:br/>
        <w:t xml:space="preserve">CCSP VCS acts as an IP Multimedia Subsystem (IMS) Application Server (AS). It can also be used as a </w:t>
      </w:r>
      <w:r>
        <w:br/>
        <w:t xml:space="preserve">specialized Media Resource Function (MRF) for the contact center functionality, such as recording </w:t>
      </w:r>
      <w:r>
        <w:br/>
        <w:t xml:space="preserve">and conferencing, or be integrated with third-party MRFs.  </w:t>
      </w:r>
      <w:r>
        <w:br/>
        <w:t xml:space="preserve">Overview </w:t>
      </w:r>
      <w:r>
        <w:br/>
        <w:t xml:space="preserve">The following IMS elements are important in the CCSP deployment: </w:t>
      </w:r>
      <w:r>
        <w:br/>
      </w:r>
      <w:r>
        <w:lastRenderedPageBreak/>
        <w:t xml:space="preserve">• </w:t>
      </w:r>
      <w:r>
        <w:br/>
        <w:t xml:space="preserve">Application Servers (AS) — contain all the user services that are deployed across the IMS </w:t>
      </w:r>
      <w:r>
        <w:br/>
        <w:t xml:space="preserve">network. From the IMS perspective, CCSP can be viewed as a contact center Application Server. </w:t>
      </w:r>
      <w:r>
        <w:br/>
        <w:t xml:space="preserve">Calls to and from the contact center are routed via IMS to the end customers.  </w:t>
      </w:r>
      <w:r>
        <w:br/>
        <w:t xml:space="preserve">• </w:t>
      </w:r>
      <w:r>
        <w:br/>
        <w:t xml:space="preserve">Interrogating Call Session Control Function (I-CSCF) — is a query SIP function located at the </w:t>
      </w:r>
      <w:r>
        <w:br/>
        <w:t xml:space="preserve">edge of an administrative domain. Its IP address is published in the DNS of the domain using </w:t>
      </w:r>
      <w:r>
        <w:br/>
        <w:t xml:space="preserve">NAPTR and SRV type of DNS records. This enables the remote servers to find it and use it as a </w:t>
      </w:r>
      <w:r>
        <w:br/>
        <w:t xml:space="preserve">forwarding point for SIP packets to this domain, for example, for registering. The I-CSCF </w:t>
      </w:r>
      <w:r>
        <w:br/>
        <w:t xml:space="preserve">queries the HSS using the Diameter </w:t>
      </w:r>
      <w:proofErr w:type="spellStart"/>
      <w:r>
        <w:t>Cx</w:t>
      </w:r>
      <w:proofErr w:type="spellEnd"/>
      <w:r>
        <w:t xml:space="preserve"> interface to retrieve the user location and then routes </w:t>
      </w:r>
      <w:r>
        <w:br/>
        <w:t xml:space="preserve">the SIP request to its assigned S-CSCF. </w:t>
      </w:r>
      <w:r>
        <w:br/>
        <w:t xml:space="preserve">• </w:t>
      </w:r>
      <w:r>
        <w:br/>
        <w:t xml:space="preserve">Serving-CSCF (S-CSCF) — is the central node of the signaling plane. It is a SIP server but also </w:t>
      </w:r>
      <w:r>
        <w:br/>
        <w:t xml:space="preserve">performs session control. It is always located in the home network. It uses the Diameter </w:t>
      </w:r>
      <w:proofErr w:type="spellStart"/>
      <w:r>
        <w:t>Cx</w:t>
      </w:r>
      <w:proofErr w:type="spellEnd"/>
      <w:r>
        <w:t xml:space="preserve"> </w:t>
      </w:r>
      <w:r>
        <w:br/>
        <w:t xml:space="preserve">interface to the HSS to download and upload user profiles.  </w:t>
      </w:r>
      <w:r>
        <w:br/>
        <w:t xml:space="preserve">The S-CSCF’s main functions are: </w:t>
      </w:r>
      <w:r>
        <w:br/>
        <w:t xml:space="preserve">o </w:t>
      </w:r>
      <w:r>
        <w:br/>
        <w:t xml:space="preserve">Handles SIP registrations, which allows it to bind the user location, for example, the IP </w:t>
      </w:r>
      <w:r>
        <w:br/>
        <w:t xml:space="preserve">address of the phone, and the SIP address. </w:t>
      </w:r>
      <w:r>
        <w:br/>
        <w:t xml:space="preserve">o </w:t>
      </w:r>
      <w:r>
        <w:br/>
        <w:t xml:space="preserve">Sits on the path of all signaling messages and can inspect every message. </w:t>
      </w:r>
      <w:r>
        <w:br/>
        <w:t xml:space="preserve">o </w:t>
      </w:r>
      <w:r>
        <w:br/>
        <w:t xml:space="preserve">Decides to which application server(s) the SIP message will be forwarded. </w:t>
      </w:r>
      <w:r>
        <w:br/>
        <w:t xml:space="preserve">o </w:t>
      </w:r>
      <w:r>
        <w:br/>
        <w:t xml:space="preserve">Provides routing services, typically using Electronic Numbering (ENUM) lookups. </w:t>
      </w:r>
      <w:r>
        <w:br/>
        <w:t xml:space="preserve">o </w:t>
      </w:r>
      <w:r>
        <w:br/>
        <w:t xml:space="preserve">Enforces the policy of the network operator. </w:t>
      </w:r>
      <w:r>
        <w:br/>
        <w:t xml:space="preserve"> </w:t>
      </w:r>
      <w:r>
        <w:br/>
        <w:t xml:space="preserve">You can have multiple S-CSCFs in the network for load distribution and high availability.  </w:t>
      </w:r>
      <w:r>
        <w:br/>
        <w:t xml:space="preserve">• </w:t>
      </w:r>
      <w:r>
        <w:br/>
        <w:t xml:space="preserve">Proxy-CSCF (P-CSCF) — is a SIP Proxy that is the first point of contact for the IP phone. It can </w:t>
      </w:r>
      <w:r>
        <w:br/>
        <w:t xml:space="preserve">be located either in the visited network, in full IMS networks, or in the home network, when </w:t>
      </w:r>
      <w:r>
        <w:br/>
        <w:t xml:space="preserve">the visited network is not yet IMS compliant. Some networks may use a Session Border </w:t>
      </w:r>
      <w:r>
        <w:br/>
        <w:t xml:space="preserve">Controller for this function. The IP phone either discovers its P-CSCF with DHCP or it is </w:t>
      </w:r>
      <w:r>
        <w:br/>
        <w:t xml:space="preserve">assigned statically as a SIP Proxy in the phone configuration.  </w:t>
      </w:r>
      <w:r>
        <w:br/>
        <w:t xml:space="preserve">The P-CSCF’s main functions are: </w:t>
      </w:r>
      <w:r>
        <w:br/>
        <w:t xml:space="preserve">o </w:t>
      </w:r>
      <w:r>
        <w:br/>
        <w:t xml:space="preserve">Is assigned to an IMS terminal during registration, and does not change for the duration </w:t>
      </w:r>
      <w:r>
        <w:br/>
      </w:r>
      <w:r>
        <w:lastRenderedPageBreak/>
        <w:t xml:space="preserve">of the registration. As such it acts as a Registrar. </w:t>
      </w:r>
      <w:r>
        <w:br/>
      </w:r>
    </w:p>
    <w:p w14:paraId="15623D9E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89 </w:t>
      </w:r>
      <w:r>
        <w:br/>
        <w:t xml:space="preserve">o </w:t>
      </w:r>
      <w:r>
        <w:br/>
        <w:t xml:space="preserve">Sits on the path of all signaling messages and can inspect every message. </w:t>
      </w:r>
      <w:r>
        <w:br/>
        <w:t xml:space="preserve">o </w:t>
      </w:r>
      <w:r>
        <w:br/>
        <w:t xml:space="preserve">Authenticates the user and establishes an IPSec security association with the IMS terminal </w:t>
      </w:r>
      <w:r>
        <w:br/>
        <w:t xml:space="preserve">(optional). This prevents spoofing attacks and replay attacks and protects the privacy of </w:t>
      </w:r>
      <w:r>
        <w:br/>
        <w:t xml:space="preserve">the user. Other nodes trust the P-CSCF and do not have to authenticate the user again. </w:t>
      </w:r>
      <w:r>
        <w:br/>
        <w:t xml:space="preserve">o </w:t>
      </w:r>
      <w:r>
        <w:br/>
        <w:t xml:space="preserve">Can also compress and decompress SIP messages using </w:t>
      </w:r>
      <w:proofErr w:type="spellStart"/>
      <w:r>
        <w:t>SigComp</w:t>
      </w:r>
      <w:proofErr w:type="spellEnd"/>
      <w:r>
        <w:t xml:space="preserve">, which reduces the </w:t>
      </w:r>
      <w:r>
        <w:br/>
        <w:t xml:space="preserve">round-trip over slow radio links (optional). </w:t>
      </w:r>
      <w:r>
        <w:br/>
        <w:t xml:space="preserve">o </w:t>
      </w:r>
      <w:r>
        <w:br/>
        <w:t xml:space="preserve">May include a Policy Decision Function (PDF), which authorizes media plane resources, for </w:t>
      </w:r>
      <w:r>
        <w:br/>
        <w:t xml:space="preserve">example, quality of service (QoS) over the media plane. It is used for policy control and </w:t>
      </w:r>
      <w:r>
        <w:br/>
        <w:t xml:space="preserve">bandwidth management. The PDF can also be a separate function. </w:t>
      </w:r>
      <w:r>
        <w:br/>
        <w:t xml:space="preserve">o </w:t>
      </w:r>
      <w:r>
        <w:br/>
        <w:t xml:space="preserve">Generates charging records. </w:t>
      </w:r>
      <w:r>
        <w:br/>
        <w:t xml:space="preserve"> </w:t>
      </w:r>
      <w:r>
        <w:br/>
        <w:t xml:space="preserve">• </w:t>
      </w:r>
      <w:r>
        <w:br/>
        <w:t xml:space="preserve">Home Subscriber Server (HSS) or User Profile Server Function (UPSF) — is a master user </w:t>
      </w:r>
      <w:r>
        <w:br/>
        <w:t xml:space="preserve">database that supports the IMS network entities that actually handle calls. It contains the </w:t>
      </w:r>
      <w:r>
        <w:br/>
        <w:t xml:space="preserve">subscription-related information (user profiles), performs authentication and authorization of </w:t>
      </w:r>
      <w:r>
        <w:br/>
        <w:t xml:space="preserve">the user, and can provide information about the user's physical location. </w:t>
      </w:r>
      <w:r>
        <w:br/>
        <w:t xml:space="preserve">• </w:t>
      </w:r>
      <w:r>
        <w:br/>
        <w:t xml:space="preserve">Media Gateway Controller Function (MGCF) — does call control protocol conversion </w:t>
      </w:r>
      <w:r>
        <w:br/>
        <w:t xml:space="preserve">between SIP and ISUP (SS7 network signaling protocol). It also controls the resources in a </w:t>
      </w:r>
      <w:r>
        <w:br/>
        <w:t xml:space="preserve">Media Gateway (MGW) across an H.248 interface. </w:t>
      </w:r>
      <w:r>
        <w:br/>
        <w:t xml:space="preserve">• </w:t>
      </w:r>
      <w:r>
        <w:br/>
        <w:t xml:space="preserve">Media Gateway (MGW) — interfaces with the media plane of the PSTN network by converting </w:t>
      </w:r>
      <w:r>
        <w:br/>
        <w:t xml:space="preserve">between RTP and PCM. It can also transcode when the codecs do not match, for example, </w:t>
      </w:r>
      <w:r>
        <w:br/>
        <w:t xml:space="preserve">CCSP might use G.729 while PSTN might use G.711. </w:t>
      </w:r>
      <w:r>
        <w:br/>
        <w:t xml:space="preserve"> </w:t>
      </w:r>
      <w:r>
        <w:br/>
        <w:t xml:space="preserve"> </w:t>
      </w:r>
      <w:r>
        <w:br/>
      </w:r>
    </w:p>
    <w:p w14:paraId="74E29376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90 </w:t>
      </w:r>
      <w:r>
        <w:br/>
      </w:r>
      <w:r>
        <w:lastRenderedPageBreak/>
        <w:t xml:space="preserve">CCSP integration </w:t>
      </w:r>
      <w:r>
        <w:br/>
        <w:t xml:space="preserve">CCSP integration requires the following interfaces and setup. </w:t>
      </w:r>
      <w:r>
        <w:br/>
        <w:t xml:space="preserve">Interfaces </w:t>
      </w:r>
      <w:r>
        <w:br/>
        <w:t xml:space="preserve">The following diagram shows how the CCSP solution fits into the IMS network.  </w:t>
      </w:r>
      <w:r>
        <w:br/>
        <w:t xml:space="preserve"> </w:t>
      </w:r>
      <w:r>
        <w:br/>
        <w:t xml:space="preserve">Figure 33: IMS deployment </w:t>
      </w:r>
      <w:r>
        <w:br/>
        <w:t xml:space="preserve">The following interfaces are important in this integration. </w:t>
      </w:r>
      <w:r>
        <w:br/>
        <w:t xml:space="preserve">Interface </w:t>
      </w:r>
      <w:r>
        <w:br/>
        <w:t xml:space="preserve">Protocol </w:t>
      </w:r>
      <w:r>
        <w:br/>
        <w:t xml:space="preserve">Description </w:t>
      </w:r>
      <w:r>
        <w:br/>
        <w:t xml:space="preserve">ISC </w:t>
      </w:r>
      <w:r>
        <w:br/>
        <w:t xml:space="preserve">SIP </w:t>
      </w:r>
      <w:r>
        <w:br/>
        <w:t xml:space="preserve">Used to exchange messages between S-CSCF and AS using </w:t>
      </w:r>
      <w:r>
        <w:br/>
        <w:t xml:space="preserve">predefined routing rules or URI (default behavior). </w:t>
      </w:r>
      <w:r>
        <w:br/>
        <w:t xml:space="preserve">Ma </w:t>
      </w:r>
      <w:r>
        <w:br/>
        <w:t xml:space="preserve">SIP </w:t>
      </w:r>
      <w:r>
        <w:br/>
        <w:t xml:space="preserve">Used to directly forward SIP requests that are destined to a Public </w:t>
      </w:r>
      <w:r>
        <w:br/>
        <w:t xml:space="preserve">Service Identity (PSI) hosted by the AS. Between I-CSCF and AS. </w:t>
      </w:r>
      <w:r>
        <w:br/>
        <w:t xml:space="preserve">Mg </w:t>
      </w:r>
      <w:r>
        <w:br/>
        <w:t xml:space="preserve">SIP </w:t>
      </w:r>
      <w:r>
        <w:br/>
        <w:t xml:space="preserve">MGCF converts ISUP signaling to SIP signaling and forwards SIP </w:t>
      </w:r>
      <w:r>
        <w:br/>
        <w:t xml:space="preserve">signaling to I-CSCF. </w:t>
      </w:r>
      <w:r>
        <w:br/>
        <w:t xml:space="preserve">Mw </w:t>
      </w:r>
      <w:r>
        <w:br/>
        <w:t xml:space="preserve">SIP </w:t>
      </w:r>
      <w:r>
        <w:br/>
        <w:t xml:space="preserve">Used to exchange messages between CSCF servers. </w:t>
      </w:r>
      <w:r>
        <w:br/>
      </w:r>
    </w:p>
    <w:p w14:paraId="3340177F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91 </w:t>
      </w:r>
      <w:r>
        <w:br/>
        <w:t xml:space="preserve">Interface </w:t>
      </w:r>
      <w:r>
        <w:br/>
        <w:t xml:space="preserve">Protocol </w:t>
      </w:r>
      <w:r>
        <w:br/>
        <w:t xml:space="preserve">Description </w:t>
      </w:r>
      <w:r>
        <w:br/>
      </w:r>
      <w:proofErr w:type="spellStart"/>
      <w:r>
        <w:t>Cx</w:t>
      </w:r>
      <w:proofErr w:type="spellEnd"/>
      <w:r>
        <w:t xml:space="preserve"> </w:t>
      </w:r>
      <w:r>
        <w:br/>
        <w:t xml:space="preserve">Diameter </w:t>
      </w:r>
      <w:r>
        <w:br/>
        <w:t xml:space="preserve">Used to communicate between I-CSCF/S-CSCF and HSS. Used to </w:t>
      </w:r>
      <w:r>
        <w:br/>
        <w:t xml:space="preserve">query user data or routing information. </w:t>
      </w:r>
      <w:r>
        <w:br/>
        <w:t xml:space="preserve">Gm </w:t>
      </w:r>
      <w:r>
        <w:br/>
        <w:t xml:space="preserve">SIP </w:t>
      </w:r>
      <w:r>
        <w:br/>
        <w:t xml:space="preserve">Interface between the external IP networks and the P-CSCF. This is </w:t>
      </w:r>
      <w:r>
        <w:br/>
        <w:t xml:space="preserve">the interface the agent IP phones use to connect to the IMS. </w:t>
      </w:r>
      <w:r>
        <w:br/>
        <w:t xml:space="preserve">Ut </w:t>
      </w:r>
      <w:r>
        <w:br/>
        <w:t xml:space="preserve">HTTP(S) </w:t>
      </w:r>
      <w:r>
        <w:br/>
        <w:t xml:space="preserve">This is an external interface to the IMS that is used for CTI and call </w:t>
      </w:r>
      <w:r>
        <w:br/>
      </w:r>
      <w:r>
        <w:lastRenderedPageBreak/>
        <w:t xml:space="preserve">control. </w:t>
      </w:r>
      <w:r>
        <w:br/>
        <w:t xml:space="preserve">- </w:t>
      </w:r>
      <w:r>
        <w:br/>
        <w:t xml:space="preserve">RTP </w:t>
      </w:r>
      <w:r>
        <w:br/>
        <w:t xml:space="preserve">All media is routed outside of the IMS network. This includes RTP </w:t>
      </w:r>
      <w:r>
        <w:br/>
        <w:t xml:space="preserve">voice streams. </w:t>
      </w:r>
      <w:r>
        <w:br/>
        <w:t xml:space="preserve">Setup </w:t>
      </w:r>
      <w:r>
        <w:br/>
        <w:t xml:space="preserve">The following configuration is required for CCSP to route calls in an IMS network: </w:t>
      </w:r>
      <w:r>
        <w:br/>
        <w:t xml:space="preserve">1. </w:t>
      </w:r>
      <w:r>
        <w:br/>
        <w:t xml:space="preserve">A SIP entity must be defined in HSS for each service phone number (SIP URI based on DNIS) </w:t>
      </w:r>
      <w:r>
        <w:br/>
        <w:t xml:space="preserve">handled by the CCSP platform. Typically there is one or more DNIS for each tenant. The SIP </w:t>
      </w:r>
      <w:r>
        <w:br/>
        <w:t xml:space="preserve">entities can be configured as one of the following: </w:t>
      </w:r>
      <w:r>
        <w:br/>
        <w:t xml:space="preserve">o </w:t>
      </w:r>
      <w:r>
        <w:br/>
        <w:t xml:space="preserve">Routing triggers in the HSS that get downloaded into the S-CSCF when the VCS registers </w:t>
      </w:r>
      <w:r>
        <w:br/>
        <w:t xml:space="preserve">with the S-CSCF. </w:t>
      </w:r>
      <w:r>
        <w:br/>
        <w:t xml:space="preserve">o </w:t>
      </w:r>
      <w:r>
        <w:br/>
        <w:t xml:space="preserve">By configuring static Public Service Identifiers (PSIs) for each tenant.  </w:t>
      </w:r>
      <w:r>
        <w:br/>
        <w:t xml:space="preserve"> </w:t>
      </w:r>
      <w:r>
        <w:br/>
        <w:t xml:space="preserve">2. </w:t>
      </w:r>
      <w:r>
        <w:br/>
        <w:t xml:space="preserve">The VCS load-balanced IP address must be resolvable through DNS.  </w:t>
      </w:r>
      <w:r>
        <w:br/>
        <w:t xml:space="preserve">3. </w:t>
      </w:r>
      <w:r>
        <w:br/>
        <w:t xml:space="preserve">Agent identities (aliases) must be provisioned in the HSS. Only inbound calls (VCS to agent) </w:t>
      </w:r>
      <w:r>
        <w:br/>
        <w:t xml:space="preserve">should be allowed, otherwise, if an agent is allowed to out-dial, it may lead to synchronization </w:t>
      </w:r>
      <w:r>
        <w:br/>
        <w:t xml:space="preserve">problems between the IMS state and the contact center state.  </w:t>
      </w:r>
      <w:r>
        <w:br/>
        <w:t xml:space="preserve">4. </w:t>
      </w:r>
      <w:r>
        <w:br/>
        <w:t xml:space="preserve">Agent IP phones must register to the IMS network via P-CSCF using the agent’s IMS identity.  </w:t>
      </w:r>
      <w:r>
        <w:br/>
        <w:t xml:space="preserve">5. </w:t>
      </w:r>
      <w:r>
        <w:br/>
        <w:t xml:space="preserve">All outbound calls from the VCS must be routed by the S-CSCF to the appropriate terminal. This </w:t>
      </w:r>
      <w:r>
        <w:br/>
        <w:t xml:space="preserve">includes both the outbound call leg and the agent leg. </w:t>
      </w:r>
      <w:r>
        <w:br/>
        <w:t xml:space="preserve">6. </w:t>
      </w:r>
      <w:r>
        <w:br/>
        <w:t xml:space="preserve">CCSP UI must communicate with the AIS server through an external Ut link. </w:t>
      </w:r>
      <w:r>
        <w:br/>
        <w:t xml:space="preserve"> </w:t>
      </w:r>
      <w:r>
        <w:br/>
      </w:r>
    </w:p>
    <w:p w14:paraId="3CD21FE7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92 </w:t>
      </w:r>
      <w:r>
        <w:br/>
        <w:t xml:space="preserve">Appendix A: System environment </w:t>
      </w:r>
      <w:r>
        <w:br/>
        <w:t xml:space="preserve">configuration </w:t>
      </w:r>
      <w:r>
        <w:br/>
        <w:t xml:space="preserve">• </w:t>
      </w:r>
      <w:r>
        <w:br/>
        <w:t xml:space="preserve">Active Directory and domain controller </w:t>
      </w:r>
      <w:r>
        <w:br/>
        <w:t xml:space="preserve">• </w:t>
      </w:r>
      <w:r>
        <w:br/>
        <w:t xml:space="preserve">Flexible Single-Master Operation roles </w:t>
      </w:r>
      <w:r>
        <w:br/>
      </w:r>
      <w:r>
        <w:lastRenderedPageBreak/>
        <w:t xml:space="preserve">• </w:t>
      </w:r>
      <w:r>
        <w:br/>
        <w:t xml:space="preserve">DNS </w:t>
      </w:r>
      <w:r>
        <w:br/>
        <w:t xml:space="preserve">• </w:t>
      </w:r>
      <w:r>
        <w:br/>
        <w:t xml:space="preserve">Hard drive configuration </w:t>
      </w:r>
      <w:r>
        <w:br/>
        <w:t xml:space="preserve">• </w:t>
      </w:r>
      <w:r>
        <w:br/>
        <w:t xml:space="preserve">Server requirements </w:t>
      </w:r>
      <w:r>
        <w:br/>
        <w:t xml:space="preserve">• </w:t>
      </w:r>
      <w:r>
        <w:br/>
        <w:t xml:space="preserve">Client requirements </w:t>
      </w:r>
      <w:r>
        <w:br/>
        <w:t xml:space="preserve">Active Directory and domain controller </w:t>
      </w:r>
      <w:r>
        <w:br/>
        <w:t xml:space="preserve">CCSP’s security relies on Windows Integrated Authentication for all user access to the platform. </w:t>
      </w:r>
      <w:r>
        <w:br/>
        <w:t xml:space="preserve">Each CCSP platform represents an entire Active Directory forest. DNS servers must run on each </w:t>
      </w:r>
      <w:r>
        <w:br/>
        <w:t xml:space="preserve">AD/DC server to take advantage of Active Directory integration and seamless replication. Each CCSP </w:t>
      </w:r>
      <w:r>
        <w:br/>
        <w:t xml:space="preserve">can contain several MSRs that do not all need to be part of the domain.  </w:t>
      </w:r>
      <w:r>
        <w:br/>
        <w:t xml:space="preserve">The Active Directory structure is created automatically and should not be re-arranged. Tenants </w:t>
      </w:r>
      <w:r>
        <w:br/>
        <w:t xml:space="preserve">have their own individual Organizational Unit (OU) in which contact center agents, groups, and </w:t>
      </w:r>
      <w:r>
        <w:br/>
        <w:t xml:space="preserve">supervisors are created. There are some preconfigured groups in each OU, that have to remain </w:t>
      </w:r>
      <w:r>
        <w:br/>
        <w:t xml:space="preserve">unchanged to ensure correct platform operation. </w:t>
      </w:r>
      <w:r>
        <w:br/>
        <w:t xml:space="preserve">The following diagram shows the Active Directory structure. </w:t>
      </w:r>
      <w:r>
        <w:br/>
        <w:t xml:space="preserve"> </w:t>
      </w:r>
      <w:r>
        <w:br/>
        <w:t xml:space="preserve">Figure 34: Active Directory structure </w:t>
      </w:r>
      <w:r>
        <w:br/>
        <w:t xml:space="preserve"> </w:t>
      </w:r>
      <w:r>
        <w:br/>
      </w:r>
    </w:p>
    <w:p w14:paraId="641EC6AB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93 </w:t>
      </w:r>
      <w:r>
        <w:br/>
        <w:t xml:space="preserve">Note </w:t>
      </w:r>
      <w:r>
        <w:br/>
        <w:t xml:space="preserve">• </w:t>
      </w:r>
      <w:r>
        <w:br/>
        <w:t xml:space="preserve">When creating a second forest for upgrading, no forest trusts should be established. </w:t>
      </w:r>
      <w:r>
        <w:br/>
        <w:t xml:space="preserve">• </w:t>
      </w:r>
      <w:r>
        <w:br/>
        <w:t xml:space="preserve">CCSP uses a dedicated Active Directory and cannot use the organization’s Active Directory. If </w:t>
      </w:r>
      <w:r>
        <w:br/>
        <w:t xml:space="preserve">required, there are methods to synchronize between the two Active Directories. </w:t>
      </w:r>
      <w:r>
        <w:br/>
        <w:t xml:space="preserve">MSDCS section in DNS server </w:t>
      </w:r>
      <w:r>
        <w:br/>
        <w:t xml:space="preserve">When the DNS root domain of a new Active Directory forest is created on a Windows Server-based </w:t>
      </w:r>
      <w:r>
        <w:br/>
        <w:t xml:space="preserve">domain controller, two DNS zones are automatically created: </w:t>
      </w:r>
      <w:r>
        <w:br/>
        <w:t xml:space="preserve">• </w:t>
      </w:r>
      <w:r>
        <w:br/>
      </w:r>
      <w:r>
        <w:lastRenderedPageBreak/>
        <w:t xml:space="preserve">A zone for the forest root domain. This zone is replicated between all domain controllers in </w:t>
      </w:r>
      <w:r>
        <w:br/>
        <w:t xml:space="preserve">that domain.  </w:t>
      </w:r>
      <w:r>
        <w:br/>
        <w:t xml:space="preserve">• </w:t>
      </w:r>
      <w:r>
        <w:br/>
        <w:t>A zone for the _</w:t>
      </w:r>
      <w:proofErr w:type="spellStart"/>
      <w:r>
        <w:t>msdcs.ForestName</w:t>
      </w:r>
      <w:proofErr w:type="spellEnd"/>
      <w:r>
        <w:t xml:space="preserve"> subdomain. This zone is stored in the forest-wide DNS </w:t>
      </w:r>
      <w:r>
        <w:br/>
        <w:t xml:space="preserve">application directory partition. This partition replicates to all Windows Server-based domain </w:t>
      </w:r>
      <w:r>
        <w:br/>
        <w:t xml:space="preserve">controllers in the forest that are running the Windows Server DNS Server service. </w:t>
      </w:r>
      <w:r>
        <w:br/>
        <w:t xml:space="preserve">Global catalog </w:t>
      </w:r>
      <w:r>
        <w:br/>
        <w:t xml:space="preserve">The global catalog (GC) is a distributed data repository that contains a searchable, partial </w:t>
      </w:r>
      <w:r>
        <w:br/>
        <w:t xml:space="preserve">representation of every object, in every domain, in a multi-domain Active Directory forest.  </w:t>
      </w:r>
      <w:r>
        <w:br/>
        <w:t xml:space="preserve">In a single site deployment, for redundancy, we recommend making both domain controllers </w:t>
      </w:r>
      <w:r>
        <w:br/>
        <w:t xml:space="preserve">Global Catalog servers. In a redundant site deployment, there should be at least one GC on each </w:t>
      </w:r>
      <w:r>
        <w:br/>
        <w:t xml:space="preserve">site.  </w:t>
      </w:r>
      <w:r>
        <w:br/>
        <w:t xml:space="preserve">Replication </w:t>
      </w:r>
      <w:r>
        <w:br/>
      </w:r>
      <w:proofErr w:type="spellStart"/>
      <w:r>
        <w:t>Replication</w:t>
      </w:r>
      <w:proofErr w:type="spellEnd"/>
      <w:r>
        <w:t xml:space="preserve"> of updates to Active Directory objects is transmitted between multiple domain </w:t>
      </w:r>
      <w:r>
        <w:br/>
        <w:t xml:space="preserve">controllers to keep replicas of directory partitions synchronized. In a distributed CCSP environment, </w:t>
      </w:r>
      <w:r>
        <w:br/>
        <w:t xml:space="preserve">domain controllers for the same domain are commonly placed in more than one site, which makes </w:t>
      </w:r>
      <w:r>
        <w:br/>
        <w:t xml:space="preserve">AD replication crucial.  </w:t>
      </w:r>
      <w:r>
        <w:br/>
        <w:t xml:space="preserve">Therefore, replication must often occur both within sites and between sites to keep the CCSP </w:t>
      </w:r>
      <w:r>
        <w:br/>
        <w:t xml:space="preserve">domain and forest data consistent among domain controllers that store the same directory </w:t>
      </w:r>
      <w:r>
        <w:br/>
        <w:t xml:space="preserve">partitions.  </w:t>
      </w:r>
      <w:r>
        <w:br/>
        <w:t xml:space="preserve">Customers should verify that the bandwidth used between sites is sufficient for the platform traffic, </w:t>
      </w:r>
      <w:r>
        <w:br/>
        <w:t xml:space="preserve">including AD/DC/DNS synchronization. The latter is negligible compared to the other applications </w:t>
      </w:r>
      <w:r>
        <w:br/>
        <w:t xml:space="preserve">using the inter-site bandwidth, such as SQL replication and IPC traffic. </w:t>
      </w:r>
      <w:r>
        <w:br/>
        <w:t xml:space="preserve">Do not use site configuration in the AD/DC/DNS. The platform should be configured as if in a single </w:t>
      </w:r>
      <w:r>
        <w:br/>
        <w:t xml:space="preserve">site. </w:t>
      </w:r>
      <w:r>
        <w:br/>
        <w:t xml:space="preserve">Typically in a single site CCSP environment, two AD/DC servers are required, both serving GCs. </w:t>
      </w:r>
      <w:r>
        <w:br/>
        <w:t xml:space="preserve">Replication is seamless. The same configuration should be verified in multi-site CCSP environments </w:t>
      </w:r>
      <w:r>
        <w:br/>
        <w:t xml:space="preserve">where a WAN link is used between sites. </w:t>
      </w:r>
      <w:r>
        <w:br/>
        <w:t xml:space="preserve">The following diagram shows single site Active Directory replication. </w:t>
      </w:r>
      <w:r>
        <w:br/>
      </w:r>
    </w:p>
    <w:p w14:paraId="0BB88197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</w:r>
      <w:r>
        <w:lastRenderedPageBreak/>
        <w:t xml:space="preserve">94 </w:t>
      </w:r>
      <w:r>
        <w:br/>
        <w:t xml:space="preserve"> </w:t>
      </w:r>
      <w:r>
        <w:br/>
        <w:t xml:space="preserve">Figure 35: Single site Active Directory replication </w:t>
      </w:r>
      <w:r>
        <w:br/>
        <w:t xml:space="preserve">Inter-site </w:t>
      </w:r>
      <w:r>
        <w:br/>
        <w:t xml:space="preserve">The following diagram shows multi-site Active Directory replication. </w:t>
      </w:r>
      <w:r>
        <w:br/>
        <w:t xml:space="preserve"> </w:t>
      </w:r>
      <w:r>
        <w:br/>
        <w:t xml:space="preserve">Figure 36: Multi-site Active Directory replication </w:t>
      </w:r>
      <w:r>
        <w:br/>
        <w:t xml:space="preserve"> </w:t>
      </w:r>
      <w:r>
        <w:br/>
        <w:t xml:space="preserve">If there is a firewall between replicated sites, the following ports should be opened. </w:t>
      </w:r>
      <w:r>
        <w:br/>
        <w:t xml:space="preserve">Active Directory inter-site replication ports </w:t>
      </w:r>
      <w:r>
        <w:br/>
        <w:t xml:space="preserve">Service </w:t>
      </w:r>
      <w:r>
        <w:br/>
        <w:t xml:space="preserve">Protocol </w:t>
      </w:r>
      <w:r>
        <w:br/>
        <w:t xml:space="preserve">Port </w:t>
      </w:r>
      <w:r>
        <w:br/>
        <w:t xml:space="preserve">Direction </w:t>
      </w:r>
      <w:r>
        <w:br/>
        <w:t xml:space="preserve">RPC endpoint mapper </w:t>
      </w:r>
      <w:r>
        <w:br/>
        <w:t xml:space="preserve">TCP/UDP </w:t>
      </w:r>
      <w:r>
        <w:br/>
        <w:t xml:space="preserve">135 </w:t>
      </w:r>
      <w:r>
        <w:br/>
        <w:t xml:space="preserve">Both </w:t>
      </w:r>
      <w:r>
        <w:br/>
        <w:t xml:space="preserve">NetBIOS name service </w:t>
      </w:r>
      <w:r>
        <w:br/>
        <w:t xml:space="preserve">TCP/UDP </w:t>
      </w:r>
      <w:r>
        <w:br/>
        <w:t xml:space="preserve">137 </w:t>
      </w:r>
      <w:r>
        <w:br/>
        <w:t xml:space="preserve">Both </w:t>
      </w:r>
      <w:r>
        <w:br/>
        <w:t xml:space="preserve">NetBIOS datagram service </w:t>
      </w:r>
      <w:r>
        <w:br/>
        <w:t xml:space="preserve">UDP </w:t>
      </w:r>
      <w:r>
        <w:br/>
        <w:t xml:space="preserve">138 </w:t>
      </w:r>
      <w:r>
        <w:br/>
        <w:t xml:space="preserve">Both </w:t>
      </w:r>
      <w:r>
        <w:br/>
        <w:t xml:space="preserve">NetBIOS session service </w:t>
      </w:r>
      <w:r>
        <w:br/>
        <w:t xml:space="preserve">TCP </w:t>
      </w:r>
      <w:r>
        <w:br/>
        <w:t xml:space="preserve">139 </w:t>
      </w:r>
      <w:r>
        <w:br/>
        <w:t xml:space="preserve">Both </w:t>
      </w:r>
      <w:r>
        <w:br/>
      </w:r>
    </w:p>
    <w:p w14:paraId="40502DCF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95 </w:t>
      </w:r>
      <w:r>
        <w:br/>
        <w:t xml:space="preserve">Service </w:t>
      </w:r>
      <w:r>
        <w:br/>
        <w:t xml:space="preserve">Protocol </w:t>
      </w:r>
      <w:r>
        <w:br/>
        <w:t xml:space="preserve">Port </w:t>
      </w:r>
      <w:r>
        <w:br/>
        <w:t xml:space="preserve">Direction </w:t>
      </w:r>
      <w:r>
        <w:br/>
        <w:t xml:space="preserve">RPC static port for AD </w:t>
      </w:r>
      <w:r>
        <w:br/>
        <w:t xml:space="preserve">replication </w:t>
      </w:r>
      <w:r>
        <w:br/>
        <w:t xml:space="preserve">TCP </w:t>
      </w:r>
      <w:r>
        <w:br/>
        <w:t xml:space="preserve">1024-65535* </w:t>
      </w:r>
      <w:r>
        <w:br/>
        <w:t xml:space="preserve">Both </w:t>
      </w:r>
      <w:r>
        <w:br/>
      </w:r>
      <w:r>
        <w:lastRenderedPageBreak/>
        <w:t xml:space="preserve">RPC static port for FRS </w:t>
      </w:r>
      <w:r>
        <w:br/>
        <w:t xml:space="preserve">TCP </w:t>
      </w:r>
      <w:r>
        <w:br/>
        <w:t xml:space="preserve">1024-65535* </w:t>
      </w:r>
      <w:r>
        <w:br/>
        <w:t xml:space="preserve">Both </w:t>
      </w:r>
      <w:r>
        <w:br/>
        <w:t xml:space="preserve">SMB over IP (Microsoft-DS) </w:t>
      </w:r>
      <w:r>
        <w:br/>
        <w:t xml:space="preserve">TCP/UDP </w:t>
      </w:r>
      <w:r>
        <w:br/>
        <w:t xml:space="preserve">445 </w:t>
      </w:r>
      <w:r>
        <w:br/>
        <w:t xml:space="preserve">Both </w:t>
      </w:r>
      <w:r>
        <w:br/>
        <w:t xml:space="preserve">LDAP </w:t>
      </w:r>
      <w:r>
        <w:br/>
        <w:t xml:space="preserve">TCP </w:t>
      </w:r>
      <w:r>
        <w:br/>
        <w:t xml:space="preserve">389 </w:t>
      </w:r>
      <w:r>
        <w:br/>
        <w:t xml:space="preserve">Both </w:t>
      </w:r>
      <w:r>
        <w:br/>
        <w:t xml:space="preserve">LDAP ping </w:t>
      </w:r>
      <w:r>
        <w:br/>
        <w:t xml:space="preserve">UDP </w:t>
      </w:r>
      <w:r>
        <w:br/>
        <w:t xml:space="preserve">389 </w:t>
      </w:r>
      <w:r>
        <w:br/>
        <w:t xml:space="preserve">Both </w:t>
      </w:r>
      <w:r>
        <w:br/>
        <w:t xml:space="preserve">LDAP over SSL </w:t>
      </w:r>
      <w:r>
        <w:br/>
        <w:t xml:space="preserve">TCP </w:t>
      </w:r>
      <w:r>
        <w:br/>
        <w:t xml:space="preserve">636 </w:t>
      </w:r>
      <w:r>
        <w:br/>
        <w:t xml:space="preserve">Both </w:t>
      </w:r>
      <w:r>
        <w:br/>
        <w:t xml:space="preserve">Global catalog LDAP </w:t>
      </w:r>
      <w:r>
        <w:br/>
        <w:t xml:space="preserve">TCP </w:t>
      </w:r>
      <w:r>
        <w:br/>
        <w:t xml:space="preserve">3268 </w:t>
      </w:r>
      <w:r>
        <w:br/>
        <w:t xml:space="preserve">Both </w:t>
      </w:r>
      <w:r>
        <w:br/>
        <w:t xml:space="preserve">Global catalog LDAP over SSL </w:t>
      </w:r>
      <w:r>
        <w:br/>
        <w:t xml:space="preserve">TCP </w:t>
      </w:r>
      <w:r>
        <w:br/>
        <w:t xml:space="preserve">3269 </w:t>
      </w:r>
      <w:r>
        <w:br/>
        <w:t xml:space="preserve">Both </w:t>
      </w:r>
      <w:r>
        <w:br/>
        <w:t xml:space="preserve">Kerberos </w:t>
      </w:r>
      <w:r>
        <w:br/>
        <w:t xml:space="preserve">TCP/UDP </w:t>
      </w:r>
      <w:r>
        <w:br/>
        <w:t xml:space="preserve">88 </w:t>
      </w:r>
      <w:r>
        <w:br/>
        <w:t xml:space="preserve">Both </w:t>
      </w:r>
      <w:r>
        <w:br/>
        <w:t xml:space="preserve">DNS </w:t>
      </w:r>
      <w:r>
        <w:br/>
        <w:t xml:space="preserve">TCP/UDP </w:t>
      </w:r>
      <w:r>
        <w:br/>
        <w:t xml:space="preserve">53 </w:t>
      </w:r>
      <w:r>
        <w:br/>
        <w:t xml:space="preserve">Both </w:t>
      </w:r>
      <w:r>
        <w:br/>
        <w:t xml:space="preserve">WINS resolution (not </w:t>
      </w:r>
      <w:r>
        <w:br/>
        <w:t xml:space="preserve">required) </w:t>
      </w:r>
      <w:r>
        <w:br/>
        <w:t xml:space="preserve">TCP/UDP </w:t>
      </w:r>
      <w:r>
        <w:br/>
        <w:t xml:space="preserve">1512 </w:t>
      </w:r>
      <w:r>
        <w:br/>
        <w:t xml:space="preserve">Both </w:t>
      </w:r>
      <w:r>
        <w:br/>
        <w:t xml:space="preserve">WINS replication (not </w:t>
      </w:r>
      <w:r>
        <w:br/>
        <w:t xml:space="preserve">required) </w:t>
      </w:r>
      <w:r>
        <w:br/>
      </w:r>
      <w:r>
        <w:lastRenderedPageBreak/>
        <w:t xml:space="preserve">TCP/UDP </w:t>
      </w:r>
      <w:r>
        <w:br/>
        <w:t xml:space="preserve">42 </w:t>
      </w:r>
      <w:r>
        <w:br/>
        <w:t xml:space="preserve">Both </w:t>
      </w:r>
      <w:r>
        <w:br/>
        <w:t xml:space="preserve">*  See note below on how to configure a specific port. </w:t>
      </w:r>
      <w:r>
        <w:br/>
        <w:t xml:space="preserve"> </w:t>
      </w:r>
      <w:r>
        <w:br/>
        <w:t xml:space="preserve">Note </w:t>
      </w:r>
      <w:r>
        <w:br/>
        <w:t xml:space="preserve">• </w:t>
      </w:r>
      <w:r>
        <w:br/>
        <w:t xml:space="preserve">In multi-site replications, there must be at least one GC server at each site. </w:t>
      </w:r>
      <w:r>
        <w:br/>
        <w:t xml:space="preserve">• </w:t>
      </w:r>
      <w:r>
        <w:br/>
        <w:t xml:space="preserve">If both sites are linked with a high-bandwidth VPN connection (mandatory), no Bridge Heads </w:t>
      </w:r>
      <w:r>
        <w:br/>
        <w:t xml:space="preserve">are necessary and replication occurs seamlessly as if it were a single site.  </w:t>
      </w:r>
      <w:r>
        <w:br/>
        <w:t xml:space="preserve">• </w:t>
      </w:r>
      <w:r>
        <w:br/>
        <w:t xml:space="preserve">Limit RPCs across the firewall by editing the registry of all your DCs.  </w:t>
      </w:r>
      <w:r>
        <w:br/>
        <w:t xml:space="preserve">Flexible Single-Master Operation roles  </w:t>
      </w:r>
      <w:r>
        <w:br/>
        <w:t xml:space="preserve">Active Directory domain controllers in the CCSP domain support multi-master updates for the </w:t>
      </w:r>
      <w:r>
        <w:br/>
        <w:t>replication of objects, such as user and computer accounts, in the Active Directory. In a multi-</w:t>
      </w:r>
      <w:r>
        <w:br/>
        <w:t xml:space="preserve">master model, objects and their properties can originate on any domain controller in the domain </w:t>
      </w:r>
      <w:r>
        <w:br/>
        <w:t xml:space="preserve">and become authoritative with replication. </w:t>
      </w:r>
      <w:r>
        <w:br/>
        <w:t xml:space="preserve">However, certain domain and enterprise-wide operations that are not well-suited to multi-master </w:t>
      </w:r>
      <w:r>
        <w:br/>
        <w:t>placement reside on a single domain controller in the domain or forest. The advantage of single-</w:t>
      </w:r>
      <w:r>
        <w:br/>
        <w:t xml:space="preserve">master operation is that it prevents the introduction of conflicts while an operation master is </w:t>
      </w:r>
      <w:r>
        <w:br/>
        <w:t xml:space="preserve">offline. Having a single-operation master means, however, that the Flexible Single-Master </w:t>
      </w:r>
      <w:r>
        <w:br/>
      </w:r>
    </w:p>
    <w:p w14:paraId="5EFA41A1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96 </w:t>
      </w:r>
      <w:r>
        <w:br/>
        <w:t xml:space="preserve">Operation (FSMO) role owner must be available when dependent activities in the domain or </w:t>
      </w:r>
      <w:r>
        <w:br/>
        <w:t xml:space="preserve">enterprise take place, or to make directory changes associated with that role. </w:t>
      </w:r>
      <w:r>
        <w:br/>
        <w:t xml:space="preserve">Overview </w:t>
      </w:r>
      <w:r>
        <w:br/>
        <w:t xml:space="preserve">There are five FSMO roles that must reside on a single AD/DC in the domain: </w:t>
      </w:r>
      <w:r>
        <w:br/>
        <w:t xml:space="preserve">• </w:t>
      </w:r>
      <w:r>
        <w:br/>
        <w:t xml:space="preserve">Schema Master (SM) — the schema master DC controls all updates to and modifications of </w:t>
      </w:r>
      <w:r>
        <w:br/>
        <w:t xml:space="preserve">the schema. Once the schema update is complete, it is replicated from the schema master to </w:t>
      </w:r>
      <w:r>
        <w:br/>
        <w:t xml:space="preserve">all the other DCs in the directory. To update the schema of a forest, you must have access to </w:t>
      </w:r>
      <w:r>
        <w:br/>
        <w:t xml:space="preserve">the schema master. There is one SM per forest.  </w:t>
      </w:r>
      <w:r>
        <w:br/>
        <w:t xml:space="preserve">• </w:t>
      </w:r>
      <w:r>
        <w:br/>
      </w:r>
      <w:r>
        <w:lastRenderedPageBreak/>
        <w:t xml:space="preserve">Domain naming master (DNM) — the DNM DC controls the addition or removal of domains </w:t>
      </w:r>
      <w:r>
        <w:br/>
        <w:t xml:space="preserve">in the forest. This DC is the only one that can add or remove a domain from the directory. It </w:t>
      </w:r>
      <w:r>
        <w:br/>
        <w:t xml:space="preserve">can also add or remove cross references to domains in external directories. There is one DNM </w:t>
      </w:r>
      <w:r>
        <w:br/>
        <w:t xml:space="preserve">per forest.  </w:t>
      </w:r>
      <w:r>
        <w:br/>
        <w:t xml:space="preserve">• </w:t>
      </w:r>
      <w:r>
        <w:br/>
        <w:t xml:space="preserve">Infrastructure Master (IM) — when an object in one domain is referenced by another object </w:t>
      </w:r>
      <w:r>
        <w:br/>
        <w:t xml:space="preserve">in another domain, it represents the reference by the GUID, the SID (for references to security </w:t>
      </w:r>
      <w:r>
        <w:br/>
        <w:t xml:space="preserve">principals), and the DN of the object being referenced. The IM role holder is the DC </w:t>
      </w:r>
      <w:r>
        <w:br/>
        <w:t xml:space="preserve">responsible for updating an object's SID and distinguished name in a cross-domain object </w:t>
      </w:r>
      <w:r>
        <w:br/>
        <w:t xml:space="preserve">reference. There is one IM per domain.  </w:t>
      </w:r>
      <w:r>
        <w:br/>
        <w:t xml:space="preserve">• </w:t>
      </w:r>
      <w:r>
        <w:br/>
        <w:t xml:space="preserve">Relative ID (RID) Master — the RID master is responsible for processing RID pool requests </w:t>
      </w:r>
      <w:r>
        <w:br/>
        <w:t xml:space="preserve">from all domain controllers in a particular domain. When a DC creates a security principal </w:t>
      </w:r>
      <w:r>
        <w:br/>
        <w:t xml:space="preserve">object such as a user or group, it attaches a unique Security ID (SID) to the object. This SID </w:t>
      </w:r>
      <w:r>
        <w:br/>
        <w:t xml:space="preserve">consists of a domain SID (the same for all SIDs created in a domain) and a relative ID (RID) that </w:t>
      </w:r>
      <w:r>
        <w:br/>
        <w:t xml:space="preserve">is unique for each security principal SID created in a domain. Each DC in a domain is allocated </w:t>
      </w:r>
      <w:r>
        <w:br/>
        <w:t xml:space="preserve">a pool of RIDs that it is allowed to assign to the security principals it creates. When a DC's </w:t>
      </w:r>
      <w:r>
        <w:br/>
        <w:t xml:space="preserve">allocated RID pool falls below a threshold, that DC issues a request for additional RIDs to the </w:t>
      </w:r>
      <w:r>
        <w:br/>
        <w:t xml:space="preserve">domain's RID master. The domain RID master responds to the request by retrieving RIDs from </w:t>
      </w:r>
      <w:r>
        <w:br/>
        <w:t xml:space="preserve">the domain's unallocated RID pool and assigns them to the pool of the requesting DC. There is </w:t>
      </w:r>
      <w:r>
        <w:br/>
        <w:t xml:space="preserve">one RID per domain. </w:t>
      </w:r>
      <w:r>
        <w:br/>
        <w:t xml:space="preserve">• </w:t>
      </w:r>
      <w:r>
        <w:br/>
        <w:t xml:space="preserve">PDC Emulator — the PDC emulator is needed to synchronize time in an enterprise. Windows </w:t>
      </w:r>
      <w:r>
        <w:br/>
        <w:t xml:space="preserve">includes the W32Time (Windows Time) time service that is required by the Kerberos </w:t>
      </w:r>
      <w:r>
        <w:br/>
        <w:t xml:space="preserve">authentication protocol. All Windows-based computers within an enterprise use a common </w:t>
      </w:r>
      <w:r>
        <w:br/>
        <w:t xml:space="preserve">time. The purpose of the time service is to ensure appropriate common time usage by </w:t>
      </w:r>
      <w:r>
        <w:br/>
        <w:t xml:space="preserve">ensuring that the Windows Time service uses a hierarchical relationship that controls authority </w:t>
      </w:r>
      <w:r>
        <w:br/>
        <w:t xml:space="preserve">and does not permit loops. There is one PDC emulator per domain.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41B498C0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97 </w:t>
      </w:r>
      <w:r>
        <w:br/>
      </w:r>
      <w:r>
        <w:lastRenderedPageBreak/>
        <w:t xml:space="preserve">The following diagram shows FSMO roles. </w:t>
      </w:r>
      <w:r>
        <w:br/>
        <w:t xml:space="preserve"> </w:t>
      </w:r>
      <w:r>
        <w:br/>
        <w:t xml:space="preserve"> </w:t>
      </w:r>
      <w:r>
        <w:br/>
        <w:t xml:space="preserve">Figure 37: FSMO roles </w:t>
      </w:r>
      <w:r>
        <w:br/>
        <w:t xml:space="preserve">The following restrictions apply when assigning FSMO roles: </w:t>
      </w:r>
      <w:r>
        <w:br/>
        <w:t xml:space="preserve">• </w:t>
      </w:r>
      <w:r>
        <w:br/>
        <w:t xml:space="preserve">SM and DNM must always reside together and on the GC DC.  </w:t>
      </w:r>
      <w:r>
        <w:br/>
        <w:t xml:space="preserve">• </w:t>
      </w:r>
      <w:r>
        <w:br/>
        <w:t xml:space="preserve">PDC and RID are best installed on a non-GC DC since they can be fairly resource consuming. </w:t>
      </w:r>
      <w:r>
        <w:br/>
        <w:t xml:space="preserve">• </w:t>
      </w:r>
      <w:r>
        <w:br/>
        <w:t xml:space="preserve">IM must never be installed on a GC DC. Furthermore, the IM DC must have a direct replication </w:t>
      </w:r>
      <w:r>
        <w:br/>
        <w:t xml:space="preserve">partner with a GC DC. </w:t>
      </w:r>
      <w:r>
        <w:br/>
        <w:t xml:space="preserve">FSMO failures </w:t>
      </w:r>
      <w:r>
        <w:br/>
        <w:t xml:space="preserve">FSMO roles do not automatically transfer to another DC if failure occurs. This must be done </w:t>
      </w:r>
      <w:r>
        <w:br/>
        <w:t xml:space="preserve">manually. Because FSMO roles are not critical to the Active Directory operation, there is a certain </w:t>
      </w:r>
      <w:r>
        <w:br/>
        <w:t xml:space="preserve">time window available for trying to restore a failed FSMO DC.  </w:t>
      </w:r>
      <w:r>
        <w:br/>
        <w:t xml:space="preserve">The following table describes the consequence of each FSMO failure for a long period of time. </w:t>
      </w:r>
      <w:r>
        <w:br/>
      </w:r>
    </w:p>
    <w:p w14:paraId="4854E0BB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98 </w:t>
      </w:r>
      <w:r>
        <w:br/>
        <w:t xml:space="preserve">FSMO failure consequences </w:t>
      </w:r>
      <w:r>
        <w:br/>
        <w:t xml:space="preserve">FSMO role </w:t>
      </w:r>
      <w:r>
        <w:br/>
        <w:t xml:space="preserve">Loss implications </w:t>
      </w:r>
      <w:r>
        <w:br/>
        <w:t xml:space="preserve">SM </w:t>
      </w:r>
      <w:r>
        <w:br/>
        <w:t xml:space="preserve">The schema cannot be extended. However, in the short term no one will notice a </w:t>
      </w:r>
      <w:r>
        <w:br/>
        <w:t xml:space="preserve">missing Schema Master unless you plan a schema upgrade during that time. </w:t>
      </w:r>
      <w:r>
        <w:br/>
        <w:t xml:space="preserve">DNM </w:t>
      </w:r>
      <w:r>
        <w:br/>
        <w:t xml:space="preserve">Unless you are going to run </w:t>
      </w:r>
      <w:proofErr w:type="spellStart"/>
      <w:r>
        <w:t>dcpromo</w:t>
      </w:r>
      <w:proofErr w:type="spellEnd"/>
      <w:r>
        <w:t xml:space="preserve">, you will not miss this FSMO role. </w:t>
      </w:r>
      <w:r>
        <w:br/>
        <w:t xml:space="preserve">PDC </w:t>
      </w:r>
      <w:r>
        <w:br/>
        <w:t xml:space="preserve">The existing DCs should have enough unused RIDs to last some time, unless </w:t>
      </w:r>
      <w:r>
        <w:br/>
        <w:t xml:space="preserve">you're building hundreds of users or computer object per week. </w:t>
      </w:r>
      <w:r>
        <w:br/>
        <w:t xml:space="preserve">RID </w:t>
      </w:r>
      <w:r>
        <w:br/>
        <w:t xml:space="preserve">Will be missed soon. There will be no time synchronization in the domain, you will </w:t>
      </w:r>
      <w:r>
        <w:br/>
        <w:t xml:space="preserve">not be able to change or troubleshoot group policies and password changes will </w:t>
      </w:r>
      <w:r>
        <w:br/>
        <w:t xml:space="preserve">become a problem. </w:t>
      </w:r>
      <w:r>
        <w:br/>
        <w:t xml:space="preserve">IM </w:t>
      </w:r>
      <w:r>
        <w:br/>
        <w:t xml:space="preserve">Group memberships may be incomplete. If you only have one domain, there will </w:t>
      </w:r>
      <w:r>
        <w:br/>
        <w:t xml:space="preserve">be no impact. </w:t>
      </w:r>
      <w:r>
        <w:br/>
        <w:t xml:space="preserve"> </w:t>
      </w:r>
      <w:r>
        <w:br/>
      </w:r>
      <w:r>
        <w:lastRenderedPageBreak/>
        <w:t xml:space="preserve">For an FSMO DC failure or site failure, the following steps must be taken into consideration: </w:t>
      </w:r>
      <w:r>
        <w:br/>
        <w:t xml:space="preserve">• </w:t>
      </w:r>
      <w:r>
        <w:br/>
        <w:t xml:space="preserve">Always try to bring online the failed server. If the failed server can come online but is not </w:t>
      </w:r>
      <w:r>
        <w:br/>
        <w:t xml:space="preserve">stable, while online, transfer the FSMO roles to the failover partner. We always recommend </w:t>
      </w:r>
      <w:r>
        <w:br/>
      </w:r>
      <w:proofErr w:type="spellStart"/>
      <w:r>
        <w:t>transfering</w:t>
      </w:r>
      <w:proofErr w:type="spellEnd"/>
      <w:r>
        <w:t xml:space="preserve"> FSMO roles when both DCs are online and operational. This action is called </w:t>
      </w:r>
      <w:r>
        <w:br/>
        <w:t xml:space="preserve">Transferring roles. </w:t>
      </w:r>
      <w:r>
        <w:br/>
        <w:t xml:space="preserve">• </w:t>
      </w:r>
      <w:r>
        <w:br/>
        <w:t xml:space="preserve">If the failed FSMO DC cannot be brought back online, convert the failover DC into a FSMO </w:t>
      </w:r>
      <w:r>
        <w:br/>
        <w:t xml:space="preserve">master. Once this is done, you must ensure that the original FSMO is never brought online </w:t>
      </w:r>
      <w:r>
        <w:br/>
        <w:t xml:space="preserve">again in the same domain/forest. See FSMO sizing restrictions. This action is called Sizing roles. </w:t>
      </w:r>
      <w:r>
        <w:br/>
        <w:t xml:space="preserve"> </w:t>
      </w:r>
      <w:r>
        <w:br/>
        <w:t xml:space="preserve">The following tables show the FSMO sizing restrictions and user access rights. </w:t>
      </w:r>
      <w:r>
        <w:br/>
        <w:t xml:space="preserve">FSMO sizing restrictions </w:t>
      </w:r>
      <w:r>
        <w:br/>
        <w:t xml:space="preserve">FSMO role </w:t>
      </w:r>
      <w:r>
        <w:br/>
        <w:t xml:space="preserve">Restrictions </w:t>
      </w:r>
      <w:r>
        <w:br/>
        <w:t xml:space="preserve">SM </w:t>
      </w:r>
      <w:r>
        <w:br/>
        <w:t xml:space="preserve">Original DC server must never be brought back online. Windows operating system </w:t>
      </w:r>
      <w:r>
        <w:br/>
        <w:t xml:space="preserve">must be reinstalled before reusing the server. </w:t>
      </w:r>
      <w:r>
        <w:br/>
        <w:t xml:space="preserve">DNM </w:t>
      </w:r>
      <w:r>
        <w:br/>
        <w:t xml:space="preserve">RID </w:t>
      </w:r>
      <w:r>
        <w:br/>
        <w:t xml:space="preserve">PDC </w:t>
      </w:r>
      <w:r>
        <w:br/>
        <w:t xml:space="preserve">Original server can be brought back online and FSMO roles re-transferred. </w:t>
      </w:r>
      <w:r>
        <w:br/>
        <w:t xml:space="preserve">IM </w:t>
      </w:r>
      <w:r>
        <w:br/>
      </w:r>
    </w:p>
    <w:p w14:paraId="7B3E3DBF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99 </w:t>
      </w:r>
      <w:r>
        <w:br/>
        <w:t xml:space="preserve">FSMO user access rights </w:t>
      </w:r>
      <w:r>
        <w:br/>
        <w:t xml:space="preserve">FSMO role </w:t>
      </w:r>
      <w:r>
        <w:br/>
        <w:t xml:space="preserve">Administrator must be a member of </w:t>
      </w:r>
      <w:r>
        <w:br/>
        <w:t xml:space="preserve">SM </w:t>
      </w:r>
      <w:r>
        <w:br/>
        <w:t xml:space="preserve">Schema admins </w:t>
      </w:r>
      <w:r>
        <w:br/>
        <w:t xml:space="preserve">DNM </w:t>
      </w:r>
      <w:r>
        <w:br/>
        <w:t xml:space="preserve">Enterprise admins </w:t>
      </w:r>
      <w:r>
        <w:br/>
        <w:t xml:space="preserve">RID </w:t>
      </w:r>
      <w:r>
        <w:br/>
        <w:t xml:space="preserve">Domain admins </w:t>
      </w:r>
      <w:r>
        <w:br/>
        <w:t xml:space="preserve">PDC </w:t>
      </w:r>
      <w:r>
        <w:br/>
        <w:t xml:space="preserve">IM </w:t>
      </w:r>
      <w:r>
        <w:br/>
        <w:t xml:space="preserve">DNS </w:t>
      </w:r>
      <w:r>
        <w:br/>
        <w:t xml:space="preserve">CCSP must be installed in its own dedicated forest and domain. This domain can either be public or </w:t>
      </w:r>
      <w:r>
        <w:br/>
        <w:t xml:space="preserve">private.  </w:t>
      </w:r>
      <w:r>
        <w:br/>
      </w:r>
      <w:r>
        <w:lastRenderedPageBreak/>
        <w:t xml:space="preserve">Because of multi-tenancy and to facilitate zero-downtime tenant migrations, including email </w:t>
      </w:r>
      <w:r>
        <w:br/>
        <w:t xml:space="preserve">routing changes, we recommend that the platform resolves as a subdomain of a public domain. </w:t>
      </w:r>
      <w:r>
        <w:br/>
        <w:t xml:space="preserve">This domain does not need to be the server’s domain itself. Migrating a tenant from one platform </w:t>
      </w:r>
      <w:r>
        <w:br/>
        <w:t xml:space="preserve">to another is mainly a matter of updating public DNS record entries. Although only one domain is </w:t>
      </w:r>
      <w:r>
        <w:br/>
        <w:t xml:space="preserve">active during normal operations, while performing upgrades both domains serve incoming </w:t>
      </w:r>
      <w:r>
        <w:br/>
        <w:t xml:space="preserve">connections as tenants are split between platforms. </w:t>
      </w:r>
      <w:r>
        <w:br/>
        <w:t xml:space="preserve">Note </w:t>
      </w:r>
      <w:r>
        <w:br/>
        <w:t xml:space="preserve">• </w:t>
      </w:r>
      <w:r>
        <w:br/>
        <w:t xml:space="preserve">It is very important to decide on the domain name prior to the installation. </w:t>
      </w:r>
      <w:r>
        <w:br/>
        <w:t xml:space="preserve">• </w:t>
      </w:r>
      <w:r>
        <w:br/>
        <w:t xml:space="preserve">You cannot change a domain name after the domain has been created and CCSP has been </w:t>
      </w:r>
      <w:r>
        <w:br/>
        <w:t xml:space="preserve">installed. It is also very important when planning a domain name to considerer how this will </w:t>
      </w:r>
      <w:r>
        <w:br/>
        <w:t xml:space="preserve">relate to the DNS domain name. The CCSP platform needs only one domain with two domain </w:t>
      </w:r>
      <w:r>
        <w:br/>
        <w:t xml:space="preserve">controllers for high availability and fault tolerance. Platform preparation includes installation </w:t>
      </w:r>
      <w:r>
        <w:br/>
        <w:t xml:space="preserve">of two Windows 2012 DCs and DNS servers. We highly recommend integrating the platform </w:t>
      </w:r>
      <w:r>
        <w:br/>
        <w:t xml:space="preserve">DNS in the Active Directory. Other DNS servers should not be integrated into the Active </w:t>
      </w:r>
      <w:r>
        <w:br/>
        <w:t xml:space="preserve">Directory. </w:t>
      </w:r>
      <w:r>
        <w:br/>
        <w:t xml:space="preserve">DNS architecture </w:t>
      </w:r>
      <w:r>
        <w:br/>
        <w:t xml:space="preserve">The way you plan to use the CCSP platform affects the DNS architecture.  </w:t>
      </w:r>
      <w:r>
        <w:br/>
        <w:t xml:space="preserve">For security reasons, we recommend that the platform domain itself not be resolvable from the </w:t>
      </w:r>
      <w:r>
        <w:br/>
        <w:t xml:space="preserve">Internet. The platform server’s domain can be totally private while agents are routed to the </w:t>
      </w:r>
      <w:r>
        <w:br/>
        <w:t xml:space="preserve">platform using public DNS entries. </w:t>
      </w:r>
      <w:r>
        <w:br/>
        <w:t xml:space="preserve"> </w:t>
      </w:r>
      <w:r>
        <w:br/>
        <w:t xml:space="preserve"> </w:t>
      </w:r>
      <w:r>
        <w:br/>
      </w:r>
    </w:p>
    <w:p w14:paraId="1DD3C419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100 </w:t>
      </w:r>
      <w:r>
        <w:br/>
        <w:t xml:space="preserve">The following diagram shows an example DNS setup. </w:t>
      </w:r>
      <w:r>
        <w:br/>
        <w:t xml:space="preserve"> </w:t>
      </w:r>
      <w:r>
        <w:br/>
        <w:t xml:space="preserve">Figure 38: DNS setup example </w:t>
      </w:r>
      <w:r>
        <w:br/>
        <w:t xml:space="preserve"> </w:t>
      </w:r>
      <w:r>
        <w:br/>
        <w:t xml:space="preserve">Note </w:t>
      </w:r>
      <w:r>
        <w:br/>
        <w:t xml:space="preserve">• </w:t>
      </w:r>
      <w:r>
        <w:br/>
        <w:t xml:space="preserve">We recommend that you have a private internal DNS and a public external DNS. </w:t>
      </w:r>
      <w:r>
        <w:br/>
        <w:t xml:space="preserve">• </w:t>
      </w:r>
      <w:r>
        <w:br/>
        <w:t xml:space="preserve">CNAME records cannot be the same as the top SOA domain name in the zone file.  </w:t>
      </w:r>
      <w:r>
        <w:br/>
        <w:t xml:space="preserve">• </w:t>
      </w:r>
      <w:r>
        <w:br/>
      </w:r>
      <w:r>
        <w:lastRenderedPageBreak/>
        <w:t xml:space="preserve">Make sure all MX records have an associated PTR record. Some mail forwarders or spam </w:t>
      </w:r>
      <w:r>
        <w:br/>
        <w:t xml:space="preserve">filter software block email from sources that cannot be reversely resolved. </w:t>
      </w:r>
      <w:r>
        <w:br/>
        <w:t xml:space="preserve">• </w:t>
      </w:r>
      <w:r>
        <w:br/>
        <w:t xml:space="preserve">Public UPNs of tenants and CCSP FQDN of external interfaces do not change during a </w:t>
      </w:r>
      <w:r>
        <w:br/>
        <w:t xml:space="preserve">migration since DNS record updates are done at the host.com level. </w:t>
      </w:r>
      <w:r>
        <w:br/>
        <w:t xml:space="preserve">• </w:t>
      </w:r>
      <w:r>
        <w:br/>
        <w:t xml:space="preserve">DNS servers in the host.com domain are not AD/DC integrated and are simply used for pure </w:t>
      </w:r>
      <w:r>
        <w:br/>
        <w:t xml:space="preserve">naming resolution purposes. </w:t>
      </w:r>
      <w:r>
        <w:br/>
        <w:t xml:space="preserve">• </w:t>
      </w:r>
      <w:r>
        <w:br/>
        <w:t xml:space="preserve">For information about configuring MX records and routing email, see Email routing.  </w:t>
      </w:r>
      <w:r>
        <w:br/>
      </w:r>
    </w:p>
    <w:p w14:paraId="6016A25C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101 </w:t>
      </w:r>
      <w:r>
        <w:br/>
        <w:t xml:space="preserve">Internal CCSP DNS servers − setup and zone replication </w:t>
      </w:r>
      <w:r>
        <w:br/>
        <w:t xml:space="preserve">Zone replication scope should be set to All DNS servers in the same Active Directory domain or to All </w:t>
      </w:r>
      <w:r>
        <w:br/>
        <w:t xml:space="preserve">Domain Controllers in the same Active Directory domain. </w:t>
      </w:r>
      <w:r>
        <w:br/>
        <w:t xml:space="preserve">Verify that zone transfer is used between all DNS servers. For full redundancy, use </w:t>
      </w:r>
      <w:proofErr w:type="spellStart"/>
      <w:r>
        <w:t>replmon</w:t>
      </w:r>
      <w:proofErr w:type="spellEnd"/>
      <w:r>
        <w:t xml:space="preserve">, which </w:t>
      </w:r>
      <w:r>
        <w:br/>
        <w:t xml:space="preserve">comes with the Windows support tools. </w:t>
      </w:r>
      <w:r>
        <w:br/>
        <w:t xml:space="preserve">Default DNS timeout settings must be modified to accommodate CCSP’s Trap Monitor. The new </w:t>
      </w:r>
      <w:r>
        <w:br/>
        <w:t xml:space="preserve">settings should permit DNS to perform verification every 1 to 5 seconds. </w:t>
      </w:r>
      <w:r>
        <w:br/>
        <w:t xml:space="preserve">Required CCSP DNS entries </w:t>
      </w:r>
      <w:r>
        <w:br/>
        <w:t xml:space="preserve">For non-service-provider  platforms, the following DNS entries should be set up on the local DNS </w:t>
      </w:r>
      <w:r>
        <w:br/>
        <w:t xml:space="preserve">servers managed by CCSP. Entries in the following table do not take into account SOA, CNAME, PTR, </w:t>
      </w:r>
      <w:r>
        <w:br/>
        <w:t xml:space="preserve">MX, and NS records and show only A records.  </w:t>
      </w:r>
      <w:r>
        <w:br/>
        <w:t xml:space="preserve">Interfaces </w:t>
      </w:r>
      <w:r>
        <w:br/>
        <w:t xml:space="preserve">RR Type </w:t>
      </w:r>
      <w:r>
        <w:br/>
        <w:t xml:space="preserve">CFM </w:t>
      </w:r>
      <w:r>
        <w:br/>
        <w:t xml:space="preserve">A (Load Balanced IP)* </w:t>
      </w:r>
      <w:r>
        <w:br/>
        <w:t xml:space="preserve">AIS (Internal VLAN) </w:t>
      </w:r>
      <w:r>
        <w:br/>
        <w:t xml:space="preserve">A (Load Balanced IP)* </w:t>
      </w:r>
      <w:r>
        <w:br/>
        <w:t xml:space="preserve">AIS (IPC VLAN) </w:t>
      </w:r>
      <w:r>
        <w:br/>
        <w:t xml:space="preserve">A (Load Balanced IP)* </w:t>
      </w:r>
      <w:r>
        <w:br/>
        <w:t xml:space="preserve">VCS (External VLAN) </w:t>
      </w:r>
      <w:r>
        <w:br/>
        <w:t xml:space="preserve">A (Load Balanced IP)* </w:t>
      </w:r>
      <w:r>
        <w:br/>
        <w:t xml:space="preserve">VCS (Internal VLAN) </w:t>
      </w:r>
      <w:r>
        <w:br/>
        <w:t xml:space="preserve">A </w:t>
      </w:r>
      <w:r>
        <w:br/>
        <w:t xml:space="preserve">RTR/MSRS/WEB (Internal VLAN) </w:t>
      </w:r>
      <w:r>
        <w:br/>
      </w:r>
      <w:r>
        <w:lastRenderedPageBreak/>
        <w:t xml:space="preserve">A (Load Balanced IP)* </w:t>
      </w:r>
      <w:r>
        <w:br/>
        <w:t xml:space="preserve">RTR/MSRS/WEB (IPC VLAN) </w:t>
      </w:r>
      <w:r>
        <w:br/>
        <w:t xml:space="preserve"> </w:t>
      </w:r>
      <w:r>
        <w:br/>
        <w:t xml:space="preserve">MCS (IPC VLAN) </w:t>
      </w:r>
      <w:r>
        <w:br/>
        <w:t xml:space="preserve">A </w:t>
      </w:r>
      <w:r>
        <w:br/>
        <w:t xml:space="preserve">LS (IPC VLAN) </w:t>
      </w:r>
      <w:r>
        <w:br/>
        <w:t xml:space="preserve">A </w:t>
      </w:r>
      <w:r>
        <w:br/>
        <w:t xml:space="preserve">DPS (Internal VLAN) </w:t>
      </w:r>
      <w:r>
        <w:br/>
        <w:t xml:space="preserve">A (Load Balanced IP)* </w:t>
      </w:r>
      <w:r>
        <w:br/>
        <w:t xml:space="preserve">CMS 1,2 (IPC VLAN) </w:t>
      </w:r>
      <w:r>
        <w:br/>
        <w:t xml:space="preserve">A </w:t>
      </w:r>
      <w:r>
        <w:br/>
      </w:r>
      <w:proofErr w:type="spellStart"/>
      <w:r>
        <w:t>StatServer</w:t>
      </w:r>
      <w:proofErr w:type="spellEnd"/>
      <w:r>
        <w:t xml:space="preserve"> 1,2 (IPC VLAN) </w:t>
      </w:r>
      <w:r>
        <w:br/>
        <w:t xml:space="preserve">A </w:t>
      </w:r>
      <w:r>
        <w:br/>
        <w:t xml:space="preserve">All other IPC interfaces  </w:t>
      </w:r>
      <w:r>
        <w:br/>
        <w:t xml:space="preserve">A </w:t>
      </w:r>
      <w:r>
        <w:br/>
        <w:t xml:space="preserve">*  If using DNS Round-Robin, one CNAME + A RR per server is needed to map all FQDNs. </w:t>
      </w:r>
      <w:r>
        <w:br/>
        <w:t xml:space="preserve"> </w:t>
      </w:r>
      <w:r>
        <w:br/>
        <w:t xml:space="preserve">For service provider platforms where agents do not access the DNS servers, no load balanced DNS </w:t>
      </w:r>
      <w:r>
        <w:br/>
        <w:t xml:space="preserve">entries are necessary except for CFM (IPC VLAN)and web servers (IPC or Internal VLAN). </w:t>
      </w:r>
      <w:r>
        <w:br/>
        <w:t xml:space="preserve">Forwarders must be configured in the CCSP-managed DNS servers to point back up to the root </w:t>
      </w:r>
      <w:r>
        <w:br/>
        <w:t xml:space="preserve">domain. </w:t>
      </w:r>
      <w:r>
        <w:br/>
      </w:r>
    </w:p>
    <w:p w14:paraId="5F5F94DD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102 </w:t>
      </w:r>
      <w:r>
        <w:br/>
        <w:t xml:space="preserve">Dynamic IP addresses </w:t>
      </w:r>
      <w:r>
        <w:br/>
        <w:t xml:space="preserve">You must have DNS servers on the customer side that are configured to the static IP addresses of </w:t>
      </w:r>
      <w:r>
        <w:br/>
        <w:t xml:space="preserve">the CCSP servers.  </w:t>
      </w:r>
      <w:r>
        <w:br/>
        <w:t xml:space="preserve">Hard drive configuration </w:t>
      </w:r>
      <w:r>
        <w:br/>
        <w:t xml:space="preserve">Hard drive redundancy is an extremely important part of the CCSP platform. Not only can it </w:t>
      </w:r>
      <w:r>
        <w:br/>
        <w:t xml:space="preserve">positively impact the performance of the contact center but it can also improve upgrades and </w:t>
      </w:r>
      <w:r>
        <w:br/>
        <w:t xml:space="preserve">recovery situations. Since not all servers can accommodate the same number of hard drives, we </w:t>
      </w:r>
      <w:r>
        <w:br/>
        <w:t xml:space="preserve">can only recommend best practices. When purchasing hardware to build a system, administrators </w:t>
      </w:r>
      <w:r>
        <w:br/>
        <w:t xml:space="preserve">should always be aware of the proposed hard drive setup.  </w:t>
      </w:r>
      <w:r>
        <w:br/>
        <w:t xml:space="preserve">Use SAS or FC drives as much as possible for better performance, especially inside a SAN enclosure </w:t>
      </w:r>
      <w:r>
        <w:br/>
        <w:t xml:space="preserve">for network data such as clusters and the CCSP databases. See SQL.  </w:t>
      </w:r>
      <w:r>
        <w:br/>
      </w:r>
      <w:r>
        <w:lastRenderedPageBreak/>
        <w:t xml:space="preserve">Keep the operating system and CCSP components on separate RAID-1 array (mirrored drives - two </w:t>
      </w:r>
      <w:r>
        <w:br/>
        <w:t xml:space="preserve">drives total). This setup provides a quick option for rollback if critical files have been changed or </w:t>
      </w:r>
      <w:r>
        <w:br/>
        <w:t xml:space="preserve">corrupted. </w:t>
      </w:r>
      <w:r>
        <w:br/>
        <w:t xml:space="preserve">If possible, have four or more hard drives for all servers. Create a separate local array (RAID-1) for </w:t>
      </w:r>
      <w:r>
        <w:br/>
        <w:t xml:space="preserve">any dynamic folders such as CCSP logs, IIS logs, and temporary files as in the LS or DTS. </w:t>
      </w:r>
      <w:r>
        <w:br/>
        <w:t xml:space="preserve">The following table shows the hard drive setup. </w:t>
      </w:r>
      <w:r>
        <w:br/>
        <w:t xml:space="preserve">CCSP service </w:t>
      </w:r>
      <w:r>
        <w:br/>
        <w:t xml:space="preserve">Total number of drives </w:t>
      </w:r>
      <w:r>
        <w:br/>
        <w:t xml:space="preserve">Comments </w:t>
      </w:r>
      <w:r>
        <w:br/>
        <w:t xml:space="preserve">LS  </w:t>
      </w:r>
      <w:r>
        <w:br/>
        <w:t xml:space="preserve">OS  + CCSP (RAID-1) </w:t>
      </w:r>
      <w:r>
        <w:br/>
        <w:t xml:space="preserve">Syslog + TMP files (RAID-1) </w:t>
      </w:r>
      <w:r>
        <w:br/>
        <w:t xml:space="preserve">LS stores all messages locally if SQL </w:t>
      </w:r>
      <w:r>
        <w:br/>
        <w:t xml:space="preserve">database is not reachable, therefore we </w:t>
      </w:r>
      <w:r>
        <w:br/>
        <w:t>recommend a separate drive for high-</w:t>
      </w:r>
      <w:r>
        <w:br/>
        <w:t xml:space="preserve">volume writes. </w:t>
      </w:r>
      <w:r>
        <w:br/>
        <w:t xml:space="preserve">VCS, RTP, IVVR </w:t>
      </w:r>
      <w:r>
        <w:br/>
        <w:t xml:space="preserve">OS + CCSP(RAID-1) </w:t>
      </w:r>
      <w:r>
        <w:br/>
        <w:t xml:space="preserve">Syslog + Recordings (RAID-1) </w:t>
      </w:r>
      <w:r>
        <w:br/>
        <w:t xml:space="preserve">Add extra RAID-1 array for local </w:t>
      </w:r>
      <w:r>
        <w:br/>
        <w:t xml:space="preserve">recordings and logs. </w:t>
      </w:r>
      <w:r>
        <w:br/>
        <w:t xml:space="preserve">DTS  </w:t>
      </w:r>
      <w:r>
        <w:br/>
        <w:t xml:space="preserve">OS + CCSP(RAID-1) </w:t>
      </w:r>
      <w:r>
        <w:br/>
        <w:t xml:space="preserve">Syslog + TMP (RAID-1) </w:t>
      </w:r>
      <w:r>
        <w:br/>
        <w:t xml:space="preserve">Add extra RAID-1 array for recording files </w:t>
      </w:r>
      <w:r>
        <w:br/>
        <w:t xml:space="preserve">that are copied and processed from the </w:t>
      </w:r>
      <w:r>
        <w:br/>
        <w:t xml:space="preserve">VCS. </w:t>
      </w:r>
      <w:r>
        <w:br/>
        <w:t xml:space="preserve">Microsoft SQL  </w:t>
      </w:r>
      <w:r>
        <w:br/>
        <w:t xml:space="preserve">OS + SQL (RAID-1) </w:t>
      </w:r>
      <w:r>
        <w:br/>
        <w:t xml:space="preserve">Page File (RAID-10) </w:t>
      </w:r>
      <w:r>
        <w:br/>
        <w:t xml:space="preserve">Add a separate faster RAID-10 drive for </w:t>
      </w:r>
      <w:r>
        <w:br/>
        <w:t xml:space="preserve">the Windows page file. The page file </w:t>
      </w:r>
      <w:r>
        <w:br/>
        <w:t xml:space="preserve">should be at least 2xRAM size. Database </w:t>
      </w:r>
      <w:r>
        <w:br/>
        <w:t xml:space="preserve">drives are described separately below.  </w:t>
      </w:r>
      <w:r>
        <w:br/>
        <w:t xml:space="preserve">Microsoft Exchange </w:t>
      </w:r>
      <w:r>
        <w:br/>
        <w:t xml:space="preserve">OS + Exchange (RAID-1) </w:t>
      </w:r>
      <w:r>
        <w:br/>
        <w:t xml:space="preserve">Page File (RAID-10) </w:t>
      </w:r>
      <w:r>
        <w:br/>
        <w:t xml:space="preserve">Add a separate faster RAID-10 drive for </w:t>
      </w:r>
      <w:r>
        <w:br/>
        <w:t xml:space="preserve">the Windows page file. The page file </w:t>
      </w:r>
      <w:r>
        <w:br/>
        <w:t xml:space="preserve">should be at least 2xRAM size. Mail </w:t>
      </w:r>
      <w:r>
        <w:br/>
      </w:r>
      <w:r>
        <w:lastRenderedPageBreak/>
        <w:t xml:space="preserve">folders and queues are described </w:t>
      </w:r>
      <w:r>
        <w:br/>
        <w:t xml:space="preserve">separately below. </w:t>
      </w:r>
      <w:r>
        <w:br/>
        <w:t xml:space="preserve"> </w:t>
      </w:r>
      <w:r>
        <w:br/>
      </w:r>
    </w:p>
    <w:p w14:paraId="70DEBC45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103 </w:t>
      </w:r>
      <w:r>
        <w:br/>
        <w:t xml:space="preserve">Note </w:t>
      </w:r>
      <w:r>
        <w:br/>
        <w:t xml:space="preserve">Never implement disk mirroring in software. Always use RAID controllers to offload the CPU. </w:t>
      </w:r>
      <w:r>
        <w:br/>
        <w:t xml:space="preserve">SQL </w:t>
      </w:r>
      <w:r>
        <w:br/>
        <w:t xml:space="preserve">Because SQL server is at the heart of the CCSP platform, it is very important to use the best </w:t>
      </w:r>
      <w:r>
        <w:br/>
        <w:t xml:space="preserve">performance options when designing volumes on SAN drives or local drives.  </w:t>
      </w:r>
      <w:r>
        <w:br/>
        <w:t xml:space="preserve">CCSP has the following types of database: </w:t>
      </w:r>
      <w:r>
        <w:br/>
        <w:t xml:space="preserve">• </w:t>
      </w:r>
      <w:r>
        <w:br/>
        <w:t xml:space="preserve">System administrator database — stores generic data about the CCSP platform such as </w:t>
      </w:r>
      <w:r>
        <w:br/>
        <w:t xml:space="preserve">system-wide constants.  </w:t>
      </w:r>
      <w:r>
        <w:br/>
        <w:t xml:space="preserve">• </w:t>
      </w:r>
      <w:r>
        <w:br/>
        <w:t xml:space="preserve">Configuration database — stores all the sever, tenant and agent configurations. This table </w:t>
      </w:r>
      <w:r>
        <w:br/>
        <w:t xml:space="preserve">typically has a lot of changes initially when new tenants are provisioned, but afterwards tends </w:t>
      </w:r>
      <w:r>
        <w:br/>
        <w:t xml:space="preserve">to be more read-oriented. </w:t>
      </w:r>
      <w:r>
        <w:br/>
        <w:t xml:space="preserve">• </w:t>
      </w:r>
      <w:r>
        <w:br/>
        <w:t xml:space="preserve">Tenant Recording database — stores all agent recordings. High volume of writes, low volume </w:t>
      </w:r>
      <w:r>
        <w:br/>
        <w:t xml:space="preserve">of reads. </w:t>
      </w:r>
      <w:r>
        <w:br/>
        <w:t xml:space="preserve">• </w:t>
      </w:r>
      <w:r>
        <w:br/>
        <w:t xml:space="preserve">Tenant Historical database — stores all contact center events. High volume of writes, low </w:t>
      </w:r>
      <w:r>
        <w:br/>
        <w:t xml:space="preserve">volume of reads, depending on the Reports. </w:t>
      </w:r>
      <w:r>
        <w:br/>
        <w:t xml:space="preserve">• </w:t>
      </w:r>
      <w:r>
        <w:br/>
        <w:t xml:space="preserve">Tenant Data warehouse — stores aggregated contact center events. Low volume of writes, </w:t>
      </w:r>
      <w:r>
        <w:br/>
        <w:t xml:space="preserve">low to high volume of reads, depending on the Reports. </w:t>
      </w:r>
      <w:r>
        <w:br/>
        <w:t xml:space="preserve">• </w:t>
      </w:r>
      <w:r>
        <w:br/>
        <w:t xml:space="preserve">Tenant messaging database (active MSR DB) — stores data for new/ongoing emails, </w:t>
      </w:r>
      <w:r>
        <w:br/>
        <w:t xml:space="preserve">callbacks, and voicemails. </w:t>
      </w:r>
      <w:r>
        <w:br/>
        <w:t xml:space="preserve">• </w:t>
      </w:r>
      <w:r>
        <w:br/>
        <w:t xml:space="preserve">Tenant messaging archive database (archive MSR DB) — stores data for handled/rejected </w:t>
      </w:r>
      <w:r>
        <w:br/>
        <w:t xml:space="preserve">emails, callbacks, and voicemails. </w:t>
      </w:r>
      <w:r>
        <w:br/>
        <w:t xml:space="preserve">• </w:t>
      </w:r>
      <w:r>
        <w:br/>
        <w:t xml:space="preserve">Tenant Designer database — stores all call routing scripts used by Designer. Low volume of </w:t>
      </w:r>
      <w:r>
        <w:br/>
        <w:t xml:space="preserve">writes, low to high volume of reads. </w:t>
      </w:r>
      <w:r>
        <w:br/>
        <w:t xml:space="preserve"> </w:t>
      </w:r>
      <w:r>
        <w:br/>
        <w:t xml:space="preserve">RAID-10 has faster read-write performance than RAID-5, so it should be used mainly for </w:t>
      </w:r>
      <w:r>
        <w:lastRenderedPageBreak/>
        <w:t xml:space="preserve">transaction </w:t>
      </w:r>
      <w:r>
        <w:br/>
        <w:t xml:space="preserve">log files. RAID-5 is more economical for large amounts of stored data that is less performance </w:t>
      </w:r>
      <w:r>
        <w:br/>
        <w:t xml:space="preserve">sensitive. </w:t>
      </w:r>
      <w:r>
        <w:br/>
        <w:t xml:space="preserve">Use separate physical disks for each volume, do not partition drives. Do not stripe across volumes </w:t>
      </w:r>
      <w:r>
        <w:br/>
        <w:t xml:space="preserve">so that each database is completely separate from all others. </w:t>
      </w:r>
      <w:r>
        <w:br/>
        <w:t xml:space="preserve">For very large service provider platforms and above 1000 agents, we recommend separating the </w:t>
      </w:r>
      <w:r>
        <w:br/>
      </w:r>
      <w:proofErr w:type="spellStart"/>
      <w:r>
        <w:t>Tempdatabase</w:t>
      </w:r>
      <w:proofErr w:type="spellEnd"/>
      <w:r>
        <w:t xml:space="preserve"> of the historical instance to dedicated RAID-10 for the MDF and RAID-10 for the LDF. </w:t>
      </w:r>
      <w:r>
        <w:br/>
        <w:t xml:space="preserve">This is in case historical reports are used extensively and generated from the historical databases </w:t>
      </w:r>
      <w:r>
        <w:br/>
        <w:t xml:space="preserve">themselves. In smaller platforms this is unnecessary and the </w:t>
      </w:r>
      <w:proofErr w:type="spellStart"/>
      <w:r>
        <w:t>Tempdatabase</w:t>
      </w:r>
      <w:proofErr w:type="spellEnd"/>
      <w:r>
        <w:t xml:space="preserve"> can reside on the same </w:t>
      </w:r>
      <w:r>
        <w:br/>
        <w:t xml:space="preserve">array as the historical database but should be split into MDF and LDF on the matching arrays. </w:t>
      </w:r>
      <w:r>
        <w:br/>
        <w:t xml:space="preserve">For enterprise-level storage, you can use storage virtualization technology as follows: </w:t>
      </w:r>
      <w:r>
        <w:br/>
        <w:t xml:space="preserve">• </w:t>
      </w:r>
      <w:r>
        <w:br/>
        <w:t xml:space="preserve">The heartbeat should always be on a separate NIC, configured in half duplex, 10 MB. We highly </w:t>
      </w:r>
      <w:r>
        <w:br/>
        <w:t xml:space="preserve">recommend a cross-over cable (not switch mediated) for a two-node cluster. </w:t>
      </w:r>
      <w:r>
        <w:br/>
        <w:t xml:space="preserve">• </w:t>
      </w:r>
      <w:r>
        <w:br/>
        <w:t xml:space="preserve">No other applications should utilize the Quorum disk. This disk should only be used for the </w:t>
      </w:r>
      <w:r>
        <w:br/>
        <w:t xml:space="preserve">actual cluster and cluster database. </w:t>
      </w:r>
      <w:r>
        <w:br/>
        <w:t xml:space="preserve">• </w:t>
      </w:r>
      <w:r>
        <w:br/>
        <w:t xml:space="preserve">Minimum size of the Quorum disk partition is 500 MB. </w:t>
      </w:r>
      <w:r>
        <w:br/>
      </w:r>
    </w:p>
    <w:p w14:paraId="2BE9A90A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104 </w:t>
      </w:r>
      <w:r>
        <w:br/>
        <w:t xml:space="preserve">• </w:t>
      </w:r>
      <w:r>
        <w:br/>
        <w:t xml:space="preserve">Always name Quorum disk Q:\. </w:t>
      </w:r>
      <w:r>
        <w:br/>
        <w:t xml:space="preserve">• </w:t>
      </w:r>
      <w:r>
        <w:br/>
        <w:t xml:space="preserve">Each major component on the cluster should be configured in its own resource group: SQL </w:t>
      </w:r>
      <w:r>
        <w:br/>
        <w:t xml:space="preserve">cluster group (for each instance of SQL), MSTDC group and Exchange cluster group.  </w:t>
      </w:r>
      <w:r>
        <w:br/>
        <w:t xml:space="preserve">• </w:t>
      </w:r>
      <w:r>
        <w:br/>
        <w:t xml:space="preserve">Each cluster group should have its own hard drive resource on the storage. </w:t>
      </w:r>
      <w:r>
        <w:br/>
        <w:t xml:space="preserve">• </w:t>
      </w:r>
      <w:r>
        <w:br/>
        <w:t xml:space="preserve">Each cluster resource should have its own IP address and virtual machine name. </w:t>
      </w:r>
      <w:r>
        <w:br/>
        <w:t xml:space="preserve">• </w:t>
      </w:r>
      <w:r>
        <w:br/>
        <w:t xml:space="preserve">For the administrator’s convenience, create a reverse lookup for all the virtual IPs and virtual </w:t>
      </w:r>
      <w:r>
        <w:br/>
      </w:r>
      <w:r>
        <w:lastRenderedPageBreak/>
        <w:t xml:space="preserve">instance names used in the cluster in DNS. </w:t>
      </w:r>
      <w:r>
        <w:br/>
        <w:t xml:space="preserve">• </w:t>
      </w:r>
      <w:r>
        <w:br/>
        <w:t xml:space="preserve">Always disable NetBIOS and the WINS client on the heartbeat interface of the cluster.  </w:t>
      </w:r>
      <w:r>
        <w:br/>
        <w:t xml:space="preserve">• </w:t>
      </w:r>
      <w:r>
        <w:br/>
        <w:t xml:space="preserve">Make sure that the heartbeat interface does not register with DNS. Typically the heartbeat </w:t>
      </w:r>
      <w:r>
        <w:br/>
        <w:t xml:space="preserve">connection should be a point-to-point connection between the two nodes. </w:t>
      </w:r>
      <w:r>
        <w:br/>
        <w:t xml:space="preserve"> </w:t>
      </w:r>
      <w:r>
        <w:br/>
        <w:t xml:space="preserve">Ensure that the public network NIC is the first binding (at the top of the binding list) in the TCP/IP </w:t>
      </w:r>
      <w:r>
        <w:br/>
        <w:t xml:space="preserve">bindings. </w:t>
      </w:r>
      <w:r>
        <w:br/>
        <w:t xml:space="preserve">For small systems of up to a few hundred agents, shared storage should be a SCSI attached storage </w:t>
      </w:r>
      <w:r>
        <w:br/>
        <w:t xml:space="preserve">for two or four nodes. For large scale systems, storage should be part of a SAN architecture using </w:t>
      </w:r>
      <w:r>
        <w:br/>
        <w:t xml:space="preserve">fiber channel or iSCSI solutions with fiber channel storage solutions. SAN architecture can be used </w:t>
      </w:r>
      <w:r>
        <w:br/>
        <w:t xml:space="preserve">for large scale systems with a unified storage solution and disaster recovery architectures in which </w:t>
      </w:r>
      <w:r>
        <w:br/>
        <w:t xml:space="preserve">the SAN is distributed between two remote sites. </w:t>
      </w:r>
      <w:r>
        <w:br/>
        <w:t xml:space="preserve">Server requirements </w:t>
      </w:r>
      <w:r>
        <w:br/>
        <w:t xml:space="preserve">The following table shows the CCSP components and their recommended configuration. </w:t>
      </w:r>
      <w:r>
        <w:br/>
        <w:t xml:space="preserve">Service </w:t>
      </w:r>
      <w:r>
        <w:br/>
        <w:t xml:space="preserve">CPU cores </w:t>
      </w:r>
      <w:r>
        <w:br/>
        <w:t xml:space="preserve">Memory </w:t>
      </w:r>
      <w:r>
        <w:br/>
        <w:t xml:space="preserve">Disk </w:t>
      </w:r>
      <w:r>
        <w:br/>
        <w:t xml:space="preserve">ACD </w:t>
      </w:r>
      <w:r>
        <w:br/>
        <w:t xml:space="preserve">2 </w:t>
      </w:r>
      <w:r>
        <w:br/>
        <w:t xml:space="preserve">4 </w:t>
      </w:r>
      <w:r>
        <w:br/>
        <w:t xml:space="preserve">80 </w:t>
      </w:r>
      <w:r>
        <w:br/>
        <w:t xml:space="preserve">AD </w:t>
      </w:r>
      <w:r>
        <w:br/>
        <w:t xml:space="preserve">2 </w:t>
      </w:r>
      <w:r>
        <w:br/>
        <w:t xml:space="preserve">4 </w:t>
      </w:r>
      <w:r>
        <w:br/>
        <w:t xml:space="preserve">80 </w:t>
      </w:r>
      <w:r>
        <w:br/>
        <w:t xml:space="preserve">ADP </w:t>
      </w:r>
      <w:r>
        <w:br/>
        <w:t xml:space="preserve">2 </w:t>
      </w:r>
      <w:r>
        <w:br/>
        <w:t xml:space="preserve">4 </w:t>
      </w:r>
      <w:r>
        <w:br/>
        <w:t xml:space="preserve">80 </w:t>
      </w:r>
      <w:r>
        <w:br/>
        <w:t xml:space="preserve">AIS </w:t>
      </w:r>
      <w:r>
        <w:br/>
        <w:t xml:space="preserve">2 </w:t>
      </w:r>
      <w:r>
        <w:br/>
        <w:t xml:space="preserve">4 </w:t>
      </w:r>
      <w:r>
        <w:br/>
        <w:t xml:space="preserve">80 </w:t>
      </w:r>
      <w:r>
        <w:br/>
      </w:r>
      <w:proofErr w:type="spellStart"/>
      <w:r>
        <w:t>CFM+Logging</w:t>
      </w:r>
      <w:proofErr w:type="spellEnd"/>
      <w:r>
        <w:t xml:space="preserve"> </w:t>
      </w:r>
      <w:r>
        <w:br/>
        <w:t xml:space="preserve">2 </w:t>
      </w:r>
      <w:r>
        <w:br/>
      </w:r>
      <w:r>
        <w:lastRenderedPageBreak/>
        <w:t xml:space="preserve">4 </w:t>
      </w:r>
      <w:r>
        <w:br/>
        <w:t xml:space="preserve">80 </w:t>
      </w:r>
      <w:r>
        <w:br/>
        <w:t xml:space="preserve">DTR </w:t>
      </w:r>
      <w:r>
        <w:br/>
        <w:t xml:space="preserve">2 </w:t>
      </w:r>
      <w:r>
        <w:br/>
        <w:t xml:space="preserve">4 </w:t>
      </w:r>
      <w:r>
        <w:br/>
        <w:t xml:space="preserve">80 </w:t>
      </w:r>
      <w:r>
        <w:br/>
        <w:t xml:space="preserve">LCS </w:t>
      </w:r>
      <w:r>
        <w:br/>
        <w:t xml:space="preserve">2 </w:t>
      </w:r>
      <w:r>
        <w:br/>
        <w:t xml:space="preserve">4 </w:t>
      </w:r>
      <w:r>
        <w:br/>
        <w:t xml:space="preserve">80 </w:t>
      </w:r>
      <w:r>
        <w:br/>
        <w:t xml:space="preserve">MCS </w:t>
      </w:r>
      <w:r>
        <w:br/>
        <w:t xml:space="preserve">4 </w:t>
      </w:r>
      <w:r>
        <w:br/>
        <w:t xml:space="preserve">4 </w:t>
      </w:r>
      <w:r>
        <w:br/>
        <w:t xml:space="preserve">80 </w:t>
      </w:r>
      <w:r>
        <w:br/>
        <w:t xml:space="preserve">MS </w:t>
      </w:r>
      <w:r>
        <w:br/>
        <w:t xml:space="preserve">4 </w:t>
      </w:r>
      <w:r>
        <w:br/>
        <w:t xml:space="preserve">4 </w:t>
      </w:r>
      <w:r>
        <w:br/>
        <w:t xml:space="preserve">80 </w:t>
      </w:r>
      <w:r>
        <w:br/>
        <w:t xml:space="preserve">RTR + Dashboard WS </w:t>
      </w:r>
      <w:r>
        <w:br/>
        <w:t xml:space="preserve">2 </w:t>
      </w:r>
      <w:r>
        <w:br/>
        <w:t xml:space="preserve">8 </w:t>
      </w:r>
      <w:r>
        <w:br/>
        <w:t xml:space="preserve">80 </w:t>
      </w:r>
      <w:r>
        <w:br/>
        <w:t xml:space="preserve">VCS </w:t>
      </w:r>
      <w:r>
        <w:br/>
        <w:t xml:space="preserve">4 </w:t>
      </w:r>
      <w:r>
        <w:br/>
        <w:t xml:space="preserve">4 </w:t>
      </w:r>
      <w:r>
        <w:br/>
        <w:t xml:space="preserve">80 </w:t>
      </w:r>
      <w:r>
        <w:br/>
        <w:t xml:space="preserve"> </w:t>
      </w:r>
      <w:r>
        <w:br/>
      </w:r>
    </w:p>
    <w:p w14:paraId="3E06B5C8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105 </w:t>
      </w:r>
      <w:r>
        <w:br/>
        <w:t xml:space="preserve">For messaging system components, we recommend the following minimum specifications, per </w:t>
      </w:r>
      <w:r>
        <w:br/>
        <w:t xml:space="preserve">machine: </w:t>
      </w:r>
      <w:r>
        <w:br/>
        <w:t xml:space="preserve">• </w:t>
      </w:r>
      <w:r>
        <w:br/>
        <w:t xml:space="preserve">Install the MS on a separate machine with 4 CPU cores and 4 GB RAM </w:t>
      </w:r>
      <w:r>
        <w:br/>
        <w:t xml:space="preserve">• </w:t>
      </w:r>
      <w:r>
        <w:br/>
        <w:t xml:space="preserve">Install the MCS on a separate machine with 4 CPU cores and 4 GB RAM </w:t>
      </w:r>
      <w:r>
        <w:br/>
        <w:t xml:space="preserve">• </w:t>
      </w:r>
      <w:r>
        <w:br/>
        <w:t xml:space="preserve">Install the active MSR DB on a separate machine with 4 CPU cores and 16 GB RAM  </w:t>
      </w:r>
      <w:r>
        <w:br/>
        <w:t xml:space="preserve">• </w:t>
      </w:r>
      <w:r>
        <w:br/>
        <w:t xml:space="preserve">Install the archive MSR DB on a separate machine with 4 CPU cores and 16 GB RAM  </w:t>
      </w:r>
      <w:r>
        <w:br/>
        <w:t xml:space="preserve">• </w:t>
      </w:r>
      <w:r>
        <w:br/>
      </w:r>
      <w:r>
        <w:lastRenderedPageBreak/>
        <w:t xml:space="preserve">If using Exchange as MSR, install MS Exchange on a separate machine with 4 CPU cores and 16 </w:t>
      </w:r>
      <w:r>
        <w:br/>
        <w:t xml:space="preserve">GB RAM </w:t>
      </w:r>
      <w:r>
        <w:br/>
        <w:t xml:space="preserve"> </w:t>
      </w:r>
      <w:r>
        <w:br/>
        <w:t xml:space="preserve">For SQL Server machines, we recommend the following minimum specifications, per machine: </w:t>
      </w:r>
      <w:r>
        <w:br/>
        <w:t xml:space="preserve">• </w:t>
      </w:r>
      <w:r>
        <w:br/>
        <w:t xml:space="preserve">For the configuration database, installed on separate machine: 2 CPU cores and 8 GB RAM. </w:t>
      </w:r>
      <w:r>
        <w:br/>
        <w:t xml:space="preserve">• </w:t>
      </w:r>
      <w:r>
        <w:br/>
        <w:t xml:space="preserve">For the recording, historical, and system administrator databases installed on the same </w:t>
      </w:r>
      <w:r>
        <w:br/>
        <w:t xml:space="preserve">machine: 4 CPU cores and 16 GB RAM </w:t>
      </w:r>
      <w:r>
        <w:br/>
        <w:t xml:space="preserve"> </w:t>
      </w:r>
      <w:r>
        <w:br/>
        <w:t>For the integration with Elsbeth, see How to plan an Elsbeth system for CCSP, in Appendix E: CCSP-</w:t>
      </w:r>
      <w:r>
        <w:br/>
        <w:t xml:space="preserve">Elsbeth integration. </w:t>
      </w:r>
      <w:r>
        <w:br/>
        <w:t xml:space="preserve">Client requirements </w:t>
      </w:r>
      <w:r>
        <w:br/>
        <w:t xml:space="preserve">Note </w:t>
      </w:r>
      <w:r>
        <w:br/>
        <w:t xml:space="preserve">• </w:t>
      </w:r>
      <w:r>
        <w:br/>
        <w:t xml:space="preserve">Minimal requirements are not optimal requirements, so processing may be slow. </w:t>
      </w:r>
      <w:r>
        <w:br/>
        <w:t xml:space="preserve">• </w:t>
      </w:r>
      <w:r>
        <w:br/>
        <w:t xml:space="preserve">CCSP Replay supports multi-interaction recording using </w:t>
      </w:r>
      <w:proofErr w:type="spellStart"/>
      <w:r>
        <w:t>FFmpeg</w:t>
      </w:r>
      <w:proofErr w:type="spellEnd"/>
      <w:r>
        <w:t xml:space="preserve">, which encodes screen </w:t>
      </w:r>
      <w:r>
        <w:br/>
        <w:t xml:space="preserve">recording to MP4 using the H264 codec. </w:t>
      </w:r>
      <w:r>
        <w:br/>
        <w:t xml:space="preserve">• </w:t>
      </w:r>
      <w:r>
        <w:br/>
        <w:t xml:space="preserve">If the screen resolution is higher than 2048×1536, for the encoder to work, screen recording </w:t>
      </w:r>
      <w:r>
        <w:br/>
        <w:t xml:space="preserve">forces the width and height to be 2048×1536. We therefore recommend a maximum of </w:t>
      </w:r>
      <w:r>
        <w:br/>
        <w:t xml:space="preserve">1920x1080 resolution. </w:t>
      </w:r>
      <w:r>
        <w:br/>
        <w:t xml:space="preserve"> </w:t>
      </w:r>
      <w:r>
        <w:br/>
        <w:t xml:space="preserve">The minimum specifications for clients are: </w:t>
      </w:r>
      <w:r>
        <w:br/>
        <w:t xml:space="preserve">• </w:t>
      </w:r>
      <w:r>
        <w:br/>
        <w:t xml:space="preserve">2 CPU cores </w:t>
      </w:r>
      <w:r>
        <w:br/>
        <w:t xml:space="preserve">• </w:t>
      </w:r>
      <w:r>
        <w:br/>
        <w:t xml:space="preserve">With screen recording, 2 GB RAM. Otherwise, 1 GB RAM. </w:t>
      </w:r>
      <w:r>
        <w:br/>
        <w:t xml:space="preserve">• </w:t>
      </w:r>
      <w:r>
        <w:br/>
        <w:t xml:space="preserve">1x1 GB network card </w:t>
      </w:r>
      <w:r>
        <w:br/>
        <w:t xml:space="preserve">• </w:t>
      </w:r>
      <w:r>
        <w:br/>
        <w:t xml:space="preserve">10 GB hard drive  </w:t>
      </w:r>
      <w:r>
        <w:br/>
        <w:t xml:space="preserve">• </w:t>
      </w:r>
      <w:r>
        <w:br/>
        <w:t xml:space="preserve">Screen resolution – although CCSP supports all resolutions, recording may be slower for </w:t>
      </w:r>
      <w:r>
        <w:br/>
        <w:t>resolutions higher than 1920x1080 pixels</w:t>
      </w:r>
      <w:r>
        <w:br/>
      </w:r>
    </w:p>
    <w:p w14:paraId="227888A2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</w:r>
      <w:r>
        <w:lastRenderedPageBreak/>
        <w:t xml:space="preserve">106 </w:t>
      </w:r>
      <w:r>
        <w:br/>
        <w:t xml:space="preserve">Appendix B: SQL Server Always-On and </w:t>
      </w:r>
      <w:r>
        <w:br/>
        <w:t xml:space="preserve">mirroring </w:t>
      </w:r>
      <w:r>
        <w:br/>
        <w:t xml:space="preserve">• </w:t>
      </w:r>
      <w:r>
        <w:br/>
        <w:t xml:space="preserve">Synchronous mode </w:t>
      </w:r>
      <w:r>
        <w:br/>
        <w:t xml:space="preserve">• </w:t>
      </w:r>
      <w:r>
        <w:br/>
        <w:t xml:space="preserve">Asynchronous mode </w:t>
      </w:r>
      <w:r>
        <w:br/>
        <w:t xml:space="preserve">• </w:t>
      </w:r>
      <w:r>
        <w:br/>
        <w:t xml:space="preserve">Disk image </w:t>
      </w:r>
      <w:r>
        <w:br/>
        <w:t xml:space="preserve">• </w:t>
      </w:r>
      <w:r>
        <w:br/>
        <w:t xml:space="preserve">Blade servers, SAN configuration and redundancy </w:t>
      </w:r>
      <w:r>
        <w:br/>
        <w:t xml:space="preserve">• </w:t>
      </w:r>
      <w:r>
        <w:br/>
        <w:t xml:space="preserve">Voice quality </w:t>
      </w:r>
      <w:r>
        <w:br/>
        <w:t xml:space="preserve">Synchronous mode </w:t>
      </w:r>
      <w:r>
        <w:br/>
        <w:t xml:space="preserve">In synchronous mode, in both Always-On and mirroring, transaction logs are sent to the secondary </w:t>
      </w:r>
      <w:r>
        <w:br/>
        <w:t xml:space="preserve">or mirror nodes where the data is stored on the disk, before the client application is allowed to </w:t>
      </w:r>
      <w:r>
        <w:br/>
        <w:t xml:space="preserve">send more data to the principal. This ensures that 100% of the transactional data is preserved and </w:t>
      </w:r>
      <w:r>
        <w:br/>
        <w:t xml:space="preserve">replicated. The witness server is the arbiter that monitors SQL database availability and controls </w:t>
      </w:r>
      <w:r>
        <w:br/>
        <w:t xml:space="preserve">automatic failovers. When using mirroring, the system can be configured without a witness server. </w:t>
      </w:r>
      <w:r>
        <w:br/>
        <w:t xml:space="preserve">However, failover is then a manual process, which we do not recommend for CCSP services. </w:t>
      </w:r>
      <w:r>
        <w:br/>
        <w:t xml:space="preserve">A Quorum, or logical pair relationship, must be formed at all times between at least two nodes in </w:t>
      </w:r>
      <w:r>
        <w:br/>
        <w:t xml:space="preserve">the Always-On or mirrored system. The database accepts connections as long as a Quorum is </w:t>
      </w:r>
      <w:r>
        <w:br/>
        <w:t xml:space="preserve">maintained. </w:t>
      </w:r>
      <w:r>
        <w:br/>
        <w:t xml:space="preserve"> </w:t>
      </w:r>
      <w:r>
        <w:br/>
        <w:t xml:space="preserve"> </w:t>
      </w:r>
      <w:r>
        <w:br/>
      </w:r>
    </w:p>
    <w:p w14:paraId="051E7391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107 </w:t>
      </w:r>
      <w:r>
        <w:br/>
        <w:t xml:space="preserve">The following diagram shows synchronous mode. </w:t>
      </w:r>
      <w:r>
        <w:br/>
        <w:t xml:space="preserve"> </w:t>
      </w:r>
      <w:r>
        <w:br/>
        <w:t xml:space="preserve">Figure 39: Synchronous mode </w:t>
      </w:r>
      <w:r>
        <w:br/>
        <w:t xml:space="preserve"> </w:t>
      </w:r>
      <w:r>
        <w:br/>
        <w:t xml:space="preserve">The diagram shows the following scenarios: </w:t>
      </w:r>
      <w:r>
        <w:br/>
        <w:t xml:space="preserve">1. </w:t>
      </w:r>
      <w:r>
        <w:br/>
        <w:t xml:space="preserve">Operation under normal circumstances. The primary node accepts client data and replicates </w:t>
      </w:r>
      <w:r>
        <w:lastRenderedPageBreak/>
        <w:t xml:space="preserve">to </w:t>
      </w:r>
      <w:r>
        <w:br/>
        <w:t xml:space="preserve">all secondary nodes. Quorum is formed between primary and secondary. </w:t>
      </w:r>
      <w:r>
        <w:br/>
        <w:t xml:space="preserve">2. </w:t>
      </w:r>
      <w:r>
        <w:br/>
        <w:t xml:space="preserve">When the secondary node fails, the primary node forms Quorum with the witness and any </w:t>
      </w:r>
      <w:r>
        <w:br/>
        <w:t xml:space="preserve">other secondary nodes, and keeps accepting data from client applications. Replication stops to </w:t>
      </w:r>
      <w:r>
        <w:br/>
        <w:t xml:space="preserve">any failed secondary nodes. When the failed nodes are restored, they are resynchronized.  </w:t>
      </w:r>
      <w:r>
        <w:br/>
      </w:r>
    </w:p>
    <w:p w14:paraId="7C442470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108 </w:t>
      </w:r>
      <w:r>
        <w:br/>
        <w:t xml:space="preserve">3. </w:t>
      </w:r>
      <w:r>
        <w:br/>
        <w:t xml:space="preserve">When the witness fails, Quorum is maintained between the primary node and any secondary </w:t>
      </w:r>
      <w:r>
        <w:br/>
        <w:t xml:space="preserve">nodes, and log replication continues. However should the primary node fail, failover will not </w:t>
      </w:r>
      <w:r>
        <w:br/>
        <w:t xml:space="preserve">happen automatically. </w:t>
      </w:r>
      <w:r>
        <w:br/>
        <w:t xml:space="preserve">4. </w:t>
      </w:r>
      <w:r>
        <w:br/>
        <w:t xml:space="preserve">When the primary node is down, one of the secondary nodes assumes the role of primary and </w:t>
      </w:r>
      <w:r>
        <w:br/>
        <w:t xml:space="preserve">establishes Quorum with the witness and any other secondary nodes. Client applications are </w:t>
      </w:r>
      <w:r>
        <w:br/>
        <w:t xml:space="preserve">automatically diverted to the new primary node by the witness. </w:t>
      </w:r>
      <w:r>
        <w:br/>
        <w:t xml:space="preserve">5. </w:t>
      </w:r>
      <w:r>
        <w:br/>
        <w:t xml:space="preserve">Entire network fails. No Quorums can be formed. All nodes become disconnected. Client </w:t>
      </w:r>
      <w:r>
        <w:br/>
        <w:t xml:space="preserve">applications cannot write to the database. </w:t>
      </w:r>
      <w:r>
        <w:br/>
        <w:t xml:space="preserve"> </w:t>
      </w:r>
      <w:r>
        <w:br/>
        <w:t xml:space="preserve">Note </w:t>
      </w:r>
      <w:r>
        <w:br/>
        <w:t xml:space="preserve">• </w:t>
      </w:r>
      <w:r>
        <w:br/>
        <w:t xml:space="preserve">Use synchronous mode when both participating nodes are in the same LAN and if the </w:t>
      </w:r>
      <w:r>
        <w:br/>
        <w:t xml:space="preserve">bandwidth between them is robust enough (&gt; 1 Gbps). </w:t>
      </w:r>
      <w:r>
        <w:br/>
        <w:t xml:space="preserve">• </w:t>
      </w:r>
      <w:r>
        <w:br/>
        <w:t xml:space="preserve">If possible, the witness server should be installed on a third server, such as Exchange, the </w:t>
      </w:r>
      <w:r>
        <w:br/>
        <w:t xml:space="preserve">AD/DC, or a dedicated witness server. When using mirroring, it can be installed on the mirror </w:t>
      </w:r>
      <w:r>
        <w:br/>
        <w:t xml:space="preserve">if another server is not available. </w:t>
      </w:r>
      <w:r>
        <w:br/>
        <w:t xml:space="preserve">• </w:t>
      </w:r>
      <w:r>
        <w:br/>
        <w:t xml:space="preserve">When using mirroring, if the witness is installed on a separate computer, the witness server </w:t>
      </w:r>
      <w:r>
        <w:br/>
        <w:t xml:space="preserve">only needs the free SQL Express edition. SQL Server does not need to run on the witness </w:t>
      </w:r>
      <w:r>
        <w:br/>
        <w:t xml:space="preserve">server when using Always-On. </w:t>
      </w:r>
      <w:r>
        <w:br/>
        <w:t xml:space="preserve">Asynchronous mode </w:t>
      </w:r>
      <w:r>
        <w:br/>
        <w:t xml:space="preserve">Asynchronous mode is used in environments that cannot afford to wait for secondary nodes to </w:t>
      </w:r>
      <w:r>
        <w:br/>
        <w:t xml:space="preserve">store the data. This increase in performance comes with a price, which does not guarantee </w:t>
      </w:r>
      <w:r>
        <w:lastRenderedPageBreak/>
        <w:t xml:space="preserve">100% </w:t>
      </w:r>
      <w:r>
        <w:br/>
        <w:t xml:space="preserve">data integrity. Furthermore, failovers to asynchronous secondary nodes is a manual process, which </w:t>
      </w:r>
      <w:r>
        <w:br/>
        <w:t xml:space="preserve">makes it a more tedious process for a server crash.  </w:t>
      </w:r>
      <w:r>
        <w:br/>
        <w:t xml:space="preserve">The following diagram shows asynchronous mode. </w:t>
      </w:r>
      <w:r>
        <w:br/>
      </w:r>
    </w:p>
    <w:p w14:paraId="5D36E7AE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109 </w:t>
      </w:r>
      <w:r>
        <w:br/>
        <w:t xml:space="preserve"> </w:t>
      </w:r>
      <w:r>
        <w:br/>
        <w:t xml:space="preserve">Figure 40: Asynchronous mode </w:t>
      </w:r>
      <w:r>
        <w:br/>
        <w:t xml:space="preserve">The diagram shows the following scenarios: </w:t>
      </w:r>
      <w:r>
        <w:br/>
        <w:t xml:space="preserve">1. </w:t>
      </w:r>
      <w:r>
        <w:br/>
        <w:t xml:space="preserve">Operation under normal circumstances. Replication happens on a best-try basis.  </w:t>
      </w:r>
      <w:r>
        <w:br/>
        <w:t xml:space="preserve">2. </w:t>
      </w:r>
      <w:r>
        <w:br/>
        <w:t xml:space="preserve">If a secondary node fails, the primary node still accepts connections from the client </w:t>
      </w:r>
      <w:r>
        <w:br/>
        <w:t xml:space="preserve">application. </w:t>
      </w:r>
      <w:r>
        <w:br/>
        <w:t xml:space="preserve">3. </w:t>
      </w:r>
      <w:r>
        <w:br/>
        <w:t xml:space="preserve">If the primary node fails, secondary nodes remain in a disconnected state and do not accept </w:t>
      </w:r>
      <w:r>
        <w:br/>
        <w:t xml:space="preserve">any connections. Manual intervention is required to promote a secondary node to the role of </w:t>
      </w:r>
      <w:r>
        <w:br/>
        <w:t xml:space="preserve">primary node, but there might be loss of data if not all logs have been propagated. If the </w:t>
      </w:r>
      <w:r>
        <w:br/>
        <w:t xml:space="preserve">primary node is restored without activating the secondary node, then data replication </w:t>
      </w:r>
      <w:r>
        <w:br/>
        <w:t xml:space="preserve">resumes. </w:t>
      </w:r>
      <w:r>
        <w:br/>
        <w:t xml:space="preserve"> </w:t>
      </w:r>
      <w:r>
        <w:br/>
        <w:t xml:space="preserve">Note </w:t>
      </w:r>
      <w:r>
        <w:br/>
        <w:t xml:space="preserve">• </w:t>
      </w:r>
      <w:r>
        <w:br/>
        <w:t xml:space="preserve">Use synchronous mode when bandwidth between participating nodes is limited and when </w:t>
      </w:r>
      <w:r>
        <w:br/>
        <w:t xml:space="preserve">there is network latency.  </w:t>
      </w:r>
      <w:r>
        <w:br/>
        <w:t xml:space="preserve">• </w:t>
      </w:r>
      <w:r>
        <w:br/>
        <w:t xml:space="preserve">When using mirroring, do not use a witness, as there is no guarantee that all data has been </w:t>
      </w:r>
      <w:r>
        <w:br/>
        <w:t xml:space="preserve">replicated and this can result in a loss of data if there is a failover. </w:t>
      </w:r>
      <w:r>
        <w:br/>
        <w:t xml:space="preserve">• </w:t>
      </w:r>
      <w:r>
        <w:br/>
        <w:t xml:space="preserve">Requires SQL Enterprise edition. </w:t>
      </w:r>
      <w:r>
        <w:br/>
        <w:t xml:space="preserve"> </w:t>
      </w:r>
      <w:r>
        <w:br/>
        <w:t xml:space="preserve">Using Always-On allows nodes to be configured in a combination of synchronous and </w:t>
      </w:r>
      <w:r>
        <w:br/>
        <w:t xml:space="preserve">asynchronous mode, providing more options when configuring your environment. Mirroring only </w:t>
      </w:r>
      <w:r>
        <w:br/>
        <w:t xml:space="preserve">allows for each database to have a single secondary node, so you must choose whether the primary </w:t>
      </w:r>
      <w:r>
        <w:br/>
        <w:t xml:space="preserve">and secondary should be replicated synchronously or asynchronously. </w:t>
      </w:r>
      <w:r>
        <w:br/>
      </w:r>
    </w:p>
    <w:p w14:paraId="1E62D5F4" w14:textId="77777777" w:rsidR="0070350F" w:rsidRDefault="0070350F" w:rsidP="0070350F">
      <w:r>
        <w:lastRenderedPageBreak/>
        <w:t xml:space="preserve"> </w:t>
      </w:r>
      <w:r>
        <w:br/>
        <w:t xml:space="preserve">CCSP Prescriptive Architecture - 7.3 and 7.4 </w:t>
      </w:r>
      <w:r>
        <w:br/>
        <w:t xml:space="preserve">110 </w:t>
      </w:r>
      <w:r>
        <w:br/>
        <w:t xml:space="preserve">Disk image  </w:t>
      </w:r>
      <w:r>
        <w:br/>
        <w:t xml:space="preserve">When there is a stable CCSP installation in place, we highly recommend creating a ghost image of </w:t>
      </w:r>
      <w:r>
        <w:br/>
        <w:t xml:space="preserve">the OS/CCSP drive and backing up the image files on a NAS or SAN outside of the local server. This </w:t>
      </w:r>
      <w:r>
        <w:br/>
        <w:t xml:space="preserve">can help when the hard drive is replaced or system files have been corrupted and the server needs </w:t>
      </w:r>
      <w:r>
        <w:br/>
        <w:t xml:space="preserve">to be quickly reinstalled. </w:t>
      </w:r>
      <w:r>
        <w:br/>
        <w:t xml:space="preserve">Note </w:t>
      </w:r>
      <w:r>
        <w:br/>
        <w:t xml:space="preserve">After any change of configuration or files on the server, a new image file of the drive should be </w:t>
      </w:r>
      <w:r>
        <w:br/>
        <w:t xml:space="preserve">made. </w:t>
      </w:r>
      <w:r>
        <w:br/>
        <w:t xml:space="preserve">Blade servers, SAN configuration and redundancy </w:t>
      </w:r>
      <w:r>
        <w:br/>
        <w:t xml:space="preserve">Higher availability can be achieved by implementing the system on blade servers with SAN storage. </w:t>
      </w:r>
      <w:r>
        <w:br/>
        <w:t xml:space="preserve">When one of the blades fails, a redundant blade replaces the failing server. If the hard drive of the </w:t>
      </w:r>
      <w:r>
        <w:br/>
        <w:t xml:space="preserve">failed server resides on the SAN and not internally, the extra blade can replace the failing server </w:t>
      </w:r>
      <w:r>
        <w:br/>
        <w:t xml:space="preserve">and use the former server’s hard drive. The server down time is reduced to almost zero. </w:t>
      </w:r>
      <w:r>
        <w:br/>
        <w:t xml:space="preserve">Blade servers are easier to manage, consume less power/cooling, and consume less space in the </w:t>
      </w:r>
      <w:r>
        <w:br/>
        <w:t xml:space="preserve">server room. </w:t>
      </w:r>
      <w:r>
        <w:br/>
        <w:t xml:space="preserve">Also, because all cabling is built into the blades enclosure, network cabling is more secure and </w:t>
      </w:r>
      <w:r>
        <w:br/>
        <w:t xml:space="preserve">fault-tolerant. </w:t>
      </w:r>
      <w:r>
        <w:br/>
        <w:t xml:space="preserve">We recommend implementing CCSP platforms on blades. </w:t>
      </w:r>
      <w:r>
        <w:br/>
        <w:t xml:space="preserve">Voice quality </w:t>
      </w:r>
      <w:r>
        <w:br/>
        <w:t xml:space="preserve">Voice quality is one of the most important aspects of customer satisfaction in contact center </w:t>
      </w:r>
      <w:r>
        <w:br/>
        <w:t xml:space="preserve">products. Poor sound, coupled with signaling delays and network packet loss, can severely impact </w:t>
      </w:r>
      <w:r>
        <w:br/>
        <w:t xml:space="preserve">user experience. It is therefore paramount to understand and properly tune the VoIP network to </w:t>
      </w:r>
      <w:r>
        <w:br/>
        <w:t xml:space="preserve">achieve maximum performance, even under load conditions.  </w:t>
      </w:r>
      <w:r>
        <w:br/>
      </w:r>
    </w:p>
    <w:p w14:paraId="50B6C004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111 </w:t>
      </w:r>
      <w:r>
        <w:br/>
        <w:t xml:space="preserve">Appendix C: QoS </w:t>
      </w:r>
      <w:r>
        <w:br/>
        <w:t xml:space="preserve">• </w:t>
      </w:r>
      <w:r>
        <w:br/>
      </w:r>
      <w:proofErr w:type="spellStart"/>
      <w:r>
        <w:lastRenderedPageBreak/>
        <w:t>DiffServ</w:t>
      </w:r>
      <w:proofErr w:type="spellEnd"/>
      <w:r>
        <w:t xml:space="preserve"> </w:t>
      </w:r>
      <w:r>
        <w:br/>
        <w:t xml:space="preserve">• </w:t>
      </w:r>
      <w:r>
        <w:br/>
        <w:t xml:space="preserve">Microsoft QoS Packet Scheduler </w:t>
      </w:r>
      <w:r>
        <w:br/>
        <w:t xml:space="preserve">• </w:t>
      </w:r>
      <w:r>
        <w:br/>
        <w:t xml:space="preserve">MOS </w:t>
      </w:r>
      <w:r>
        <w:br/>
        <w:t xml:space="preserve">• </w:t>
      </w:r>
      <w:r>
        <w:br/>
        <w:t xml:space="preserve">Jitter </w:t>
      </w:r>
      <w:r>
        <w:br/>
        <w:t xml:space="preserve">• </w:t>
      </w:r>
      <w:r>
        <w:br/>
        <w:t xml:space="preserve">Packet loss </w:t>
      </w:r>
      <w:r>
        <w:br/>
        <w:t xml:space="preserve">• </w:t>
      </w:r>
      <w:r>
        <w:br/>
        <w:t xml:space="preserve">Packet delay </w:t>
      </w:r>
      <w:r>
        <w:br/>
        <w:t xml:space="preserve"> </w:t>
      </w:r>
      <w:r>
        <w:br/>
        <w:t xml:space="preserve">When installing CCSP, it is important that all end points that participate in the VoIP call can mark </w:t>
      </w:r>
      <w:r>
        <w:br/>
        <w:t xml:space="preserve">VoIP traffic with </w:t>
      </w:r>
      <w:proofErr w:type="spellStart"/>
      <w:r>
        <w:t>DiffServ</w:t>
      </w:r>
      <w:proofErr w:type="spellEnd"/>
      <w:r>
        <w:t xml:space="preserve">. We highly recommend that all network elements that transit VoIP traffic </w:t>
      </w:r>
      <w:r>
        <w:br/>
        <w:t xml:space="preserve">can prioritize the traffic according to </w:t>
      </w:r>
      <w:proofErr w:type="spellStart"/>
      <w:r>
        <w:t>DiffServ</w:t>
      </w:r>
      <w:proofErr w:type="spellEnd"/>
      <w:r>
        <w:t xml:space="preserve">. The result should be an end-to-end QoS network. </w:t>
      </w:r>
      <w:r>
        <w:br/>
        <w:t xml:space="preserve">We also highly recommend that network elements can prioritize VoIP traffic according to the </w:t>
      </w:r>
      <w:r>
        <w:br/>
        <w:t xml:space="preserve">source and/or destination IP address or TCP/UDP ports. </w:t>
      </w:r>
      <w:r>
        <w:br/>
      </w:r>
      <w:proofErr w:type="spellStart"/>
      <w:r>
        <w:t>DiffServ</w:t>
      </w:r>
      <w:proofErr w:type="spellEnd"/>
      <w:r>
        <w:t xml:space="preserve"> </w:t>
      </w:r>
      <w:r>
        <w:br/>
        <w:t>Differentiated Services (</w:t>
      </w:r>
      <w:proofErr w:type="spellStart"/>
      <w:r>
        <w:t>Diffserv</w:t>
      </w:r>
      <w:proofErr w:type="spellEnd"/>
      <w:r>
        <w:t xml:space="preserve">) is a method for adding QoS to an IP network and is an IETF </w:t>
      </w:r>
      <w:r>
        <w:br/>
        <w:t xml:space="preserve">standard.  </w:t>
      </w:r>
      <w:r>
        <w:br/>
      </w:r>
      <w:proofErr w:type="spellStart"/>
      <w:r>
        <w:t>Diffserv</w:t>
      </w:r>
      <w:proofErr w:type="spellEnd"/>
      <w:r>
        <w:t xml:space="preserve"> operates solely at the OSI layer 3, the network layer, using the first seven bits of the IP Type </w:t>
      </w:r>
      <w:r>
        <w:br/>
        <w:t xml:space="preserve">of Service (TOS) field as the </w:t>
      </w:r>
      <w:proofErr w:type="spellStart"/>
      <w:r>
        <w:t>Diffserv</w:t>
      </w:r>
      <w:proofErr w:type="spellEnd"/>
      <w:r>
        <w:t xml:space="preserve"> byte. The </w:t>
      </w:r>
      <w:proofErr w:type="spellStart"/>
      <w:r>
        <w:t>Diffserv</w:t>
      </w:r>
      <w:proofErr w:type="spellEnd"/>
      <w:r>
        <w:t xml:space="preserve"> byte is used for traffic classification and is </w:t>
      </w:r>
      <w:r>
        <w:br/>
        <w:t xml:space="preserve">defined in IETF RFC 2474 and RFC 2475.  </w:t>
      </w:r>
      <w:r>
        <w:br/>
        <w:t xml:space="preserve">Other RFCs define the particular </w:t>
      </w:r>
      <w:proofErr w:type="spellStart"/>
      <w:r>
        <w:t>DiffServ</w:t>
      </w:r>
      <w:proofErr w:type="spellEnd"/>
      <w:r>
        <w:t xml:space="preserve"> markings or </w:t>
      </w:r>
      <w:proofErr w:type="spellStart"/>
      <w:r>
        <w:t>DiffServ</w:t>
      </w:r>
      <w:proofErr w:type="spellEnd"/>
      <w:r>
        <w:t xml:space="preserve"> </w:t>
      </w:r>
      <w:proofErr w:type="spellStart"/>
      <w:r>
        <w:t>CodePoint</w:t>
      </w:r>
      <w:proofErr w:type="spellEnd"/>
      <w:r>
        <w:t xml:space="preserve"> (DSCP) field values. </w:t>
      </w:r>
      <w:r>
        <w:br/>
        <w:t xml:space="preserve">Among those are per-hop behavior (PHB) classes, Assured Forwarding (AF) as defined in RFC 2597, </w:t>
      </w:r>
      <w:r>
        <w:br/>
        <w:t xml:space="preserve">and Expedited Forwarding (EF) as defined in RFC 3246. Real-time multimedia systems need DSCP </w:t>
      </w:r>
      <w:r>
        <w:br/>
        <w:t xml:space="preserve">values that are generally recognized and accepted across the industry as appropriate DSCP values </w:t>
      </w:r>
      <w:r>
        <w:br/>
        <w:t xml:space="preserve">for call signaling, audio, and video transport.  </w:t>
      </w:r>
      <w:r>
        <w:br/>
        <w:t xml:space="preserve"> </w:t>
      </w:r>
      <w:r>
        <w:br/>
        <w:t xml:space="preserve"> </w:t>
      </w:r>
      <w:r>
        <w:br/>
      </w:r>
    </w:p>
    <w:p w14:paraId="0DF13325" w14:textId="77777777" w:rsidR="0070350F" w:rsidRDefault="0070350F" w:rsidP="0070350F">
      <w:r>
        <w:lastRenderedPageBreak/>
        <w:t xml:space="preserve"> </w:t>
      </w:r>
      <w:r>
        <w:br/>
        <w:t xml:space="preserve">CCSP Prescriptive Architecture - 7.3 and 7.4 </w:t>
      </w:r>
      <w:r>
        <w:br/>
        <w:t xml:space="preserve">112 </w:t>
      </w:r>
      <w:r>
        <w:br/>
        <w:t xml:space="preserve">The following diagram shows an IP Header with the </w:t>
      </w:r>
      <w:proofErr w:type="spellStart"/>
      <w:r>
        <w:t>DiffServ</w:t>
      </w:r>
      <w:proofErr w:type="spellEnd"/>
      <w:r>
        <w:t xml:space="preserve"> bit field. </w:t>
      </w:r>
      <w:r>
        <w:br/>
        <w:t xml:space="preserve"> </w:t>
      </w:r>
      <w:r>
        <w:br/>
        <w:t xml:space="preserve">Figure 41: IP Header with the </w:t>
      </w:r>
      <w:proofErr w:type="spellStart"/>
      <w:r>
        <w:t>DiffServ</w:t>
      </w:r>
      <w:proofErr w:type="spellEnd"/>
      <w:r>
        <w:t xml:space="preserve"> bit field </w:t>
      </w:r>
      <w:r>
        <w:br/>
        <w:t xml:space="preserve">The following table defines the generally agreed </w:t>
      </w:r>
      <w:proofErr w:type="spellStart"/>
      <w:r>
        <w:t>DiffServ</w:t>
      </w:r>
      <w:proofErr w:type="spellEnd"/>
      <w:r>
        <w:t xml:space="preserve"> VoIP values used in the industry today, </w:t>
      </w:r>
      <w:r>
        <w:br/>
        <w:t xml:space="preserve">mostly documented in RFC 4594.  </w:t>
      </w:r>
      <w:r>
        <w:br/>
        <w:t xml:space="preserve">Application </w:t>
      </w:r>
      <w:r>
        <w:br/>
        <w:t xml:space="preserve">DSCP </w:t>
      </w:r>
      <w:r>
        <w:br/>
        <w:t xml:space="preserve">Binary value </w:t>
      </w:r>
      <w:r>
        <w:br/>
        <w:t xml:space="preserve">Call signaling </w:t>
      </w:r>
      <w:r>
        <w:br/>
        <w:t xml:space="preserve">CS5  </w:t>
      </w:r>
      <w:r>
        <w:br/>
        <w:t xml:space="preserve">101000 </w:t>
      </w:r>
      <w:r>
        <w:br/>
        <w:t xml:space="preserve">Audio </w:t>
      </w:r>
      <w:r>
        <w:br/>
        <w:t xml:space="preserve">EF </w:t>
      </w:r>
      <w:r>
        <w:br/>
        <w:t xml:space="preserve">101110 </w:t>
      </w:r>
      <w:r>
        <w:br/>
        <w:t xml:space="preserve">Video </w:t>
      </w:r>
      <w:r>
        <w:br/>
        <w:t xml:space="preserve">AF41 </w:t>
      </w:r>
      <w:r>
        <w:br/>
        <w:t xml:space="preserve">100010 </w:t>
      </w:r>
      <w:r>
        <w:br/>
        <w:t xml:space="preserve">All other </w:t>
      </w:r>
      <w:r>
        <w:br/>
        <w:t xml:space="preserve">EF </w:t>
      </w:r>
      <w:r>
        <w:br/>
        <w:t xml:space="preserve">000000 </w:t>
      </w:r>
      <w:r>
        <w:br/>
        <w:t xml:space="preserve"> </w:t>
      </w:r>
      <w:r>
        <w:br/>
        <w:t xml:space="preserve">Each of the classes listed above has its own characteristics. Class-Selector 5 (CS5) is used because of </w:t>
      </w:r>
      <w:r>
        <w:br/>
        <w:t xml:space="preserve">its backwards compatibility to older network hardware and software. Expedited Forwarding (EF) is </w:t>
      </w:r>
      <w:r>
        <w:br/>
        <w:t xml:space="preserve">designed to create a transmission with little or no delay. EF packets are guaranteed a configurable </w:t>
      </w:r>
      <w:r>
        <w:br/>
        <w:t xml:space="preserve">rate or amount of bandwidth to ensure that those packets are transmitted in a time-sensitive </w:t>
      </w:r>
      <w:r>
        <w:br/>
        <w:t xml:space="preserve">manner. The default </w:t>
      </w:r>
      <w:proofErr w:type="spellStart"/>
      <w:r>
        <w:t>DiffServ</w:t>
      </w:r>
      <w:proofErr w:type="spellEnd"/>
      <w:r>
        <w:t xml:space="preserve"> Per Hop Behavior (PHB) is nothing more than a best-effort type of </w:t>
      </w:r>
      <w:r>
        <w:br/>
        <w:t xml:space="preserve">transmission. If there is enough available bandwidth, it does not experience many problems, but if </w:t>
      </w:r>
      <w:r>
        <w:br/>
        <w:t xml:space="preserve">the network is loaded down, it may experience a large packet-loss percentage.  </w:t>
      </w:r>
      <w:r>
        <w:br/>
        <w:t xml:space="preserve">Basically VoIP payload traffic (EF PHB) takes priority over all other traffic, which is then followed by </w:t>
      </w:r>
      <w:r>
        <w:br/>
        <w:t>the VoIP control traffic (CS5 PHB), and then all other traffic (Default PHB), which is sent on a best-</w:t>
      </w:r>
      <w:r>
        <w:br/>
        <w:t xml:space="preserve">effort basis, with no guarantee of service. </w:t>
      </w:r>
      <w:r>
        <w:br/>
      </w:r>
      <w:r>
        <w:lastRenderedPageBreak/>
        <w:t xml:space="preserve"> </w:t>
      </w:r>
      <w:r>
        <w:br/>
        <w:t xml:space="preserve"> </w:t>
      </w:r>
      <w:r>
        <w:br/>
      </w:r>
    </w:p>
    <w:p w14:paraId="7943D62C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113 </w:t>
      </w:r>
      <w:r>
        <w:br/>
        <w:t xml:space="preserve">Note </w:t>
      </w:r>
      <w:r>
        <w:br/>
        <w:t xml:space="preserve">If CCSP IVR/IVVR is transmitting both audio and video, arguably both media streams should have </w:t>
      </w:r>
      <w:r>
        <w:br/>
        <w:t xml:space="preserve">equal precedence and, therefore, packets for both streams should be marked with the value </w:t>
      </w:r>
      <w:r>
        <w:br/>
        <w:t xml:space="preserve">AF41. However, if audio is more important than video to a particular application, audio should </w:t>
      </w:r>
      <w:r>
        <w:br/>
        <w:t xml:space="preserve">still be given higher precedence (EF).  </w:t>
      </w:r>
      <w:r>
        <w:br/>
        <w:t xml:space="preserve">Switches/routers should use two methods of QoS: Low Latency Queuing (LLQ) and Link </w:t>
      </w:r>
      <w:r>
        <w:br/>
        <w:t xml:space="preserve">Fragmentation and Interleaving (LFI). LLQ provides strict priority for Class-based Weighted Fair </w:t>
      </w:r>
      <w:r>
        <w:br/>
        <w:t xml:space="preserve">Queuing (CBWFQ), with priority placed on voice traffic. LFI is used to break down or fragment the </w:t>
      </w:r>
      <w:r>
        <w:br/>
        <w:t xml:space="preserve">voice streams into smaller delay-sensitive frames, which allow them to take priority over larger </w:t>
      </w:r>
      <w:r>
        <w:br/>
        <w:t xml:space="preserve">transmission types such as file transfers (FTP and TFTP). The combination of these two allows for </w:t>
      </w:r>
      <w:r>
        <w:br/>
        <w:t xml:space="preserve">less jitter and delay in the voice transmission and produces far superior voice quality for VoIP calls.  </w:t>
      </w:r>
      <w:r>
        <w:br/>
        <w:t xml:space="preserve">Microsoft QoS Packet Scheduler </w:t>
      </w:r>
      <w:r>
        <w:br/>
        <w:t xml:space="preserve">To ensure excellent voice quality, you must use Windows QoS Packet Scheduler in all CCSP </w:t>
      </w:r>
      <w:r>
        <w:br/>
        <w:t xml:space="preserve">components: VCS, DPS, and Agent desktops. </w:t>
      </w:r>
      <w:r>
        <w:br/>
        <w:t xml:space="preserve">Note </w:t>
      </w:r>
      <w:r>
        <w:br/>
        <w:t xml:space="preserve">If the QoS Packet Scheduler is not installed on an agent’s computer, a system warning message </w:t>
      </w:r>
      <w:r>
        <w:br/>
        <w:t xml:space="preserve">displays when the Agent application is installed or updated. </w:t>
      </w:r>
      <w:r>
        <w:br/>
        <w:t xml:space="preserve">Packet scheduler  </w:t>
      </w:r>
      <w:r>
        <w:br/>
        <w:t xml:space="preserve">The Windows QoS packet scheduler is a software component that acts as a traffic controller to </w:t>
      </w:r>
      <w:r>
        <w:br/>
        <w:t xml:space="preserve">regulate the amount of data packets that an application is allowed within a certain period of time. </w:t>
      </w:r>
      <w:r>
        <w:br/>
        <w:t xml:space="preserve">This is a QoS function that provides preferential treatment to higher-priority traffic and that </w:t>
      </w:r>
      <w:r>
        <w:br/>
        <w:t xml:space="preserve">ensures that network transmission of packets begins with data that has been deemed most </w:t>
      </w:r>
      <w:r>
        <w:br/>
        <w:t xml:space="preserve">important.  </w:t>
      </w:r>
      <w:r>
        <w:br/>
        <w:t xml:space="preserve">The Packet Scheduler also helps to schedule incoming data packets, which can greatly improve the </w:t>
      </w:r>
      <w:r>
        <w:br/>
        <w:t xml:space="preserve">quality of multi-media sessions.  </w:t>
      </w:r>
      <w:r>
        <w:br/>
        <w:t xml:space="preserve">If any portion of the network path that the data packets traverse is QoS-aware, by using </w:t>
      </w:r>
      <w:r>
        <w:lastRenderedPageBreak/>
        <w:t xml:space="preserve">Resource </w:t>
      </w:r>
      <w:r>
        <w:br/>
        <w:t xml:space="preserve">Reservation Protocol (RSVP) that data can request a certain amount of reserved bandwidth, thereby </w:t>
      </w:r>
      <w:r>
        <w:br/>
        <w:t xml:space="preserve">improving the flow of the media stream. </w:t>
      </w:r>
      <w:r>
        <w:br/>
        <w:t xml:space="preserve">Packet shaping  </w:t>
      </w:r>
      <w:r>
        <w:br/>
        <w:t xml:space="preserve">Part of the packet scheduler's responsibility is shaping the way packets are transmitted from a </w:t>
      </w:r>
      <w:r>
        <w:br/>
        <w:t xml:space="preserve">network device, a capability often referred to as traffic shaping. A factor that contributes to network </w:t>
      </w:r>
      <w:r>
        <w:br/>
        <w:t xml:space="preserve">congestion is the burst nature of computer data transmissions, a side-effect of the inherent "send </w:t>
      </w:r>
      <w:r>
        <w:br/>
        <w:t xml:space="preserve">it all out right now" nature of IP transmission. Traffic shaping can help alleviate at least some of the </w:t>
      </w:r>
      <w:r>
        <w:br/>
        <w:t xml:space="preserve">effects of such activity by spacing out QOS-enabled packet transmissions, and by smoothing </w:t>
      </w:r>
      <w:r>
        <w:br/>
        <w:t xml:space="preserve">transmission peaks over a given period of time. </w:t>
      </w:r>
      <w:r>
        <w:br/>
      </w:r>
    </w:p>
    <w:p w14:paraId="3A7C5DFB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114 </w:t>
      </w:r>
      <w:r>
        <w:br/>
        <w:t xml:space="preserve">MOS </w:t>
      </w:r>
      <w:r>
        <w:br/>
        <w:t xml:space="preserve">One of the greatest ways to view the difference between VoIP calls using QoS and those without is </w:t>
      </w:r>
      <w:r>
        <w:br/>
        <w:t xml:space="preserve">to compare their Mean Opinion Scores (MOS). The industry standard for an acceptable call is </w:t>
      </w:r>
      <w:r>
        <w:br/>
        <w:t xml:space="preserve">somewhere around a MOS score of 3.5.  </w:t>
      </w:r>
      <w:r>
        <w:br/>
        <w:t xml:space="preserve">The MOS scale is the International Telecommunication Union’s (ITU) recommendation for defining </w:t>
      </w:r>
      <w:r>
        <w:br/>
        <w:t xml:space="preserve">voice quality scores. The basis of the scale is the quality of a voice sample by a wide range of </w:t>
      </w:r>
      <w:r>
        <w:br/>
        <w:t xml:space="preserve">listeners on a scale of 1-5: 1 being bad and 5 being excellent. This scale monitors live customer </w:t>
      </w:r>
      <w:r>
        <w:br/>
        <w:t xml:space="preserve">calls, to produce a quality score based on the ITU-T P.862 standard for objective speech quality </w:t>
      </w:r>
      <w:r>
        <w:br/>
        <w:t xml:space="preserve">assessment. MOS scales are available to license for integration into network management </w:t>
      </w:r>
      <w:r>
        <w:br/>
        <w:t xml:space="preserve">equipment, VoIP devices, and network infrastructure. </w:t>
      </w:r>
      <w:r>
        <w:br/>
        <w:t xml:space="preserve">The following table shows the MOS for various voice quality tests. </w:t>
      </w:r>
      <w:r>
        <w:br/>
        <w:t xml:space="preserve">Score </w:t>
      </w:r>
      <w:r>
        <w:br/>
        <w:t xml:space="preserve">Opinion </w:t>
      </w:r>
      <w:r>
        <w:br/>
        <w:t xml:space="preserve">scale: </w:t>
      </w:r>
      <w:r>
        <w:br/>
        <w:t xml:space="preserve">Conversation </w:t>
      </w:r>
      <w:r>
        <w:br/>
        <w:t xml:space="preserve">test </w:t>
      </w:r>
      <w:r>
        <w:br/>
        <w:t xml:space="preserve">Difficulty </w:t>
      </w:r>
      <w:r>
        <w:br/>
        <w:t xml:space="preserve">scale </w:t>
      </w:r>
      <w:r>
        <w:br/>
        <w:t xml:space="preserve">Opinion </w:t>
      </w:r>
      <w:r>
        <w:br/>
      </w:r>
      <w:r>
        <w:lastRenderedPageBreak/>
        <w:t xml:space="preserve">scale: </w:t>
      </w:r>
      <w:r>
        <w:br/>
        <w:t xml:space="preserve">Listening </w:t>
      </w:r>
      <w:r>
        <w:br/>
        <w:t xml:space="preserve">test </w:t>
      </w:r>
      <w:r>
        <w:br/>
        <w:t xml:space="preserve">Listening effort scale </w:t>
      </w:r>
      <w:r>
        <w:br/>
        <w:t xml:space="preserve">Loudness </w:t>
      </w:r>
      <w:r>
        <w:br/>
        <w:t xml:space="preserve">preference scale </w:t>
      </w:r>
      <w:r>
        <w:br/>
        <w:t xml:space="preserve">5 </w:t>
      </w:r>
      <w:r>
        <w:br/>
        <w:t xml:space="preserve">Excellent </w:t>
      </w:r>
      <w:r>
        <w:br/>
        <w:t xml:space="preserve">- </w:t>
      </w:r>
      <w:r>
        <w:br/>
        <w:t xml:space="preserve">Excellent </w:t>
      </w:r>
      <w:r>
        <w:br/>
        <w:t xml:space="preserve">Complete relaxation </w:t>
      </w:r>
      <w:r>
        <w:br/>
        <w:t xml:space="preserve">possible, no effort </w:t>
      </w:r>
      <w:r>
        <w:br/>
        <w:t xml:space="preserve">required </w:t>
      </w:r>
      <w:r>
        <w:br/>
        <w:t xml:space="preserve">Much louder than </w:t>
      </w:r>
      <w:r>
        <w:br/>
        <w:t xml:space="preserve">preferred </w:t>
      </w:r>
      <w:r>
        <w:br/>
        <w:t xml:space="preserve">4 </w:t>
      </w:r>
      <w:r>
        <w:br/>
        <w:t xml:space="preserve">Good </w:t>
      </w:r>
      <w:r>
        <w:br/>
        <w:t xml:space="preserve">- </w:t>
      </w:r>
      <w:r>
        <w:br/>
        <w:t xml:space="preserve">Good </w:t>
      </w:r>
      <w:r>
        <w:br/>
        <w:t xml:space="preserve">Attention necessary, </w:t>
      </w:r>
      <w:r>
        <w:br/>
        <w:t xml:space="preserve">no appreciable effort </w:t>
      </w:r>
      <w:r>
        <w:br/>
        <w:t xml:space="preserve">required </w:t>
      </w:r>
      <w:r>
        <w:br/>
        <w:t xml:space="preserve">Louder than </w:t>
      </w:r>
      <w:r>
        <w:br/>
        <w:t xml:space="preserve">preferred </w:t>
      </w:r>
      <w:r>
        <w:br/>
        <w:t xml:space="preserve">3 </w:t>
      </w:r>
      <w:r>
        <w:br/>
        <w:t xml:space="preserve">Fair </w:t>
      </w:r>
      <w:r>
        <w:br/>
        <w:t xml:space="preserve">- </w:t>
      </w:r>
      <w:r>
        <w:br/>
        <w:t xml:space="preserve">Fair </w:t>
      </w:r>
      <w:r>
        <w:br/>
        <w:t xml:space="preserve">Moderate effort </w:t>
      </w:r>
      <w:r>
        <w:br/>
        <w:t xml:space="preserve">required </w:t>
      </w:r>
      <w:r>
        <w:br/>
        <w:t xml:space="preserve">Preferred </w:t>
      </w:r>
      <w:r>
        <w:br/>
        <w:t xml:space="preserve">2 </w:t>
      </w:r>
      <w:r>
        <w:br/>
        <w:t xml:space="preserve">Poor </w:t>
      </w:r>
      <w:r>
        <w:br/>
        <w:t xml:space="preserve">- </w:t>
      </w:r>
      <w:r>
        <w:br/>
        <w:t xml:space="preserve">Poor </w:t>
      </w:r>
      <w:r>
        <w:br/>
        <w:t xml:space="preserve">Considerable effort </w:t>
      </w:r>
      <w:r>
        <w:br/>
        <w:t xml:space="preserve">required </w:t>
      </w:r>
      <w:r>
        <w:br/>
        <w:t xml:space="preserve">Quieter than </w:t>
      </w:r>
      <w:r>
        <w:br/>
        <w:t xml:space="preserve">preferred </w:t>
      </w:r>
      <w:r>
        <w:br/>
        <w:t xml:space="preserve">1 </w:t>
      </w:r>
      <w:r>
        <w:br/>
        <w:t xml:space="preserve">Bad </w:t>
      </w:r>
      <w:r>
        <w:br/>
        <w:t xml:space="preserve">Yes </w:t>
      </w:r>
      <w:r>
        <w:br/>
        <w:t xml:space="preserve">Bad </w:t>
      </w:r>
      <w:r>
        <w:br/>
      </w:r>
      <w:r>
        <w:lastRenderedPageBreak/>
        <w:t xml:space="preserve">No meaning </w:t>
      </w:r>
      <w:r>
        <w:br/>
        <w:t xml:space="preserve">understood with any </w:t>
      </w:r>
      <w:r>
        <w:br/>
        <w:t xml:space="preserve">reasonable effort </w:t>
      </w:r>
      <w:r>
        <w:br/>
        <w:t xml:space="preserve">Much quieter than </w:t>
      </w:r>
      <w:r>
        <w:br/>
        <w:t xml:space="preserve">preferred </w:t>
      </w:r>
      <w:r>
        <w:br/>
        <w:t xml:space="preserve">0 </w:t>
      </w:r>
      <w:r>
        <w:br/>
        <w:t xml:space="preserve">- </w:t>
      </w:r>
      <w:r>
        <w:br/>
        <w:t xml:space="preserve">No </w:t>
      </w:r>
      <w:r>
        <w:br/>
        <w:t xml:space="preserve">- </w:t>
      </w:r>
      <w:r>
        <w:br/>
        <w:t xml:space="preserve">- </w:t>
      </w:r>
      <w:r>
        <w:br/>
        <w:t xml:space="preserve">- </w:t>
      </w:r>
      <w:r>
        <w:br/>
        <w:t xml:space="preserve">Jitter </w:t>
      </w:r>
      <w:r>
        <w:br/>
        <w:t xml:space="preserve">Every voice packet is sent from its origin in strictly equal intervals, usually of tens of milliseconds. </w:t>
      </w:r>
      <w:r>
        <w:br/>
        <w:t xml:space="preserve">Each packet travels to the destination in a slightly different amount of time. This is particularly </w:t>
      </w:r>
      <w:r>
        <w:br/>
        <w:t xml:space="preserve">significant in multi-route networks, such as the Internet, where each packet can take different </w:t>
      </w:r>
      <w:r>
        <w:br/>
        <w:t xml:space="preserve">routes. The packets arrive at the destination at different intervals or even in a different order. The </w:t>
      </w:r>
      <w:r>
        <w:br/>
        <w:t xml:space="preserve">destination device, for example, an IP phone, aggregates not-in-order packets in the buffer. Jitter is </w:t>
      </w:r>
      <w:r>
        <w:br/>
      </w:r>
    </w:p>
    <w:p w14:paraId="502E33BC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115 </w:t>
      </w:r>
      <w:r>
        <w:br/>
        <w:t xml:space="preserve">statistical variance of inter-arrival delay. High jitter levels cause large numbers of packets to be </w:t>
      </w:r>
      <w:r>
        <w:br/>
        <w:t xml:space="preserve">discarded due to overflow of the jitter buffer. </w:t>
      </w:r>
      <w:r>
        <w:br/>
        <w:t xml:space="preserve">Note </w:t>
      </w:r>
      <w:r>
        <w:br/>
        <w:t xml:space="preserve">During busy hours, we recommend maintaining the network with values lower than 20 </w:t>
      </w:r>
      <w:r>
        <w:br/>
        <w:t xml:space="preserve">milliseconds. </w:t>
      </w:r>
      <w:r>
        <w:br/>
        <w:t xml:space="preserve">Echo </w:t>
      </w:r>
      <w:r>
        <w:br/>
        <w:t xml:space="preserve">There are two sources of echo: </w:t>
      </w:r>
      <w:r>
        <w:br/>
        <w:t xml:space="preserve">• </w:t>
      </w:r>
      <w:r>
        <w:br/>
        <w:t xml:space="preserve">Acoustic echo — arises when sound from a speaker phone or a hands-free phone enters the </w:t>
      </w:r>
      <w:r>
        <w:br/>
        <w:t xml:space="preserve">phone’s microphone. The problem exists almost in any communication scenario where there </w:t>
      </w:r>
      <w:r>
        <w:br/>
        <w:t xml:space="preserve">is a speaker and a microphone due to physical coupling. The vibrations of the loudspeaker </w:t>
      </w:r>
      <w:r>
        <w:br/>
        <w:t xml:space="preserve">transfer to the microphone via the handset casing. </w:t>
      </w:r>
      <w:r>
        <w:br/>
        <w:t xml:space="preserve">• </w:t>
      </w:r>
      <w:r>
        <w:br/>
        <w:t xml:space="preserve">Line echo — is caused by the PSTN network by the transition of a call from analog telephony </w:t>
      </w:r>
      <w:r>
        <w:br/>
      </w:r>
      <w:r>
        <w:lastRenderedPageBreak/>
        <w:t xml:space="preserve">to digital telephony. This transition usually involves the change from two wires as transport in </w:t>
      </w:r>
      <w:r>
        <w:br/>
        <w:t xml:space="preserve">analog telephony to four wires as transport in digital telephony. </w:t>
      </w:r>
      <w:r>
        <w:br/>
        <w:t xml:space="preserve"> </w:t>
      </w:r>
      <w:r>
        <w:br/>
        <w:t xml:space="preserve">Two basic characteristics of echo are as follows: the louder the echo (echo amplitude) or the longer </w:t>
      </w:r>
      <w:r>
        <w:br/>
        <w:t xml:space="preserve">the round-trip delay (echo starts later), the more disturbing and apparent it is. To make the echo </w:t>
      </w:r>
      <w:r>
        <w:br/>
        <w:t xml:space="preserve">less apparent, decrease the delay on the network. </w:t>
      </w:r>
      <w:r>
        <w:br/>
        <w:t xml:space="preserve">To reduce acoustic echo that originates from CCSP UI, use a headset with echo cancelation </w:t>
      </w:r>
      <w:r>
        <w:br/>
        <w:t xml:space="preserve">features. </w:t>
      </w:r>
      <w:r>
        <w:br/>
        <w:t xml:space="preserve">To reduce line echo that originates from the caller side, or line echo that originates from CCSP UI </w:t>
      </w:r>
      <w:r>
        <w:br/>
        <w:t xml:space="preserve">(for an alternative device), use an echo cancelation mechanism on the VoIP gateway. Usually you </w:t>
      </w:r>
      <w:r>
        <w:br/>
        <w:t xml:space="preserve">can configure the Echo Canceller coverage or tail. It should be configured to 32-64 milliseconds. </w:t>
      </w:r>
      <w:r>
        <w:br/>
        <w:t xml:space="preserve">Setting a higher value may cause fewer available channels on the VoIP gateway. Echo Canceller </w:t>
      </w:r>
      <w:r>
        <w:br/>
        <w:t xml:space="preserve">coverage (tail) specifies the length of time that the echo canceller stores its approximation of an </w:t>
      </w:r>
      <w:r>
        <w:br/>
        <w:t xml:space="preserve">echo. It is the maximum echo delay that an echo canceller can eliminate. </w:t>
      </w:r>
      <w:r>
        <w:br/>
        <w:t xml:space="preserve">Packet loss </w:t>
      </w:r>
      <w:r>
        <w:br/>
        <w:t xml:space="preserve">Packet loss in data networks is both common and expected. Many data protocols use packet loss to </w:t>
      </w:r>
      <w:r>
        <w:br/>
        <w:t xml:space="preserve">determine the condition of the network and by measuring it, to reduce the number of packets </w:t>
      </w:r>
      <w:r>
        <w:br/>
        <w:t xml:space="preserve">being sent. </w:t>
      </w:r>
      <w:r>
        <w:br/>
        <w:t xml:space="preserve">Voice codecs used in VoIP compression can handle small random losses, since every codec has a </w:t>
      </w:r>
      <w:r>
        <w:br/>
        <w:t xml:space="preserve">packet loss concealment function, which simply detects a missing packet and replays the previous </w:t>
      </w:r>
      <w:r>
        <w:br/>
        <w:t xml:space="preserve">packet. The receiving station waits for a period of time, per its jitter buffer, and then runs a </w:t>
      </w:r>
      <w:r>
        <w:br/>
        <w:t xml:space="preserve">concealment strategy. This concealment strategy replays the last packet received, so the listener </w:t>
      </w:r>
      <w:r>
        <w:br/>
        <w:t xml:space="preserve">does not hear gaps of silence. Because the lost speech is only 20 milliseconds, the listener most </w:t>
      </w:r>
      <w:r>
        <w:br/>
        <w:t xml:space="preserve">likely does not hear the difference. You can accomplish this concealment strategy only if one packet </w:t>
      </w:r>
      <w:r>
        <w:br/>
        <w:t xml:space="preserve">is lost. If multiple consecutive packets are lost, the concealment strategy is run only once until </w:t>
      </w:r>
      <w:r>
        <w:br/>
        <w:t xml:space="preserve">another packet is received. </w:t>
      </w:r>
      <w:r>
        <w:br/>
      </w:r>
    </w:p>
    <w:p w14:paraId="17838D10" w14:textId="77777777" w:rsidR="0070350F" w:rsidRDefault="0070350F" w:rsidP="0070350F">
      <w:r>
        <w:lastRenderedPageBreak/>
        <w:t xml:space="preserve"> </w:t>
      </w:r>
      <w:r>
        <w:br/>
        <w:t xml:space="preserve">CCSP Prescriptive Architecture - 7.3 and 7.4 </w:t>
      </w:r>
      <w:r>
        <w:br/>
        <w:t xml:space="preserve">116 </w:t>
      </w:r>
      <w:r>
        <w:br/>
        <w:t xml:space="preserve">Loss of less than 1% of packets has no effect on voice quality. 1%-3% are acceptable values with a </w:t>
      </w:r>
      <w:r>
        <w:br/>
        <w:t xml:space="preserve">slight effect on the quality, although sufficient for convenient communication. Values higher than </w:t>
      </w:r>
      <w:r>
        <w:br/>
        <w:t xml:space="preserve">3% negatively affect the voice quality. </w:t>
      </w:r>
      <w:r>
        <w:br/>
        <w:t xml:space="preserve">However, packet loss starts to be a real problem when the percentage of the lost packets exceeds a </w:t>
      </w:r>
      <w:r>
        <w:br/>
        <w:t xml:space="preserve">certain threshold, roughly 5% of the packets, or when packet losses are grouped together in large </w:t>
      </w:r>
      <w:r>
        <w:br/>
        <w:t xml:space="preserve">packet bursts. In those situations, even the best codecs can’t hide the packet loss from the user, </w:t>
      </w:r>
      <w:r>
        <w:br/>
        <w:t xml:space="preserve">resulting in degraded voice quality. </w:t>
      </w:r>
      <w:r>
        <w:br/>
        <w:t xml:space="preserve">The following diagram shows a decrease in MOS due to packet loss. </w:t>
      </w:r>
      <w:r>
        <w:br/>
        <w:t xml:space="preserve"> </w:t>
      </w:r>
      <w:r>
        <w:br/>
        <w:t xml:space="preserve">Figure 42: Decrease in MOS due to packet loss </w:t>
      </w:r>
      <w:r>
        <w:br/>
        <w:t xml:space="preserve">Note </w:t>
      </w:r>
      <w:r>
        <w:br/>
        <w:t xml:space="preserve">• </w:t>
      </w:r>
      <w:r>
        <w:br/>
        <w:t xml:space="preserve">When using voice on data networks, it is important to build a network that can use </w:t>
      </w:r>
      <w:proofErr w:type="spellStart"/>
      <w:r>
        <w:t>DiffServ</w:t>
      </w:r>
      <w:proofErr w:type="spellEnd"/>
      <w:r>
        <w:t xml:space="preserve"> to </w:t>
      </w:r>
      <w:r>
        <w:br/>
        <w:t xml:space="preserve">successfully transport voice in a reliable and timely manner. </w:t>
      </w:r>
      <w:r>
        <w:br/>
        <w:t xml:space="preserve">• </w:t>
      </w:r>
      <w:r>
        <w:br/>
        <w:t xml:space="preserve">When troubleshooting voice-quality issues, it is important to know both the percentage of </w:t>
      </w:r>
      <w:r>
        <w:br/>
        <w:t xml:space="preserve">lost packets, and whether these losses are grouped into packet bursts.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2CC76984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117 </w:t>
      </w:r>
      <w:r>
        <w:br/>
        <w:t xml:space="preserve">Packet delay </w:t>
      </w:r>
      <w:r>
        <w:br/>
        <w:t xml:space="preserve">The ITU considers network delay for voice applications in Recommendation G.114. This </w:t>
      </w:r>
      <w:r>
        <w:br/>
        <w:t xml:space="preserve">recommendation defines three bands of one-way delay. </w:t>
      </w:r>
      <w:r>
        <w:br/>
        <w:t xml:space="preserve">The following table shows the ITU packet delay specification. </w:t>
      </w:r>
      <w:r>
        <w:br/>
        <w:t xml:space="preserve">Range in </w:t>
      </w:r>
      <w:r>
        <w:br/>
        <w:t xml:space="preserve">milliseconds </w:t>
      </w:r>
      <w:r>
        <w:br/>
        <w:t xml:space="preserve">Description </w:t>
      </w:r>
      <w:r>
        <w:br/>
        <w:t xml:space="preserve">0 – 150 </w:t>
      </w:r>
      <w:r>
        <w:br/>
        <w:t xml:space="preserve">Acceptable for most user applications. </w:t>
      </w:r>
      <w:r>
        <w:br/>
        <w:t xml:space="preserve">150 – 400 </w:t>
      </w:r>
      <w:r>
        <w:br/>
      </w:r>
      <w:r>
        <w:lastRenderedPageBreak/>
        <w:t xml:space="preserve">Acceptable provided that administrators are aware of the </w:t>
      </w:r>
      <w:r>
        <w:br/>
        <w:t xml:space="preserve">transmission time and the impact it has on the transmission quality of </w:t>
      </w:r>
      <w:r>
        <w:br/>
        <w:t xml:space="preserve">user applications. </w:t>
      </w:r>
      <w:r>
        <w:br/>
        <w:t xml:space="preserve">&gt; 400 </w:t>
      </w:r>
      <w:r>
        <w:br/>
        <w:t xml:space="preserve">Unacceptable for general network planning purposes. However, it is </w:t>
      </w:r>
      <w:r>
        <w:br/>
        <w:t xml:space="preserve">recognized that in some exceptional cases this limit is exceeded. </w:t>
      </w:r>
      <w:r>
        <w:br/>
        <w:t xml:space="preserve"> </w:t>
      </w:r>
      <w:r>
        <w:br/>
        <w:t xml:space="preserve">These recommendations are for connections with echo adequately controlled. This implies that </w:t>
      </w:r>
      <w:r>
        <w:br/>
        <w:t xml:space="preserve">echo cancellers are used. Echo cancellers are required when one-way delay exceeds 25 milliseconds </w:t>
      </w:r>
      <w:r>
        <w:br/>
        <w:t xml:space="preserve">(G.711). </w:t>
      </w:r>
      <w:r>
        <w:br/>
        <w:t xml:space="preserve">These recommendations are for national telecom administrations and consequently more stringent </w:t>
      </w:r>
      <w:r>
        <w:br/>
        <w:t xml:space="preserve">than when normally applied in private voice networks. When the location and business needs of </w:t>
      </w:r>
      <w:r>
        <w:br/>
        <w:t xml:space="preserve">end users are well-known to the network designer, more delay can prove acceptable. For private </w:t>
      </w:r>
      <w:r>
        <w:br/>
        <w:t xml:space="preserve">networks, 150 milliseconds (one way) of delay is a reasonable goal and 250 milliseconds a limit. All </w:t>
      </w:r>
      <w:r>
        <w:br/>
        <w:t xml:space="preserve">networks need to be engineered such that the maximum expected voice connection delay is known </w:t>
      </w:r>
      <w:r>
        <w:br/>
        <w:t xml:space="preserve">and minimized. </w:t>
      </w:r>
      <w:r>
        <w:br/>
        <w:t xml:space="preserve">When trying to debug QoS issues on a VoIP network, it is important to take into consideration all </w:t>
      </w:r>
      <w:r>
        <w:br/>
        <w:t xml:space="preserve">possible sources of delay. There are basically two distinct types: </w:t>
      </w:r>
      <w:r>
        <w:br/>
        <w:t xml:space="preserve">• </w:t>
      </w:r>
      <w:r>
        <w:br/>
        <w:t xml:space="preserve">Fixed — fixed delay components add directly to the overall delay on the connection. These </w:t>
      </w:r>
      <w:r>
        <w:br/>
        <w:t xml:space="preserve">could be transcoders or poor I/O on line cards. </w:t>
      </w:r>
      <w:r>
        <w:br/>
        <w:t xml:space="preserve">• </w:t>
      </w:r>
      <w:r>
        <w:br/>
        <w:t xml:space="preserve">Variable — variable delays arise from queuing delays in the egress trunk buffers on the serial </w:t>
      </w:r>
      <w:r>
        <w:br/>
        <w:t xml:space="preserve">ports connected to the WAN or in switch ports. These buffers create variable delays, called </w:t>
      </w:r>
      <w:r>
        <w:br/>
        <w:t xml:space="preserve">jitter, across the network. Variable delays are handled through the de-jitter buffer at the </w:t>
      </w:r>
      <w:r>
        <w:br/>
        <w:t xml:space="preserve">receiving router/gateway. </w:t>
      </w:r>
      <w:r>
        <w:br/>
        <w:t xml:space="preserve"> </w:t>
      </w:r>
      <w:r>
        <w:br/>
        <w:t xml:space="preserve">Note </w:t>
      </w:r>
      <w:r>
        <w:br/>
        <w:t xml:space="preserve">When using VLAN </w:t>
      </w:r>
      <w:proofErr w:type="spellStart"/>
      <w:r>
        <w:t>trunking</w:t>
      </w:r>
      <w:proofErr w:type="spellEnd"/>
      <w:r>
        <w:t xml:space="preserve"> in the network, make sure the trunks have adequate bandwidth to </w:t>
      </w:r>
      <w:r>
        <w:br/>
        <w:t xml:space="preserve">account for all the aggregated links. This is often a major source of packet delays. </w:t>
      </w:r>
      <w:r>
        <w:br/>
        <w:t xml:space="preserve"> </w:t>
      </w:r>
      <w:r>
        <w:br/>
      </w:r>
    </w:p>
    <w:p w14:paraId="7927CA76" w14:textId="77777777" w:rsidR="0070350F" w:rsidRDefault="0070350F" w:rsidP="0070350F">
      <w:r>
        <w:lastRenderedPageBreak/>
        <w:t xml:space="preserve"> </w:t>
      </w:r>
      <w:r>
        <w:br/>
        <w:t xml:space="preserve">CCSP Prescriptive Architecture - 7.3 and 7.4 </w:t>
      </w:r>
      <w:r>
        <w:br/>
        <w:t xml:space="preserve">118 </w:t>
      </w:r>
      <w:r>
        <w:br/>
        <w:t xml:space="preserve">Appendix D: Component security settings </w:t>
      </w:r>
      <w:r>
        <w:br/>
        <w:t xml:space="preserve">• </w:t>
      </w:r>
      <w:r>
        <w:br/>
        <w:t xml:space="preserve">Svccosmocall user </w:t>
      </w:r>
      <w:r>
        <w:br/>
        <w:t xml:space="preserve">• </w:t>
      </w:r>
      <w:r>
        <w:br/>
        <w:t xml:space="preserve">Dedicated users </w:t>
      </w:r>
      <w:r>
        <w:br/>
        <w:t xml:space="preserve">• </w:t>
      </w:r>
      <w:r>
        <w:br/>
        <w:t xml:space="preserve">System services security change mapping </w:t>
      </w:r>
      <w:r>
        <w:br/>
        <w:t xml:space="preserve">• </w:t>
      </w:r>
      <w:r>
        <w:br/>
        <w:t xml:space="preserve">System web services security change mapping </w:t>
      </w:r>
      <w:r>
        <w:br/>
        <w:t xml:space="preserve"> </w:t>
      </w:r>
      <w:r>
        <w:br/>
        <w:t xml:space="preserve">To increase the security of the CCSP system environment in the field, the svccosmocall user’s </w:t>
      </w:r>
      <w:r>
        <w:br/>
        <w:t xml:space="preserve">domain-wide capabilities have been reduced and service-specific users and accounts have been </w:t>
      </w:r>
      <w:r>
        <w:br/>
        <w:t xml:space="preserve">created or adopted for different service classifications. </w:t>
      </w:r>
      <w:r>
        <w:br/>
        <w:t xml:space="preserve">After deploying the CCSP 7.x system, databases, services, and web services, you manually configure </w:t>
      </w:r>
      <w:r>
        <w:br/>
        <w:t xml:space="preserve">the service-specific users for each service. </w:t>
      </w:r>
      <w:r>
        <w:br/>
        <w:t xml:space="preserve">Svccosmocall user </w:t>
      </w:r>
      <w:r>
        <w:br/>
        <w:t xml:space="preserve">CCSP system deployment was previously based on a superuser named svccosmocall. </w:t>
      </w:r>
      <w:r>
        <w:br/>
        <w:t xml:space="preserve">This user has strong system-wide rights and admin rights for every task that a service or operator </w:t>
      </w:r>
      <w:r>
        <w:br/>
        <w:t xml:space="preserve">of the system requires, including installation, maintenance, and runtime tasks. </w:t>
      </w:r>
      <w:r>
        <w:br/>
        <w:t xml:space="preserve">You still use the svccosmocall account for new deployments and installations. However, after </w:t>
      </w:r>
      <w:r>
        <w:br/>
        <w:t xml:space="preserve">completing these activities, you should disable this account until further such activities are </w:t>
      </w:r>
      <w:r>
        <w:br/>
        <w:t xml:space="preserve">required. </w:t>
      </w:r>
      <w:r>
        <w:br/>
        <w:t xml:space="preserve">If you re-enable svccosmocall for additional deployment tasks, it also requires access to the </w:t>
      </w:r>
      <w:r>
        <w:br/>
        <w:t xml:space="preserve">database, so you must also enable its database rights. </w:t>
      </w:r>
      <w:r>
        <w:br/>
        <w:t xml:space="preserve">Dedicated users </w:t>
      </w:r>
      <w:r>
        <w:br/>
        <w:t xml:space="preserve">The following users and accounts where created or adopted for different service classifications: </w:t>
      </w:r>
      <w:r>
        <w:br/>
        <w:t xml:space="preserve">• </w:t>
      </w:r>
      <w:r>
        <w:br/>
      </w:r>
      <w:proofErr w:type="spellStart"/>
      <w:r>
        <w:t>cfmUser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CorderUser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DTRUser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ecsUser</w:t>
      </w:r>
      <w:proofErr w:type="spellEnd"/>
      <w:r>
        <w:t xml:space="preserve"> </w:t>
      </w:r>
      <w:r>
        <w:br/>
      </w:r>
      <w:r>
        <w:lastRenderedPageBreak/>
        <w:t xml:space="preserve">• </w:t>
      </w:r>
      <w:r>
        <w:br/>
      </w:r>
      <w:proofErr w:type="spellStart"/>
      <w:r>
        <w:t>LSUser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ReducedSVC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msUser</w:t>
      </w:r>
      <w:proofErr w:type="spellEnd"/>
      <w:r>
        <w:t xml:space="preserve"> </w:t>
      </w:r>
      <w:r>
        <w:br/>
        <w:t xml:space="preserve">• </w:t>
      </w:r>
      <w:r>
        <w:br/>
        <w:t xml:space="preserve">LOCAL_SYSTEM (existing) </w:t>
      </w:r>
      <w:r>
        <w:br/>
        <w:t xml:space="preserve">• </w:t>
      </w:r>
      <w:r>
        <w:br/>
        <w:t xml:space="preserve">LOCAL_SERVICE (existing) </w:t>
      </w:r>
      <w:r>
        <w:br/>
        <w:t xml:space="preserve"> </w:t>
      </w:r>
      <w:r>
        <w:br/>
        <w:t xml:space="preserve">Each user type can be shared among different services, that is, the same user for the same class of </w:t>
      </w:r>
      <w:r>
        <w:br/>
        <w:t xml:space="preserve">services throughout CCSP. </w:t>
      </w:r>
      <w:r>
        <w:br/>
      </w:r>
    </w:p>
    <w:p w14:paraId="068F0516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119 </w:t>
      </w:r>
      <w:r>
        <w:br/>
        <w:t xml:space="preserve">System services security change mapping </w:t>
      </w:r>
      <w:r>
        <w:br/>
        <w:t xml:space="preserve">The following table shows the new security setting for each system service. </w:t>
      </w:r>
      <w:r>
        <w:br/>
        <w:t xml:space="preserve">System service </w:t>
      </w:r>
      <w:r>
        <w:br/>
        <w:t xml:space="preserve">Current security setting </w:t>
      </w:r>
      <w:r>
        <w:br/>
        <w:t xml:space="preserve">New security setting </w:t>
      </w:r>
      <w:r>
        <w:br/>
      </w:r>
      <w:proofErr w:type="spellStart"/>
      <w:r>
        <w:t>AdminIS</w:t>
      </w:r>
      <w:proofErr w:type="spellEnd"/>
      <w:r>
        <w:t xml:space="preserve"> </w:t>
      </w:r>
      <w:r>
        <w:br/>
        <w:t xml:space="preserve">Svccosmocall </w:t>
      </w:r>
      <w:r>
        <w:br/>
      </w:r>
      <w:proofErr w:type="spellStart"/>
      <w:r>
        <w:t>LocalService</w:t>
      </w:r>
      <w:proofErr w:type="spellEnd"/>
      <w:r>
        <w:t xml:space="preserve"> </w:t>
      </w:r>
      <w:r>
        <w:br/>
        <w:t xml:space="preserve">AIS </w:t>
      </w:r>
      <w:r>
        <w:br/>
        <w:t xml:space="preserve">Svccosmocall </w:t>
      </w:r>
      <w:r>
        <w:br/>
      </w:r>
      <w:proofErr w:type="spellStart"/>
      <w:r>
        <w:t>LocalService</w:t>
      </w:r>
      <w:proofErr w:type="spellEnd"/>
      <w:r>
        <w:t xml:space="preserve"> </w:t>
      </w:r>
      <w:r>
        <w:br/>
        <w:t xml:space="preserve">APS </w:t>
      </w:r>
      <w:r>
        <w:br/>
        <w:t xml:space="preserve">svccosmocall </w:t>
      </w:r>
      <w:r>
        <w:br/>
      </w:r>
      <w:proofErr w:type="spellStart"/>
      <w:r>
        <w:t>LocalSystem</w:t>
      </w:r>
      <w:proofErr w:type="spellEnd"/>
      <w:r>
        <w:t xml:space="preserve"> </w:t>
      </w:r>
      <w:r>
        <w:br/>
        <w:t xml:space="preserve">CFM </w:t>
      </w:r>
      <w:r>
        <w:br/>
        <w:t xml:space="preserve">Svccosmocall </w:t>
      </w:r>
      <w:r>
        <w:br/>
      </w:r>
      <w:proofErr w:type="spellStart"/>
      <w:r>
        <w:t>cfmUser</w:t>
      </w:r>
      <w:proofErr w:type="spellEnd"/>
      <w:r>
        <w:t xml:space="preserve"> </w:t>
      </w:r>
      <w:r>
        <w:br/>
        <w:t xml:space="preserve">CIS </w:t>
      </w:r>
      <w:r>
        <w:br/>
        <w:t xml:space="preserve">Svccosmocall </w:t>
      </w:r>
      <w:r>
        <w:br/>
      </w:r>
      <w:proofErr w:type="spellStart"/>
      <w:r>
        <w:t>LocalSystem</w:t>
      </w:r>
      <w:proofErr w:type="spellEnd"/>
      <w:r>
        <w:t xml:space="preserve"> </w:t>
      </w:r>
      <w:r>
        <w:br/>
        <w:t xml:space="preserve">CMS </w:t>
      </w:r>
      <w:r>
        <w:br/>
        <w:t xml:space="preserve">svccosmocall </w:t>
      </w:r>
      <w:r>
        <w:br/>
      </w:r>
      <w:proofErr w:type="spellStart"/>
      <w:r>
        <w:t>LocalSystem</w:t>
      </w:r>
      <w:proofErr w:type="spellEnd"/>
      <w:r>
        <w:t xml:space="preserve"> </w:t>
      </w:r>
      <w:r>
        <w:br/>
        <w:t xml:space="preserve">DTR </w:t>
      </w:r>
      <w:r>
        <w:br/>
        <w:t xml:space="preserve">Svccosmocall </w:t>
      </w:r>
      <w:r>
        <w:br/>
      </w:r>
      <w:proofErr w:type="spellStart"/>
      <w:r>
        <w:lastRenderedPageBreak/>
        <w:t>DTRUser</w:t>
      </w:r>
      <w:proofErr w:type="spellEnd"/>
      <w:r>
        <w:t xml:space="preserve"> </w:t>
      </w:r>
      <w:r>
        <w:br/>
        <w:t xml:space="preserve">DPS </w:t>
      </w:r>
      <w:r>
        <w:br/>
        <w:t xml:space="preserve">Svccosmocall </w:t>
      </w:r>
      <w:r>
        <w:br/>
      </w:r>
      <w:proofErr w:type="spellStart"/>
      <w:r>
        <w:t>reducedSVC</w:t>
      </w:r>
      <w:proofErr w:type="spellEnd"/>
      <w:r>
        <w:t xml:space="preserve"> </w:t>
      </w:r>
      <w:r>
        <w:br/>
        <w:t xml:space="preserve">ECS </w:t>
      </w:r>
      <w:r>
        <w:br/>
        <w:t xml:space="preserve">Svccosmocall </w:t>
      </w:r>
      <w:r>
        <w:br/>
      </w:r>
      <w:proofErr w:type="spellStart"/>
      <w:r>
        <w:t>ecsUser</w:t>
      </w:r>
      <w:proofErr w:type="spellEnd"/>
      <w:r>
        <w:t xml:space="preserve"> </w:t>
      </w:r>
      <w:r>
        <w:br/>
        <w:t xml:space="preserve">ICS </w:t>
      </w:r>
      <w:r>
        <w:br/>
        <w:t xml:space="preserve">svccosmocall </w:t>
      </w:r>
      <w:r>
        <w:br/>
      </w:r>
      <w:proofErr w:type="spellStart"/>
      <w:r>
        <w:t>LocalSystem</w:t>
      </w:r>
      <w:proofErr w:type="spellEnd"/>
      <w:r>
        <w:t xml:space="preserve"> </w:t>
      </w:r>
      <w:r>
        <w:br/>
        <w:t xml:space="preserve">IMS </w:t>
      </w:r>
      <w:r>
        <w:br/>
        <w:t xml:space="preserve">Svccosmocall </w:t>
      </w:r>
      <w:r>
        <w:br/>
      </w:r>
      <w:proofErr w:type="spellStart"/>
      <w:r>
        <w:t>LocalService</w:t>
      </w:r>
      <w:proofErr w:type="spellEnd"/>
      <w:r>
        <w:t xml:space="preserve"> </w:t>
      </w:r>
      <w:r>
        <w:br/>
        <w:t xml:space="preserve">IPS </w:t>
      </w:r>
      <w:r>
        <w:br/>
        <w:t xml:space="preserve">svccosmocall </w:t>
      </w:r>
      <w:r>
        <w:br/>
      </w:r>
      <w:proofErr w:type="spellStart"/>
      <w:r>
        <w:t>LocalSystem</w:t>
      </w:r>
      <w:proofErr w:type="spellEnd"/>
      <w:r>
        <w:t xml:space="preserve"> </w:t>
      </w:r>
      <w:r>
        <w:br/>
      </w:r>
      <w:proofErr w:type="spellStart"/>
      <w:r>
        <w:t>LoggingServer</w:t>
      </w:r>
      <w:proofErr w:type="spellEnd"/>
      <w:r>
        <w:t xml:space="preserve"> </w:t>
      </w:r>
      <w:r>
        <w:br/>
        <w:t xml:space="preserve">svccosmocall </w:t>
      </w:r>
      <w:r>
        <w:br/>
      </w:r>
      <w:proofErr w:type="spellStart"/>
      <w:r>
        <w:t>LSUser</w:t>
      </w:r>
      <w:proofErr w:type="spellEnd"/>
      <w:r>
        <w:t xml:space="preserve"> </w:t>
      </w:r>
      <w:r>
        <w:br/>
        <w:t xml:space="preserve">MCS </w:t>
      </w:r>
      <w:r>
        <w:br/>
        <w:t xml:space="preserve">Svccosmocall </w:t>
      </w:r>
      <w:r>
        <w:br/>
      </w:r>
      <w:proofErr w:type="spellStart"/>
      <w:r>
        <w:t>reducedSVC</w:t>
      </w:r>
      <w:proofErr w:type="spellEnd"/>
      <w:r>
        <w:t xml:space="preserve"> </w:t>
      </w:r>
      <w:r>
        <w:br/>
        <w:t xml:space="preserve">MS </w:t>
      </w:r>
      <w:r>
        <w:br/>
        <w:t xml:space="preserve">Svccosmocall </w:t>
      </w:r>
      <w:r>
        <w:br/>
      </w:r>
      <w:proofErr w:type="spellStart"/>
      <w:r>
        <w:t>msUser</w:t>
      </w:r>
      <w:proofErr w:type="spellEnd"/>
      <w:r>
        <w:t xml:space="preserve"> </w:t>
      </w:r>
      <w:r>
        <w:br/>
        <w:t xml:space="preserve">PDS </w:t>
      </w:r>
      <w:r>
        <w:br/>
        <w:t xml:space="preserve">svccosmocall </w:t>
      </w:r>
      <w:r>
        <w:br/>
      </w:r>
      <w:proofErr w:type="spellStart"/>
      <w:r>
        <w:t>reducedSVC</w:t>
      </w:r>
      <w:proofErr w:type="spellEnd"/>
      <w:r>
        <w:t xml:space="preserve"> </w:t>
      </w:r>
      <w:r>
        <w:br/>
      </w:r>
      <w:proofErr w:type="spellStart"/>
      <w:r>
        <w:t>RtpRelay</w:t>
      </w:r>
      <w:proofErr w:type="spellEnd"/>
      <w:r>
        <w:t xml:space="preserve"> </w:t>
      </w:r>
      <w:r>
        <w:br/>
        <w:t xml:space="preserve">Svccosmocall </w:t>
      </w:r>
      <w:r>
        <w:br/>
      </w:r>
      <w:proofErr w:type="spellStart"/>
      <w:r>
        <w:t>LocalService</w:t>
      </w:r>
      <w:proofErr w:type="spellEnd"/>
      <w:r>
        <w:t xml:space="preserve"> </w:t>
      </w:r>
      <w:r>
        <w:br/>
        <w:t xml:space="preserve">STAT </w:t>
      </w:r>
      <w:r>
        <w:br/>
        <w:t xml:space="preserve">svccosmocall </w:t>
      </w:r>
      <w:r>
        <w:br/>
      </w:r>
      <w:proofErr w:type="spellStart"/>
      <w:r>
        <w:t>LocalSystem</w:t>
      </w:r>
      <w:proofErr w:type="spellEnd"/>
      <w:r>
        <w:t xml:space="preserve"> </w:t>
      </w:r>
      <w:r>
        <w:br/>
        <w:t xml:space="preserve">VCS </w:t>
      </w:r>
      <w:r>
        <w:br/>
        <w:t xml:space="preserve">Svccosmocall </w:t>
      </w:r>
      <w:r>
        <w:br/>
      </w:r>
      <w:proofErr w:type="spellStart"/>
      <w:r>
        <w:t>reducedSVC</w:t>
      </w:r>
      <w:proofErr w:type="spellEnd"/>
      <w:r>
        <w:t xml:space="preserve"> </w:t>
      </w:r>
      <w:r>
        <w:br/>
        <w:t xml:space="preserve">VMS </w:t>
      </w:r>
      <w:r>
        <w:br/>
        <w:t xml:space="preserve">svccosmocall </w:t>
      </w:r>
      <w:r>
        <w:br/>
      </w:r>
      <w:proofErr w:type="spellStart"/>
      <w:r>
        <w:t>reducedSVC</w:t>
      </w:r>
      <w:proofErr w:type="spellEnd"/>
      <w:r>
        <w:t xml:space="preserve"> </w:t>
      </w:r>
      <w:r>
        <w:br/>
        <w:t xml:space="preserve">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</w:r>
    </w:p>
    <w:p w14:paraId="37C2C5FB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120 </w:t>
      </w:r>
      <w:r>
        <w:br/>
        <w:t xml:space="preserve">System web services security change mapping </w:t>
      </w:r>
      <w:r>
        <w:br/>
        <w:t xml:space="preserve">The following table shows the new security setting for each system web service. </w:t>
      </w:r>
      <w:r>
        <w:br/>
        <w:t xml:space="preserve">System service </w:t>
      </w:r>
      <w:r>
        <w:br/>
        <w:t xml:space="preserve">Current security setting </w:t>
      </w:r>
      <w:r>
        <w:br/>
        <w:t xml:space="preserve">New security setting </w:t>
      </w:r>
      <w:r>
        <w:br/>
      </w:r>
      <w:proofErr w:type="spellStart"/>
      <w:r>
        <w:t>AdminTP</w:t>
      </w:r>
      <w:proofErr w:type="spellEnd"/>
      <w:r>
        <w:t xml:space="preserve"> </w:t>
      </w:r>
      <w:r>
        <w:br/>
        <w:t xml:space="preserve"> </w:t>
      </w:r>
      <w:r>
        <w:br/>
      </w:r>
      <w:proofErr w:type="spellStart"/>
      <w:r>
        <w:t>localSystem</w:t>
      </w:r>
      <w:proofErr w:type="spellEnd"/>
      <w:r>
        <w:t xml:space="preserve"> </w:t>
      </w:r>
      <w:r>
        <w:br/>
      </w:r>
      <w:proofErr w:type="spellStart"/>
      <w:r>
        <w:t>AgentWs</w:t>
      </w:r>
      <w:proofErr w:type="spellEnd"/>
      <w:r>
        <w:t xml:space="preserve"> </w:t>
      </w:r>
      <w:r>
        <w:br/>
        <w:t xml:space="preserve">svccosmocall </w:t>
      </w:r>
      <w:r>
        <w:br/>
      </w:r>
      <w:proofErr w:type="spellStart"/>
      <w:r>
        <w:t>LocalSystem</w:t>
      </w:r>
      <w:proofErr w:type="spellEnd"/>
      <w:r>
        <w:t xml:space="preserve"> </w:t>
      </w:r>
      <w:r>
        <w:br/>
      </w:r>
      <w:proofErr w:type="spellStart"/>
      <w:r>
        <w:t>CosmoCorder</w:t>
      </w:r>
      <w:proofErr w:type="spellEnd"/>
      <w:r>
        <w:t xml:space="preserve"> </w:t>
      </w:r>
      <w:r>
        <w:br/>
        <w:t xml:space="preserve">svccosmocall </w:t>
      </w:r>
      <w:r>
        <w:br/>
      </w:r>
      <w:proofErr w:type="spellStart"/>
      <w:r>
        <w:t>CorderUser</w:t>
      </w:r>
      <w:proofErr w:type="spellEnd"/>
      <w:r>
        <w:t xml:space="preserve"> </w:t>
      </w:r>
      <w:r>
        <w:br/>
      </w:r>
      <w:proofErr w:type="spellStart"/>
      <w:r>
        <w:t>CosmoDesigner</w:t>
      </w:r>
      <w:proofErr w:type="spellEnd"/>
      <w:r>
        <w:t xml:space="preserve"> </w:t>
      </w:r>
      <w:r>
        <w:br/>
        <w:t xml:space="preserve"> </w:t>
      </w:r>
      <w:r>
        <w:br/>
      </w:r>
      <w:proofErr w:type="spellStart"/>
      <w:r>
        <w:t>localSystem</w:t>
      </w:r>
      <w:proofErr w:type="spellEnd"/>
      <w:r>
        <w:t xml:space="preserve"> </w:t>
      </w:r>
      <w:r>
        <w:br/>
        <w:t xml:space="preserve">Dashboard </w:t>
      </w:r>
      <w:r>
        <w:br/>
        <w:t xml:space="preserve">svccosmocall </w:t>
      </w:r>
      <w:r>
        <w:br/>
      </w:r>
      <w:proofErr w:type="spellStart"/>
      <w:r>
        <w:t>LocalService</w:t>
      </w:r>
      <w:proofErr w:type="spellEnd"/>
      <w:r>
        <w:t xml:space="preserve"> </w:t>
      </w:r>
      <w:r>
        <w:br/>
      </w:r>
      <w:proofErr w:type="spellStart"/>
      <w:r>
        <w:t>DialingPlan</w:t>
      </w:r>
      <w:proofErr w:type="spellEnd"/>
      <w:r>
        <w:t xml:space="preserve"> </w:t>
      </w:r>
      <w:r>
        <w:br/>
        <w:t xml:space="preserve">svccosmocall </w:t>
      </w:r>
      <w:r>
        <w:br/>
      </w:r>
      <w:proofErr w:type="spellStart"/>
      <w:r>
        <w:t>localSystem</w:t>
      </w:r>
      <w:proofErr w:type="spellEnd"/>
      <w:r>
        <w:t xml:space="preserve"> </w:t>
      </w:r>
      <w:r>
        <w:br/>
      </w:r>
      <w:proofErr w:type="spellStart"/>
      <w:r>
        <w:t>RTRweb</w:t>
      </w:r>
      <w:proofErr w:type="spellEnd"/>
      <w:r>
        <w:t xml:space="preserve"> </w:t>
      </w:r>
      <w:r>
        <w:br/>
        <w:t xml:space="preserve">svccosmocall </w:t>
      </w:r>
      <w:r>
        <w:br/>
      </w:r>
      <w:proofErr w:type="spellStart"/>
      <w:r>
        <w:t>LocalService</w:t>
      </w:r>
      <w:proofErr w:type="spellEnd"/>
      <w:r>
        <w:t xml:space="preserve"> </w:t>
      </w:r>
      <w:r>
        <w:br/>
      </w:r>
      <w:proofErr w:type="spellStart"/>
      <w:r>
        <w:t>tenantProvisioner</w:t>
      </w:r>
      <w:proofErr w:type="spellEnd"/>
      <w:r>
        <w:t xml:space="preserve"> </w:t>
      </w:r>
      <w:r>
        <w:br/>
        <w:t xml:space="preserve"> </w:t>
      </w:r>
      <w:r>
        <w:br/>
      </w:r>
      <w:proofErr w:type="spellStart"/>
      <w:r>
        <w:t>localSystem</w:t>
      </w:r>
      <w:proofErr w:type="spellEnd"/>
      <w:r>
        <w:t xml:space="preserve"> </w:t>
      </w:r>
      <w:r>
        <w:br/>
      </w:r>
      <w:proofErr w:type="spellStart"/>
      <w:r>
        <w:t>TouchPoint</w:t>
      </w:r>
      <w:proofErr w:type="spellEnd"/>
      <w:r>
        <w:t xml:space="preserve"> </w:t>
      </w:r>
      <w:r>
        <w:br/>
        <w:t xml:space="preserve">svccosmocall </w:t>
      </w:r>
      <w:r>
        <w:br/>
      </w:r>
      <w:proofErr w:type="spellStart"/>
      <w:r>
        <w:t>LocalSystem</w:t>
      </w:r>
      <w:proofErr w:type="spellEnd"/>
      <w:r>
        <w:t xml:space="preserve"> </w:t>
      </w:r>
      <w:r>
        <w:br/>
      </w:r>
      <w:proofErr w:type="spellStart"/>
      <w:r>
        <w:t>voicemailWS</w:t>
      </w:r>
      <w:proofErr w:type="spellEnd"/>
      <w:r>
        <w:t xml:space="preserve"> </w:t>
      </w:r>
      <w:r>
        <w:br/>
        <w:t xml:space="preserve"> </w:t>
      </w:r>
      <w:r>
        <w:br/>
      </w:r>
      <w:proofErr w:type="spellStart"/>
      <w:r>
        <w:t>PrivateVMUser</w:t>
      </w:r>
      <w:proofErr w:type="spellEnd"/>
      <w:r>
        <w:t xml:space="preserve">  </w:t>
      </w:r>
      <w:r>
        <w:br/>
      </w:r>
      <w:proofErr w:type="spellStart"/>
      <w:r>
        <w:t>WebAdministrator</w:t>
      </w:r>
      <w:proofErr w:type="spellEnd"/>
      <w:r>
        <w:t xml:space="preserve"> </w:t>
      </w:r>
      <w:r>
        <w:br/>
        <w:t xml:space="preserve">Svccosmocall </w:t>
      </w:r>
      <w:r>
        <w:br/>
      </w:r>
      <w:proofErr w:type="spellStart"/>
      <w:r>
        <w:t>IdentityApplicationPool</w:t>
      </w:r>
      <w:proofErr w:type="spellEnd"/>
      <w:r>
        <w:t xml:space="preserve"> </w:t>
      </w:r>
      <w:r>
        <w:br/>
      </w:r>
      <w:r>
        <w:lastRenderedPageBreak/>
        <w:t xml:space="preserve"> </w:t>
      </w:r>
      <w:r>
        <w:br/>
        <w:t xml:space="preserve">For detailed information, refer to the CCSP Security Guide. </w:t>
      </w:r>
      <w:r>
        <w:br/>
      </w:r>
    </w:p>
    <w:p w14:paraId="4631EF5F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121 </w:t>
      </w:r>
      <w:r>
        <w:br/>
        <w:t xml:space="preserve">Appendix E: CCSP-Elsbeth integration </w:t>
      </w:r>
      <w:r>
        <w:br/>
        <w:t xml:space="preserve">CCSP 7.3 introduces support for Enghouse’s Elsbeth dialer solution. </w:t>
      </w:r>
      <w:r>
        <w:br/>
        <w:t xml:space="preserve">You need the following documents to plan, prepare, install, and configure the Elsbeth dialer </w:t>
      </w:r>
      <w:r>
        <w:br/>
        <w:t xml:space="preserve">solution for CCSP: </w:t>
      </w:r>
      <w:r>
        <w:br/>
        <w:t xml:space="preserve">• </w:t>
      </w:r>
      <w:r>
        <w:br/>
        <w:t xml:space="preserve">ECM Installation Guide for CCSP </w:t>
      </w:r>
      <w:r>
        <w:br/>
        <w:t xml:space="preserve">• </w:t>
      </w:r>
      <w:r>
        <w:br/>
        <w:t xml:space="preserve">Elsbeth 6.x: EPC Installation Guide for CCSP </w:t>
      </w:r>
      <w:r>
        <w:br/>
        <w:t xml:space="preserve">From Elsbeth 9.x: EPC Installation Guide </w:t>
      </w:r>
      <w:r>
        <w:br/>
        <w:t xml:space="preserve"> </w:t>
      </w:r>
      <w:r>
        <w:br/>
        <w:t xml:space="preserve">On CCSP platforms, the Elsbeth dialer solution consist of the following: </w:t>
      </w:r>
      <w:r>
        <w:br/>
        <w:t xml:space="preserve">• </w:t>
      </w:r>
      <w:r>
        <w:br/>
        <w:t xml:space="preserve">Elsbeth </w:t>
      </w:r>
      <w:proofErr w:type="spellStart"/>
      <w:r>
        <w:t>CommunicationManager</w:t>
      </w:r>
      <w:proofErr w:type="spellEnd"/>
      <w:r>
        <w:t xml:space="preserve"> (ECM) — the dialing engine </w:t>
      </w:r>
      <w:r>
        <w:br/>
        <w:t xml:space="preserve">• </w:t>
      </w:r>
      <w:r>
        <w:br/>
        <w:t xml:space="preserve">Elsbeth </w:t>
      </w:r>
      <w:proofErr w:type="spellStart"/>
      <w:r>
        <w:t>PowerContact</w:t>
      </w:r>
      <w:proofErr w:type="spellEnd"/>
      <w:r>
        <w:t xml:space="preserve"> (EPC) — the campaign manager </w:t>
      </w:r>
      <w:r>
        <w:br/>
        <w:t xml:space="preserve">• </w:t>
      </w:r>
      <w:r>
        <w:br/>
        <w:t xml:space="preserve">Elsbeth Configuration Synchronization Server — a CCSP service for Elsbeth  </w:t>
      </w:r>
      <w:r>
        <w:br/>
        <w:t xml:space="preserve">• </w:t>
      </w:r>
      <w:r>
        <w:br/>
        <w:t xml:space="preserve">From Elsbeth 9.x: Elsbeth Agent Gadget (EPC Gadget) — the UI service for agent campaign </w:t>
      </w:r>
      <w:r>
        <w:br/>
        <w:t xml:space="preserve">handling </w:t>
      </w:r>
      <w:r>
        <w:br/>
        <w:t xml:space="preserve"> </w:t>
      </w:r>
      <w:r>
        <w:br/>
        <w:t xml:space="preserve">The following sections provide detailed definitions and principles for the above. </w:t>
      </w:r>
      <w:r>
        <w:br/>
        <w:t xml:space="preserve">Elsbeth </w:t>
      </w:r>
      <w:proofErr w:type="spellStart"/>
      <w:r>
        <w:t>CommunicationManager</w:t>
      </w:r>
      <w:proofErr w:type="spellEnd"/>
      <w:r>
        <w:t xml:space="preserve"> (ECM) </w:t>
      </w:r>
      <w:r>
        <w:br/>
        <w:t xml:space="preserve">• </w:t>
      </w:r>
      <w:r>
        <w:br/>
        <w:t xml:space="preserve">ECM is the dialing engine. </w:t>
      </w:r>
      <w:r>
        <w:br/>
        <w:t xml:space="preserve">• </w:t>
      </w:r>
      <w:r>
        <w:br/>
        <w:t xml:space="preserve">The ECM-CCSP integration supports multi-tenancy. </w:t>
      </w:r>
      <w:r>
        <w:br/>
        <w:t xml:space="preserve"> </w:t>
      </w:r>
      <w:r>
        <w:br/>
        <w:t xml:space="preserve">ECM consist of the following services. </w:t>
      </w:r>
      <w:r>
        <w:br/>
        <w:t xml:space="preserve">Service </w:t>
      </w:r>
      <w:r>
        <w:br/>
        <w:t xml:space="preserve">Description </w:t>
      </w:r>
      <w:r>
        <w:br/>
        <w:t xml:space="preserve">ECM-CS </w:t>
      </w:r>
      <w:r>
        <w:br/>
        <w:t xml:space="preserve">Elsbeth Communication Manager Service (ECM-CS) </w:t>
      </w:r>
      <w:r>
        <w:br/>
        <w:t xml:space="preserve">• </w:t>
      </w:r>
      <w:r>
        <w:br/>
        <w:t xml:space="preserve">Is a mandatory ECM component </w:t>
      </w:r>
      <w:r>
        <w:br/>
        <w:t xml:space="preserve">• </w:t>
      </w:r>
      <w:r>
        <w:br/>
        <w:t xml:space="preserve">Is the core service for dialing logic </w:t>
      </w:r>
      <w:r>
        <w:br/>
      </w:r>
      <w:r>
        <w:lastRenderedPageBreak/>
        <w:t xml:space="preserve">• </w:t>
      </w:r>
      <w:r>
        <w:br/>
        <w:t xml:space="preserve">Communicates with </w:t>
      </w:r>
      <w:r>
        <w:br/>
        <w:t xml:space="preserve">o </w:t>
      </w:r>
      <w:r>
        <w:br/>
        <w:t xml:space="preserve">ECM-GS for agents and calls </w:t>
      </w:r>
      <w:r>
        <w:br/>
        <w:t xml:space="preserve">o </w:t>
      </w:r>
      <w:r>
        <w:br/>
        <w:t xml:space="preserve">EPC for campaigns </w:t>
      </w:r>
      <w:r>
        <w:br/>
        <w:t xml:space="preserve">ECM-GS </w:t>
      </w:r>
      <w:r>
        <w:br/>
        <w:t xml:space="preserve">ECM Gate Service (ECM-GS) </w:t>
      </w:r>
      <w:r>
        <w:br/>
        <w:t xml:space="preserve">• </w:t>
      </w:r>
      <w:r>
        <w:br/>
        <w:t xml:space="preserve">Is a mandatory ECM component </w:t>
      </w:r>
      <w:r>
        <w:br/>
        <w:t xml:space="preserve">• </w:t>
      </w:r>
      <w:r>
        <w:br/>
        <w:t xml:space="preserve">Is the communication bridge between ECM and CCSP </w:t>
      </w:r>
      <w:r>
        <w:br/>
        <w:t xml:space="preserve">• </w:t>
      </w:r>
      <w:r>
        <w:br/>
        <w:t xml:space="preserve">Communicates with </w:t>
      </w:r>
      <w:r>
        <w:br/>
        <w:t xml:space="preserve">o </w:t>
      </w:r>
      <w:r>
        <w:br/>
        <w:t xml:space="preserve">ECM-CS </w:t>
      </w:r>
      <w:r>
        <w:br/>
        <w:t xml:space="preserve">o </w:t>
      </w:r>
      <w:r>
        <w:br/>
        <w:t xml:space="preserve">CCSP over CCSP Adapter for Elsbeth </w:t>
      </w:r>
      <w:r>
        <w:br/>
      </w:r>
    </w:p>
    <w:p w14:paraId="04B8EA67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122 </w:t>
      </w:r>
      <w:r>
        <w:br/>
        <w:t xml:space="preserve">Service </w:t>
      </w:r>
      <w:r>
        <w:br/>
        <w:t xml:space="preserve">Description </w:t>
      </w:r>
      <w:r>
        <w:br/>
        <w:t xml:space="preserve">CCSP Adapter </w:t>
      </w:r>
      <w:r>
        <w:br/>
        <w:t xml:space="preserve">CCSP Adapter for Elsbeth </w:t>
      </w:r>
      <w:r>
        <w:br/>
        <w:t xml:space="preserve">• </w:t>
      </w:r>
      <w:r>
        <w:br/>
        <w:t xml:space="preserve">Is a mandatory ECM-GS component </w:t>
      </w:r>
      <w:r>
        <w:br/>
        <w:t xml:space="preserve">• </w:t>
      </w:r>
      <w:r>
        <w:br/>
        <w:t xml:space="preserve">Is a module used by ECM-GS </w:t>
      </w:r>
      <w:r>
        <w:br/>
        <w:t xml:space="preserve">• </w:t>
      </w:r>
      <w:r>
        <w:br/>
        <w:t xml:space="preserve">Is the campaigns contractor between ECM-GS and CCSP components </w:t>
      </w:r>
      <w:r>
        <w:br/>
        <w:t xml:space="preserve">CCSP provides the adapter; it is not part of ECM installation media.  </w:t>
      </w:r>
      <w:r>
        <w:br/>
        <w:t xml:space="preserve">ECM-EP </w:t>
      </w:r>
      <w:r>
        <w:br/>
        <w:t xml:space="preserve">ECM Engine Provider Service (ECM-EP) </w:t>
      </w:r>
      <w:r>
        <w:br/>
        <w:t xml:space="preserve">• </w:t>
      </w:r>
      <w:r>
        <w:br/>
        <w:t xml:space="preserve">Is a mandatory ECM component </w:t>
      </w:r>
      <w:r>
        <w:br/>
        <w:t xml:space="preserve">• </w:t>
      </w:r>
      <w:r>
        <w:br/>
        <w:t xml:space="preserve">Hosts call flow engines of the ECM tenants </w:t>
      </w:r>
      <w:r>
        <w:br/>
        <w:t xml:space="preserve">ECM-DM </w:t>
      </w:r>
      <w:r>
        <w:br/>
        <w:t xml:space="preserve">ECM Data Manager Service (ECM-DM) </w:t>
      </w:r>
      <w:r>
        <w:br/>
        <w:t xml:space="preserve">• </w:t>
      </w:r>
      <w:r>
        <w:br/>
        <w:t xml:space="preserve">Is an optional ECM component </w:t>
      </w:r>
      <w:r>
        <w:br/>
      </w:r>
      <w:r>
        <w:lastRenderedPageBreak/>
        <w:t xml:space="preserve">• </w:t>
      </w:r>
      <w:r>
        <w:br/>
        <w:t xml:space="preserve">Manages historical report data of ECM </w:t>
      </w:r>
      <w:r>
        <w:br/>
        <w:t xml:space="preserve">ECM-EM </w:t>
      </w:r>
      <w:r>
        <w:br/>
        <w:t xml:space="preserve">ECM Email Manager Service (ECM-EM) </w:t>
      </w:r>
      <w:r>
        <w:br/>
        <w:t xml:space="preserve">• </w:t>
      </w:r>
      <w:r>
        <w:br/>
        <w:t xml:space="preserve">Is an optional ECM component </w:t>
      </w:r>
      <w:r>
        <w:br/>
        <w:t xml:space="preserve">• </w:t>
      </w:r>
      <w:r>
        <w:br/>
        <w:t xml:space="preserve">Sends emails ECM call flows generate </w:t>
      </w:r>
      <w:r>
        <w:br/>
        <w:t xml:space="preserve">ECM-SP </w:t>
      </w:r>
      <w:r>
        <w:br/>
        <w:t xml:space="preserve">ECM SNMP Provider Service (ECM-SP) </w:t>
      </w:r>
      <w:r>
        <w:br/>
        <w:t xml:space="preserve">• </w:t>
      </w:r>
      <w:r>
        <w:br/>
        <w:t xml:space="preserve">Is an optional ECM component </w:t>
      </w:r>
      <w:r>
        <w:br/>
        <w:t xml:space="preserve">• </w:t>
      </w:r>
      <w:r>
        <w:br/>
        <w:t xml:space="preserve">Provides KPIs of ECM via SNMP interface </w:t>
      </w:r>
      <w:r>
        <w:br/>
        <w:t xml:space="preserve">ECM-SM </w:t>
      </w:r>
      <w:r>
        <w:br/>
        <w:t xml:space="preserve">ECM Service Manager Application (ECM-SM) </w:t>
      </w:r>
      <w:r>
        <w:br/>
        <w:t xml:space="preserve">• </w:t>
      </w:r>
      <w:r>
        <w:br/>
        <w:t xml:space="preserve">Is an optional ECM component </w:t>
      </w:r>
      <w:r>
        <w:br/>
        <w:t xml:space="preserve">• </w:t>
      </w:r>
      <w:r>
        <w:br/>
        <w:t xml:space="preserve">Is the GUI application for managing ECM services </w:t>
      </w:r>
      <w:r>
        <w:br/>
        <w:t xml:space="preserve">Elsbeth </w:t>
      </w:r>
      <w:proofErr w:type="spellStart"/>
      <w:r>
        <w:t>PowerContact</w:t>
      </w:r>
      <w:proofErr w:type="spellEnd"/>
      <w:r>
        <w:t xml:space="preserve"> (EPC) </w:t>
      </w:r>
      <w:r>
        <w:br/>
        <w:t xml:space="preserve">• </w:t>
      </w:r>
      <w:r>
        <w:br/>
        <w:t xml:space="preserve">EPC is the Elsbeth campaign manager. </w:t>
      </w:r>
      <w:r>
        <w:br/>
        <w:t xml:space="preserve">• </w:t>
      </w:r>
      <w:r>
        <w:br/>
        <w:t xml:space="preserve">EPC is dedicated per tenant. </w:t>
      </w:r>
      <w:r>
        <w:br/>
        <w:t xml:space="preserve"> </w:t>
      </w:r>
      <w:r>
        <w:br/>
        <w:t xml:space="preserve">EPC consist of the following services. </w:t>
      </w:r>
      <w:r>
        <w:br/>
        <w:t xml:space="preserve">Service </w:t>
      </w:r>
      <w:r>
        <w:br/>
        <w:t xml:space="preserve">Description </w:t>
      </w:r>
      <w:r>
        <w:br/>
        <w:t xml:space="preserve">EPC </w:t>
      </w:r>
      <w:r>
        <w:br/>
        <w:t xml:space="preserve">Elsbeth </w:t>
      </w:r>
      <w:proofErr w:type="spellStart"/>
      <w:r>
        <w:t>PowerContact</w:t>
      </w:r>
      <w:proofErr w:type="spellEnd"/>
      <w:r>
        <w:t xml:space="preserve"> </w:t>
      </w:r>
      <w:r>
        <w:br/>
        <w:t xml:space="preserve">• </w:t>
      </w:r>
      <w:r>
        <w:br/>
        <w:t xml:space="preserve">EPC communicates with </w:t>
      </w:r>
      <w:r>
        <w:br/>
        <w:t xml:space="preserve">o </w:t>
      </w:r>
      <w:r>
        <w:br/>
        <w:t xml:space="preserve">EPC databases </w:t>
      </w:r>
      <w:r>
        <w:br/>
        <w:t xml:space="preserve">o </w:t>
      </w:r>
      <w:r>
        <w:br/>
        <w:t xml:space="preserve">ECM-CS </w:t>
      </w:r>
      <w:r>
        <w:br/>
        <w:t xml:space="preserve">EPC-LR </w:t>
      </w:r>
      <w:r>
        <w:br/>
        <w:t xml:space="preserve">EPC License Reader (EPC-LR) </w:t>
      </w:r>
      <w:r>
        <w:br/>
        <w:t xml:space="preserve">• </w:t>
      </w:r>
      <w:r>
        <w:br/>
        <w:t xml:space="preserve">Is a mandatory EPC component </w:t>
      </w:r>
      <w:r>
        <w:br/>
        <w:t xml:space="preserve">• </w:t>
      </w:r>
      <w:r>
        <w:br/>
      </w:r>
      <w:r>
        <w:lastRenderedPageBreak/>
        <w:t xml:space="preserve">Must be executed one time on the EPC machine </w:t>
      </w:r>
      <w:r>
        <w:br/>
      </w:r>
    </w:p>
    <w:p w14:paraId="4505318E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123 </w:t>
      </w:r>
      <w:r>
        <w:br/>
        <w:t xml:space="preserve">Service </w:t>
      </w:r>
      <w:r>
        <w:br/>
        <w:t xml:space="preserve">Description </w:t>
      </w:r>
      <w:r>
        <w:br/>
        <w:t xml:space="preserve">EPC-Admin </w:t>
      </w:r>
      <w:r>
        <w:br/>
        <w:t xml:space="preserve">EPC Administrator (EPC Admin) </w:t>
      </w:r>
      <w:r>
        <w:br/>
        <w:t xml:space="preserve">• </w:t>
      </w:r>
      <w:r>
        <w:br/>
        <w:t xml:space="preserve">Is a mandatory EPC component </w:t>
      </w:r>
      <w:r>
        <w:br/>
        <w:t xml:space="preserve">• </w:t>
      </w:r>
      <w:r>
        <w:br/>
        <w:t xml:space="preserve">Is a GUI application for monitoring and configuring campaigns, </w:t>
      </w:r>
      <w:r>
        <w:br/>
        <w:t xml:space="preserve">workflows, roles, rights, and etc. </w:t>
      </w:r>
      <w:r>
        <w:br/>
        <w:t xml:space="preserve">EPC-SS </w:t>
      </w:r>
      <w:r>
        <w:br/>
        <w:t xml:space="preserve">EPC Scheduling Service (EPC-SS) </w:t>
      </w:r>
      <w:r>
        <w:br/>
        <w:t xml:space="preserve">• </w:t>
      </w:r>
      <w:r>
        <w:br/>
        <w:t xml:space="preserve">Is an optional EPC component </w:t>
      </w:r>
      <w:r>
        <w:br/>
        <w:t xml:space="preserve">• </w:t>
      </w:r>
      <w:r>
        <w:br/>
        <w:t xml:space="preserve">Is a Windows service for executing scheduled tasks defined in EPC </w:t>
      </w:r>
      <w:r>
        <w:br/>
        <w:t xml:space="preserve">Administrator </w:t>
      </w:r>
      <w:r>
        <w:br/>
        <w:t xml:space="preserve">EPC-SNMP </w:t>
      </w:r>
      <w:r>
        <w:br/>
        <w:t xml:space="preserve">EPC SNMP Service (EPC-SNMP) </w:t>
      </w:r>
      <w:r>
        <w:br/>
        <w:t xml:space="preserve">• </w:t>
      </w:r>
      <w:r>
        <w:br/>
        <w:t xml:space="preserve">Is an optional EPC component </w:t>
      </w:r>
      <w:r>
        <w:br/>
        <w:t xml:space="preserve">• </w:t>
      </w:r>
      <w:r>
        <w:br/>
        <w:t xml:space="preserve">Is a Windows service for handling SNMP requests </w:t>
      </w:r>
      <w:r>
        <w:br/>
        <w:t xml:space="preserve">EPC-M </w:t>
      </w:r>
      <w:r>
        <w:br/>
        <w:t xml:space="preserve">EPC Monitor (EPC-M) </w:t>
      </w:r>
      <w:r>
        <w:br/>
        <w:t xml:space="preserve">• </w:t>
      </w:r>
      <w:r>
        <w:br/>
        <w:t xml:space="preserve">Is an optional EPC component </w:t>
      </w:r>
      <w:r>
        <w:br/>
        <w:t xml:space="preserve">• </w:t>
      </w:r>
      <w:r>
        <w:br/>
        <w:t xml:space="preserve">Is a GUI application for real time monitoring </w:t>
      </w:r>
      <w:r>
        <w:br/>
        <w:t xml:space="preserve">Elsbeth Configuration Synchronization Server (ECS) </w:t>
      </w:r>
      <w:r>
        <w:br/>
        <w:t xml:space="preserve">• </w:t>
      </w:r>
      <w:r>
        <w:br/>
        <w:t xml:space="preserve">Is a CCSP component. </w:t>
      </w:r>
      <w:r>
        <w:br/>
        <w:t xml:space="preserve">• </w:t>
      </w:r>
      <w:r>
        <w:br/>
        <w:t xml:space="preserve">Is provided by CCSP; it is not part of ECM installation media. </w:t>
      </w:r>
      <w:r>
        <w:br/>
        <w:t xml:space="preserve">• </w:t>
      </w:r>
      <w:r>
        <w:br/>
        <w:t xml:space="preserve">Provides continuous synchronization for a subset of configuration parameters between CCSP </w:t>
      </w:r>
      <w:r>
        <w:br/>
        <w:t xml:space="preserve">configuration database and EPC databases, for mapping tenants in Elsbeth dialer mode on the </w:t>
      </w:r>
      <w:r>
        <w:br/>
      </w:r>
      <w:r>
        <w:lastRenderedPageBreak/>
        <w:t xml:space="preserve">two systems. </w:t>
      </w:r>
      <w:r>
        <w:br/>
        <w:t xml:space="preserve">Elsbeth Agent Gadget service (EPC Gadget) </w:t>
      </w:r>
      <w:r>
        <w:br/>
        <w:t xml:space="preserve">• </w:t>
      </w:r>
      <w:r>
        <w:br/>
        <w:t xml:space="preserve">From Elsbeth 9.x. </w:t>
      </w:r>
      <w:r>
        <w:br/>
        <w:t xml:space="preserve">• </w:t>
      </w:r>
      <w:r>
        <w:br/>
        <w:t xml:space="preserve">Is the Elsbeth UI service for agent campaign handling. </w:t>
      </w:r>
      <w:r>
        <w:br/>
        <w:t xml:space="preserve">• </w:t>
      </w:r>
      <w:r>
        <w:br/>
        <w:t xml:space="preserve">Supports multi-tenancy. </w:t>
      </w:r>
      <w:r>
        <w:br/>
        <w:t xml:space="preserve">• </w:t>
      </w:r>
      <w:r>
        <w:br/>
        <w:t>Is installed as a child service of CCSP UI (</w:t>
      </w:r>
      <w:proofErr w:type="spellStart"/>
      <w:r>
        <w:t>TouchPoint</w:t>
      </w:r>
      <w:proofErr w:type="spellEnd"/>
      <w:r>
        <w:t xml:space="preserve">) service instances. </w:t>
      </w:r>
      <w:r>
        <w:br/>
      </w:r>
    </w:p>
    <w:p w14:paraId="734B0101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124 </w:t>
      </w:r>
      <w:r>
        <w:br/>
        <w:t xml:space="preserve">How to plan an Elsbeth system for CCSP </w:t>
      </w:r>
      <w:r>
        <w:br/>
        <w:t xml:space="preserve">Definitions </w:t>
      </w:r>
      <w:r>
        <w:br/>
        <w:t xml:space="preserve">An Elsbeth system for CCSP </w:t>
      </w:r>
      <w:r>
        <w:br/>
        <w:t xml:space="preserve">Server </w:t>
      </w:r>
      <w:r>
        <w:br/>
        <w:t xml:space="preserve">Description </w:t>
      </w:r>
      <w:r>
        <w:br/>
        <w:t xml:space="preserve">ECM-CS server </w:t>
      </w:r>
      <w:r>
        <w:br/>
        <w:t xml:space="preserve">1 Server with ECM-CS and ECM-EP </w:t>
      </w:r>
      <w:r>
        <w:br/>
        <w:t xml:space="preserve">• </w:t>
      </w:r>
      <w:r>
        <w:br/>
        <w:t xml:space="preserve">1 ECM-CS server is supported per ECM system </w:t>
      </w:r>
      <w:r>
        <w:br/>
        <w:t xml:space="preserve">• </w:t>
      </w:r>
      <w:r>
        <w:br/>
        <w:t xml:space="preserve">You can plan ECM-CS server redundancy at virtual machine level </w:t>
      </w:r>
      <w:r>
        <w:br/>
        <w:t xml:space="preserve">ECM-GS servers </w:t>
      </w:r>
      <w:r>
        <w:br/>
        <w:t xml:space="preserve">2 or more servers with ECM-GS </w:t>
      </w:r>
      <w:r>
        <w:br/>
        <w:t xml:space="preserve">• </w:t>
      </w:r>
      <w:r>
        <w:br/>
        <w:t xml:space="preserve">Minimum is 2 servers for redundancy </w:t>
      </w:r>
      <w:r>
        <w:br/>
        <w:t xml:space="preserve">o </w:t>
      </w:r>
      <w:r>
        <w:br/>
        <w:t xml:space="preserve">ECM-CS distributes outgoing calls to ECM-GS in round-robin </w:t>
      </w:r>
      <w:r>
        <w:br/>
        <w:t xml:space="preserve">fashion </w:t>
      </w:r>
      <w:r>
        <w:br/>
        <w:t xml:space="preserve">o </w:t>
      </w:r>
      <w:r>
        <w:br/>
        <w:t xml:space="preserve">CCSP Adapter on ECM-GS distribute call load using the CCSP </w:t>
      </w:r>
      <w:r>
        <w:br/>
        <w:t xml:space="preserve">Dialing Plan </w:t>
      </w:r>
      <w:r>
        <w:br/>
        <w:t xml:space="preserve">EPC servers </w:t>
      </w:r>
      <w:r>
        <w:br/>
        <w:t xml:space="preserve">1 server per tenant </w:t>
      </w:r>
      <w:r>
        <w:br/>
        <w:t xml:space="preserve">• </w:t>
      </w:r>
      <w:r>
        <w:br/>
        <w:t xml:space="preserve">Each EPC server communicates with one EMC-CS only </w:t>
      </w:r>
      <w:r>
        <w:br/>
        <w:t xml:space="preserve">• </w:t>
      </w:r>
      <w:r>
        <w:br/>
        <w:t xml:space="preserve">You can plan EPC server redundancy at virtual machine level </w:t>
      </w:r>
      <w:r>
        <w:br/>
        <w:t xml:space="preserve">EPC Gadget (from </w:t>
      </w:r>
      <w:r>
        <w:br/>
        <w:t xml:space="preserve">Elsbeth 9.x) </w:t>
      </w:r>
      <w:r>
        <w:br/>
      </w:r>
      <w:r>
        <w:lastRenderedPageBreak/>
        <w:t xml:space="preserve">1 IIS service for each </w:t>
      </w:r>
      <w:proofErr w:type="spellStart"/>
      <w:r>
        <w:t>TouchPoint</w:t>
      </w:r>
      <w:proofErr w:type="spellEnd"/>
      <w:r>
        <w:t xml:space="preserve"> IIS service instance </w:t>
      </w:r>
      <w:r>
        <w:br/>
        <w:t xml:space="preserve">• </w:t>
      </w:r>
      <w:r>
        <w:br/>
        <w:t xml:space="preserve">Each EPC Gadget service communicates with a tenant-specific EPC </w:t>
      </w:r>
      <w:r>
        <w:br/>
        <w:t xml:space="preserve">Server instance </w:t>
      </w:r>
      <w:r>
        <w:br/>
        <w:t xml:space="preserve">• </w:t>
      </w:r>
      <w:r>
        <w:br/>
        <w:t xml:space="preserve">You can plan EPC Gate redundancy in the same way as for its parent </w:t>
      </w:r>
      <w:r>
        <w:br/>
        <w:t xml:space="preserve">CCSP UI service </w:t>
      </w:r>
      <w:r>
        <w:br/>
        <w:t xml:space="preserve">A CCSP platform working with Elsbeth </w:t>
      </w:r>
      <w:r>
        <w:br/>
        <w:t xml:space="preserve">Server </w:t>
      </w:r>
      <w:r>
        <w:br/>
        <w:t xml:space="preserve">Description </w:t>
      </w:r>
      <w:r>
        <w:br/>
        <w:t xml:space="preserve">Elsbeth system </w:t>
      </w:r>
      <w:r>
        <w:br/>
        <w:t xml:space="preserve">1 or more Elsbeth system(s) </w:t>
      </w:r>
      <w:r>
        <w:br/>
        <w:t xml:space="preserve">ECS servers </w:t>
      </w:r>
      <w:r>
        <w:br/>
        <w:t xml:space="preserve">1 Server with ECS per CCSP platform </w:t>
      </w:r>
      <w:r>
        <w:br/>
        <w:t xml:space="preserve">• </w:t>
      </w:r>
      <w:r>
        <w:br/>
        <w:t xml:space="preserve">ECS supports multitenancy </w:t>
      </w:r>
      <w:r>
        <w:br/>
        <w:t xml:space="preserve">• </w:t>
      </w:r>
      <w:r>
        <w:br/>
        <w:t xml:space="preserve">ECS does not support N+1 </w:t>
      </w:r>
      <w:r>
        <w:br/>
        <w:t xml:space="preserve">• </w:t>
      </w:r>
      <w:r>
        <w:br/>
        <w:t xml:space="preserve">You can plan ECS server redundancy at virtual machine level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1F727D33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125 </w:t>
      </w:r>
      <w:r>
        <w:br/>
        <w:t xml:space="preserve">System requirements </w:t>
      </w:r>
      <w:r>
        <w:br/>
        <w:t xml:space="preserve">Server </w:t>
      </w:r>
      <w:r>
        <w:br/>
        <w:t xml:space="preserve">Specification </w:t>
      </w:r>
      <w:r>
        <w:br/>
        <w:t xml:space="preserve">ECM-Core Services (CS) machine </w:t>
      </w:r>
      <w:r>
        <w:br/>
        <w:t xml:space="preserve">Hardware1: </w:t>
      </w:r>
      <w:r>
        <w:br/>
        <w:t xml:space="preserve">• </w:t>
      </w:r>
      <w:r>
        <w:br/>
        <w:t xml:space="preserve">8 CPU cores </w:t>
      </w:r>
      <w:r>
        <w:br/>
        <w:t xml:space="preserve">• </w:t>
      </w:r>
      <w:r>
        <w:br/>
        <w:t xml:space="preserve">8 GB RAM </w:t>
      </w:r>
      <w:r>
        <w:br/>
        <w:t xml:space="preserve">• </w:t>
      </w:r>
      <w:r>
        <w:br/>
        <w:t xml:space="preserve">100+ GB storage2 </w:t>
      </w:r>
      <w:r>
        <w:br/>
        <w:t xml:space="preserve">OS (Elsbeth 6.x): </w:t>
      </w:r>
      <w:r>
        <w:br/>
        <w:t xml:space="preserve">• </w:t>
      </w:r>
      <w:r>
        <w:br/>
        <w:t xml:space="preserve">Windows Server 2008 SP2 64-bit </w:t>
      </w:r>
      <w:r>
        <w:br/>
        <w:t xml:space="preserve">• </w:t>
      </w:r>
      <w:r>
        <w:br/>
        <w:t xml:space="preserve">Microsoft .NET Framework 4.7.2 </w:t>
      </w:r>
      <w:r>
        <w:br/>
      </w:r>
      <w:r>
        <w:lastRenderedPageBreak/>
        <w:t xml:space="preserve">OS (Elsbeth 9.x): </w:t>
      </w:r>
      <w:r>
        <w:br/>
        <w:t xml:space="preserve">• </w:t>
      </w:r>
      <w:r>
        <w:br/>
        <w:t xml:space="preserve">Windows Server 2012 R2 64-bit </w:t>
      </w:r>
      <w:r>
        <w:br/>
        <w:t xml:space="preserve">• </w:t>
      </w:r>
      <w:r>
        <w:br/>
        <w:t xml:space="preserve">Microsoft .NET 6.0 </w:t>
      </w:r>
      <w:r>
        <w:br/>
        <w:t xml:space="preserve">Network: </w:t>
      </w:r>
      <w:r>
        <w:br/>
        <w:t xml:space="preserve">• </w:t>
      </w:r>
      <w:r>
        <w:br/>
        <w:t xml:space="preserve">Attach to IPC network </w:t>
      </w:r>
      <w:r>
        <w:br/>
        <w:t xml:space="preserve">ECM Gate service machine </w:t>
      </w:r>
      <w:r>
        <w:br/>
        <w:t xml:space="preserve">Hardware1: </w:t>
      </w:r>
      <w:r>
        <w:br/>
        <w:t xml:space="preserve">• </w:t>
      </w:r>
      <w:r>
        <w:br/>
        <w:t xml:space="preserve">4 CPU cores with 2 GB RAM  </w:t>
      </w:r>
      <w:r>
        <w:br/>
        <w:t xml:space="preserve">or 2 CPU cores with 4 GB RAM </w:t>
      </w:r>
      <w:r>
        <w:br/>
        <w:t xml:space="preserve">• </w:t>
      </w:r>
      <w:r>
        <w:br/>
        <w:t xml:space="preserve">100+ GB storage2 </w:t>
      </w:r>
      <w:r>
        <w:br/>
        <w:t xml:space="preserve">OS (Elsbeth 6.x): </w:t>
      </w:r>
      <w:r>
        <w:br/>
        <w:t xml:space="preserve">• </w:t>
      </w:r>
      <w:r>
        <w:br/>
        <w:t xml:space="preserve">Windows Server 2008 SP2 64-bit </w:t>
      </w:r>
      <w:r>
        <w:br/>
        <w:t xml:space="preserve">• </w:t>
      </w:r>
      <w:r>
        <w:br/>
        <w:t xml:space="preserve">Microsoft .NET Framework 4.7.2 </w:t>
      </w:r>
      <w:r>
        <w:br/>
        <w:t xml:space="preserve">OS (Elsbeth 9.x): </w:t>
      </w:r>
      <w:r>
        <w:br/>
        <w:t xml:space="preserve">• </w:t>
      </w:r>
      <w:r>
        <w:br/>
        <w:t xml:space="preserve">Windows Server 2012 R2 64-bit </w:t>
      </w:r>
      <w:r>
        <w:br/>
        <w:t xml:space="preserve">• </w:t>
      </w:r>
      <w:r>
        <w:br/>
        <w:t xml:space="preserve">Microsoft .NET 6.0 </w:t>
      </w:r>
      <w:r>
        <w:br/>
        <w:t xml:space="preserve">Network: </w:t>
      </w:r>
      <w:r>
        <w:br/>
        <w:t xml:space="preserve">• </w:t>
      </w:r>
      <w:r>
        <w:br/>
        <w:t xml:space="preserve">Attach to IPC network </w:t>
      </w:r>
      <w:r>
        <w:br/>
        <w:t xml:space="preserve">EPC Server and EPC database installed on </w:t>
      </w:r>
      <w:r>
        <w:br/>
        <w:t xml:space="preserve">the same machine </w:t>
      </w:r>
      <w:r>
        <w:br/>
        <w:t xml:space="preserve">Hardware3: </w:t>
      </w:r>
      <w:r>
        <w:br/>
        <w:t xml:space="preserve">• </w:t>
      </w:r>
      <w:r>
        <w:br/>
        <w:t xml:space="preserve">8 CPU cores (3.5Ghz) </w:t>
      </w:r>
      <w:r>
        <w:br/>
        <w:t xml:space="preserve">• </w:t>
      </w:r>
      <w:r>
        <w:br/>
        <w:t xml:space="preserve">16 GB RAM </w:t>
      </w:r>
      <w:r>
        <w:br/>
        <w:t xml:space="preserve">• </w:t>
      </w:r>
      <w:r>
        <w:br/>
        <w:t xml:space="preserve">100 GB storage2 </w:t>
      </w:r>
      <w:r>
        <w:br/>
        <w:t xml:space="preserve">OS (Elsbeth 6.9.x): </w:t>
      </w:r>
      <w:r>
        <w:br/>
        <w:t xml:space="preserve">• </w:t>
      </w:r>
      <w:r>
        <w:br/>
        <w:t xml:space="preserve">Windows Server 2008 SP2 64-bit </w:t>
      </w:r>
      <w:r>
        <w:br/>
        <w:t xml:space="preserve">• </w:t>
      </w:r>
      <w:r>
        <w:br/>
        <w:t xml:space="preserve">Microsoft .NET Framework 4.7.2 </w:t>
      </w:r>
      <w:r>
        <w:br/>
        <w:t xml:space="preserve">OS (Elsbeth 9.x): </w:t>
      </w:r>
      <w:r>
        <w:br/>
      </w:r>
      <w:r>
        <w:lastRenderedPageBreak/>
        <w:t xml:space="preserve">• </w:t>
      </w:r>
      <w:r>
        <w:br/>
        <w:t xml:space="preserve">Windows Server 2012 R2 64-bit </w:t>
      </w:r>
      <w:r>
        <w:br/>
        <w:t xml:space="preserve">• </w:t>
      </w:r>
      <w:r>
        <w:br/>
        <w:t xml:space="preserve">Microsoft .NET 6.0 </w:t>
      </w:r>
      <w:r>
        <w:br/>
        <w:t xml:space="preserve">Networks: </w:t>
      </w:r>
      <w:r>
        <w:br/>
        <w:t xml:space="preserve">• </w:t>
      </w:r>
      <w:r>
        <w:br/>
        <w:t xml:space="preserve">Attached to IPC and INT networks </w:t>
      </w:r>
      <w:r>
        <w:br/>
      </w:r>
    </w:p>
    <w:p w14:paraId="0639CE7E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126 </w:t>
      </w:r>
      <w:r>
        <w:br/>
        <w:t xml:space="preserve">Server </w:t>
      </w:r>
      <w:r>
        <w:br/>
        <w:t xml:space="preserve">Specification </w:t>
      </w:r>
      <w:r>
        <w:br/>
        <w:t xml:space="preserve">ECS machine </w:t>
      </w:r>
      <w:r>
        <w:br/>
        <w:t xml:space="preserve">Hardware1: </w:t>
      </w:r>
      <w:r>
        <w:br/>
        <w:t xml:space="preserve">• </w:t>
      </w:r>
      <w:r>
        <w:br/>
        <w:t xml:space="preserve">2 CPU cores </w:t>
      </w:r>
      <w:r>
        <w:br/>
        <w:t xml:space="preserve">• </w:t>
      </w:r>
      <w:r>
        <w:br/>
        <w:t xml:space="preserve">2 GB RAM </w:t>
      </w:r>
      <w:r>
        <w:br/>
        <w:t xml:space="preserve">• </w:t>
      </w:r>
      <w:r>
        <w:br/>
        <w:t xml:space="preserve">40 GB storage2 </w:t>
      </w:r>
      <w:r>
        <w:br/>
        <w:t xml:space="preserve">OS (Elsbeth 6.x): </w:t>
      </w:r>
      <w:r>
        <w:br/>
        <w:t xml:space="preserve">• </w:t>
      </w:r>
      <w:r>
        <w:br/>
        <w:t xml:space="preserve">Windows Server 2016 64-bit </w:t>
      </w:r>
      <w:r>
        <w:br/>
        <w:t xml:space="preserve">• </w:t>
      </w:r>
      <w:r>
        <w:br/>
        <w:t xml:space="preserve">Microsoft .NET Framework 4.6.1 </w:t>
      </w:r>
      <w:r>
        <w:br/>
        <w:t xml:space="preserve">OS (Elsbeth 9.x): </w:t>
      </w:r>
      <w:r>
        <w:br/>
        <w:t xml:space="preserve">• </w:t>
      </w:r>
      <w:r>
        <w:br/>
        <w:t xml:space="preserve">Windows Server 2016 64-bit </w:t>
      </w:r>
      <w:r>
        <w:br/>
        <w:t xml:space="preserve">• </w:t>
      </w:r>
      <w:r>
        <w:br/>
        <w:t xml:space="preserve">Microsoft .NET Framework 4.8.0 </w:t>
      </w:r>
      <w:r>
        <w:br/>
        <w:t xml:space="preserve">Networks: </w:t>
      </w:r>
      <w:r>
        <w:br/>
        <w:t xml:space="preserve">• </w:t>
      </w:r>
      <w:r>
        <w:br/>
        <w:t xml:space="preserve">Attached to IPC network </w:t>
      </w:r>
      <w:r>
        <w:br/>
        <w:t xml:space="preserve">1. Hardware specification varies depending on the amount of agents, and number of </w:t>
      </w:r>
      <w:r>
        <w:br/>
        <w:t xml:space="preserve">call attempts per sec. Specification is for a typical 400 dialer agents multi-tenant </w:t>
      </w:r>
      <w:r>
        <w:br/>
        <w:t xml:space="preserve">system. </w:t>
      </w:r>
      <w:r>
        <w:br/>
        <w:t xml:space="preserve">2. Storage space requirements depending on the amount of calls per day, and the </w:t>
      </w:r>
      <w:r>
        <w:br/>
        <w:t xml:space="preserve">number of days of data to store for log and/or csv files, additional space may be </w:t>
      </w:r>
      <w:r>
        <w:br/>
        <w:t xml:space="preserve">required. </w:t>
      </w:r>
      <w:r>
        <w:br/>
        <w:t xml:space="preserve">3. Hardware specification varies depending on factors such as: </w:t>
      </w:r>
      <w:r>
        <w:br/>
        <w:t xml:space="preserve">o </w:t>
      </w:r>
      <w:r>
        <w:br/>
        <w:t xml:space="preserve">Number of agents for the chosen tenant </w:t>
      </w:r>
      <w:r>
        <w:br/>
      </w:r>
      <w:r>
        <w:lastRenderedPageBreak/>
        <w:t xml:space="preserve">o </w:t>
      </w:r>
      <w:r>
        <w:br/>
        <w:t xml:space="preserve">Number of campaigns and their sizes </w:t>
      </w:r>
      <w:r>
        <w:br/>
        <w:t xml:space="preserve">o </w:t>
      </w:r>
      <w:r>
        <w:br/>
        <w:t xml:space="preserve">Number of addresses (contacts in campaign tables) in the system </w:t>
      </w:r>
      <w:r>
        <w:br/>
        <w:t xml:space="preserve">o </w:t>
      </w:r>
      <w:r>
        <w:br/>
        <w:t xml:space="preserve">The average call duration </w:t>
      </w:r>
      <w:r>
        <w:br/>
        <w:t xml:space="preserve">o </w:t>
      </w:r>
      <w:r>
        <w:br/>
        <w:t xml:space="preserve">Number of simultaneous reports/exports/imports that are running while there </w:t>
      </w:r>
      <w:r>
        <w:br/>
        <w:t xml:space="preserve">are active campaigns </w:t>
      </w:r>
      <w:r>
        <w:br/>
        <w:t xml:space="preserve">System sizing </w:t>
      </w:r>
      <w:r>
        <w:br/>
        <w:t xml:space="preserve">Scenario 1: Multi-tenancy with 400 dialer agents and typical call attempts </w:t>
      </w:r>
      <w:r>
        <w:br/>
        <w:t xml:space="preserve">Requirements </w:t>
      </w:r>
      <w:r>
        <w:br/>
        <w:t xml:space="preserve">• </w:t>
      </w:r>
      <w:r>
        <w:br/>
        <w:t xml:space="preserve">Multiple CCSP tenants working with Elsbeth dialer service, and </w:t>
      </w:r>
      <w:r>
        <w:br/>
        <w:t xml:space="preserve">• </w:t>
      </w:r>
      <w:r>
        <w:br/>
        <w:t xml:space="preserve">Total number of dialer agents does not exceed 400, and </w:t>
      </w:r>
      <w:r>
        <w:br/>
        <w:t xml:space="preserve">• </w:t>
      </w:r>
      <w:r>
        <w:br/>
        <w:t xml:space="preserve">Aggregated dialer call attempts is typical (for example, 15 CAPS) </w:t>
      </w:r>
      <w:r>
        <w:br/>
        <w:t xml:space="preserve">Solution </w:t>
      </w:r>
      <w:r>
        <w:br/>
        <w:t xml:space="preserve">Plan for one Elsbeth system, refer to How to plan an Elsbeth system for CCSP </w:t>
      </w:r>
      <w:r>
        <w:br/>
      </w:r>
    </w:p>
    <w:p w14:paraId="72B37DC1" w14:textId="77777777" w:rsidR="0070350F" w:rsidRDefault="0070350F" w:rsidP="0070350F">
      <w:r>
        <w:t xml:space="preserve"> </w:t>
      </w:r>
      <w:r>
        <w:br/>
        <w:t xml:space="preserve">CCSP Prescriptive Architecture - 7.3 and 7.4 </w:t>
      </w:r>
      <w:r>
        <w:br/>
        <w:t xml:space="preserve">127 </w:t>
      </w:r>
      <w:r>
        <w:br/>
        <w:t xml:space="preserve">Scenario 2: Multi-tenancy with over 400 dialer agents and typical call attempts </w:t>
      </w:r>
      <w:r>
        <w:br/>
        <w:t xml:space="preserve">Requirements </w:t>
      </w:r>
      <w:r>
        <w:br/>
        <w:t xml:space="preserve">• </w:t>
      </w:r>
      <w:r>
        <w:br/>
        <w:t xml:space="preserve">Multiple CCSP tenants working with Elsbeth dialer service, and </w:t>
      </w:r>
      <w:r>
        <w:br/>
        <w:t xml:space="preserve">• </w:t>
      </w:r>
      <w:r>
        <w:br/>
        <w:t xml:space="preserve">Total number of dialer agents exceeds 400, and </w:t>
      </w:r>
      <w:r>
        <w:br/>
        <w:t xml:space="preserve">• </w:t>
      </w:r>
      <w:r>
        <w:br/>
        <w:t xml:space="preserve">Aggregated dialer call attempts is typical (for example, 15 CAPS) </w:t>
      </w:r>
      <w:r>
        <w:br/>
        <w:t xml:space="preserve">Solutions </w:t>
      </w:r>
      <w:r>
        <w:br/>
        <w:t xml:space="preserve">If no tenants exceed 400 dialer agents: </w:t>
      </w:r>
      <w:r>
        <w:br/>
        <w:t xml:space="preserve">• </w:t>
      </w:r>
      <w:r>
        <w:br/>
        <w:t xml:space="preserve">Put tenants into logical groups such that no group has 400 or more dialer agents, and leave </w:t>
      </w:r>
      <w:r>
        <w:br/>
        <w:t xml:space="preserve">some headroom for growth </w:t>
      </w:r>
      <w:r>
        <w:br/>
        <w:t xml:space="preserve">• </w:t>
      </w:r>
      <w:r>
        <w:br/>
        <w:t xml:space="preserve">Plan multiple ECM systems, refer to How to plan an Elsbeth system for CCSP  </w:t>
      </w:r>
      <w:r>
        <w:br/>
        <w:t xml:space="preserve">• </w:t>
      </w:r>
      <w:r>
        <w:br/>
        <w:t xml:space="preserve">Give each group its own ECM system </w:t>
      </w:r>
      <w:r>
        <w:br/>
        <w:t xml:space="preserve"> </w:t>
      </w:r>
      <w:r>
        <w:br/>
        <w:t xml:space="preserve">If one or more tenants exceed 400 dialer agents: </w:t>
      </w:r>
      <w:r>
        <w:br/>
      </w:r>
      <w:r>
        <w:lastRenderedPageBreak/>
        <w:t xml:space="preserve">• </w:t>
      </w:r>
      <w:r>
        <w:br/>
        <w:t xml:space="preserve">For each large tenant that exceeds 400 dialer agents: </w:t>
      </w:r>
      <w:r>
        <w:br/>
        <w:t xml:space="preserve">o </w:t>
      </w:r>
      <w:r>
        <w:br/>
        <w:t xml:space="preserve">Divide the large tenant into a group of smaller tenants. For example, if </w:t>
      </w:r>
      <w:proofErr w:type="spellStart"/>
      <w:r>
        <w:t>BigCo</w:t>
      </w:r>
      <w:proofErr w:type="spellEnd"/>
      <w:r>
        <w:t xml:space="preserve"> has 1500 </w:t>
      </w:r>
      <w:r>
        <w:br/>
        <w:t xml:space="preserve">dialer agents, provision 4 separate CCSP tenants: </w:t>
      </w:r>
      <w:proofErr w:type="spellStart"/>
      <w:r>
        <w:t>BigCo</w:t>
      </w:r>
      <w:proofErr w:type="spellEnd"/>
      <w:r>
        <w:t xml:space="preserve">-A, </w:t>
      </w:r>
      <w:proofErr w:type="spellStart"/>
      <w:r>
        <w:t>BigCo</w:t>
      </w:r>
      <w:proofErr w:type="spellEnd"/>
      <w:r>
        <w:t xml:space="preserve">-B, </w:t>
      </w:r>
      <w:proofErr w:type="spellStart"/>
      <w:r>
        <w:t>BigCo</w:t>
      </w:r>
      <w:proofErr w:type="spellEnd"/>
      <w:r>
        <w:t xml:space="preserve">-C, and </w:t>
      </w:r>
      <w:proofErr w:type="spellStart"/>
      <w:r>
        <w:t>BigCo</w:t>
      </w:r>
      <w:proofErr w:type="spellEnd"/>
      <w:r>
        <w:t xml:space="preserve">-D. </w:t>
      </w:r>
      <w:r>
        <w:br/>
        <w:t xml:space="preserve">o </w:t>
      </w:r>
      <w:r>
        <w:br/>
        <w:t xml:space="preserve">Put agents into the smaller tenants such that no smaller tenant has 400 or more dialer </w:t>
      </w:r>
      <w:r>
        <w:br/>
        <w:t xml:space="preserve">agents, and leave some headroom for growth </w:t>
      </w:r>
      <w:r>
        <w:br/>
        <w:t xml:space="preserve">o </w:t>
      </w:r>
      <w:r>
        <w:br/>
        <w:t xml:space="preserve">Plan multiple ECM systems, refer to How to plan an Elsbeth system for CCSP </w:t>
      </w:r>
      <w:r>
        <w:br/>
        <w:t xml:space="preserve">o </w:t>
      </w:r>
      <w:r>
        <w:br/>
        <w:t xml:space="preserve">Give each smaller tenant its own ECM system </w:t>
      </w:r>
      <w:r>
        <w:br/>
        <w:t xml:space="preserve">• </w:t>
      </w:r>
      <w:r>
        <w:br/>
        <w:t xml:space="preserve">For the other tenants that do not exceed 400 dialer agents, follow the first solution. </w:t>
      </w:r>
      <w:r>
        <w:br/>
        <w:t xml:space="preserve"> </w:t>
      </w:r>
      <w:r>
        <w:br/>
        <w:t xml:space="preserve"> </w:t>
      </w:r>
      <w:r>
        <w:br/>
      </w:r>
    </w:p>
    <w:p w14:paraId="1390AE9E" w14:textId="77777777" w:rsidR="0070350F" w:rsidRDefault="0070350F"/>
    <w:p w14:paraId="7AA82760" w14:textId="77777777" w:rsidR="00027C91" w:rsidRDefault="00027C91"/>
    <w:p w14:paraId="11B15991" w14:textId="77777777" w:rsidR="00027C91" w:rsidRDefault="00027C91"/>
    <w:p w14:paraId="4CD9A0F8" w14:textId="77777777" w:rsidR="00027C91" w:rsidRDefault="00027C91"/>
    <w:p w14:paraId="4B593329" w14:textId="77777777" w:rsidR="00027C91" w:rsidRDefault="00027C91"/>
    <w:p w14:paraId="51DE0134" w14:textId="77777777" w:rsidR="00027C91" w:rsidRDefault="00027C91"/>
    <w:p w14:paraId="6FD28BAE" w14:textId="77777777" w:rsidR="00027C91" w:rsidRDefault="00027C91"/>
    <w:p w14:paraId="349EFA65" w14:textId="77777777" w:rsidR="00027C91" w:rsidRDefault="00027C91"/>
    <w:p w14:paraId="4F299F52" w14:textId="77777777" w:rsidR="00027C91" w:rsidRDefault="00027C91"/>
    <w:p w14:paraId="3435A162" w14:textId="77777777" w:rsidR="00027C91" w:rsidRDefault="00027C91"/>
    <w:p w14:paraId="3C1A1501" w14:textId="77777777" w:rsidR="00027C91" w:rsidRDefault="00027C91"/>
    <w:p w14:paraId="788CE7C9" w14:textId="77777777" w:rsidR="00027C91" w:rsidRDefault="00027C91"/>
    <w:p w14:paraId="65668B62" w14:textId="77777777" w:rsidR="00027C91" w:rsidRDefault="00027C91"/>
    <w:p w14:paraId="16D50C55" w14:textId="77777777" w:rsidR="00027C91" w:rsidRDefault="00027C91"/>
    <w:p w14:paraId="6414FC7F" w14:textId="77777777" w:rsidR="00027C91" w:rsidRDefault="00027C91"/>
    <w:p w14:paraId="48BC8E05" w14:textId="77777777" w:rsidR="00027C91" w:rsidRDefault="00027C91"/>
    <w:p w14:paraId="46925314" w14:textId="77777777" w:rsidR="00027C91" w:rsidRDefault="00027C91" w:rsidP="00C90F8C">
      <w:pPr>
        <w:pStyle w:val="Heading1"/>
      </w:pPr>
      <w:r>
        <w:lastRenderedPageBreak/>
        <w:t>Contact Center:</w:t>
      </w:r>
      <w:r>
        <w:br/>
        <w:t>Service Provider</w:t>
      </w:r>
      <w:r>
        <w:br/>
        <w:t>CCSP UI Help - Agent</w:t>
      </w:r>
      <w:r>
        <w:br/>
        <w:t>Version 7.4</w:t>
      </w:r>
      <w:r>
        <w:br/>
      </w:r>
    </w:p>
    <w:p w14:paraId="768A02E0" w14:textId="77777777" w:rsidR="00027C91" w:rsidRDefault="00027C91" w:rsidP="00027C91">
      <w:r>
        <w:t>Contents</w:t>
      </w:r>
      <w:r>
        <w:br/>
        <w:t>1: Intro</w:t>
      </w:r>
      <w:r>
        <w:br/>
        <w:t>6</w:t>
      </w:r>
      <w:r>
        <w:br/>
        <w:t>What's new</w:t>
      </w:r>
      <w:r>
        <w:br/>
        <w:t>6</w:t>
      </w:r>
      <w:r>
        <w:br/>
        <w:t>Legal disclaimer</w:t>
      </w:r>
      <w:r>
        <w:br/>
        <w:t>6</w:t>
      </w:r>
      <w:r>
        <w:br/>
        <w:t>Support</w:t>
      </w:r>
      <w:r>
        <w:br/>
        <w:t>6</w:t>
      </w:r>
      <w:r>
        <w:br/>
        <w:t>2: Overview</w:t>
      </w:r>
      <w:r>
        <w:br/>
        <w:t>7</w:t>
      </w:r>
      <w:r>
        <w:br/>
        <w:t>Application overview</w:t>
      </w:r>
      <w:r>
        <w:br/>
        <w:t>7</w:t>
      </w:r>
      <w:r>
        <w:br/>
        <w:t>Types of connections</w:t>
      </w:r>
      <w:r>
        <w:br/>
        <w:t>8</w:t>
      </w:r>
      <w:r>
        <w:br/>
        <w:t>Types of CCSP UI users</w:t>
      </w:r>
      <w:r>
        <w:br/>
        <w:t>8</w:t>
      </w:r>
      <w:r>
        <w:br/>
        <w:t>Configure your browser</w:t>
      </w:r>
      <w:r>
        <w:br/>
        <w:t>9</w:t>
      </w:r>
      <w:r>
        <w:br/>
        <w:t>Clear your browser's cache</w:t>
      </w:r>
      <w:r>
        <w:br/>
        <w:t>9</w:t>
      </w:r>
      <w:r>
        <w:br/>
        <w:t>Log in</w:t>
      </w:r>
      <w:r>
        <w:br/>
        <w:t>10</w:t>
      </w:r>
      <w:r>
        <w:br/>
        <w:t>Password expired message</w:t>
      </w:r>
      <w:r>
        <w:br/>
        <w:t>11</w:t>
      </w:r>
      <w:r>
        <w:br/>
        <w:t>Additional login messages</w:t>
      </w:r>
      <w:r>
        <w:br/>
        <w:t>11</w:t>
      </w:r>
      <w:r>
        <w:br/>
        <w:t>Main page</w:t>
      </w:r>
      <w:r>
        <w:br/>
        <w:t>12</w:t>
      </w:r>
      <w:r>
        <w:br/>
        <w:t>Agent view</w:t>
      </w:r>
      <w:r>
        <w:br/>
        <w:t>12</w:t>
      </w:r>
      <w:r>
        <w:br/>
      </w:r>
      <w:proofErr w:type="spellStart"/>
      <w:r>
        <w:t>Gadgetory</w:t>
      </w:r>
      <w:proofErr w:type="spellEnd"/>
      <w:r>
        <w:br/>
        <w:t>12</w:t>
      </w:r>
      <w:r>
        <w:br/>
        <w:t>Calls Menu</w:t>
      </w:r>
      <w:r>
        <w:br/>
        <w:t>13</w:t>
      </w:r>
      <w:r>
        <w:br/>
        <w:t>Gadgets and buttons</w:t>
      </w:r>
      <w:r>
        <w:br/>
        <w:t>14</w:t>
      </w:r>
      <w:r>
        <w:br/>
      </w:r>
      <w:r>
        <w:lastRenderedPageBreak/>
        <w:t>Keyboard shortcuts</w:t>
      </w:r>
      <w:r>
        <w:br/>
        <w:t>16</w:t>
      </w:r>
      <w:r>
        <w:br/>
        <w:t>Notification area icons and menu</w:t>
      </w:r>
      <w:r>
        <w:br/>
        <w:t>16</w:t>
      </w:r>
      <w:r>
        <w:br/>
        <w:t>CCSP UI icon colors</w:t>
      </w:r>
      <w:r>
        <w:br/>
        <w:t>16</w:t>
      </w:r>
      <w:r>
        <w:br/>
        <w:t>Screen recording upload service icons</w:t>
      </w:r>
      <w:r>
        <w:br/>
        <w:t>16</w:t>
      </w:r>
      <w:r>
        <w:br/>
        <w:t>Menu of available actions</w:t>
      </w:r>
      <w:r>
        <w:br/>
        <w:t>17</w:t>
      </w:r>
      <w:r>
        <w:br/>
        <w:t>Use an alternative device</w:t>
      </w:r>
      <w:r>
        <w:br/>
        <w:t>18</w:t>
      </w:r>
      <w:r>
        <w:br/>
        <w:t>Log in and be available</w:t>
      </w:r>
      <w:r>
        <w:br/>
        <w:t>19</w:t>
      </w:r>
      <w:r>
        <w:br/>
        <w:t>Answer a call on an alternative device</w:t>
      </w:r>
      <w:r>
        <w:br/>
        <w:t>20</w:t>
      </w:r>
      <w:r>
        <w:br/>
        <w:t>Hold a call on an alternative device</w:t>
      </w:r>
      <w:r>
        <w:br/>
        <w:t>20</w:t>
      </w:r>
      <w:r>
        <w:br/>
        <w:t>Make a call on an alternative device</w:t>
      </w:r>
      <w:r>
        <w:br/>
        <w:t>21</w:t>
      </w:r>
      <w:r>
        <w:br/>
        <w:t>Transfer or conference a call on an alternative device</w:t>
      </w:r>
      <w:r>
        <w:br/>
        <w:t>21</w:t>
      </w:r>
      <w:r>
        <w:br/>
        <w:t>End a call on an alternative device</w:t>
      </w:r>
      <w:r>
        <w:br/>
        <w:t>21</w:t>
      </w:r>
      <w:r>
        <w:br/>
        <w:t>Retrieve voicemail on an alternative device</w:t>
      </w:r>
      <w:r>
        <w:br/>
        <w:t>21</w:t>
      </w:r>
      <w:r>
        <w:br/>
        <w:t>Use an alternative device remotely</w:t>
      </w:r>
      <w:r>
        <w:br/>
        <w:t>22</w:t>
      </w:r>
      <w:r>
        <w:br/>
        <w:t>View the Mini Wallboard</w:t>
      </w:r>
      <w:r>
        <w:br/>
        <w:t>23</w:t>
      </w:r>
      <w:r>
        <w:br/>
        <w:t>Set your preferences</w:t>
      </w:r>
      <w:r>
        <w:br/>
        <w:t>25</w:t>
      </w:r>
      <w:r>
        <w:br/>
        <w:t>Change your password</w:t>
      </w:r>
      <w:r>
        <w:br/>
        <w:t>28</w:t>
      </w:r>
      <w:r>
        <w:br/>
        <w:t>Expired password</w:t>
      </w:r>
      <w:r>
        <w:br/>
        <w:t>28</w:t>
      </w:r>
      <w:r>
        <w:br/>
        <w:t>Report a problem</w:t>
      </w:r>
      <w:r>
        <w:br/>
        <w:t>29</w:t>
      </w:r>
      <w:r>
        <w:br/>
        <w:t>Send an outgoing email</w:t>
      </w:r>
      <w:r>
        <w:br/>
        <w:t>30</w:t>
      </w:r>
      <w:r>
        <w:br/>
        <w:t>Request supervisor assistance</w:t>
      </w:r>
      <w:r>
        <w:br/>
        <w:t>31</w:t>
      </w:r>
      <w:r>
        <w:br/>
        <w:t>Receive broadcast messages</w:t>
      </w:r>
      <w:r>
        <w:br/>
      </w:r>
      <w:r>
        <w:lastRenderedPageBreak/>
        <w:t>31</w:t>
      </w:r>
      <w:r>
        <w:br/>
        <w:t>Log out</w:t>
      </w:r>
      <w:r>
        <w:br/>
        <w:t>32</w:t>
      </w:r>
      <w:r>
        <w:br/>
        <w:t>Additional logout messages</w:t>
      </w:r>
      <w:r>
        <w:br/>
        <w:t>32</w:t>
      </w:r>
      <w:r>
        <w:br/>
        <w:t>CCSP UI Help - Agent - 7.4</w:t>
      </w:r>
      <w:r>
        <w:br/>
        <w:t>2</w:t>
      </w:r>
      <w:r>
        <w:br/>
      </w:r>
    </w:p>
    <w:p w14:paraId="279D38B2" w14:textId="77777777" w:rsidR="00027C91" w:rsidRDefault="00027C91" w:rsidP="00027C91">
      <w:r>
        <w:t>Session expiry</w:t>
      </w:r>
      <w:r>
        <w:br/>
        <w:t>32</w:t>
      </w:r>
      <w:r>
        <w:br/>
        <w:t>Remote logout</w:t>
      </w:r>
      <w:r>
        <w:br/>
        <w:t>33</w:t>
      </w:r>
      <w:r>
        <w:br/>
        <w:t>3: Calls</w:t>
      </w:r>
      <w:r>
        <w:br/>
        <w:t>34</w:t>
      </w:r>
      <w:r>
        <w:br/>
        <w:t>Become available or released</w:t>
      </w:r>
      <w:r>
        <w:br/>
        <w:t>35</w:t>
      </w:r>
      <w:r>
        <w:br/>
        <w:t>Become available</w:t>
      </w:r>
      <w:r>
        <w:br/>
        <w:t>35</w:t>
      </w:r>
      <w:r>
        <w:br/>
        <w:t>Become released</w:t>
      </w:r>
      <w:r>
        <w:br/>
        <w:t>36</w:t>
      </w:r>
      <w:r>
        <w:br/>
        <w:t>Answer a call</w:t>
      </w:r>
      <w:r>
        <w:br/>
        <w:t>37</w:t>
      </w:r>
      <w:r>
        <w:br/>
        <w:t>Refuse a call</w:t>
      </w:r>
      <w:r>
        <w:br/>
        <w:t>38</w:t>
      </w:r>
      <w:r>
        <w:br/>
        <w:t>Defer an email or a voicemail call</w:t>
      </w:r>
      <w:r>
        <w:br/>
        <w:t>39</w:t>
      </w:r>
      <w:r>
        <w:br/>
        <w:t>Process a voice call</w:t>
      </w:r>
      <w:r>
        <w:br/>
        <w:t>40</w:t>
      </w:r>
      <w:r>
        <w:br/>
        <w:t>Process a chat call</w:t>
      </w:r>
      <w:r>
        <w:br/>
        <w:t>41</w:t>
      </w:r>
      <w:r>
        <w:br/>
        <w:t>Process an email call</w:t>
      </w:r>
      <w:r>
        <w:br/>
        <w:t>43</w:t>
      </w:r>
      <w:r>
        <w:br/>
        <w:t>Process a callback call</w:t>
      </w:r>
      <w:r>
        <w:br/>
        <w:t>45</w:t>
      </w:r>
      <w:r>
        <w:br/>
        <w:t>Process a voicemail call</w:t>
      </w:r>
      <w:r>
        <w:br/>
        <w:t>46</w:t>
      </w:r>
      <w:r>
        <w:br/>
        <w:t>View call information</w:t>
      </w:r>
      <w:r>
        <w:br/>
        <w:t>47</w:t>
      </w:r>
      <w:r>
        <w:br/>
        <w:t>Control media recording</w:t>
      </w:r>
      <w:r>
        <w:br/>
        <w:t>48</w:t>
      </w:r>
      <w:r>
        <w:br/>
        <w:t>Control screen recording</w:t>
      </w:r>
      <w:r>
        <w:br/>
        <w:t>49</w:t>
      </w:r>
      <w:r>
        <w:br/>
        <w:t>Hold a call</w:t>
      </w:r>
      <w:r>
        <w:br/>
      </w:r>
      <w:r>
        <w:lastRenderedPageBreak/>
        <w:t>50</w:t>
      </w:r>
      <w:r>
        <w:br/>
        <w:t>Make an outgoing call</w:t>
      </w:r>
      <w:r>
        <w:br/>
        <w:t>51</w:t>
      </w:r>
      <w:r>
        <w:br/>
        <w:t>Transfer or conference a call</w:t>
      </w:r>
      <w:r>
        <w:br/>
        <w:t>54</w:t>
      </w:r>
      <w:r>
        <w:br/>
        <w:t>Hang up from a conference call</w:t>
      </w:r>
      <w:r>
        <w:br/>
        <w:t>56</w:t>
      </w:r>
      <w:r>
        <w:br/>
        <w:t>Request a chat consultation</w:t>
      </w:r>
      <w:r>
        <w:br/>
        <w:t>57</w:t>
      </w:r>
      <w:r>
        <w:br/>
        <w:t>Adjust the volume</w:t>
      </w:r>
      <w:r>
        <w:br/>
        <w:t>60</w:t>
      </w:r>
      <w:r>
        <w:br/>
        <w:t>Mute a call</w:t>
      </w:r>
      <w:r>
        <w:br/>
        <w:t>60</w:t>
      </w:r>
      <w:r>
        <w:br/>
        <w:t>Schedule a callback</w:t>
      </w:r>
      <w:r>
        <w:br/>
        <w:t>61</w:t>
      </w:r>
      <w:r>
        <w:br/>
        <w:t>Use canned phrases</w:t>
      </w:r>
      <w:r>
        <w:br/>
        <w:t>63</w:t>
      </w:r>
      <w:r>
        <w:br/>
        <w:t>Co-browse (Web collaboration)</w:t>
      </w:r>
      <w:r>
        <w:br/>
        <w:t>64</w:t>
      </w:r>
      <w:r>
        <w:br/>
        <w:t>Co-browse example</w:t>
      </w:r>
      <w:r>
        <w:br/>
        <w:t>65</w:t>
      </w:r>
      <w:r>
        <w:br/>
        <w:t>Wrap up a call</w:t>
      </w:r>
      <w:r>
        <w:br/>
        <w:t>71</w:t>
      </w:r>
      <w:r>
        <w:br/>
        <w:t>4: Messages</w:t>
      </w:r>
      <w:r>
        <w:br/>
        <w:t>72</w:t>
      </w:r>
      <w:r>
        <w:br/>
        <w:t>View messages</w:t>
      </w:r>
      <w:r>
        <w:br/>
        <w:t>73</w:t>
      </w:r>
      <w:r>
        <w:br/>
        <w:t>Regular agent view</w:t>
      </w:r>
      <w:r>
        <w:br/>
        <w:t>74</w:t>
      </w:r>
      <w:r>
        <w:br/>
        <w:t>View subfolders</w:t>
      </w:r>
      <w:r>
        <w:br/>
        <w:t>75</w:t>
      </w:r>
      <w:r>
        <w:br/>
        <w:t>Page navigation</w:t>
      </w:r>
      <w:r>
        <w:br/>
        <w:t>76</w:t>
      </w:r>
      <w:r>
        <w:br/>
        <w:t>Filter messages</w:t>
      </w:r>
      <w:r>
        <w:br/>
        <w:t>77</w:t>
      </w:r>
      <w:r>
        <w:br/>
        <w:t>Groups filters</w:t>
      </w:r>
      <w:r>
        <w:br/>
        <w:t>77</w:t>
      </w:r>
      <w:r>
        <w:br/>
        <w:t>Defer type filter</w:t>
      </w:r>
      <w:r>
        <w:br/>
        <w:t>77</w:t>
      </w:r>
      <w:r>
        <w:br/>
        <w:t>Filter by text contained in the items</w:t>
      </w:r>
      <w:r>
        <w:br/>
        <w:t>78</w:t>
      </w:r>
      <w:r>
        <w:br/>
        <w:t>Filter by date and time</w:t>
      </w:r>
      <w:r>
        <w:br/>
        <w:t>78</w:t>
      </w:r>
      <w:r>
        <w:br/>
      </w:r>
      <w:r>
        <w:lastRenderedPageBreak/>
        <w:t>Sort messages</w:t>
      </w:r>
      <w:r>
        <w:br/>
        <w:t>79</w:t>
      </w:r>
      <w:r>
        <w:br/>
        <w:t>Reset folder to default filter and sort settings</w:t>
      </w:r>
      <w:r>
        <w:br/>
        <w:t>80</w:t>
      </w:r>
      <w:r>
        <w:br/>
        <w:t>Pull messages</w:t>
      </w:r>
      <w:r>
        <w:br/>
        <w:t>81</w:t>
      </w:r>
      <w:r>
        <w:br/>
        <w:t>Remove messages</w:t>
      </w:r>
      <w:r>
        <w:br/>
        <w:t>82</w:t>
      </w:r>
      <w:r>
        <w:br/>
        <w:t>CCSP UI Help - Agent - 7.4</w:t>
      </w:r>
      <w:r>
        <w:br/>
        <w:t>3</w:t>
      </w:r>
      <w:r>
        <w:br/>
      </w:r>
    </w:p>
    <w:p w14:paraId="5594DF1A" w14:textId="77777777" w:rsidR="00027C91" w:rsidRDefault="00027C91" w:rsidP="00027C91">
      <w:r>
        <w:t>Access archived messages</w:t>
      </w:r>
      <w:r>
        <w:br/>
        <w:t>83</w:t>
      </w:r>
      <w:r>
        <w:br/>
        <w:t>5: Personal voicemail</w:t>
      </w:r>
      <w:r>
        <w:br/>
        <w:t>84</w:t>
      </w:r>
      <w:r>
        <w:br/>
        <w:t>Retrieve personal voicemail</w:t>
      </w:r>
      <w:r>
        <w:br/>
        <w:t>84</w:t>
      </w:r>
      <w:r>
        <w:br/>
        <w:t>Set up your personal mailbox</w:t>
      </w:r>
      <w:r>
        <w:br/>
        <w:t>85</w:t>
      </w:r>
      <w:r>
        <w:br/>
        <w:t>Set up or edit your mailbox preferences</w:t>
      </w:r>
      <w:r>
        <w:br/>
        <w:t>85</w:t>
      </w:r>
      <w:r>
        <w:br/>
        <w:t>Change the password</w:t>
      </w:r>
      <w:r>
        <w:br/>
        <w:t>85</w:t>
      </w:r>
      <w:r>
        <w:br/>
        <w:t>Record a greeting/name</w:t>
      </w:r>
      <w:r>
        <w:br/>
        <w:t>85</w:t>
      </w:r>
      <w:r>
        <w:br/>
        <w:t>Change your PIN</w:t>
      </w:r>
      <w:r>
        <w:br/>
        <w:t>86</w:t>
      </w:r>
      <w:r>
        <w:br/>
        <w:t>Personal voicemail quick reference</w:t>
      </w:r>
      <w:r>
        <w:br/>
        <w:t>87</w:t>
      </w:r>
      <w:r>
        <w:br/>
        <w:t>Log on</w:t>
      </w:r>
      <w:r>
        <w:br/>
        <w:t>87</w:t>
      </w:r>
      <w:r>
        <w:br/>
        <w:t>Play Messages menu</w:t>
      </w:r>
      <w:r>
        <w:br/>
        <w:t>87</w:t>
      </w:r>
      <w:r>
        <w:br/>
        <w:t>Mailbox preferences</w:t>
      </w:r>
      <w:r>
        <w:br/>
        <w:t>88</w:t>
      </w:r>
      <w:r>
        <w:br/>
        <w:t>6: Contact History</w:t>
      </w:r>
      <w:r>
        <w:br/>
        <w:t>89</w:t>
      </w:r>
      <w:r>
        <w:br/>
        <w:t>Contact History language</w:t>
      </w:r>
      <w:r>
        <w:br/>
        <w:t>89</w:t>
      </w:r>
      <w:r>
        <w:br/>
        <w:t>Open Contact History</w:t>
      </w:r>
      <w:r>
        <w:br/>
        <w:t>90</w:t>
      </w:r>
      <w:r>
        <w:br/>
        <w:t>History dashboard</w:t>
      </w:r>
      <w:r>
        <w:br/>
        <w:t>91</w:t>
      </w:r>
      <w:r>
        <w:br/>
      </w:r>
      <w:r>
        <w:lastRenderedPageBreak/>
        <w:t>Search and filter panel</w:t>
      </w:r>
      <w:r>
        <w:br/>
        <w:t>91</w:t>
      </w:r>
      <w:r>
        <w:br/>
        <w:t>Contact actions</w:t>
      </w:r>
      <w:r>
        <w:br/>
        <w:t>92</w:t>
      </w:r>
      <w:r>
        <w:br/>
        <w:t>Interaction actions</w:t>
      </w:r>
      <w:r>
        <w:br/>
        <w:t>92</w:t>
      </w:r>
      <w:r>
        <w:br/>
        <w:t>Search for an interaction</w:t>
      </w:r>
      <w:r>
        <w:br/>
        <w:t>93</w:t>
      </w:r>
      <w:r>
        <w:br/>
        <w:t>Search all fields</w:t>
      </w:r>
      <w:r>
        <w:br/>
        <w:t>93</w:t>
      </w:r>
      <w:r>
        <w:br/>
        <w:t>Search using filters</w:t>
      </w:r>
      <w:r>
        <w:br/>
        <w:t>94</w:t>
      </w:r>
      <w:r>
        <w:br/>
        <w:t>Manage interactions</w:t>
      </w:r>
      <w:r>
        <w:br/>
        <w:t>97</w:t>
      </w:r>
      <w:r>
        <w:br/>
        <w:t>Add an unregistered contact</w:t>
      </w:r>
      <w:r>
        <w:br/>
        <w:t>98</w:t>
      </w:r>
      <w:r>
        <w:br/>
        <w:t>View interaction details</w:t>
      </w:r>
      <w:r>
        <w:br/>
        <w:t>100</w:t>
      </w:r>
      <w:r>
        <w:br/>
        <w:t>Play a recording of an interaction</w:t>
      </w:r>
      <w:r>
        <w:br/>
        <w:t>101</w:t>
      </w:r>
      <w:r>
        <w:br/>
        <w:t>Make an outbound voice or email call</w:t>
      </w:r>
      <w:r>
        <w:br/>
        <w:t>101</w:t>
      </w:r>
      <w:r>
        <w:br/>
        <w:t>Send an outbound message to a social channel</w:t>
      </w:r>
      <w:r>
        <w:br/>
        <w:t>102</w:t>
      </w:r>
      <w:r>
        <w:br/>
        <w:t>Contacts dashboard</w:t>
      </w:r>
      <w:r>
        <w:br/>
        <w:t>103</w:t>
      </w:r>
      <w:r>
        <w:br/>
        <w:t>Contacts panel</w:t>
      </w:r>
      <w:r>
        <w:br/>
        <w:t>103</w:t>
      </w:r>
      <w:r>
        <w:br/>
        <w:t>Details tab</w:t>
      </w:r>
      <w:r>
        <w:br/>
        <w:t>103</w:t>
      </w:r>
      <w:r>
        <w:br/>
        <w:t>History tab</w:t>
      </w:r>
      <w:r>
        <w:br/>
        <w:t>104</w:t>
      </w:r>
      <w:r>
        <w:br/>
        <w:t>Dashboard tab</w:t>
      </w:r>
      <w:r>
        <w:br/>
        <w:t>105</w:t>
      </w:r>
      <w:r>
        <w:br/>
        <w:t>Direct Message history</w:t>
      </w:r>
      <w:r>
        <w:br/>
        <w:t>108</w:t>
      </w:r>
      <w:r>
        <w:br/>
        <w:t>Fields tab</w:t>
      </w:r>
      <w:r>
        <w:br/>
        <w:t>108</w:t>
      </w:r>
      <w:r>
        <w:br/>
        <w:t>Related Accounts tab</w:t>
      </w:r>
      <w:r>
        <w:br/>
        <w:t>109</w:t>
      </w:r>
      <w:r>
        <w:br/>
        <w:t>Search for a contact</w:t>
      </w:r>
      <w:r>
        <w:br/>
        <w:t>110</w:t>
      </w:r>
      <w:r>
        <w:br/>
        <w:t>Manage contacts</w:t>
      </w:r>
      <w:r>
        <w:br/>
      </w:r>
      <w:r>
        <w:lastRenderedPageBreak/>
        <w:t>114</w:t>
      </w:r>
      <w:r>
        <w:br/>
        <w:t>Add a new contact</w:t>
      </w:r>
      <w:r>
        <w:br/>
        <w:t>115</w:t>
      </w:r>
      <w:r>
        <w:br/>
        <w:t>Edit a contact</w:t>
      </w:r>
      <w:r>
        <w:br/>
        <w:t>117</w:t>
      </w:r>
      <w:r>
        <w:br/>
        <w:t>Delete a contact</w:t>
      </w:r>
      <w:r>
        <w:br/>
        <w:t>118</w:t>
      </w:r>
      <w:r>
        <w:br/>
        <w:t>Add a contact identifier</w:t>
      </w:r>
      <w:r>
        <w:br/>
        <w:t>119</w:t>
      </w:r>
      <w:r>
        <w:br/>
        <w:t>Edit a contact identifier</w:t>
      </w:r>
      <w:r>
        <w:br/>
        <w:t>120</w:t>
      </w:r>
      <w:r>
        <w:br/>
        <w:t>CCSP UI Help - Agent - 7.4</w:t>
      </w:r>
      <w:r>
        <w:br/>
        <w:t>4</w:t>
      </w:r>
      <w:r>
        <w:br/>
      </w:r>
    </w:p>
    <w:p w14:paraId="4B3FCB80" w14:textId="77777777" w:rsidR="00027C91" w:rsidRDefault="00027C91" w:rsidP="00027C91">
      <w:r>
        <w:t>Delete a contact identifier</w:t>
      </w:r>
      <w:r>
        <w:br/>
        <w:t>121</w:t>
      </w:r>
      <w:r>
        <w:br/>
        <w:t>Import contacts</w:t>
      </w:r>
      <w:r>
        <w:br/>
        <w:t>122</w:t>
      </w:r>
      <w:r>
        <w:br/>
        <w:t>Export contacts</w:t>
      </w:r>
      <w:r>
        <w:br/>
        <w:t>123</w:t>
      </w:r>
      <w:r>
        <w:br/>
        <w:t>Send direct message</w:t>
      </w:r>
      <w:r>
        <w:br/>
        <w:t>124</w:t>
      </w:r>
      <w:r>
        <w:br/>
        <w:t>Send Direct Message as a standalone gadget</w:t>
      </w:r>
      <w:r>
        <w:br/>
        <w:t>125</w:t>
      </w:r>
      <w:r>
        <w:br/>
        <w:t>View errors</w:t>
      </w:r>
      <w:r>
        <w:br/>
        <w:t>127</w:t>
      </w:r>
      <w:r>
        <w:br/>
        <w:t>Error notifications</w:t>
      </w:r>
      <w:r>
        <w:br/>
        <w:t>127</w:t>
      </w:r>
      <w:r>
        <w:br/>
        <w:t>Errors dashboard</w:t>
      </w:r>
      <w:r>
        <w:br/>
        <w:t>128</w:t>
      </w:r>
      <w:r>
        <w:br/>
        <w:t>Common errors</w:t>
      </w:r>
      <w:r>
        <w:br/>
        <w:t>128</w:t>
      </w:r>
      <w:r>
        <w:br/>
        <w:t>CCSP UI Help - Agent - 7.4</w:t>
      </w:r>
      <w:r>
        <w:br/>
        <w:t>5</w:t>
      </w:r>
      <w:r>
        <w:br/>
      </w:r>
    </w:p>
    <w:p w14:paraId="696ECC48" w14:textId="77777777" w:rsidR="00027C91" w:rsidRDefault="00027C91" w:rsidP="00027C91">
      <w:r>
        <w:t>1: Intro</w:t>
      </w:r>
      <w:r>
        <w:br/>
        <w:t>The CCSP user interface (UI) is a browser-based application that enables users to receive voice, chat, email,</w:t>
      </w:r>
      <w:r>
        <w:br/>
        <w:t>callback, and voicemail calls that arrive at a contact center. Calls are automatically directed to particular users</w:t>
      </w:r>
      <w:r>
        <w:br/>
        <w:t>because they are available and have the expertise to handle the calls.</w:t>
      </w:r>
      <w:r>
        <w:br/>
        <w:t xml:space="preserve">CCSP UI was previously called </w:t>
      </w:r>
      <w:proofErr w:type="spellStart"/>
      <w:r>
        <w:t>TouchPoint</w:t>
      </w:r>
      <w:proofErr w:type="spellEnd"/>
      <w:r>
        <w:t>.</w:t>
      </w:r>
      <w:r>
        <w:br/>
      </w:r>
      <w:r>
        <w:lastRenderedPageBreak/>
        <w:t>Agent Help is for CCSP agents, ReadyReps, and business users that have CCSP UI licenses. Unless otherwise</w:t>
      </w:r>
      <w:r>
        <w:br/>
        <w:t>specified in the instructions in this Help, the term agent refers to both agents and ReadyReps.</w:t>
      </w:r>
      <w:r>
        <w:br/>
        <w:t>What's new</w:t>
      </w:r>
      <w:r>
        <w:br/>
        <w:t>Version 7.4</w:t>
      </w:r>
      <w:r>
        <w:br/>
        <w:t>Contact History — added Contact History, a CCSP add-on for managing contacts and contact account details.</w:t>
      </w:r>
      <w:r>
        <w:br/>
        <w:t>Request a chat consultation — an agent can request a chat consultation during a call (if enabled). Requires</w:t>
      </w:r>
      <w:r>
        <w:br/>
        <w:t>HF74-66036.</w:t>
      </w:r>
      <w:r>
        <w:br/>
        <w:t>Set your preferences — if the selected SIP input and/or output device becomes unavailable during your CCSP</w:t>
      </w:r>
      <w:r>
        <w:br/>
        <w:t>UI login session (for example, it is unplugged from your computer), a warning appears in both CCSP UI and the</w:t>
      </w:r>
      <w:r>
        <w:br/>
        <w:t>notification area of your task bar. Requires HF74-64991.</w:t>
      </w:r>
      <w:r>
        <w:br/>
        <w:t>Refuse a call — when you refuse a call, you may automatically become released if this has been configured by</w:t>
      </w:r>
      <w:r>
        <w:br/>
        <w:t>your system administrator. Requires HF74-64991.</w:t>
      </w:r>
      <w:r>
        <w:br/>
        <w:t>Log in and Log out — added process for CCSP single sign-on. Requires HF74-61362.</w:t>
      </w:r>
      <w:r>
        <w:br/>
        <w:t>Legal disclaimer</w:t>
      </w:r>
      <w:r>
        <w:br/>
        <w:t>This document is governed by the terms of the software license agreement and applicable contract (including</w:t>
      </w:r>
      <w:r>
        <w:br/>
        <w:t>addendums) entered into with Enghouse.</w:t>
      </w:r>
      <w:r>
        <w:br/>
        <w:t>Support</w:t>
      </w:r>
      <w:r>
        <w:br/>
        <w:t>To submit comments or questions about the information in this guide, please open a case with Enghouse</w:t>
      </w:r>
      <w:r>
        <w:br/>
        <w:t>Support.</w:t>
      </w:r>
      <w:r>
        <w:br/>
        <w:t>CCSP UI Help - Agent - 7.4</w:t>
      </w:r>
      <w:r>
        <w:br/>
        <w:t>6</w:t>
      </w:r>
      <w:r>
        <w:br/>
      </w:r>
    </w:p>
    <w:p w14:paraId="5A9FDDBE" w14:textId="77777777" w:rsidR="00027C91" w:rsidRDefault="00027C91" w:rsidP="00027C91">
      <w:r>
        <w:t>2: Overview</w:t>
      </w:r>
      <w:r>
        <w:br/>
        <w:t>This section contains the following topics and subsection:</w:t>
      </w:r>
      <w:r>
        <w:br/>
        <w:t>l</w:t>
      </w:r>
      <w:r>
        <w:br/>
        <w:t>Quick reference cards</w:t>
      </w:r>
      <w:r>
        <w:br/>
        <w:t>l</w:t>
      </w:r>
      <w:r>
        <w:br/>
        <w:t>Configure your browser</w:t>
      </w:r>
      <w:r>
        <w:br/>
        <w:t>l</w:t>
      </w:r>
      <w:r>
        <w:br/>
        <w:t>Clear your browser's cache</w:t>
      </w:r>
      <w:r>
        <w:br/>
        <w:t>l</w:t>
      </w:r>
      <w:r>
        <w:br/>
        <w:t>Log in</w:t>
      </w:r>
      <w:r>
        <w:br/>
        <w:t>l</w:t>
      </w:r>
      <w:r>
        <w:br/>
        <w:t>Main page</w:t>
      </w:r>
      <w:r>
        <w:br/>
      </w:r>
      <w:r>
        <w:lastRenderedPageBreak/>
        <w:t>l</w:t>
      </w:r>
      <w:r>
        <w:br/>
        <w:t>Gadgets and buttons</w:t>
      </w:r>
      <w:r>
        <w:br/>
        <w:t>l</w:t>
      </w:r>
      <w:r>
        <w:br/>
        <w:t>Keyboard shortcuts</w:t>
      </w:r>
      <w:r>
        <w:br/>
        <w:t>l</w:t>
      </w:r>
      <w:r>
        <w:br/>
        <w:t>Notification area icons and menu</w:t>
      </w:r>
      <w:r>
        <w:br/>
        <w:t>l</w:t>
      </w:r>
      <w:r>
        <w:br/>
        <w:t>Use an alternative device</w:t>
      </w:r>
      <w:r>
        <w:br/>
        <w:t>l</w:t>
      </w:r>
      <w:r>
        <w:br/>
        <w:t>View the Mini Wallboard</w:t>
      </w:r>
      <w:r>
        <w:br/>
        <w:t>l</w:t>
      </w:r>
      <w:r>
        <w:br/>
        <w:t>Set your preferences</w:t>
      </w:r>
      <w:r>
        <w:br/>
        <w:t>l</w:t>
      </w:r>
      <w:r>
        <w:br/>
        <w:t>Change your password</w:t>
      </w:r>
      <w:r>
        <w:br/>
        <w:t>l</w:t>
      </w:r>
      <w:r>
        <w:br/>
        <w:t>Report a problem</w:t>
      </w:r>
      <w:r>
        <w:br/>
        <w:t>l</w:t>
      </w:r>
      <w:r>
        <w:br/>
        <w:t>Send an outgoing email</w:t>
      </w:r>
      <w:r>
        <w:br/>
        <w:t>l</w:t>
      </w:r>
      <w:r>
        <w:br/>
        <w:t>Request supervisor assistance</w:t>
      </w:r>
      <w:r>
        <w:br/>
        <w:t>l</w:t>
      </w:r>
      <w:r>
        <w:br/>
        <w:t>Receive broadcast messages</w:t>
      </w:r>
      <w:r>
        <w:br/>
        <w:t>l</w:t>
      </w:r>
      <w:r>
        <w:br/>
        <w:t>Log out</w:t>
      </w:r>
      <w:r>
        <w:br/>
        <w:t>l</w:t>
      </w:r>
      <w:r>
        <w:br/>
        <w:t>Remote logout</w:t>
      </w:r>
      <w:r>
        <w:br/>
        <w:t>Application overview</w:t>
      </w:r>
      <w:r>
        <w:br/>
        <w:t>Types of connections</w:t>
      </w:r>
      <w:r>
        <w:br/>
        <w:t>Types of CCSP UI users</w:t>
      </w:r>
      <w:r>
        <w:br/>
        <w:t>Supervisor tools</w:t>
      </w:r>
      <w:r>
        <w:br/>
        <w:t>CCSP UI is a browser-based application that enables users to receive calls that arrive at contact center phone</w:t>
      </w:r>
      <w:r>
        <w:br/>
        <w:t>numbers. Calls are automatically directed to particular users because they are available and have the expertise</w:t>
      </w:r>
      <w:r>
        <w:br/>
        <w:t>to handle the calls. Users can also receive chat calls.</w:t>
      </w:r>
      <w:r>
        <w:br/>
        <w:t>If the system administrator provides email service, emails are also directed to the user from email coming into</w:t>
      </w:r>
      <w:r>
        <w:br/>
        <w:t>the business. Users may also be able to receive voice calls on a direct extension.</w:t>
      </w:r>
      <w:r>
        <w:br/>
        <w:t>CCSP can also direct outbound calls to users who participate in outbound dialing campaigns, a capability</w:t>
      </w:r>
      <w:r>
        <w:br/>
        <w:t>provided by the Dialer component of CCSP. As with email, the system administrator must provide this</w:t>
      </w:r>
      <w:r>
        <w:br/>
        <w:t>capability.</w:t>
      </w:r>
      <w:r>
        <w:br/>
      </w:r>
      <w:r>
        <w:lastRenderedPageBreak/>
        <w:t>CCSP UI Help - Agent - 7.4</w:t>
      </w:r>
      <w:r>
        <w:br/>
        <w:t>7</w:t>
      </w:r>
      <w:r>
        <w:br/>
      </w:r>
    </w:p>
    <w:p w14:paraId="420A97F7" w14:textId="77777777" w:rsidR="00027C91" w:rsidRDefault="00027C91" w:rsidP="00027C91">
      <w:r>
        <w:t>Types of connections</w:t>
      </w:r>
      <w:r>
        <w:br/>
        <w:t>CCSP provides Automatic Call Distribution (ACD) and direct inward dialing (DID) voice connections to users, in</w:t>
      </w:r>
      <w:r>
        <w:br/>
        <w:t>addition to other media such as email and chat.</w:t>
      </w:r>
      <w:r>
        <w:br/>
        <w:t>ACD automatically queues outside calls and then routes them to those users best able to handle the calls. ACD</w:t>
      </w:r>
      <w:r>
        <w:br/>
        <w:t>also works with CCSP Dialer to route calls for outbound dialing campaigns to users.</w:t>
      </w:r>
      <w:r>
        <w:br/>
        <w:t>DID enables outside callers to dial a user’s specific phone number.</w:t>
      </w:r>
      <w:r>
        <w:br/>
        <w:t>Types of CCSP UI users</w:t>
      </w:r>
      <w:r>
        <w:br/>
        <w:t>Various types of users of the CCSP system can use CCSP UI. The available features differ for each user type and</w:t>
      </w:r>
      <w:r>
        <w:br/>
        <w:t>some features may not apply to your environment.</w:t>
      </w:r>
      <w:r>
        <w:br/>
        <w:t>The types of CCSP UI users are:</w:t>
      </w:r>
      <w:r>
        <w:br/>
        <w:t>l</w:t>
      </w:r>
      <w:r>
        <w:br/>
        <w:t>Business users — standard office workers</w:t>
      </w:r>
      <w:r>
        <w:br/>
        <w:t>l</w:t>
      </w:r>
      <w:r>
        <w:br/>
        <w:t>ReadyReps — knowledge workers and others who sometimes receive ACD-routed calls</w:t>
      </w:r>
      <w:r>
        <w:br/>
        <w:t>l</w:t>
      </w:r>
      <w:r>
        <w:br/>
        <w:t>Agents — contact center customer service representatives who spend the majority of their day handling</w:t>
      </w:r>
      <w:r>
        <w:br/>
        <w:t>ACD-routed customer contacts</w:t>
      </w:r>
      <w:r>
        <w:br/>
        <w:t>l</w:t>
      </w:r>
      <w:r>
        <w:br/>
        <w:t>Supervisors — agents with supervisory duties over other agents. Agents are assigned to groups according</w:t>
      </w:r>
      <w:r>
        <w:br/>
        <w:t>to their expertise and, if the contact center needs an administrative collection of agents different from</w:t>
      </w:r>
      <w:r>
        <w:br/>
        <w:t>groups, to teams. Supervisors have supervision responsibilities and CCSP capabilities only for the agents</w:t>
      </w:r>
      <w:r>
        <w:br/>
        <w:t>that are in their groups or teams. A supervisor not restricted to specific groups or teams has supervisory</w:t>
      </w:r>
      <w:r>
        <w:br/>
        <w:t>capabilities over all agents in the contact center.</w:t>
      </w:r>
      <w:r>
        <w:br/>
        <w:t>The Business User software license provides basic unified communication capabilities. A business user can only</w:t>
      </w:r>
      <w:r>
        <w:br/>
        <w:t>be reached by direct dial or direct transfer. A business user cannot be a destination of CCSP ACD or participate</w:t>
      </w:r>
      <w:r>
        <w:br/>
        <w:t>in outbound dialing campaigns. A business user without a CCSP UI license is not a CCSP UI user and cannot log</w:t>
      </w:r>
      <w:r>
        <w:br/>
        <w:t>on to CCSP UI.</w:t>
      </w:r>
      <w:r>
        <w:br/>
        <w:t>Agents and ReadyReps can be used as ACD destinations. Agent licenses are for traditional, formal contact</w:t>
      </w:r>
      <w:r>
        <w:br/>
      </w:r>
      <w:r>
        <w:lastRenderedPageBreak/>
        <w:t xml:space="preserve">center agents. </w:t>
      </w:r>
      <w:proofErr w:type="spellStart"/>
      <w:r>
        <w:t>ReadyRep</w:t>
      </w:r>
      <w:proofErr w:type="spellEnd"/>
      <w:r>
        <w:t xml:space="preserve"> licenses are designed for use by people who are not solely or even primarily</w:t>
      </w:r>
      <w:r>
        <w:br/>
        <w:t>dedicated to a formal contact center, but who need to be part of the contact center infrastructure in most other</w:t>
      </w:r>
      <w:r>
        <w:br/>
        <w:t>ways. They are sometimes known as informal agents or experts, and their ACD use is part-time. Supervisors can</w:t>
      </w:r>
      <w:r>
        <w:br/>
        <w:t>monitor and remotely manage agents and ReadyReps.</w:t>
      </w:r>
      <w:r>
        <w:br/>
        <w:t>The instructions in this Help are for all users of CCSP UI. If a specific instruction is for an agent or a supervisor,</w:t>
      </w:r>
      <w:r>
        <w:br/>
        <w:t>the instruction addresses agents or supervisors.</w:t>
      </w:r>
      <w:r>
        <w:br/>
        <w:t>CCSP UI Help - Agent - 7.4</w:t>
      </w:r>
      <w:r>
        <w:br/>
        <w:t>8</w:t>
      </w:r>
      <w:r>
        <w:br/>
      </w:r>
    </w:p>
    <w:p w14:paraId="2B74C5AF" w14:textId="77777777" w:rsidR="00027C91" w:rsidRDefault="00027C91" w:rsidP="00027C91">
      <w:r>
        <w:t>Configure your browser</w:t>
      </w:r>
      <w:r>
        <w:br/>
        <w:t>Before running CCSP UI from your browser, some initial preparation is required:</w:t>
      </w:r>
      <w:r>
        <w:br/>
        <w:t>l</w:t>
      </w:r>
      <w:r>
        <w:br/>
        <w:t xml:space="preserve">For Microsoft </w:t>
      </w:r>
      <w:proofErr w:type="spellStart"/>
      <w:r>
        <w:t>Edge,you</w:t>
      </w:r>
      <w:proofErr w:type="spellEnd"/>
      <w:r>
        <w:t xml:space="preserve"> must enable localhost access on your computer by running the following command</w:t>
      </w:r>
      <w:r>
        <w:br/>
        <w:t>from an administrator command prompt:</w:t>
      </w:r>
      <w:r>
        <w:br/>
      </w:r>
      <w:proofErr w:type="spellStart"/>
      <w:r>
        <w:t>CheckNetIsolation</w:t>
      </w:r>
      <w:proofErr w:type="spellEnd"/>
      <w:r>
        <w:t xml:space="preserve"> </w:t>
      </w:r>
      <w:proofErr w:type="spellStart"/>
      <w:r>
        <w:t>LoopbackExempt</w:t>
      </w:r>
      <w:proofErr w:type="spellEnd"/>
      <w:r>
        <w:t xml:space="preserve"> -a -n=Microsoft.MicrosoftEdge_8wekyb3d8bbwe.</w:t>
      </w:r>
      <w:r>
        <w:br/>
        <w:t>l</w:t>
      </w:r>
      <w:r>
        <w:br/>
        <w:t>For Ubuntu client, to play voicemail, you need to install a codec for MP4.</w:t>
      </w:r>
      <w:r>
        <w:br/>
        <w:t>l</w:t>
      </w:r>
      <w:r>
        <w:br/>
        <w:t>To start CCSP UI in Toolbar mode, you must allow pop-ups.</w:t>
      </w:r>
      <w:r>
        <w:br/>
        <w:t>l</w:t>
      </w:r>
      <w:r>
        <w:br/>
        <w:t>Do not disable Auto Complete in your browser. CCSP UI uses this option to allow redials and to display your</w:t>
      </w:r>
      <w:r>
        <w:br/>
        <w:t>call history.</w:t>
      </w:r>
      <w:r>
        <w:br/>
        <w:t>l</w:t>
      </w:r>
      <w:r>
        <w:br/>
        <w:t>Do not disable cookies in your browser. CCSP UI uses this option to save your audio preferences.</w:t>
      </w:r>
      <w:r>
        <w:br/>
        <w:t>l</w:t>
      </w:r>
      <w:r>
        <w:br/>
        <w:t>For Chrome and Firefox, no specific settings are required.</w:t>
      </w:r>
      <w:r>
        <w:br/>
        <w:t>Note</w:t>
      </w:r>
      <w:r>
        <w:br/>
        <w:t>CCSP UI supports TLS 1.0.</w:t>
      </w:r>
      <w:r>
        <w:br/>
        <w:t>Clear your browser's cache</w:t>
      </w:r>
      <w:r>
        <w:br/>
        <w:t>After you update CCSP UI by running the CCSP Client Services Installer, you must clear your browser's cache to</w:t>
      </w:r>
      <w:r>
        <w:br/>
        <w:t>ensure that you run the updated version of CCSP UI.</w:t>
      </w:r>
      <w:r>
        <w:br/>
        <w:t>If you use Edge:</w:t>
      </w:r>
      <w:r>
        <w:br/>
        <w:t>1.</w:t>
      </w:r>
      <w:r>
        <w:br/>
        <w:t>On the Edge menu, click Settings.</w:t>
      </w:r>
      <w:r>
        <w:br/>
        <w:t>2.</w:t>
      </w:r>
      <w:r>
        <w:br/>
      </w:r>
      <w:r>
        <w:lastRenderedPageBreak/>
        <w:t>Click Privacy, search, &amp; services.</w:t>
      </w:r>
      <w:r>
        <w:br/>
        <w:t>3.</w:t>
      </w:r>
      <w:r>
        <w:br/>
        <w:t>Under Clear browsing data, click Choose what to clear every time you close the browser.</w:t>
      </w:r>
      <w:r>
        <w:br/>
        <w:t>4.</w:t>
      </w:r>
      <w:r>
        <w:br/>
        <w:t>Select the Cached images and files option.</w:t>
      </w:r>
      <w:r>
        <w:br/>
        <w:t>If you use Chrome:</w:t>
      </w:r>
      <w:r>
        <w:br/>
        <w:t>1.</w:t>
      </w:r>
      <w:r>
        <w:br/>
        <w:t>On the Chrome menu, click Settings.</w:t>
      </w:r>
      <w:r>
        <w:br/>
        <w:t>2.</w:t>
      </w:r>
      <w:r>
        <w:br/>
        <w:t>Click Show advanced settings.</w:t>
      </w:r>
      <w:r>
        <w:br/>
        <w:t>3.</w:t>
      </w:r>
      <w:r>
        <w:br/>
        <w:t>Under Privacy, click Clear browsing data.</w:t>
      </w:r>
      <w:r>
        <w:br/>
        <w:t>4.</w:t>
      </w:r>
      <w:r>
        <w:br/>
        <w:t>In the Clear browsing data dialog, select the time period, select the Cached images and files check box,</w:t>
      </w:r>
      <w:r>
        <w:br/>
        <w:t>and then click Clear browsing data.</w:t>
      </w:r>
      <w:r>
        <w:br/>
        <w:t>If you use Firefox:</w:t>
      </w:r>
      <w:r>
        <w:br/>
        <w:t>1.</w:t>
      </w:r>
      <w:r>
        <w:br/>
        <w:t>On the Firefox menu, click Settings and then click History.</w:t>
      </w:r>
      <w:r>
        <w:br/>
        <w:t>2.</w:t>
      </w:r>
      <w:r>
        <w:br/>
        <w:t>Click Clear recent history.</w:t>
      </w:r>
      <w:r>
        <w:br/>
        <w:t>3.</w:t>
      </w:r>
      <w:r>
        <w:br/>
        <w:t>In the Clear Recent History dialog, select the time range to clear.</w:t>
      </w:r>
      <w:r>
        <w:br/>
        <w:t>4.</w:t>
      </w:r>
      <w:r>
        <w:br/>
        <w:t>Expand Details and then select the Cache check box.</w:t>
      </w:r>
      <w:r>
        <w:br/>
        <w:t>5.</w:t>
      </w:r>
      <w:r>
        <w:br/>
        <w:t>Click Clear Now.</w:t>
      </w:r>
      <w:r>
        <w:br/>
        <w:t>CCSP UI Help - Agent - 7.4</w:t>
      </w:r>
      <w:r>
        <w:br/>
        <w:t>9</w:t>
      </w:r>
      <w:r>
        <w:br/>
      </w:r>
    </w:p>
    <w:p w14:paraId="39D09414" w14:textId="77777777" w:rsidR="00027C91" w:rsidRDefault="00027C91" w:rsidP="00027C91">
      <w:r>
        <w:t>Log in</w:t>
      </w:r>
      <w:r>
        <w:br/>
        <w:t>The log in process is slightly different depending on the identity provider configured by your administrator.</w:t>
      </w:r>
      <w:r>
        <w:br/>
        <w:t>Note</w:t>
      </w:r>
      <w:r>
        <w:br/>
        <w:t>l</w:t>
      </w:r>
      <w:r>
        <w:br/>
        <w:t>If Teams is enabled, it must be running before you log on to CCSP UI.</w:t>
      </w:r>
      <w:r>
        <w:br/>
        <w:t>l</w:t>
      </w:r>
      <w:r>
        <w:br/>
        <w:t>To start CCSP UI in Toolbar mode, you must allow pop-ups.</w:t>
      </w:r>
      <w:r>
        <w:br/>
        <w:t>l</w:t>
      </w:r>
      <w:r>
        <w:br/>
        <w:t>If you use a voice device with Keep Connection Open (KCO), and you are on a call when your browser</w:t>
      </w:r>
      <w:r>
        <w:br/>
        <w:t>crashes or your computer loses its network connection, you must complete the active call before you log</w:t>
      </w:r>
      <w:r>
        <w:br/>
      </w:r>
      <w:r>
        <w:lastRenderedPageBreak/>
        <w:t>on to CCSP UI again.</w:t>
      </w:r>
      <w:r>
        <w:br/>
        <w:t>l</w:t>
      </w:r>
      <w:r>
        <w:br/>
        <w:t>If your permission profile is changed, you must log off and log on again.</w:t>
      </w:r>
      <w:r>
        <w:br/>
        <w:t>1.</w:t>
      </w:r>
      <w:r>
        <w:br/>
        <w:t>In your browser, in the Address bar, type the URL supplied by your supervisor or administrator, for</w:t>
      </w:r>
      <w:r>
        <w:br/>
        <w:t>example, https://&lt;touchpoint host/TouchPoint/</w:t>
      </w:r>
      <w:r>
        <w:br/>
        <w:t>2.</w:t>
      </w:r>
      <w:r>
        <w:br/>
        <w:t>Click Go or press Enter. The Welcome to CCSP UI page appears.</w:t>
      </w:r>
      <w:r>
        <w:br/>
        <w:t>3.</w:t>
      </w:r>
      <w:r>
        <w:br/>
        <w:t>Click Log in. If you are already logged in to CCSP, the main CCSP UI page appears.</w:t>
      </w:r>
      <w:r>
        <w:br/>
        <w:t>4.</w:t>
      </w:r>
      <w:r>
        <w:br/>
        <w:t>If you are not already logged in to CCSP, the Welcome to CCSP page appears.</w:t>
      </w:r>
      <w:r>
        <w:br/>
        <w:t>5.</w:t>
      </w:r>
      <w:r>
        <w:br/>
        <w:t>Type your User name in User Principal Name (UPN) format, for example, someone@domainname.com and</w:t>
      </w:r>
      <w:r>
        <w:br/>
        <w:t>click Continue.</w:t>
      </w:r>
      <w:r>
        <w:br/>
        <w:t>6.</w:t>
      </w:r>
      <w:r>
        <w:br/>
        <w:t>The next step depends on the identity provider configured by your administrator:</w:t>
      </w:r>
      <w:r>
        <w:br/>
        <w:t>o</w:t>
      </w:r>
      <w:r>
        <w:br/>
        <w:t>For Auth Server, on the Welcome to CCSP page, type your Password and click Log in. Alternatively, to</w:t>
      </w:r>
      <w:r>
        <w:br/>
        <w:t>change the username, click Back to return to the previous page. If necessary, see Password expired</w:t>
      </w:r>
      <w:r>
        <w:br/>
        <w:t>message below.</w:t>
      </w:r>
      <w:r>
        <w:br/>
        <w:t>o</w:t>
      </w:r>
      <w:r>
        <w:br/>
        <w:t>For ADFS, you are redirected to the ADFS login page to authenticate. Please consult your local</w:t>
      </w:r>
      <w:r>
        <w:br/>
        <w:t>procedures for how to proceed from this point.</w:t>
      </w:r>
      <w:r>
        <w:br/>
        <w:t>o</w:t>
      </w:r>
      <w:r>
        <w:br/>
        <w:t>For Enghouse Identity Server (EIS), you are redirected to the EIS login page. Type your Password and</w:t>
      </w:r>
      <w:r>
        <w:br/>
        <w:t>click Login.</w:t>
      </w:r>
      <w:r>
        <w:br/>
        <w:t>7.</w:t>
      </w:r>
      <w:r>
        <w:br/>
        <w:t>If necessary, see Additional login messages below.</w:t>
      </w:r>
      <w:r>
        <w:br/>
        <w:t>8.</w:t>
      </w:r>
      <w:r>
        <w:br/>
        <w:t>If your administrator has configured the Client Services options to be presented, the option to continue</w:t>
      </w:r>
      <w:r>
        <w:br/>
        <w:t>with or skip Client Services appears:</w:t>
      </w:r>
      <w:r>
        <w:br/>
        <w:t>o</w:t>
      </w:r>
      <w:r>
        <w:br/>
        <w:t>To run CCSP UI with Client services, click Continue with Client Services. The Client Services are</w:t>
      </w:r>
      <w:r>
        <w:br/>
        <w:t>installed and activated, depending on the configuration by your administrator.</w:t>
      </w:r>
      <w:r>
        <w:br/>
      </w:r>
      <w:r>
        <w:lastRenderedPageBreak/>
        <w:t>o</w:t>
      </w:r>
      <w:r>
        <w:br/>
        <w:t>To run CCSP UI without Client services, click Skip Client Services.</w:t>
      </w:r>
      <w:r>
        <w:br/>
        <w:t>The main CCSP UI page appears.</w:t>
      </w:r>
      <w:r>
        <w:br/>
        <w:t>CCSP UI Help - Agent - 7.4</w:t>
      </w:r>
      <w:r>
        <w:br/>
        <w:t>10</w:t>
      </w:r>
      <w:r>
        <w:br/>
      </w:r>
    </w:p>
    <w:p w14:paraId="11CDA460" w14:textId="77777777" w:rsidR="00027C91" w:rsidRDefault="00027C91" w:rsidP="00027C91">
      <w:r>
        <w:t>Password expired message</w:t>
      </w:r>
      <w:r>
        <w:br/>
        <w:t>For Auth Server, if your password has expired or your administrator has set your account to require a password</w:t>
      </w:r>
      <w:r>
        <w:br/>
        <w:t>change at the next login, the next time you enter your password on the Auth Server login page, the Password</w:t>
      </w:r>
      <w:r>
        <w:br/>
        <w:t>expired notification appears.</w:t>
      </w:r>
      <w:r>
        <w:br/>
        <w:t>1.</w:t>
      </w:r>
      <w:r>
        <w:br/>
        <w:t>In the notification, click Change Password. The Change password dialog appears.</w:t>
      </w:r>
      <w:r>
        <w:br/>
        <w:t>2.</w:t>
      </w:r>
      <w:r>
        <w:br/>
        <w:t>In Old Password, type your current password.</w:t>
      </w:r>
      <w:r>
        <w:br/>
        <w:t>3.</w:t>
      </w:r>
      <w:r>
        <w:br/>
        <w:t>In New Password, type your new password. Do not use the double quote (") character or spaces.</w:t>
      </w:r>
      <w:r>
        <w:br/>
        <w:t>4.</w:t>
      </w:r>
      <w:r>
        <w:br/>
        <w:t>In Confirm Password, type your new password again.</w:t>
      </w:r>
      <w:r>
        <w:br/>
        <w:t>5.</w:t>
      </w:r>
      <w:r>
        <w:br/>
        <w:t>Click OK.</w:t>
      </w:r>
      <w:r>
        <w:br/>
        <w:t>Additional login messages</w:t>
      </w:r>
      <w:r>
        <w:br/>
        <w:t>The following messages may appear when you try to log in:</w:t>
      </w:r>
      <w:r>
        <w:br/>
        <w:t>l</w:t>
      </w:r>
      <w:r>
        <w:br/>
        <w:t>Auth Server is not available.</w:t>
      </w:r>
      <w:r>
        <w:br/>
        <w:t>l</w:t>
      </w:r>
      <w:r>
        <w:br/>
        <w:t xml:space="preserve">Failed to get authorization for </w:t>
      </w:r>
      <w:proofErr w:type="spellStart"/>
      <w:r>
        <w:t>TouchPoint</w:t>
      </w:r>
      <w:proofErr w:type="spellEnd"/>
      <w:r>
        <w:t xml:space="preserve"> use. This can occur because:</w:t>
      </w:r>
      <w:r>
        <w:br/>
        <w:t>o</w:t>
      </w:r>
      <w:r>
        <w:br/>
        <w:t>Your user profile is not permitted to use the CCSP UI application. Only agents, supervisors and profiles</w:t>
      </w:r>
      <w:r>
        <w:br/>
        <w:t>with supervisor permissions are permitted to use the CCSP UI application.</w:t>
      </w:r>
      <w:r>
        <w:br/>
        <w:t>o</w:t>
      </w:r>
      <w:r>
        <w:br/>
        <w:t>Your user has not been assigned to a group. Users must be allocated to a group to use CCSP UI.</w:t>
      </w:r>
      <w:r>
        <w:br/>
        <w:t>o</w:t>
      </w:r>
      <w:r>
        <w:br/>
        <w:t>Your user has no skills assigned. Users must have at least one skill assigned to use CCSP UI.</w:t>
      </w:r>
      <w:r>
        <w:br/>
        <w:t>o</w:t>
      </w:r>
      <w:r>
        <w:br/>
        <w:t>Your user has been assigned to a group with no allocated queue. A user must be belong to a group that</w:t>
      </w:r>
      <w:r>
        <w:br/>
        <w:t>has at least one queue assigned to it.</w:t>
      </w:r>
      <w:r>
        <w:br/>
        <w:t>l</w:t>
      </w:r>
      <w:r>
        <w:br/>
      </w:r>
      <w:r>
        <w:lastRenderedPageBreak/>
        <w:t>Failed to login to AIS. If one of the following messages appears, contact your administrator:</w:t>
      </w:r>
      <w:r>
        <w:br/>
        <w:t>o</w:t>
      </w:r>
      <w:r>
        <w:br/>
        <w:t>License Control Server Warning: The License Control Server is not working. Soon you will not be able to login.</w:t>
      </w:r>
      <w:r>
        <w:br/>
        <w:t>o</w:t>
      </w:r>
      <w:r>
        <w:br/>
        <w:t>Login Failed: Unable to login. The maximum number of concurrent agents exceeded the license definition,</w:t>
      </w:r>
      <w:r>
        <w:br/>
        <w:t>please try again later.</w:t>
      </w:r>
      <w:r>
        <w:br/>
        <w:t>o</w:t>
      </w:r>
      <w:r>
        <w:br/>
        <w:t>Login Failed: Unable to login. The maximum number of user logins have been exceeded, please try again later.</w:t>
      </w:r>
      <w:r>
        <w:br/>
        <w:t>l</w:t>
      </w:r>
      <w:r>
        <w:br/>
        <w:t>You are not authorized to view this page. This can occur because:</w:t>
      </w:r>
      <w:r>
        <w:br/>
        <w:t>o</w:t>
      </w:r>
      <w:r>
        <w:br/>
        <w:t>You are logged in to an external identity provider with a different username than the one you entered</w:t>
      </w:r>
      <w:r>
        <w:br/>
        <w:t>on the Auth Server Login Selector page to log in to the CCSP client application.</w:t>
      </w:r>
      <w:r>
        <w:br/>
        <w:t>o</w:t>
      </w:r>
      <w:r>
        <w:br/>
        <w:t>You entered a username on the Auth Server Login Selector page and were redirected to an external</w:t>
      </w:r>
      <w:r>
        <w:br/>
        <w:t>identity provider, where you log on with a different username.</w:t>
      </w:r>
      <w:r>
        <w:br/>
        <w:t>CCSP UI Help - Agent - 7.4</w:t>
      </w:r>
      <w:r>
        <w:br/>
        <w:t>11</w:t>
      </w:r>
      <w:r>
        <w:br/>
      </w:r>
    </w:p>
    <w:p w14:paraId="1927B9F0" w14:textId="77777777" w:rsidR="00027C91" w:rsidRDefault="00027C91" w:rsidP="00027C91">
      <w:r>
        <w:t>Main page</w:t>
      </w:r>
      <w:r>
        <w:br/>
        <w:t>The CCSP UI page provides access to all of the capabilities of CCSP UI.</w:t>
      </w:r>
      <w:r>
        <w:br/>
        <w:t>Agent view</w:t>
      </w:r>
      <w:r>
        <w:br/>
      </w:r>
      <w:proofErr w:type="spellStart"/>
      <w:r>
        <w:t>Gadgetory</w:t>
      </w:r>
      <w:proofErr w:type="spellEnd"/>
      <w:r>
        <w:br/>
        <w:t xml:space="preserve">In CCSP UI, the toolbar is called the </w:t>
      </w:r>
      <w:proofErr w:type="spellStart"/>
      <w:r>
        <w:t>gadgetory</w:t>
      </w:r>
      <w:proofErr w:type="spellEnd"/>
      <w:r>
        <w:t xml:space="preserve">. Notification appear on top of the gadget icons in the </w:t>
      </w:r>
      <w:proofErr w:type="spellStart"/>
      <w:r>
        <w:t>gadgetory</w:t>
      </w:r>
      <w:proofErr w:type="spellEnd"/>
      <w:r>
        <w:t>,</w:t>
      </w:r>
      <w:r>
        <w:br/>
        <w:t>for example, how many active calls you have.</w:t>
      </w:r>
      <w:r>
        <w:br/>
        <w:t>Depending on your CCSP UI configuration, you can change the applications state to one of the following:</w:t>
      </w:r>
      <w:r>
        <w:br/>
        <w:t>l</w:t>
      </w:r>
      <w:r>
        <w:br/>
        <w:t>Tab — use for applications that need maximum screen space.</w:t>
      </w:r>
      <w:r>
        <w:br/>
        <w:t>l</w:t>
      </w:r>
      <w:r>
        <w:br/>
        <w:t>Float — use for applications that you want to view side-by-side.</w:t>
      </w:r>
      <w:r>
        <w:br/>
        <w:t>l</w:t>
      </w:r>
      <w:r>
        <w:br/>
        <w:t>Pop out — use for applications that you want to view on a separate screen.</w:t>
      </w:r>
      <w:r>
        <w:br/>
        <w:t>l</w:t>
      </w:r>
      <w:r>
        <w:br/>
        <w:t>Minimize</w:t>
      </w:r>
      <w:r>
        <w:br/>
        <w:t>To change the application state, click the down arrow on the tab and then click the state.</w:t>
      </w:r>
      <w:r>
        <w:br/>
        <w:t>For information about the individual gadgets, see Gadgets and buttons.</w:t>
      </w:r>
      <w:r>
        <w:br/>
      </w:r>
      <w:r>
        <w:lastRenderedPageBreak/>
        <w:t>CCSP UI Help - Agent - 7.4</w:t>
      </w:r>
      <w:r>
        <w:br/>
        <w:t>12</w:t>
      </w:r>
      <w:r>
        <w:br/>
      </w:r>
    </w:p>
    <w:p w14:paraId="2414F578" w14:textId="77777777" w:rsidR="00027C91" w:rsidRDefault="00027C91" w:rsidP="00027C91">
      <w:r>
        <w:t>Calls Menu</w:t>
      </w:r>
      <w:r>
        <w:br/>
        <w:t>The Calls Menu shows active interactions and opens when you click</w:t>
      </w:r>
      <w:r>
        <w:br/>
        <w:t>or, if you selected Answer Calls</w:t>
      </w:r>
      <w:r>
        <w:br/>
        <w:t>Automatically in your preferences, when a new call arrives.</w:t>
      </w:r>
      <w:r>
        <w:br/>
        <w:t>The Calls Menu contains the following call types:</w:t>
      </w:r>
      <w:r>
        <w:br/>
        <w:t>l</w:t>
      </w:r>
      <w:r>
        <w:br/>
        <w:t>Voice</w:t>
      </w:r>
      <w:r>
        <w:br/>
        <w:t>l</w:t>
      </w:r>
      <w:r>
        <w:br/>
        <w:t>Chat</w:t>
      </w:r>
      <w:r>
        <w:br/>
        <w:t>l</w:t>
      </w:r>
      <w:r>
        <w:br/>
        <w:t>Email</w:t>
      </w:r>
      <w:r>
        <w:br/>
        <w:t>l</w:t>
      </w:r>
      <w:r>
        <w:br/>
        <w:t>Callback</w:t>
      </w:r>
      <w:r>
        <w:br/>
        <w:t>l</w:t>
      </w:r>
      <w:r>
        <w:br/>
        <w:t>Voicemail</w:t>
      </w:r>
      <w:r>
        <w:br/>
        <w:t>To close the Calls Menu, click the left arrow at the top of the menu or click</w:t>
      </w:r>
      <w:r>
        <w:br/>
        <w:t>again.</w:t>
      </w:r>
      <w:r>
        <w:br/>
        <w:t>CCSP UI Help - Agent - 7.4</w:t>
      </w:r>
      <w:r>
        <w:br/>
        <w:t>13</w:t>
      </w:r>
      <w:r>
        <w:br/>
      </w:r>
    </w:p>
    <w:p w14:paraId="5319C8CC" w14:textId="77777777" w:rsidR="00027C91" w:rsidRDefault="00027C91" w:rsidP="00027C91">
      <w:r>
        <w:t>Gadgets and buttons</w:t>
      </w:r>
      <w:r>
        <w:br/>
        <w:t>The specific gadgets and buttons that you see in CCSP UI depend on your permissions.</w:t>
      </w:r>
      <w:r>
        <w:br/>
        <w:t>Gadget</w:t>
      </w:r>
      <w:r>
        <w:br/>
        <w:t>Description</w:t>
      </w:r>
      <w:r>
        <w:br/>
        <w:t>Available — click to become released.</w:t>
      </w:r>
      <w:r>
        <w:br/>
        <w:t>Released — click to become available.</w:t>
      </w:r>
      <w:r>
        <w:br/>
        <w:t>Calls Menu - click to view active interactions.</w:t>
      </w:r>
      <w:r>
        <w:br/>
        <w:t>Outgoing Call — click to make an outgoing call.</w:t>
      </w:r>
      <w:r>
        <w:br/>
        <w:t>Outgoing Email — click to send an outgoing email.</w:t>
      </w:r>
      <w:r>
        <w:br/>
        <w:t>Message View — click to handle messages.</w:t>
      </w:r>
      <w:r>
        <w:br/>
        <w:t>Callback — click to schedule a callback.</w:t>
      </w:r>
      <w:r>
        <w:br/>
        <w:t>Assistance — click to request supervisor assistance.</w:t>
      </w:r>
      <w:r>
        <w:br/>
        <w:t>Voicemail — click to retrieve personal voicemail.</w:t>
      </w:r>
      <w:r>
        <w:br/>
        <w:t>Contact History — click to manage interactions and contacts.</w:t>
      </w:r>
      <w:r>
        <w:br/>
        <w:t>Mini Wallboard — click to view queue statistics.</w:t>
      </w:r>
      <w:r>
        <w:br/>
        <w:t>Settings — click to set your preferences, change your password, report a</w:t>
      </w:r>
      <w:r>
        <w:br/>
        <w:t>problem, or open the Help.</w:t>
      </w:r>
      <w:r>
        <w:br/>
        <w:t>Screen Recording — click to manually control screen recording.</w:t>
      </w:r>
      <w:r>
        <w:br/>
        <w:t>Logout — click to log out.</w:t>
      </w:r>
      <w:r>
        <w:br/>
      </w:r>
      <w:r>
        <w:lastRenderedPageBreak/>
        <w:t>Button</w:t>
      </w:r>
      <w:r>
        <w:br/>
        <w:t>Description</w:t>
      </w:r>
      <w:r>
        <w:br/>
        <w:t>Answer — click to answer a call.</w:t>
      </w:r>
      <w:r>
        <w:br/>
        <w:t>CCSP UI Help - Agent - 7.4</w:t>
      </w:r>
      <w:r>
        <w:br/>
        <w:t>14</w:t>
      </w:r>
      <w:r>
        <w:br/>
      </w:r>
    </w:p>
    <w:p w14:paraId="1F390989" w14:textId="77777777" w:rsidR="00027C91" w:rsidRDefault="00027C91" w:rsidP="00027C91">
      <w:r>
        <w:t>Button</w:t>
      </w:r>
      <w:r>
        <w:br/>
        <w:t>Description</w:t>
      </w:r>
      <w:r>
        <w:br/>
        <w:t>Call — click to call the selected user or endpoint.</w:t>
      </w:r>
      <w:r>
        <w:br/>
        <w:t>Call information — click to view call details.</w:t>
      </w:r>
      <w:r>
        <w:br/>
        <w:t>Callback — click to schedule a callback.</w:t>
      </w:r>
      <w:r>
        <w:br/>
        <w:t>Canned phrases — click to use canned phrases in email and chat</w:t>
      </w:r>
      <w:r>
        <w:br/>
        <w:t>calls.</w:t>
      </w:r>
      <w:r>
        <w:br/>
        <w:t>Defer or pull call— click to defer or pull an email or voicemail call.</w:t>
      </w:r>
      <w:r>
        <w:br/>
        <w:t>Dial pad — click to open the dial pad in voice calls.</w:t>
      </w:r>
      <w:r>
        <w:br/>
        <w:t>Hang up — click to refuse a call.</w:t>
      </w:r>
      <w:r>
        <w:br/>
        <w:t>Headset volume — hover over to adjust the volume. Click to mute.</w:t>
      </w:r>
      <w:r>
        <w:br/>
        <w:t>Hold — click to put a call on hold.</w:t>
      </w:r>
      <w:r>
        <w:br/>
        <w:t>Microphone volume — hover over to adjust the microphone</w:t>
      </w:r>
      <w:r>
        <w:br/>
        <w:t>volume. Click to mute.</w:t>
      </w:r>
      <w:r>
        <w:br/>
        <w:t>More options — click to view more options.</w:t>
      </w:r>
      <w:r>
        <w:br/>
        <w:t>Record — click to manually control media recording.</w:t>
      </w:r>
      <w:r>
        <w:br/>
        <w:t>Web collaboration — click to co-browse web pages with the caller in</w:t>
      </w:r>
      <w:r>
        <w:br/>
        <w:t>chat calls.</w:t>
      </w:r>
      <w:r>
        <w:br/>
        <w:t>Wrap up — click to wrap up a call.</w:t>
      </w:r>
      <w:r>
        <w:br/>
        <w:t>Xfer/Conf — click to transfer or conference a call.</w:t>
      </w:r>
      <w:r>
        <w:br/>
        <w:t>CCSP UI Help - Agent - 7.4</w:t>
      </w:r>
      <w:r>
        <w:br/>
        <w:t>15</w:t>
      </w:r>
      <w:r>
        <w:br/>
      </w:r>
    </w:p>
    <w:p w14:paraId="6A2F94EC" w14:textId="77777777" w:rsidR="00027C91" w:rsidRDefault="00027C91" w:rsidP="00027C91">
      <w:r>
        <w:t>Keyboard shortcuts</w:t>
      </w:r>
      <w:r>
        <w:br/>
        <w:t>l</w:t>
      </w:r>
      <w:r>
        <w:br/>
      </w:r>
      <w:proofErr w:type="spellStart"/>
      <w:r>
        <w:t>Ctrl+Backspace</w:t>
      </w:r>
      <w:proofErr w:type="spellEnd"/>
      <w:r>
        <w:t xml:space="preserve"> — to make a new call</w:t>
      </w:r>
      <w:r>
        <w:br/>
        <w:t>l</w:t>
      </w:r>
      <w:r>
        <w:br/>
        <w:t>Win+F2 — to hold or release hold</w:t>
      </w:r>
      <w:r>
        <w:br/>
        <w:t>l</w:t>
      </w:r>
      <w:r>
        <w:br/>
        <w:t>Win+F3 — to toggle availability</w:t>
      </w:r>
      <w:r>
        <w:br/>
        <w:t>l</w:t>
      </w:r>
      <w:r>
        <w:br/>
        <w:t>Win+F6 — to answer</w:t>
      </w:r>
      <w:r>
        <w:br/>
        <w:t>l</w:t>
      </w:r>
      <w:r>
        <w:br/>
        <w:t>Win+F7 — to transfer or conference</w:t>
      </w:r>
      <w:r>
        <w:br/>
        <w:t>l</w:t>
      </w:r>
      <w:r>
        <w:br/>
        <w:t>Win+F9 — to maximize CCSP UI</w:t>
      </w:r>
      <w:r>
        <w:br/>
      </w:r>
      <w:r>
        <w:lastRenderedPageBreak/>
        <w:t>l</w:t>
      </w:r>
      <w:r>
        <w:br/>
        <w:t>Win+F12 — to hang up</w:t>
      </w:r>
      <w:r>
        <w:br/>
        <w:t>Notification area icons and menu</w:t>
      </w:r>
      <w:r>
        <w:br/>
        <w:t>Note</w:t>
      </w:r>
      <w:r>
        <w:br/>
        <w:t>You can shut down your computer while the upload service is working. The next time you log on to</w:t>
      </w:r>
      <w:r>
        <w:br/>
        <w:t>Windows, the upload service reprocesses any incomplete screen recording uploading tasks.</w:t>
      </w:r>
      <w:r>
        <w:br/>
        <w:t>When you run CCSP UI, icons appears in the notification area of your task bar. These icons change, depending</w:t>
      </w:r>
      <w:r>
        <w:br/>
        <w:t>on whether you are in call, in an unavailable, released, or available state, if you have lost the connection to the</w:t>
      </w:r>
      <w:r>
        <w:br/>
        <w:t>contact center, and if screen recordings are still uploading in the background.</w:t>
      </w:r>
      <w:r>
        <w:br/>
        <w:t>CCSP UI icon colors</w:t>
      </w:r>
      <w:r>
        <w:br/>
        <w:t>Color</w:t>
      </w:r>
      <w:r>
        <w:br/>
        <w:t>Meaning</w:t>
      </w:r>
      <w:r>
        <w:br/>
        <w:t>CCSP UI is connected and available for calls.</w:t>
      </w:r>
      <w:r>
        <w:br/>
        <w:t>CCSP UI is unavailable (released).</w:t>
      </w:r>
      <w:r>
        <w:br/>
        <w:t>CCSP UI is in call.</w:t>
      </w:r>
      <w:r>
        <w:br/>
        <w:t>CCSP UI is not connected.</w:t>
      </w:r>
      <w:r>
        <w:br/>
        <w:t>Screen recording upload service icons</w:t>
      </w:r>
      <w:r>
        <w:br/>
        <w:t>Note</w:t>
      </w:r>
      <w:r>
        <w:br/>
        <w:t>l</w:t>
      </w:r>
      <w:r>
        <w:br/>
        <w:t>After you log on to Windows, the upload icon appears.</w:t>
      </w:r>
      <w:r>
        <w:br/>
        <w:t>l</w:t>
      </w:r>
      <w:r>
        <w:br/>
        <w:t>After you log on to CCSP UI, the upload icon gets the status of the upload service, whether it is idle or</w:t>
      </w:r>
      <w:r>
        <w:br/>
        <w:t>currently uploading screen recordings.</w:t>
      </w:r>
      <w:r>
        <w:br/>
        <w:t>CCSP UI Help - Agent - 7.4</w:t>
      </w:r>
      <w:r>
        <w:br/>
        <w:t>16</w:t>
      </w:r>
      <w:r>
        <w:br/>
      </w:r>
    </w:p>
    <w:p w14:paraId="3E711EDD" w14:textId="77777777" w:rsidR="00027C91" w:rsidRDefault="00027C91" w:rsidP="00027C91">
      <w:r>
        <w:t>Icon</w:t>
      </w:r>
      <w:r>
        <w:br/>
        <w:t>Meaning</w:t>
      </w:r>
      <w:r>
        <w:br/>
        <w:t>Idle — the upload service is not currently working.</w:t>
      </w:r>
      <w:r>
        <w:br/>
        <w:t>Uploading — the upload service is working.</w:t>
      </w:r>
      <w:r>
        <w:br/>
        <w:t>Menu of available actions</w:t>
      </w:r>
      <w:r>
        <w:br/>
        <w:t>To view a menu of available actions, right-click the icon that appears in the notification area of your task bar.</w:t>
      </w:r>
      <w:r>
        <w:br/>
        <w:t>CCSP UI Help - Agent - 7.4</w:t>
      </w:r>
      <w:r>
        <w:br/>
        <w:t>17</w:t>
      </w:r>
      <w:r>
        <w:br/>
      </w:r>
    </w:p>
    <w:p w14:paraId="14B9EB2A" w14:textId="77777777" w:rsidR="00027C91" w:rsidRDefault="00027C91" w:rsidP="00027C91">
      <w:r>
        <w:t>Use an alternative device</w:t>
      </w:r>
      <w:r>
        <w:br/>
        <w:t>This subsection contains the following topics:</w:t>
      </w:r>
      <w:r>
        <w:br/>
      </w:r>
      <w:r>
        <w:lastRenderedPageBreak/>
        <w:t>l</w:t>
      </w:r>
      <w:r>
        <w:br/>
        <w:t>Log in and be available</w:t>
      </w:r>
      <w:r>
        <w:br/>
        <w:t>l</w:t>
      </w:r>
      <w:r>
        <w:br/>
        <w:t>Answer a call</w:t>
      </w:r>
      <w:r>
        <w:br/>
        <w:t>l</w:t>
      </w:r>
      <w:r>
        <w:br/>
        <w:t>Hold a call</w:t>
      </w:r>
      <w:r>
        <w:br/>
        <w:t>l</w:t>
      </w:r>
      <w:r>
        <w:br/>
        <w:t>Make a call</w:t>
      </w:r>
      <w:r>
        <w:br/>
        <w:t>l</w:t>
      </w:r>
      <w:r>
        <w:br/>
        <w:t>Transfer or conference a call</w:t>
      </w:r>
      <w:r>
        <w:br/>
        <w:t>l</w:t>
      </w:r>
      <w:r>
        <w:br/>
        <w:t>End a call</w:t>
      </w:r>
      <w:r>
        <w:br/>
        <w:t>l</w:t>
      </w:r>
      <w:r>
        <w:br/>
        <w:t>Retrieve voicemail</w:t>
      </w:r>
      <w:r>
        <w:br/>
        <w:t>l</w:t>
      </w:r>
      <w:r>
        <w:br/>
        <w:t>Use an alternative device remotely</w:t>
      </w:r>
      <w:r>
        <w:br/>
        <w:t>If you have an alternative device managed directly by the CCSP system, you can use the alternative device</w:t>
      </w:r>
      <w:r>
        <w:br/>
        <w:t>stand-alone without CCSP UI or alongside CCSP UI. When you use the alternative device with CCSP UI, you can</w:t>
      </w:r>
      <w:r>
        <w:br/>
        <w:t>place and manage calls from both the phone and CCSP UI, and CCSP synchronizes call status on both the</w:t>
      </w:r>
      <w:r>
        <w:br/>
        <w:t>phone and CCSP UI.</w:t>
      </w:r>
      <w:r>
        <w:br/>
        <w:t>For instructions for your IP phone, see the user guide for your specific phone model. For Teams instructions,</w:t>
      </w:r>
      <w:r>
        <w:br/>
        <w:t>see the Microsoft Teams Help.</w:t>
      </w:r>
      <w:r>
        <w:br/>
        <w:t>CCSP UI Help - Agent - 7.4</w:t>
      </w:r>
      <w:r>
        <w:br/>
        <w:t>18</w:t>
      </w:r>
      <w:r>
        <w:br/>
      </w:r>
    </w:p>
    <w:p w14:paraId="3B7F6CCB" w14:textId="77777777" w:rsidR="00027C91" w:rsidRDefault="00027C91" w:rsidP="00027C91">
      <w:r>
        <w:t>Log in and be available</w:t>
      </w:r>
      <w:r>
        <w:br/>
        <w:t>If you have Teams enabled, your CCSP UI agent status and Teams presence are synchronized. See Become</w:t>
      </w:r>
      <w:r>
        <w:br/>
        <w:t>available and released.</w:t>
      </w:r>
      <w:r>
        <w:br/>
        <w:t>If you have an IP phone, it is set up as one of the following:</w:t>
      </w:r>
      <w:r>
        <w:br/>
        <w:t>l</w:t>
      </w:r>
      <w:r>
        <w:br/>
        <w:t>Permanent extension — is always assigned to a single telephone number.</w:t>
      </w:r>
      <w:r>
        <w:br/>
        <w:t>l</w:t>
      </w:r>
      <w:r>
        <w:br/>
        <w:t>Session-based extension — can be assigned different telephone numbers and therefore to different users. A</w:t>
      </w:r>
      <w:r>
        <w:br/>
        <w:t>user begins a session by logging on to the phone.</w:t>
      </w:r>
      <w:r>
        <w:br/>
        <w:t>The extension type determines how you log on and become available.</w:t>
      </w:r>
      <w:r>
        <w:br/>
        <w:t>Permanent extension</w:t>
      </w:r>
      <w:r>
        <w:br/>
        <w:t xml:space="preserve">If your phone is set up as a permanent extension, the number is automatically assigned </w:t>
      </w:r>
      <w:r>
        <w:lastRenderedPageBreak/>
        <w:t>when it is first started</w:t>
      </w:r>
      <w:r>
        <w:br/>
        <w:t>so that you can receive direct calls. Optionally, you can also log on to CCSP UI to control your IP phone.</w:t>
      </w:r>
      <w:r>
        <w:br/>
        <w:t>You cannot receive Automatic Call Distribution (ACD)-routed calls without using CCSP UI. If your position</w:t>
      </w:r>
      <w:r>
        <w:br/>
        <w:t>requires you to receive ACD-routed calls, log on to CCSP UI and make yourself available there. You always</w:t>
      </w:r>
      <w:r>
        <w:br/>
        <w:t>become available or unavailable through CCSP UI. See Become available and released.</w:t>
      </w:r>
      <w:r>
        <w:br/>
        <w:t>When you exit CCSP UI, the ACD considers you logged on but unavailable for reporting purposes.</w:t>
      </w:r>
      <w:r>
        <w:br/>
        <w:t xml:space="preserve">If you are not set up to receive ACD calls, you may still control your availability in CCSP </w:t>
      </w:r>
      <w:proofErr w:type="spellStart"/>
      <w:r>
        <w:t>UIfor</w:t>
      </w:r>
      <w:proofErr w:type="spellEnd"/>
      <w:r>
        <w:t xml:space="preserve"> reporting</w:t>
      </w:r>
      <w:r>
        <w:br/>
        <w:t>purposes, but the availability setting will not affect your ability to receive direct inward dialed calls to your</w:t>
      </w:r>
      <w:r>
        <w:br/>
        <w:t>phone number.</w:t>
      </w:r>
      <w:r>
        <w:br/>
        <w:t>Session-based extension</w:t>
      </w:r>
      <w:r>
        <w:br/>
        <w:t>If your phone is set up as a session-based extension, the phone can only be used when you are logged on. If</w:t>
      </w:r>
      <w:r>
        <w:br/>
        <w:t>you try to place a call when the phone is not logged on, you receive an error message, such as Call Failed, and</w:t>
      </w:r>
      <w:r>
        <w:br/>
        <w:t>an audible fast busy signal.</w:t>
      </w:r>
      <w:r>
        <w:br/>
        <w:t>You have a numeric user ID, that is usually your phone extension number, as well as a numeric PIN. After you</w:t>
      </w:r>
      <w:r>
        <w:br/>
        <w:t>log on to the phone, your phone number is assigned to the phone. If your administrator permits it, you can</w:t>
      </w:r>
      <w:r>
        <w:br/>
        <w:t>receive direct inward dialed calls to your phone number.</w:t>
      </w:r>
      <w:r>
        <w:br/>
        <w:t>Optionally, you can use the phone with CCSP UI. To do so, log on to CCSP UI with your alphanumeric user name</w:t>
      </w:r>
      <w:r>
        <w:br/>
        <w:t>and alphanumeric password, that are usually different from the ID and PIN used for the IP phone. </w:t>
      </w:r>
      <w:r>
        <w:br/>
        <w:t>To make yourself available to receive ACD-routed calls, do one of the following:</w:t>
      </w:r>
      <w:r>
        <w:br/>
        <w:t>l</w:t>
      </w:r>
      <w:r>
        <w:br/>
        <w:t>Make yourself available from the IP phone.</w:t>
      </w:r>
      <w:r>
        <w:br/>
        <w:t>l</w:t>
      </w:r>
      <w:r>
        <w:br/>
        <w:t>Make yourself available from CCSP UI. See Become available and released.</w:t>
      </w:r>
      <w:r>
        <w:br/>
        <w:t>When you change the status from one device, the status is automatically updated in the other device.</w:t>
      </w:r>
      <w:r>
        <w:br/>
        <w:t>The mechanisms for logging on and becoming available vary from phone to phone.</w:t>
      </w:r>
      <w:r>
        <w:br/>
      </w:r>
      <w:proofErr w:type="spellStart"/>
      <w:r>
        <w:t>Aastra</w:t>
      </w:r>
      <w:proofErr w:type="spellEnd"/>
      <w:r>
        <w:t xml:space="preserve"> phone</w:t>
      </w:r>
      <w:r>
        <w:br/>
        <w:t xml:space="preserve">If you have an </w:t>
      </w:r>
      <w:proofErr w:type="spellStart"/>
      <w:r>
        <w:t>Aastra</w:t>
      </w:r>
      <w:proofErr w:type="spellEnd"/>
      <w:r>
        <w:t xml:space="preserve"> phone, it should have an ACD key that you use to manage the phone-based ACD features:</w:t>
      </w:r>
      <w:r>
        <w:br/>
        <w:t>CCSP UI Help - Agent - 7.4</w:t>
      </w:r>
      <w:r>
        <w:br/>
      </w:r>
      <w:r>
        <w:lastRenderedPageBreak/>
        <w:t>19</w:t>
      </w:r>
      <w:r>
        <w:br/>
      </w:r>
    </w:p>
    <w:p w14:paraId="227D8CFA" w14:textId="77777777" w:rsidR="00027C91" w:rsidRDefault="00027C91" w:rsidP="00027C91">
      <w:r>
        <w:t>l</w:t>
      </w:r>
      <w:r>
        <w:br/>
        <w:t>Logging in</w:t>
      </w:r>
      <w:r>
        <w:br/>
        <w:t>l</w:t>
      </w:r>
      <w:r>
        <w:br/>
        <w:t>Logging out</w:t>
      </w:r>
      <w:r>
        <w:br/>
        <w:t>l</w:t>
      </w:r>
      <w:r>
        <w:br/>
        <w:t>Becoming available</w:t>
      </w:r>
      <w:r>
        <w:br/>
        <w:t>l</w:t>
      </w:r>
      <w:r>
        <w:br/>
        <w:t>Becoming unavailable</w:t>
      </w:r>
      <w:r>
        <w:br/>
        <w:t>To log on to the phone:</w:t>
      </w:r>
      <w:r>
        <w:br/>
        <w:t>1.</w:t>
      </w:r>
      <w:r>
        <w:br/>
        <w:t>Press the ACD key. A request for your user ID appears.</w:t>
      </w:r>
      <w:r>
        <w:br/>
        <w:t>2.</w:t>
      </w:r>
      <w:r>
        <w:br/>
        <w:t>Enter your user ID and select Log In. A request for your PIN appears.</w:t>
      </w:r>
      <w:r>
        <w:br/>
        <w:t>3.</w:t>
      </w:r>
      <w:r>
        <w:br/>
        <w:t>Enter your PIN and select Log In.</w:t>
      </w:r>
      <w:r>
        <w:br/>
        <w:t>When you are logged on, you are placed in the unavailable status. To make yourself available from the IP</w:t>
      </w:r>
      <w:r>
        <w:br/>
        <w:t>phone:</w:t>
      </w:r>
      <w:r>
        <w:br/>
        <w:t>1.</w:t>
      </w:r>
      <w:r>
        <w:br/>
        <w:t>Press the ACD key.</w:t>
      </w:r>
      <w:r>
        <w:br/>
        <w:t>2.</w:t>
      </w:r>
      <w:r>
        <w:br/>
        <w:t>Select Avail.</w:t>
      </w:r>
      <w:r>
        <w:br/>
        <w:t>To make yourself unavailable from the IP phone:</w:t>
      </w:r>
      <w:r>
        <w:br/>
        <w:t>1.</w:t>
      </w:r>
      <w:r>
        <w:br/>
        <w:t>Press the ACD key.</w:t>
      </w:r>
      <w:r>
        <w:br/>
        <w:t>2.</w:t>
      </w:r>
      <w:r>
        <w:br/>
        <w:t xml:space="preserve">Select </w:t>
      </w:r>
      <w:proofErr w:type="spellStart"/>
      <w:r>
        <w:t>Unavail</w:t>
      </w:r>
      <w:proofErr w:type="spellEnd"/>
      <w:r>
        <w:t>.</w:t>
      </w:r>
      <w:r>
        <w:br/>
        <w:t xml:space="preserve">The </w:t>
      </w:r>
      <w:proofErr w:type="spellStart"/>
      <w:r>
        <w:t>Aastra</w:t>
      </w:r>
      <w:proofErr w:type="spellEnd"/>
      <w:r>
        <w:t xml:space="preserve"> ACD key provides a visual indicator of the ACD state, as follows.</w:t>
      </w:r>
      <w:r>
        <w:br/>
        <w:t>Visual indicator</w:t>
      </w:r>
      <w:r>
        <w:br/>
        <w:t>Indication</w:t>
      </w:r>
      <w:r>
        <w:br/>
        <w:t>Unlit</w:t>
      </w:r>
      <w:r>
        <w:br/>
        <w:t>Logged out</w:t>
      </w:r>
      <w:r>
        <w:br/>
        <w:t>Blinking</w:t>
      </w:r>
      <w:r>
        <w:br/>
        <w:t>Logged in and unavailable</w:t>
      </w:r>
      <w:r>
        <w:br/>
        <w:t>Lit</w:t>
      </w:r>
      <w:r>
        <w:br/>
        <w:t>Available</w:t>
      </w:r>
      <w:r>
        <w:br/>
        <w:t>Answer a call on an alternative device</w:t>
      </w:r>
      <w:r>
        <w:br/>
        <w:t>When you receive a call, the alternative device and CCSP UI both ring. Answer the call by:</w:t>
      </w:r>
      <w:r>
        <w:br/>
        <w:t>l</w:t>
      </w:r>
      <w:r>
        <w:br/>
        <w:t>IP phone — picking up the phone’s handset or pressing the IP phone's Speaker button.</w:t>
      </w:r>
      <w:r>
        <w:br/>
        <w:t>l</w:t>
      </w:r>
      <w:r>
        <w:br/>
      </w:r>
      <w:r>
        <w:lastRenderedPageBreak/>
        <w:t>Teams — clicking Answer in Teams.</w:t>
      </w:r>
      <w:r>
        <w:br/>
        <w:t>If you selected Answer Calls Automatically in the CCSP UI preferences, then the phone also goes immediately</w:t>
      </w:r>
      <w:r>
        <w:br/>
        <w:t>off-hook on the speakerphone, headset, or in Teams.</w:t>
      </w:r>
      <w:r>
        <w:br/>
        <w:t>Hold a call on an alternative device</w:t>
      </w:r>
      <w:r>
        <w:br/>
        <w:t>You can put a call on hold through CCSP UI or an alternative device.</w:t>
      </w:r>
      <w:r>
        <w:br/>
        <w:t>You must release the call from hold with the same device that you used to put the call on hold.</w:t>
      </w:r>
      <w:r>
        <w:br/>
        <w:t>For CCSP UI, see Hold a call. For an alternative device, see the instructions for your phone.</w:t>
      </w:r>
      <w:r>
        <w:br/>
        <w:t>CCSP UI Help - Agent - 7.4</w:t>
      </w:r>
      <w:r>
        <w:br/>
        <w:t>20</w:t>
      </w:r>
      <w:r>
        <w:br/>
      </w:r>
    </w:p>
    <w:p w14:paraId="45961582" w14:textId="77777777" w:rsidR="00027C91" w:rsidRDefault="00027C91" w:rsidP="00027C91">
      <w:r>
        <w:t>Make a call on an alternative device</w:t>
      </w:r>
      <w:r>
        <w:br/>
        <w:t>When you make a call from CCSP UI, your alternative device rings and you must answer it before the call can be</w:t>
      </w:r>
      <w:r>
        <w:br/>
        <w:t>connected at the destination.</w:t>
      </w:r>
      <w:r>
        <w:br/>
        <w:t>If the alternative device is configured to automatically pick up, the call is connected immediately.</w:t>
      </w:r>
      <w:r>
        <w:br/>
        <w:t>Transfer or conference a call on an alternative device</w:t>
      </w:r>
      <w:r>
        <w:br/>
        <w:t>Note</w:t>
      </w:r>
      <w:r>
        <w:br/>
        <w:t>To transfer a call to the system, perform all the steps from CCSP UI.</w:t>
      </w:r>
      <w:r>
        <w:br/>
        <w:t>You can transfer or conference a call through CCSP UI or an alternative device.</w:t>
      </w:r>
      <w:r>
        <w:br/>
        <w:t>You must leave a conference or complete a transfer from the same device. For CCSP UI, see Transfer or</w:t>
      </w:r>
      <w:r>
        <w:br/>
        <w:t>conference a call. For an alternative device, see the instructions for your phone.</w:t>
      </w:r>
      <w:r>
        <w:br/>
        <w:t>End a call on an alternative device</w:t>
      </w:r>
      <w:r>
        <w:br/>
        <w:t>You can end the call from either CCSP UI or an alternative device.</w:t>
      </w:r>
      <w:r>
        <w:br/>
        <w:t>If using CCSP UI and you can display wrap-up codes, then select the wrap-up code from CCSP UI.</w:t>
      </w:r>
      <w:r>
        <w:br/>
        <w:t>Retrieve voicemail on an alternative device</w:t>
      </w:r>
      <w:r>
        <w:br/>
        <w:t>To receive voicemail, your administrator or supervisor must give you a voice mailbox and a PIN. The PIN must</w:t>
      </w:r>
      <w:r>
        <w:br/>
        <w:t>be a number.</w:t>
      </w:r>
      <w:r>
        <w:br/>
        <w:t>When you have voicemail, the message waiting indicator appears in CCSP UI.</w:t>
      </w:r>
      <w:r>
        <w:br/>
        <w:t>1.</w:t>
      </w:r>
      <w:r>
        <w:br/>
        <w:t>Dial the voice mailbox. An audio message asks for your PIN.</w:t>
      </w:r>
      <w:r>
        <w:br/>
        <w:t>2.</w:t>
      </w:r>
      <w:r>
        <w:br/>
        <w:t xml:space="preserve">Click/press your PIN numbers on the device's </w:t>
      </w:r>
      <w:proofErr w:type="spellStart"/>
      <w:r>
        <w:t>dialpad</w:t>
      </w:r>
      <w:proofErr w:type="spellEnd"/>
      <w:r>
        <w:t>.</w:t>
      </w:r>
      <w:r>
        <w:br/>
        <w:t>3.</w:t>
      </w:r>
      <w:r>
        <w:br/>
        <w:t>To send your PIN, click/press #. An audio message states the number of read messages and the number of</w:t>
      </w:r>
      <w:r>
        <w:br/>
        <w:t>new messages.</w:t>
      </w:r>
      <w:r>
        <w:br/>
        <w:t>4.</w:t>
      </w:r>
      <w:r>
        <w:br/>
      </w:r>
      <w:r>
        <w:lastRenderedPageBreak/>
        <w:t>Do one or more of the following:</w:t>
      </w:r>
      <w:r>
        <w:br/>
        <w:t>o</w:t>
      </w:r>
      <w:r>
        <w:br/>
        <w:t>To listen to your messages, click/press 1.</w:t>
      </w:r>
      <w:r>
        <w:br/>
        <w:t>o</w:t>
      </w:r>
      <w:r>
        <w:br/>
        <w:t>To delete the message, click/press 7.</w:t>
      </w:r>
      <w:r>
        <w:br/>
        <w:t>o</w:t>
      </w:r>
      <w:r>
        <w:br/>
        <w:t>To save the message, click/press 9.</w:t>
      </w:r>
      <w:r>
        <w:br/>
        <w:t>o</w:t>
      </w:r>
      <w:r>
        <w:br/>
        <w:t>For more options, click/press 0.</w:t>
      </w:r>
      <w:r>
        <w:br/>
        <w:t>o</w:t>
      </w:r>
      <w:r>
        <w:br/>
        <w:t>To replay the current message, click/press 4.</w:t>
      </w:r>
      <w:r>
        <w:br/>
        <w:t>o</w:t>
      </w:r>
      <w:r>
        <w:br/>
        <w:t>To hear the message envelope, click/press 5.</w:t>
      </w:r>
      <w:r>
        <w:br/>
        <w:t>o</w:t>
      </w:r>
      <w:r>
        <w:br/>
        <w:t>To return to the main menu, click/press *.</w:t>
      </w:r>
      <w:r>
        <w:br/>
        <w:t>o</w:t>
      </w:r>
      <w:r>
        <w:br/>
        <w:t>To repeat the menu, click/press #.</w:t>
      </w:r>
      <w:r>
        <w:br/>
        <w:t>o</w:t>
      </w:r>
      <w:r>
        <w:br/>
        <w:t>To replay a message from the start, click/press 1 while the message is still playing.</w:t>
      </w:r>
      <w:r>
        <w:br/>
        <w:t>CCSP UI Help - Agent - 7.4</w:t>
      </w:r>
      <w:r>
        <w:br/>
        <w:t>21</w:t>
      </w:r>
      <w:r>
        <w:br/>
      </w:r>
    </w:p>
    <w:p w14:paraId="29C3E908" w14:textId="77777777" w:rsidR="00027C91" w:rsidRDefault="00027C91" w:rsidP="00027C91">
      <w:r>
        <w:t>Use an alternative device remotely</w:t>
      </w:r>
      <w:r>
        <w:br/>
        <w:t>You may be able to take your alternative device with you when you travel. Check with your administrator to see</w:t>
      </w:r>
      <w:r>
        <w:br/>
        <w:t>if this option is available to you. If it is available, then your device should work in any location where you have a</w:t>
      </w:r>
      <w:r>
        <w:br/>
        <w:t>public Internet connection.</w:t>
      </w:r>
      <w:r>
        <w:br/>
        <w:t>Alternatively, you may want to travel without your alternative device, and use either the built-in CCSP softphone</w:t>
      </w:r>
      <w:r>
        <w:br/>
        <w:t>feature or the Use Voice Device option to deliver your phone calls to any telephone number. If you use a</w:t>
      </w:r>
      <w:r>
        <w:br/>
        <w:t>permanent extension, this option is not available to you. If you use a session-based extension, this option is</w:t>
      </w:r>
      <w:r>
        <w:br/>
        <w:t>available to you only when you are not logged on to an alternative device.</w:t>
      </w:r>
      <w:r>
        <w:br/>
        <w:t>If you need to remotely log off from an alternative device:</w:t>
      </w:r>
      <w:r>
        <w:br/>
        <w:t>1.</w:t>
      </w:r>
      <w:r>
        <w:br/>
        <w:t>Log on to CCSP UI.</w:t>
      </w:r>
      <w:r>
        <w:br/>
        <w:t>2.</w:t>
      </w:r>
      <w:r>
        <w:br/>
        <w:t>Log off from CCSP UI. This message appears: IP phone still logged in. Do you want to log it out?</w:t>
      </w:r>
      <w:r>
        <w:br/>
        <w:t>3.</w:t>
      </w:r>
      <w:r>
        <w:br/>
        <w:t>Click Yes.</w:t>
      </w:r>
      <w:r>
        <w:br/>
      </w:r>
      <w:r>
        <w:lastRenderedPageBreak/>
        <w:t>4.</w:t>
      </w:r>
      <w:r>
        <w:br/>
        <w:t>Log on to CCSP UI again. CCSP UI will now deliver voice according to your CCSP UI preference settings.</w:t>
      </w:r>
      <w:r>
        <w:br/>
        <w:t>CCSP UI Help - Agent - 7.4</w:t>
      </w:r>
      <w:r>
        <w:br/>
        <w:t>22</w:t>
      </w:r>
      <w:r>
        <w:br/>
      </w:r>
    </w:p>
    <w:p w14:paraId="5BCF9259" w14:textId="77777777" w:rsidR="00027C91" w:rsidRDefault="00027C91" w:rsidP="00027C91">
      <w:r>
        <w:t>View the Mini Wallboard</w:t>
      </w:r>
      <w:r>
        <w:br/>
        <w:t>If you have the Mini Wallboard enabled, you can view the queue statistics of the queues associated with your</w:t>
      </w:r>
      <w:r>
        <w:br/>
        <w:t>group.</w:t>
      </w:r>
      <w:r>
        <w:br/>
        <w:t>Note</w:t>
      </w:r>
      <w:r>
        <w:br/>
        <w:t>For detailed information about the measures, refer to the CCSP UI Admin Help.</w:t>
      </w:r>
      <w:r>
        <w:br/>
        <w:t>1.</w:t>
      </w:r>
      <w:r>
        <w:br/>
        <w:t xml:space="preserve">On the </w:t>
      </w:r>
      <w:proofErr w:type="spellStart"/>
      <w:r>
        <w:t>gadgetory</w:t>
      </w:r>
      <w:proofErr w:type="spellEnd"/>
      <w:r>
        <w:t>, click</w:t>
      </w:r>
      <w:r>
        <w:br/>
        <w:t>Mini Wallboard. The Mini Wallboard appears.</w:t>
      </w:r>
      <w:r>
        <w:br/>
        <w:t>You can view the name of the primary measure in the tooltip.</w:t>
      </w:r>
      <w:r>
        <w:br/>
        <w:t>2.</w:t>
      </w:r>
      <w:r>
        <w:br/>
        <w:t>To expand the Mini Wallboard, click</w:t>
      </w:r>
      <w:r>
        <w:br/>
        <w:t>. The secondary measures appear.</w:t>
      </w:r>
      <w:r>
        <w:br/>
        <w:t>3.</w:t>
      </w:r>
      <w:r>
        <w:br/>
        <w:t>To view additional information, in the bottom right corner, click</w:t>
      </w:r>
      <w:r>
        <w:br/>
        <w:t>.</w:t>
      </w:r>
      <w:r>
        <w:br/>
        <w:t>CCSP UI Help - Agent - 7.4</w:t>
      </w:r>
      <w:r>
        <w:br/>
        <w:t>23</w:t>
      </w:r>
      <w:r>
        <w:br/>
      </w:r>
    </w:p>
    <w:p w14:paraId="452E543F" w14:textId="77777777" w:rsidR="00027C91" w:rsidRDefault="00027C91" w:rsidP="00027C91">
      <w:r>
        <w:t>4.</w:t>
      </w:r>
      <w:r>
        <w:br/>
        <w:t>To minimize the Mini Wallboard, click</w:t>
      </w:r>
      <w:r>
        <w:br/>
        <w:t>.</w:t>
      </w:r>
      <w:r>
        <w:br/>
        <w:t>5.</w:t>
      </w:r>
      <w:r>
        <w:br/>
        <w:t>To view the Mini Wallboard on a separate screen, click</w:t>
      </w:r>
      <w:r>
        <w:br/>
        <w:t>.</w:t>
      </w:r>
      <w:r>
        <w:br/>
        <w:t>CCSP UI Help - Agent - 7.4</w:t>
      </w:r>
      <w:r>
        <w:br/>
        <w:t>24</w:t>
      </w:r>
      <w:r>
        <w:br/>
      </w:r>
    </w:p>
    <w:p w14:paraId="1D62CEA7" w14:textId="77777777" w:rsidR="00027C91" w:rsidRDefault="00027C91" w:rsidP="00027C91">
      <w:r>
        <w:t>Set your preferences</w:t>
      </w:r>
      <w:r>
        <w:br/>
        <w:t>Note</w:t>
      </w:r>
      <w:r>
        <w:br/>
        <w:t>In Remote Desktop Services environments, SIP does not work as expected.</w:t>
      </w:r>
      <w:r>
        <w:br/>
        <w:t>The first time you start CCSP UI, you may have to set up your preferences to ensure that you can receive and</w:t>
      </w:r>
      <w:r>
        <w:br/>
        <w:t>make calls.</w:t>
      </w:r>
      <w:r>
        <w:br/>
        <w:t>1.</w:t>
      </w:r>
      <w:r>
        <w:br/>
      </w:r>
      <w:r>
        <w:lastRenderedPageBreak/>
        <w:t xml:space="preserve">On the </w:t>
      </w:r>
      <w:proofErr w:type="spellStart"/>
      <w:r>
        <w:t>gadgetory</w:t>
      </w:r>
      <w:proofErr w:type="spellEnd"/>
      <w:r>
        <w:t>, click</w:t>
      </w:r>
      <w:r>
        <w:br/>
        <w:t>Settings and then click Preferences. The Preferences dialog appears.</w:t>
      </w:r>
      <w:r>
        <w:br/>
        <w:t>If you select SIP, the Preferences dialog appears as follows.</w:t>
      </w:r>
      <w:r>
        <w:br/>
        <w:t>CCSP UI Help - Agent - 7.4</w:t>
      </w:r>
      <w:r>
        <w:br/>
        <w:t>25</w:t>
      </w:r>
      <w:r>
        <w:br/>
      </w:r>
    </w:p>
    <w:p w14:paraId="729EA75E" w14:textId="77777777" w:rsidR="00027C91" w:rsidRDefault="00027C91" w:rsidP="00027C91">
      <w:r>
        <w:t>2.</w:t>
      </w:r>
      <w:r>
        <w:br/>
        <w:t>In Country Code, type your country code. This code can be a maximum of three numeric digits and can</w:t>
      </w:r>
      <w:r>
        <w:br/>
        <w:t>have a leading plus sign (+).</w:t>
      </w:r>
      <w:r>
        <w:br/>
        <w:t>3.</w:t>
      </w:r>
      <w:r>
        <w:br/>
        <w:t>In Area Code, type your area code. This code can be a maximum of 12 numeric digits.</w:t>
      </w:r>
      <w:r>
        <w:br/>
        <w:t>Note</w:t>
      </w:r>
      <w:r>
        <w:br/>
        <w:t>To make calls, you must enter the Country Code and Area Code information.</w:t>
      </w:r>
      <w:r>
        <w:br/>
        <w:t>4.</w:t>
      </w:r>
      <w:r>
        <w:br/>
        <w:t>Under Communication Type, do one of the following:</w:t>
      </w:r>
      <w:r>
        <w:br/>
        <w:t>o</w:t>
      </w:r>
      <w:r>
        <w:br/>
        <w:t>If you use SIP for call delivery and origination, click SIP. In Input Device and Output Device, select the</w:t>
      </w:r>
      <w:r>
        <w:br/>
        <w:t>device from the list. Test and adjust the microphone volume and headset volume.</w:t>
      </w:r>
      <w:r>
        <w:br/>
        <w:t>Note</w:t>
      </w:r>
      <w:r>
        <w:br/>
        <w:t>If the selected SIP input and/or output device becomes unavailable during your CCSP UI login</w:t>
      </w:r>
      <w:r>
        <w:br/>
        <w:t>session (for example, it is unplugged from your computer), a warning appears in both CCSP UI and</w:t>
      </w:r>
      <w:r>
        <w:br/>
        <w:t>the notification area of your task bar. You cannot receive or make voice calls using SIP until either</w:t>
      </w:r>
      <w:r>
        <w:br/>
        <w:t>the device is available again and you have re-selected it in Preferences, or you have selected</w:t>
      </w:r>
      <w:r>
        <w:br/>
        <w:t>another input/output device.</w:t>
      </w:r>
      <w:r>
        <w:br/>
        <w:t>o</w:t>
      </w:r>
      <w:r>
        <w:br/>
        <w:t>If you use a voice device for call delivery and origination, click Voice Device. In Voice Device Address,</w:t>
      </w:r>
      <w:r>
        <w:br/>
        <w:t>type your phone IP or extension. If Keep Connection Open (KCO) is enabled for your company, select</w:t>
      </w:r>
      <w:r>
        <w:br/>
        <w:t>the Keep Voice Device Connection Open check box.</w:t>
      </w:r>
      <w:r>
        <w:br/>
        <w:t>Note</w:t>
      </w:r>
      <w:r>
        <w:br/>
        <w:t>CCSP UI Help - Agent - 7.4</w:t>
      </w:r>
      <w:r>
        <w:br/>
        <w:t>26</w:t>
      </w:r>
      <w:r>
        <w:br/>
      </w:r>
    </w:p>
    <w:p w14:paraId="4B87C506" w14:textId="77777777" w:rsidR="00027C91" w:rsidRDefault="00027C91" w:rsidP="00027C91">
      <w:r>
        <w:t>If you select Keep Voice Device Connection Open, CCSP automatically logs you on again. If you</w:t>
      </w:r>
      <w:r>
        <w:br/>
        <w:t>enabled Auto Available, you will automatically become available.</w:t>
      </w:r>
      <w:r>
        <w:br/>
      </w:r>
      <w:r>
        <w:lastRenderedPageBreak/>
        <w:t>5.</w:t>
      </w:r>
      <w:r>
        <w:br/>
        <w:t>Under Answer Options:</w:t>
      </w:r>
      <w:r>
        <w:br/>
        <w:t>o</w:t>
      </w:r>
      <w:r>
        <w:br/>
        <w:t>If you want to automatically become available when you log on to CCSP UI, select the Auto Available</w:t>
      </w:r>
      <w:r>
        <w:br/>
        <w:t>check box.</w:t>
      </w:r>
      <w:r>
        <w:br/>
        <w:t>o</w:t>
      </w:r>
      <w:r>
        <w:br/>
        <w:t>If you want CCSP UI to automatically answer calls when they are delivered, select the Answer Calls</w:t>
      </w:r>
      <w:r>
        <w:br/>
        <w:t>Automatically check box.</w:t>
      </w:r>
      <w:r>
        <w:br/>
        <w:t>6.</w:t>
      </w:r>
      <w:r>
        <w:br/>
        <w:t>In External Email Address, type your email address.</w:t>
      </w:r>
      <w:r>
        <w:br/>
        <w:t>7.</w:t>
      </w:r>
      <w:r>
        <w:br/>
        <w:t>In Mailbox Pin, type the four digits of your new PIN.</w:t>
      </w:r>
      <w:r>
        <w:br/>
        <w:t>8.</w:t>
      </w:r>
      <w:r>
        <w:br/>
        <w:t>If you want to use a chat greeting, select the Use greeting check box and type the greeting in the text box,</w:t>
      </w:r>
      <w:r>
        <w:br/>
        <w:t>for example, Hello, my name is Harry, how may I assist you?</w:t>
      </w:r>
      <w:r>
        <w:br/>
        <w:t>9.</w:t>
      </w:r>
      <w:r>
        <w:br/>
        <w:t>Click Save.</w:t>
      </w:r>
      <w:r>
        <w:br/>
        <w:t>CCSP UI Help - Agent - 7.4</w:t>
      </w:r>
      <w:r>
        <w:br/>
        <w:t>27</w:t>
      </w:r>
      <w:r>
        <w:br/>
      </w:r>
    </w:p>
    <w:p w14:paraId="329E4508" w14:textId="77777777" w:rsidR="00027C91" w:rsidRDefault="00027C91" w:rsidP="00027C91">
      <w:r>
        <w:t>Change your password</w:t>
      </w:r>
      <w:r>
        <w:br/>
        <w:t>1.</w:t>
      </w:r>
      <w:r>
        <w:br/>
        <w:t xml:space="preserve">On the </w:t>
      </w:r>
      <w:proofErr w:type="spellStart"/>
      <w:r>
        <w:t>gadgetory</w:t>
      </w:r>
      <w:proofErr w:type="spellEnd"/>
      <w:r>
        <w:t>, click</w:t>
      </w:r>
      <w:r>
        <w:br/>
        <w:t>Settings and then click Change Password. The Change Password dialog</w:t>
      </w:r>
      <w:r>
        <w:br/>
        <w:t>appears.</w:t>
      </w:r>
      <w:r>
        <w:br/>
        <w:t>2.</w:t>
      </w:r>
      <w:r>
        <w:br/>
        <w:t>In Old Password, type your current password.</w:t>
      </w:r>
      <w:r>
        <w:br/>
        <w:t>3.</w:t>
      </w:r>
      <w:r>
        <w:br/>
        <w:t>In New Password, type your new password. Do not use the double quote (") character or spaces.</w:t>
      </w:r>
      <w:r>
        <w:br/>
        <w:t>4.</w:t>
      </w:r>
      <w:r>
        <w:br/>
        <w:t>In Confirm Password, type your new password again.</w:t>
      </w:r>
      <w:r>
        <w:br/>
        <w:t>5.</w:t>
      </w:r>
      <w:r>
        <w:br/>
        <w:t>Click OK.</w:t>
      </w:r>
      <w:r>
        <w:br/>
        <w:t>Expired password</w:t>
      </w:r>
      <w:r>
        <w:br/>
        <w:t>If you are already logged on and receive a message that your password has expired and must be changed, log</w:t>
      </w:r>
      <w:r>
        <w:br/>
        <w:t>off and log on again. CCSP UI prompts you to change your password.</w:t>
      </w:r>
      <w:r>
        <w:br/>
        <w:t>CCSP UI Help - Agent - 7.4</w:t>
      </w:r>
      <w:r>
        <w:br/>
      </w:r>
      <w:r>
        <w:lastRenderedPageBreak/>
        <w:t>28</w:t>
      </w:r>
      <w:r>
        <w:br/>
      </w:r>
    </w:p>
    <w:p w14:paraId="7CCB132D" w14:textId="77777777" w:rsidR="00027C91" w:rsidRDefault="00027C91" w:rsidP="00027C91">
      <w:r>
        <w:t>Report a problem</w:t>
      </w:r>
      <w:r>
        <w:br/>
        <w:t>1.</w:t>
      </w:r>
      <w:r>
        <w:br/>
        <w:t xml:space="preserve">On the </w:t>
      </w:r>
      <w:proofErr w:type="spellStart"/>
      <w:r>
        <w:t>gadgetory</w:t>
      </w:r>
      <w:proofErr w:type="spellEnd"/>
      <w:r>
        <w:t>, click</w:t>
      </w:r>
      <w:r>
        <w:br/>
        <w:t>Settings and then click Report a Problem. The Report a Problem dialog</w:t>
      </w:r>
      <w:r>
        <w:br/>
        <w:t>appears.</w:t>
      </w:r>
      <w:r>
        <w:br/>
        <w:t>2.</w:t>
      </w:r>
      <w:r>
        <w:br/>
        <w:t>Type a description of the problem.</w:t>
      </w:r>
      <w:r>
        <w:br/>
        <w:t>3.</w:t>
      </w:r>
      <w:r>
        <w:br/>
        <w:t>Click Send.</w:t>
      </w:r>
      <w:r>
        <w:br/>
        <w:t>CCSP UI Help - Agent - 7.4</w:t>
      </w:r>
      <w:r>
        <w:br/>
        <w:t>29</w:t>
      </w:r>
      <w:r>
        <w:br/>
      </w:r>
    </w:p>
    <w:p w14:paraId="15ABAC4C" w14:textId="77777777" w:rsidR="00027C91" w:rsidRDefault="00027C91" w:rsidP="00027C91">
      <w:r>
        <w:t>Send an outgoing email</w:t>
      </w:r>
      <w:r>
        <w:br/>
        <w:t>Note</w:t>
      </w:r>
      <w:r>
        <w:br/>
        <w:t>l</w:t>
      </w:r>
      <w:r>
        <w:br/>
        <w:t>Separate email addresses with a semi-colon (;). CCSP UI does not support email addresses that contain</w:t>
      </w:r>
      <w:r>
        <w:br/>
        <w:t>double quotation marks (") or are separated by a comma (,).</w:t>
      </w:r>
      <w:r>
        <w:br/>
        <w:t>l</w:t>
      </w:r>
      <w:r>
        <w:br/>
        <w:t>CCSP UI auto-saves the draft every 30 seconds.</w:t>
      </w:r>
      <w:r>
        <w:br/>
        <w:t>l</w:t>
      </w:r>
      <w:r>
        <w:br/>
        <w:t>Email address autocomplete is only available if it is enabled in CCSP UI Admin.</w:t>
      </w:r>
      <w:r>
        <w:br/>
        <w:t>l</w:t>
      </w:r>
      <w:r>
        <w:br/>
        <w:t>If you insert two or more images using drag and drop, CCSP UI only inserts the last image.</w:t>
      </w:r>
      <w:r>
        <w:br/>
        <w:t>l</w:t>
      </w:r>
      <w:r>
        <w:br/>
        <w:t>In Firefox and Edge, CCSP UI inserts canned phrases at the bottom of the email.</w:t>
      </w:r>
      <w:r>
        <w:br/>
        <w:t>l</w:t>
      </w:r>
      <w:r>
        <w:br/>
        <w:t>Background text color may not work as expected.</w:t>
      </w:r>
      <w:r>
        <w:br/>
        <w:t>l</w:t>
      </w:r>
      <w:r>
        <w:br/>
        <w:t>You cannot include a digital signature in an outbound email.</w:t>
      </w:r>
      <w:r>
        <w:br/>
        <w:t>1.</w:t>
      </w:r>
      <w:r>
        <w:br/>
        <w:t xml:space="preserve">On the </w:t>
      </w:r>
      <w:proofErr w:type="spellStart"/>
      <w:r>
        <w:t>gadgetory</w:t>
      </w:r>
      <w:proofErr w:type="spellEnd"/>
      <w:r>
        <w:t>, click</w:t>
      </w:r>
      <w:r>
        <w:br/>
        <w:t>Outgoing Email. The Outgoing Email tab appears.</w:t>
      </w:r>
      <w:r>
        <w:br/>
        <w:t>2.</w:t>
      </w:r>
      <w:r>
        <w:br/>
        <w:t>In To, and optionally in CC and BCC, start typing the email address. If email address autocomplete is</w:t>
      </w:r>
      <w:r>
        <w:br/>
        <w:t>enabled, an alphabetical list of matching email addresses appears as you type. If autocomplete is not</w:t>
      </w:r>
      <w:r>
        <w:br/>
        <w:t>enabled, click</w:t>
      </w:r>
      <w:r>
        <w:br/>
        <w:t>Address lookup to see this list after you have started typing.</w:t>
      </w:r>
      <w:r>
        <w:br/>
      </w:r>
      <w:r>
        <w:lastRenderedPageBreak/>
        <w:t>By default, 20 email addresses appear in the list. If you cannot see the complete email address you want to</w:t>
      </w:r>
      <w:r>
        <w:br/>
        <w:t>use, continue typing until it appears in the list. To use an address from the list, click on it.</w:t>
      </w:r>
      <w:r>
        <w:br/>
        <w:t>3.</w:t>
      </w:r>
      <w:r>
        <w:br/>
        <w:t>Write the email. To include canned phrases, click</w:t>
      </w:r>
      <w:r>
        <w:br/>
        <w:t>. See Use canned phrases.</w:t>
      </w:r>
      <w:r>
        <w:br/>
        <w:t>4.</w:t>
      </w:r>
      <w:r>
        <w:br/>
        <w:t>Click Send.</w:t>
      </w:r>
      <w:r>
        <w:br/>
        <w:t>CCSP UI Help - Agent - 7.4</w:t>
      </w:r>
      <w:r>
        <w:br/>
        <w:t>30</w:t>
      </w:r>
      <w:r>
        <w:br/>
      </w:r>
    </w:p>
    <w:p w14:paraId="75FD9854" w14:textId="77777777" w:rsidR="00027C91" w:rsidRDefault="00027C91" w:rsidP="00027C91">
      <w:r>
        <w:t>Request supervisor assistance</w:t>
      </w:r>
      <w:r>
        <w:br/>
        <w:t>Note</w:t>
      </w:r>
      <w:r>
        <w:br/>
        <w:t>If you are a business user, supervisor assistance is not available.</w:t>
      </w:r>
      <w:r>
        <w:br/>
        <w:t>1.</w:t>
      </w:r>
      <w:r>
        <w:br/>
        <w:t xml:space="preserve">On the </w:t>
      </w:r>
      <w:proofErr w:type="spellStart"/>
      <w:r>
        <w:t>gadgetory</w:t>
      </w:r>
      <w:proofErr w:type="spellEnd"/>
      <w:r>
        <w:t>, click</w:t>
      </w:r>
      <w:r>
        <w:br/>
        <w:t>. The Assistance dialog appears.</w:t>
      </w:r>
      <w:r>
        <w:br/>
        <w:t>2.</w:t>
      </w:r>
      <w:r>
        <w:br/>
        <w:t>Type the request in the text box.</w:t>
      </w:r>
      <w:r>
        <w:br/>
        <w:t>3.</w:t>
      </w:r>
      <w:r>
        <w:br/>
        <w:t>Click Send.</w:t>
      </w:r>
      <w:r>
        <w:br/>
        <w:t>4.</w:t>
      </w:r>
      <w:r>
        <w:br/>
        <w:t>Optionally type another questions in the text box and click Send.</w:t>
      </w:r>
      <w:r>
        <w:br/>
        <w:t>5.</w:t>
      </w:r>
      <w:r>
        <w:br/>
        <w:t>To end the assistance session, click End session.</w:t>
      </w:r>
      <w:r>
        <w:br/>
        <w:t>Receive broadcast messages</w:t>
      </w:r>
      <w:r>
        <w:br/>
      </w:r>
      <w:proofErr w:type="spellStart"/>
      <w:r>
        <w:t>Messages</w:t>
      </w:r>
      <w:proofErr w:type="spellEnd"/>
      <w:r>
        <w:t xml:space="preserve"> broadcast from your supervisor appear in the Assistance dialog.</w:t>
      </w:r>
      <w:r>
        <w:br/>
        <w:t>CCSP UI Help - Agent - 7.4</w:t>
      </w:r>
      <w:r>
        <w:br/>
        <w:t>31</w:t>
      </w:r>
      <w:r>
        <w:br/>
      </w:r>
    </w:p>
    <w:p w14:paraId="1CC9BB9D" w14:textId="77777777" w:rsidR="00027C91" w:rsidRDefault="00027C91" w:rsidP="00027C91">
      <w:r>
        <w:t>Log out</w:t>
      </w:r>
      <w:r>
        <w:br/>
        <w:t>Note</w:t>
      </w:r>
      <w:r>
        <w:br/>
        <w:t>If you are using an external identity provider such as ADFS or EIS, when you click Log out of your CCSP</w:t>
      </w:r>
      <w:r>
        <w:br/>
        <w:t>session, you are also logged out of your external identity provider.</w:t>
      </w:r>
      <w:r>
        <w:br/>
        <w:t>1.</w:t>
      </w:r>
      <w:r>
        <w:br/>
        <w:t xml:space="preserve">On the </w:t>
      </w:r>
      <w:proofErr w:type="spellStart"/>
      <w:r>
        <w:t>gadgetory</w:t>
      </w:r>
      <w:proofErr w:type="spellEnd"/>
      <w:r>
        <w:t>, click</w:t>
      </w:r>
      <w:r>
        <w:br/>
        <w:t>Logout.</w:t>
      </w:r>
      <w:r>
        <w:br/>
        <w:t>2.</w:t>
      </w:r>
      <w:r>
        <w:br/>
        <w:t>If the Logout Confirmation dialog appears, click OK.</w:t>
      </w:r>
      <w:r>
        <w:br/>
        <w:t>3.</w:t>
      </w:r>
      <w:r>
        <w:br/>
        <w:t>Do one of the following:</w:t>
      </w:r>
      <w:r>
        <w:br/>
      </w:r>
      <w:r>
        <w:lastRenderedPageBreak/>
        <w:t>o</w:t>
      </w:r>
      <w:r>
        <w:br/>
        <w:t>If you want to return to CCSP UI, click Return to Login page.</w:t>
      </w:r>
      <w:r>
        <w:br/>
        <w:t>o</w:t>
      </w:r>
      <w:r>
        <w:br/>
        <w:t>If you are logged on with SSO and have finished working with CCSP, click Log out of your CCSP</w:t>
      </w:r>
      <w:r>
        <w:br/>
        <w:t>session.</w:t>
      </w:r>
      <w:r>
        <w:br/>
        <w:t>Additional logout messages</w:t>
      </w:r>
      <w:r>
        <w:br/>
        <w:t>When you click Log out of your CCSP session, the following message may appear:</w:t>
      </w:r>
      <w:r>
        <w:br/>
        <w:t>l</w:t>
      </w:r>
      <w:r>
        <w:br/>
        <w:t>Logout was not completed successfully due to the Authentication Server being unavailable. Please contact your</w:t>
      </w:r>
      <w:r>
        <w:br/>
        <w:t>system administrator.</w:t>
      </w:r>
      <w:r>
        <w:br/>
        <w:t>1.</w:t>
      </w:r>
      <w:r>
        <w:br/>
        <w:t>Tell your system administrator about the issue and wait for it to be resolved.</w:t>
      </w:r>
      <w:r>
        <w:br/>
        <w:t>2.</w:t>
      </w:r>
      <w:r>
        <w:br/>
        <w:t>When it is resolved, click OK to close the message dialog.</w:t>
      </w:r>
      <w:r>
        <w:br/>
        <w:t>3.</w:t>
      </w:r>
      <w:r>
        <w:br/>
        <w:t>Click Log out of your CCSP session again.</w:t>
      </w:r>
      <w:r>
        <w:br/>
        <w:t>The application will return to the login page. Depending on the problem resolution, this may take slightly</w:t>
      </w:r>
      <w:r>
        <w:br/>
        <w:t>longer than normal.</w:t>
      </w:r>
      <w:r>
        <w:br/>
        <w:t>Session expiry</w:t>
      </w:r>
      <w:r>
        <w:br/>
        <w:t>Your CCSP UI session will not become invalid when the login session time exceeds the maximum login session</w:t>
      </w:r>
      <w:r>
        <w:br/>
        <w:t>lifetime specified by your administrator. If you are using Teams however, your CCSP UI status will no longer be</w:t>
      </w:r>
      <w:r>
        <w:br/>
        <w:t>synchronized with your Teams client presence and you will no longer be able to search or display Teams</w:t>
      </w:r>
      <w:r>
        <w:br/>
        <w:t>contacts.</w:t>
      </w:r>
      <w:r>
        <w:br/>
        <w:t>CCSP UI Help - Agent - 7.4</w:t>
      </w:r>
      <w:r>
        <w:br/>
        <w:t>32</w:t>
      </w:r>
      <w:r>
        <w:br/>
      </w:r>
    </w:p>
    <w:p w14:paraId="022F3B7F" w14:textId="77777777" w:rsidR="00027C91" w:rsidRDefault="00027C91" w:rsidP="00027C91">
      <w:r>
        <w:t>Remote logout</w:t>
      </w:r>
      <w:r>
        <w:br/>
        <w:t>If your supervisor logs you out of the contact center, a message similar to the following example appears.</w:t>
      </w:r>
      <w:r>
        <w:br/>
        <w:t>To close the message, click OK.</w:t>
      </w:r>
      <w:r>
        <w:br/>
        <w:t>CCSP UI Help - Agent - 7.4</w:t>
      </w:r>
      <w:r>
        <w:br/>
        <w:t>33</w:t>
      </w:r>
      <w:r>
        <w:br/>
      </w:r>
    </w:p>
    <w:p w14:paraId="690A3939" w14:textId="77777777" w:rsidR="00027C91" w:rsidRDefault="00027C91" w:rsidP="00027C91">
      <w:r>
        <w:t>3: Calls</w:t>
      </w:r>
      <w:r>
        <w:br/>
        <w:t>Note</w:t>
      </w:r>
      <w:r>
        <w:br/>
        <w:t>l</w:t>
      </w:r>
      <w:r>
        <w:br/>
      </w:r>
      <w:r>
        <w:lastRenderedPageBreak/>
        <w:t xml:space="preserve">For Elsbeth campaign calls, the caller name only appears on the call card. For </w:t>
      </w:r>
      <w:proofErr w:type="spellStart"/>
      <w:r>
        <w:t>Sytel</w:t>
      </w:r>
      <w:proofErr w:type="spellEnd"/>
      <w:r>
        <w:t xml:space="preserve"> campaign calls, the</w:t>
      </w:r>
      <w:r>
        <w:br/>
        <w:t>caller name and number do not appear on the call card. The campaign server provides this information</w:t>
      </w:r>
      <w:r>
        <w:br/>
        <w:t>in the call information, which is automatically opened for campaign calls.</w:t>
      </w:r>
      <w:r>
        <w:br/>
        <w:t>l</w:t>
      </w:r>
      <w:r>
        <w:br/>
        <w:t>The call duration timer on the call card counts the time from when you pick up the call until you hang up.</w:t>
      </w:r>
      <w:r>
        <w:br/>
        <w:t>It does not count the time the call spent in the ringing state, pickup-pending state, and in-call</w:t>
      </w:r>
      <w:r>
        <w:br/>
        <w:t>transferred state.</w:t>
      </w:r>
      <w:r>
        <w:br/>
        <w:t>l</w:t>
      </w:r>
      <w:r>
        <w:br/>
        <w:t>If you are on one or more calls when you are unexpectedly disconnected from the network, before trying</w:t>
      </w:r>
      <w:r>
        <w:br/>
        <w:t>to log on again, complete and hang up the active calls.</w:t>
      </w:r>
      <w:r>
        <w:br/>
        <w:t>l</w:t>
      </w:r>
      <w:r>
        <w:br/>
        <w:t>The maximum outgoing call number or SIP URI is 370 characters.</w:t>
      </w:r>
      <w:r>
        <w:br/>
        <w:t>This section contains the following topics:</w:t>
      </w:r>
      <w:r>
        <w:br/>
        <w:t>l</w:t>
      </w:r>
      <w:r>
        <w:br/>
        <w:t>Become available or released</w:t>
      </w:r>
      <w:r>
        <w:br/>
        <w:t>l</w:t>
      </w:r>
      <w:r>
        <w:br/>
        <w:t>Answer a call</w:t>
      </w:r>
      <w:r>
        <w:br/>
        <w:t>l</w:t>
      </w:r>
      <w:r>
        <w:br/>
        <w:t>Refuse a call</w:t>
      </w:r>
      <w:r>
        <w:br/>
        <w:t>l</w:t>
      </w:r>
      <w:r>
        <w:br/>
        <w:t>Defer an email or a voicemail call</w:t>
      </w:r>
      <w:r>
        <w:br/>
        <w:t>l</w:t>
      </w:r>
      <w:r>
        <w:br/>
        <w:t>Process a voice call</w:t>
      </w:r>
      <w:r>
        <w:br/>
        <w:t>l</w:t>
      </w:r>
      <w:r>
        <w:br/>
        <w:t>Process a chat call</w:t>
      </w:r>
      <w:r>
        <w:br/>
        <w:t>l</w:t>
      </w:r>
      <w:r>
        <w:br/>
        <w:t>Process an email call</w:t>
      </w:r>
      <w:r>
        <w:br/>
        <w:t>l</w:t>
      </w:r>
      <w:r>
        <w:br/>
        <w:t>Process a callback call</w:t>
      </w:r>
      <w:r>
        <w:br/>
        <w:t>l</w:t>
      </w:r>
      <w:r>
        <w:br/>
        <w:t>Process a voicemail call</w:t>
      </w:r>
      <w:r>
        <w:br/>
        <w:t>l</w:t>
      </w:r>
      <w:r>
        <w:br/>
        <w:t>View call information</w:t>
      </w:r>
      <w:r>
        <w:br/>
        <w:t>l</w:t>
      </w:r>
      <w:r>
        <w:br/>
        <w:t>Control media recording</w:t>
      </w:r>
      <w:r>
        <w:br/>
        <w:t>l</w:t>
      </w:r>
      <w:r>
        <w:br/>
        <w:t>Control screen recording</w:t>
      </w:r>
      <w:r>
        <w:br/>
        <w:t>l</w:t>
      </w:r>
      <w:r>
        <w:br/>
      </w:r>
      <w:r>
        <w:lastRenderedPageBreak/>
        <w:t>Hold a call</w:t>
      </w:r>
      <w:r>
        <w:br/>
        <w:t>l</w:t>
      </w:r>
      <w:r>
        <w:br/>
        <w:t>Make an outgoing call</w:t>
      </w:r>
      <w:r>
        <w:br/>
        <w:t>l</w:t>
      </w:r>
      <w:r>
        <w:br/>
        <w:t>Transfer or conference a call</w:t>
      </w:r>
      <w:r>
        <w:br/>
        <w:t>l</w:t>
      </w:r>
      <w:r>
        <w:br/>
        <w:t>Request a chat consultation</w:t>
      </w:r>
      <w:r>
        <w:br/>
        <w:t>l</w:t>
      </w:r>
      <w:r>
        <w:br/>
        <w:t>Adjust the volume</w:t>
      </w:r>
      <w:r>
        <w:br/>
        <w:t>l</w:t>
      </w:r>
      <w:r>
        <w:br/>
        <w:t>Mute a call</w:t>
      </w:r>
      <w:r>
        <w:br/>
        <w:t>l</w:t>
      </w:r>
      <w:r>
        <w:br/>
        <w:t>Schedule a callback</w:t>
      </w:r>
      <w:r>
        <w:br/>
        <w:t>l</w:t>
      </w:r>
      <w:r>
        <w:br/>
        <w:t>Use canned phrases</w:t>
      </w:r>
      <w:r>
        <w:br/>
        <w:t>l</w:t>
      </w:r>
      <w:r>
        <w:br/>
        <w:t>Co-browse (Web collaboration)</w:t>
      </w:r>
      <w:r>
        <w:br/>
        <w:t>l</w:t>
      </w:r>
      <w:r>
        <w:br/>
        <w:t>Co-browse example</w:t>
      </w:r>
      <w:r>
        <w:br/>
        <w:t>l</w:t>
      </w:r>
      <w:r>
        <w:br/>
        <w:t>Wrap up a call</w:t>
      </w:r>
      <w:r>
        <w:br/>
        <w:t>CCSP UI Help - Agent - 7.4</w:t>
      </w:r>
      <w:r>
        <w:br/>
        <w:t>34</w:t>
      </w:r>
      <w:r>
        <w:br/>
      </w:r>
    </w:p>
    <w:p w14:paraId="4842217E" w14:textId="77777777" w:rsidR="00027C91" w:rsidRDefault="00027C91" w:rsidP="00027C91">
      <w:r>
        <w:t>Become available or released</w:t>
      </w:r>
      <w:r>
        <w:br/>
        <w:t>Note</w:t>
      </w:r>
      <w:r>
        <w:br/>
        <w:t>If you have Teams enabled:</w:t>
      </w:r>
      <w:r>
        <w:br/>
        <w:t>l</w:t>
      </w:r>
      <w:r>
        <w:br/>
        <w:t>Your CCSP UI agent status and Teams presence are synchronized. When you log on to CCSP UI, it</w:t>
      </w:r>
      <w:r>
        <w:br/>
        <w:t>synchronizes with your Teams presence. If your Teams status is Available, CCSP UI automatically sets</w:t>
      </w:r>
      <w:r>
        <w:br/>
        <w:t>your status to Available.</w:t>
      </w:r>
      <w:r>
        <w:br/>
        <w:t>l</w:t>
      </w:r>
      <w:r>
        <w:br/>
        <w:t>If you have Teams enabled and you select Auto Available, Teams automatically becomes available.</w:t>
      </w:r>
      <w:r>
        <w:br/>
        <w:t>l</w:t>
      </w:r>
      <w:r>
        <w:br/>
        <w:t>If you select a CCSP UI release code that does not have a corresponding presence mapping in Teams, or</w:t>
      </w:r>
      <w:r>
        <w:br/>
        <w:t>the other way around, then CCSP UI shows Released and Teams shows Away.</w:t>
      </w:r>
      <w:r>
        <w:br/>
        <w:t>l</w:t>
      </w:r>
      <w:r>
        <w:br/>
        <w:t>Call-initiated status changes only apply to voice calls.</w:t>
      </w:r>
      <w:r>
        <w:br/>
        <w:t>To see for how long you have been in the current state, point to Available</w:t>
      </w:r>
      <w:r>
        <w:br/>
      </w:r>
      <w:r>
        <w:lastRenderedPageBreak/>
        <w:t>or Released</w:t>
      </w:r>
      <w:r>
        <w:br/>
        <w:t>.</w:t>
      </w:r>
      <w:r>
        <w:br/>
        <w:t>Become available</w:t>
      </w:r>
      <w:r>
        <w:br/>
        <w:t>Do one of the following:</w:t>
      </w:r>
      <w:r>
        <w:br/>
        <w:t>l</w:t>
      </w:r>
      <w:r>
        <w:br/>
        <w:t>To automatically become available when you log on, select Auto Available in preferences or the status</w:t>
      </w:r>
      <w:r>
        <w:br/>
        <w:t>menu.</w:t>
      </w:r>
      <w:r>
        <w:br/>
        <w:t>l</w:t>
      </w:r>
      <w:r>
        <w:br/>
        <w:t xml:space="preserve">To manually become available, in the </w:t>
      </w:r>
      <w:proofErr w:type="spellStart"/>
      <w:r>
        <w:t>gadgetory</w:t>
      </w:r>
      <w:proofErr w:type="spellEnd"/>
      <w:r>
        <w:t>, click</w:t>
      </w:r>
      <w:r>
        <w:br/>
        <w:t>. Your status changes to Available</w:t>
      </w:r>
      <w:r>
        <w:br/>
        <w:t>.</w:t>
      </w:r>
      <w:r>
        <w:br/>
        <w:t>l</w:t>
      </w:r>
      <w:r>
        <w:br/>
        <w:t>Press Win+F3.</w:t>
      </w:r>
      <w:r>
        <w:br/>
        <w:t>l</w:t>
      </w:r>
      <w:r>
        <w:br/>
        <w:t>In the notification area, right-click the CCSP UI icon and then click Go Available.</w:t>
      </w:r>
      <w:r>
        <w:br/>
        <w:t>CCSP UI Help - Agent - 7.4</w:t>
      </w:r>
      <w:r>
        <w:br/>
        <w:t>35</w:t>
      </w:r>
      <w:r>
        <w:br/>
      </w:r>
    </w:p>
    <w:p w14:paraId="2C0BAAD4" w14:textId="77777777" w:rsidR="00027C91" w:rsidRDefault="00027C91" w:rsidP="00027C91">
      <w:r>
        <w:t>Become released</w:t>
      </w:r>
      <w:r>
        <w:br/>
        <w:t>Note</w:t>
      </w:r>
      <w:r>
        <w:br/>
        <w:t>l</w:t>
      </w:r>
      <w:r>
        <w:br/>
        <w:t>When you become released, CCSP UI does not deliver queued interactions.</w:t>
      </w:r>
      <w:r>
        <w:br/>
        <w:t>l</w:t>
      </w:r>
      <w:r>
        <w:br/>
        <w:t>During an outbound dialing campaign, when you try to become unavailable, your state changes to</w:t>
      </w:r>
      <w:r>
        <w:br/>
        <w:t>Pending Unavailable</w:t>
      </w:r>
      <w:r>
        <w:br/>
        <w:t>. You can continue working in your company's Customer Relationship</w:t>
      </w:r>
      <w:r>
        <w:br/>
        <w:t>Management (CRM) program or other applications connected to CCSP UI.</w:t>
      </w:r>
      <w:r>
        <w:br/>
        <w:t>If you are not in-call, the system will try to route new calls to other agents who are available. If other</w:t>
      </w:r>
      <w:r>
        <w:br/>
        <w:t>agents are not available, a call may arrive during this time. If you are in-call or you receive another call</w:t>
      </w:r>
      <w:r>
        <w:br/>
        <w:t>after trying to become unavailable, you could remain in the Pending Unavailable state for the whole</w:t>
      </w:r>
      <w:r>
        <w:br/>
        <w:t>duration of the call. Your state could change to Unavailable only after you finish the wrap up.</w:t>
      </w:r>
      <w:r>
        <w:br/>
        <w:t>Do one of the following:</w:t>
      </w:r>
      <w:r>
        <w:br/>
        <w:t>l</w:t>
      </w:r>
      <w:r>
        <w:br/>
        <w:t xml:space="preserve">In the </w:t>
      </w:r>
      <w:proofErr w:type="spellStart"/>
      <w:r>
        <w:t>gadgetory</w:t>
      </w:r>
      <w:proofErr w:type="spellEnd"/>
      <w:r>
        <w:t>, click</w:t>
      </w:r>
      <w:r>
        <w:br/>
        <w:t>and then click the release code. Your status changes to Released</w:t>
      </w:r>
      <w:r>
        <w:br/>
        <w:t>.</w:t>
      </w:r>
      <w:r>
        <w:br/>
        <w:t>l</w:t>
      </w:r>
      <w:r>
        <w:br/>
      </w:r>
      <w:r>
        <w:lastRenderedPageBreak/>
        <w:t>Press Win+F3.</w:t>
      </w:r>
      <w:r>
        <w:br/>
        <w:t>l</w:t>
      </w:r>
      <w:r>
        <w:br/>
        <w:t>In the notification area, right-click the CCSP UI icon and then click Go Released.</w:t>
      </w:r>
      <w:r>
        <w:br/>
        <w:t>CCSP UI Help - Agent - 7.4</w:t>
      </w:r>
      <w:r>
        <w:br/>
        <w:t>36</w:t>
      </w:r>
      <w:r>
        <w:br/>
      </w:r>
    </w:p>
    <w:p w14:paraId="56A54880" w14:textId="77777777" w:rsidR="00027C91" w:rsidRDefault="00027C91" w:rsidP="00027C91">
      <w:r>
        <w:t>Answer a call</w:t>
      </w:r>
      <w:r>
        <w:br/>
        <w:t>To automatically answer calls, select Answer calls automatically in preferences or the status menu.</w:t>
      </w:r>
      <w:r>
        <w:br/>
        <w:t>To manually answer a call, click the green button on the Ringing call card or press Win+F6.</w:t>
      </w:r>
      <w:r>
        <w:br/>
        <w:t>Call type</w:t>
      </w:r>
      <w:r>
        <w:br/>
        <w:t>Click...</w:t>
      </w:r>
      <w:r>
        <w:br/>
        <w:t>Next...</w:t>
      </w:r>
      <w:r>
        <w:br/>
        <w:t>Voice</w:t>
      </w:r>
      <w:r>
        <w:br/>
        <w:t>See Process a voice call.</w:t>
      </w:r>
      <w:r>
        <w:br/>
        <w:t>Chat</w:t>
      </w:r>
      <w:r>
        <w:br/>
        <w:t>See Process a chat call.</w:t>
      </w:r>
      <w:r>
        <w:br/>
        <w:t>CCSP UI Help - Agent - 7.4</w:t>
      </w:r>
      <w:r>
        <w:br/>
        <w:t>37</w:t>
      </w:r>
      <w:r>
        <w:br/>
      </w:r>
    </w:p>
    <w:p w14:paraId="1DDB4D44" w14:textId="77777777" w:rsidR="00027C91" w:rsidRDefault="00027C91" w:rsidP="00027C91">
      <w:r>
        <w:t>Call type</w:t>
      </w:r>
      <w:r>
        <w:br/>
        <w:t>Click...</w:t>
      </w:r>
      <w:r>
        <w:br/>
        <w:t>Next...</w:t>
      </w:r>
      <w:r>
        <w:br/>
        <w:t>Email</w:t>
      </w:r>
      <w:r>
        <w:br/>
        <w:t>See Process an email call.</w:t>
      </w:r>
      <w:r>
        <w:br/>
        <w:t>Callback</w:t>
      </w:r>
      <w:r>
        <w:br/>
        <w:t>See Process a callback call.</w:t>
      </w:r>
      <w:r>
        <w:br/>
        <w:t>Voicemail</w:t>
      </w:r>
      <w:r>
        <w:br/>
        <w:t>See Process a voicemail call.</w:t>
      </w:r>
      <w:r>
        <w:br/>
        <w:t>Refuse a call</w:t>
      </w:r>
      <w:r>
        <w:br/>
        <w:t>When you refuse a call, you may automatically become released if this has been configured by your system</w:t>
      </w:r>
      <w:r>
        <w:br/>
        <w:t>administrator. Depending on this configuration, you may:</w:t>
      </w:r>
      <w:r>
        <w:br/>
        <w:t>l</w:t>
      </w:r>
      <w:r>
        <w:br/>
        <w:t>Remain released until you either make yourself available or are automatically made available after a set</w:t>
      </w:r>
      <w:r>
        <w:br/>
        <w:t>time.</w:t>
      </w:r>
      <w:r>
        <w:br/>
        <w:t>l</w:t>
      </w:r>
      <w:r>
        <w:br/>
        <w:t>See a warning that you have been made released, along with the number of seconds before you are</w:t>
      </w:r>
      <w:r>
        <w:br/>
        <w:t>automatically made available again.</w:t>
      </w:r>
      <w:r>
        <w:br/>
        <w:t>To refuse a call, click the red button in the Ringing call card or press Win+F12.</w:t>
      </w:r>
      <w:r>
        <w:br/>
      </w:r>
      <w:r>
        <w:lastRenderedPageBreak/>
        <w:t>For examples of Ringing call card types, see Answer a call.</w:t>
      </w:r>
      <w:r>
        <w:br/>
        <w:t>CCSP UI Help - Agent - 7.4</w:t>
      </w:r>
      <w:r>
        <w:br/>
        <w:t>38</w:t>
      </w:r>
      <w:r>
        <w:br/>
      </w:r>
    </w:p>
    <w:p w14:paraId="012FD95D" w14:textId="77777777" w:rsidR="00027C91" w:rsidRDefault="00027C91" w:rsidP="00027C91">
      <w:r>
        <w:t>Defer an email or a voicemail call</w:t>
      </w:r>
      <w:r>
        <w:br/>
        <w:t>Note</w:t>
      </w:r>
      <w:r>
        <w:br/>
        <w:t>Supervisors can see personal and shared deferred calls under the deferred folder.</w:t>
      </w:r>
      <w:r>
        <w:br/>
        <w:t>1.</w:t>
      </w:r>
      <w:r>
        <w:br/>
        <w:t>Answer the call. See Answer a call.</w:t>
      </w:r>
      <w:r>
        <w:br/>
        <w:t>2.</w:t>
      </w:r>
      <w:r>
        <w:br/>
        <w:t>On the call card, click</w:t>
      </w:r>
      <w:r>
        <w:br/>
        <w:t>and then click</w:t>
      </w:r>
      <w:r>
        <w:br/>
        <w:t>. The Defer Call dialog appears.</w:t>
      </w:r>
      <w:r>
        <w:br/>
        <w:t>3.</w:t>
      </w:r>
      <w:r>
        <w:br/>
        <w:t>Do one of the following:</w:t>
      </w:r>
      <w:r>
        <w:br/>
        <w:t>o</w:t>
      </w:r>
      <w:r>
        <w:br/>
        <w:t>If you do not want other agents to see the deferred call under the deferred folder, click Personal.</w:t>
      </w:r>
      <w:r>
        <w:br/>
        <w:t>o</w:t>
      </w:r>
      <w:r>
        <w:br/>
        <w:t>If you want other agents in the same group to see the deferred call, under the deferred folder, click</w:t>
      </w:r>
      <w:r>
        <w:br/>
        <w:t>Shared.</w:t>
      </w:r>
      <w:r>
        <w:br/>
        <w:t>4.</w:t>
      </w:r>
      <w:r>
        <w:br/>
        <w:t>Click Save.</w:t>
      </w:r>
      <w:r>
        <w:br/>
        <w:t>For information about handling deferred calls, see Pull messages.</w:t>
      </w:r>
      <w:r>
        <w:br/>
        <w:t>CCSP UI Help - Agent - 7.4</w:t>
      </w:r>
      <w:r>
        <w:br/>
        <w:t>39</w:t>
      </w:r>
      <w:r>
        <w:br/>
      </w:r>
    </w:p>
    <w:p w14:paraId="23B265FB" w14:textId="77777777" w:rsidR="00027C91" w:rsidRDefault="00027C91" w:rsidP="00027C91">
      <w:r>
        <w:t>Process a voice call</w:t>
      </w:r>
      <w:r>
        <w:br/>
        <w:t>After you answer a voice call, the call card changes from Ringing to Active and the call duration timer starts.</w:t>
      </w:r>
      <w:r>
        <w:br/>
        <w:t>If CCSP is automatically recording the call, a red dot appears.</w:t>
      </w:r>
      <w:r>
        <w:br/>
        <w:t>To process a voice call, on the call card in the Calls Menu, do one or more of the following.</w:t>
      </w:r>
      <w:r>
        <w:br/>
        <w:t>To...</w:t>
      </w:r>
      <w:r>
        <w:br/>
        <w:t>Click...</w:t>
      </w:r>
      <w:r>
        <w:br/>
        <w:t>Next...</w:t>
      </w:r>
      <w:r>
        <w:br/>
        <w:t>Hold the call</w:t>
      </w:r>
      <w:r>
        <w:br/>
        <w:t>See Hold a call.</w:t>
      </w:r>
      <w:r>
        <w:br/>
        <w:t>Transfer or conference the call</w:t>
      </w:r>
      <w:r>
        <w:br/>
        <w:t>See Transfer or</w:t>
      </w:r>
      <w:r>
        <w:br/>
        <w:t>conference a call.</w:t>
      </w:r>
      <w:r>
        <w:br/>
        <w:t>Record the call, if CCSP is not</w:t>
      </w:r>
      <w:r>
        <w:br/>
      </w:r>
      <w:r>
        <w:lastRenderedPageBreak/>
        <w:t>automatically recording it</w:t>
      </w:r>
      <w:r>
        <w:br/>
        <w:t>and then</w:t>
      </w:r>
      <w:r>
        <w:br/>
        <w:t>See Record a call.</w:t>
      </w:r>
      <w:r>
        <w:br/>
        <w:t>Wrap up the call before hanging</w:t>
      </w:r>
      <w:r>
        <w:br/>
        <w:t>up</w:t>
      </w:r>
      <w:r>
        <w:br/>
        <w:t>and then</w:t>
      </w:r>
      <w:r>
        <w:br/>
        <w:t>See Wrap up a call.</w:t>
      </w:r>
      <w:r>
        <w:br/>
        <w:t>Schedule a callback</w:t>
      </w:r>
      <w:r>
        <w:br/>
        <w:t>and then</w:t>
      </w:r>
      <w:r>
        <w:br/>
        <w:t>See Schedule a callback.</w:t>
      </w:r>
      <w:r>
        <w:br/>
        <w:t>Open the dial pad</w:t>
      </w:r>
      <w:r>
        <w:br/>
        <w:t>and then</w:t>
      </w:r>
      <w:r>
        <w:br/>
        <w:t>See Make an outgoing</w:t>
      </w:r>
      <w:r>
        <w:br/>
        <w:t>call.</w:t>
      </w:r>
      <w:r>
        <w:br/>
        <w:t>Adjust the volume, hover over...</w:t>
      </w:r>
      <w:r>
        <w:br/>
        <w:t>See Adjust the volume.</w:t>
      </w:r>
      <w:r>
        <w:br/>
        <w:t>Mute the call</w:t>
      </w:r>
      <w:r>
        <w:br/>
        <w:t>See Mute a call.</w:t>
      </w:r>
      <w:r>
        <w:br/>
        <w:t>View call information</w:t>
      </w:r>
      <w:r>
        <w:br/>
        <w:t>See View call information.</w:t>
      </w:r>
      <w:r>
        <w:br/>
        <w:t>Hang up the call</w:t>
      </w:r>
      <w:r>
        <w:br/>
        <w:t>See Wrap up a call.</w:t>
      </w:r>
      <w:r>
        <w:br/>
        <w:t>CCSP UI Help - Agent - 7.4</w:t>
      </w:r>
      <w:r>
        <w:br/>
        <w:t>40</w:t>
      </w:r>
      <w:r>
        <w:br/>
      </w:r>
    </w:p>
    <w:p w14:paraId="0DFF1392" w14:textId="77777777" w:rsidR="00027C91" w:rsidRDefault="00027C91" w:rsidP="00027C91">
      <w:r>
        <w:t>Process a chat call</w:t>
      </w:r>
      <w:r>
        <w:br/>
        <w:t>Note</w:t>
      </w:r>
      <w:r>
        <w:br/>
        <w:t>l</w:t>
      </w:r>
      <w:r>
        <w:br/>
        <w:t>The chat box turns orange in one corner when there are pending changes or after the maximum</w:t>
      </w:r>
      <w:r>
        <w:br/>
        <w:t>inactivity timeout.</w:t>
      </w:r>
      <w:r>
        <w:br/>
        <w:t>l</w:t>
      </w:r>
      <w:r>
        <w:br/>
        <w:t>When you close the chat box, the call is not hung up. To reopen the chat box, click the chat call in the</w:t>
      </w:r>
      <w:r>
        <w:br/>
        <w:t>Calls Menu.</w:t>
      </w:r>
      <w:r>
        <w:br/>
        <w:t>l</w:t>
      </w:r>
      <w:r>
        <w:br/>
        <w:t>You cannot conference a chat call.</w:t>
      </w:r>
      <w:r>
        <w:br/>
        <w:t>After you answer a chat call, the call card changes from Ringing to Active, the call duration timer starts, and the</w:t>
      </w:r>
      <w:r>
        <w:br/>
        <w:t>chat dialog appears. A pencil indicates that the caller is typing a message.</w:t>
      </w:r>
      <w:r>
        <w:br/>
        <w:t>To process a chat call, on the call card in the Calls Menu or in the chat dialog, do one or more of the following.</w:t>
      </w:r>
      <w:r>
        <w:br/>
        <w:t>CCSP UI Help - Agent - 7.4</w:t>
      </w:r>
      <w:r>
        <w:br/>
      </w:r>
      <w:r>
        <w:lastRenderedPageBreak/>
        <w:t>41</w:t>
      </w:r>
      <w:r>
        <w:br/>
      </w:r>
    </w:p>
    <w:p w14:paraId="0D9E8EAA" w14:textId="77777777" w:rsidR="00027C91" w:rsidRDefault="00027C91" w:rsidP="00027C91">
      <w:r>
        <w:t>To...</w:t>
      </w:r>
      <w:r>
        <w:br/>
        <w:t>Click...</w:t>
      </w:r>
      <w:r>
        <w:br/>
        <w:t>Next...</w:t>
      </w:r>
      <w:r>
        <w:br/>
        <w:t>Hold the call</w:t>
      </w:r>
      <w:r>
        <w:br/>
        <w:t>See Hold a call.</w:t>
      </w:r>
      <w:r>
        <w:br/>
        <w:t>Transfer the call</w:t>
      </w:r>
      <w:r>
        <w:br/>
        <w:t>See Transfer or conference a call.</w:t>
      </w:r>
      <w:r>
        <w:br/>
        <w:t>Record the call, if CCSP is not</w:t>
      </w:r>
      <w:r>
        <w:br/>
        <w:t>automatically recording it</w:t>
      </w:r>
      <w:r>
        <w:br/>
        <w:t>and then</w:t>
      </w:r>
      <w:r>
        <w:br/>
        <w:t>See Record a call.</w:t>
      </w:r>
      <w:r>
        <w:br/>
        <w:t>Wrap up the call before hanging up</w:t>
      </w:r>
      <w:r>
        <w:br/>
        <w:t>and then</w:t>
      </w:r>
      <w:r>
        <w:br/>
        <w:t>See Wrap up a call.</w:t>
      </w:r>
      <w:r>
        <w:br/>
        <w:t>Schedule a callback</w:t>
      </w:r>
      <w:r>
        <w:br/>
        <w:t>and then</w:t>
      </w:r>
      <w:r>
        <w:br/>
        <w:t>See Schedule a callback.</w:t>
      </w:r>
      <w:r>
        <w:br/>
        <w:t>Co-browse web pages with the caller</w:t>
      </w:r>
      <w:r>
        <w:br/>
        <w:t>and then</w:t>
      </w:r>
      <w:r>
        <w:br/>
        <w:t>See Co-browse (Web collaboration).</w:t>
      </w:r>
      <w:r>
        <w:br/>
        <w:t>View call information</w:t>
      </w:r>
      <w:r>
        <w:br/>
        <w:t>See View call information.</w:t>
      </w:r>
      <w:r>
        <w:br/>
        <w:t>Resize a floating chat box</w:t>
      </w:r>
      <w:r>
        <w:br/>
        <w:t>Use canned phrases</w:t>
      </w:r>
      <w:r>
        <w:br/>
        <w:t>See Use canned phrases.</w:t>
      </w:r>
      <w:r>
        <w:br/>
        <w:t>Reopen a closed chat box</w:t>
      </w:r>
      <w:r>
        <w:br/>
        <w:t>The chat call in the Calls Menu.</w:t>
      </w:r>
      <w:r>
        <w:br/>
        <w:t>Hang up the call</w:t>
      </w:r>
      <w:r>
        <w:br/>
        <w:t>See Wrap up a call.</w:t>
      </w:r>
      <w:r>
        <w:br/>
        <w:t>CCSP UI Help - Agent - 7.4</w:t>
      </w:r>
      <w:r>
        <w:br/>
        <w:t>42</w:t>
      </w:r>
      <w:r>
        <w:br/>
      </w:r>
    </w:p>
    <w:p w14:paraId="16D3B796" w14:textId="77777777" w:rsidR="00027C91" w:rsidRDefault="00027C91" w:rsidP="00027C91">
      <w:r>
        <w:t>Process an email call</w:t>
      </w:r>
      <w:r>
        <w:br/>
        <w:t>After you answer an email call, the call card changes from Ringing to Active, the call duration timer starts, and</w:t>
      </w:r>
      <w:r>
        <w:br/>
        <w:t>the Email tab appears.</w:t>
      </w:r>
      <w:r>
        <w:br/>
        <w:t>To process an email call, on the call card in the Calls Menu do one of the following.</w:t>
      </w:r>
      <w:r>
        <w:br/>
        <w:t>To...</w:t>
      </w:r>
      <w:r>
        <w:br/>
        <w:t>Click...</w:t>
      </w:r>
      <w:r>
        <w:br/>
        <w:t>Next...</w:t>
      </w:r>
      <w:r>
        <w:br/>
      </w:r>
      <w:r>
        <w:lastRenderedPageBreak/>
        <w:t>Transfer the call</w:t>
      </w:r>
      <w:r>
        <w:br/>
        <w:t>See Transfer or conference</w:t>
      </w:r>
      <w:r>
        <w:br/>
        <w:t>a call.</w:t>
      </w:r>
      <w:r>
        <w:br/>
        <w:t>Record the call, if CCSP is not</w:t>
      </w:r>
      <w:r>
        <w:br/>
        <w:t>automatically recording it</w:t>
      </w:r>
      <w:r>
        <w:br/>
        <w:t>and then</w:t>
      </w:r>
      <w:r>
        <w:br/>
        <w:t>See Record a call.</w:t>
      </w:r>
      <w:r>
        <w:br/>
        <w:t>Wrap up the call before hanging</w:t>
      </w:r>
      <w:r>
        <w:br/>
        <w:t>up</w:t>
      </w:r>
      <w:r>
        <w:br/>
        <w:t>and then</w:t>
      </w:r>
      <w:r>
        <w:br/>
        <w:t>See Wrap up a call.</w:t>
      </w:r>
      <w:r>
        <w:br/>
        <w:t>Schedule a callback</w:t>
      </w:r>
      <w:r>
        <w:br/>
        <w:t>and then</w:t>
      </w:r>
      <w:r>
        <w:br/>
        <w:t>See Schedule a callback.</w:t>
      </w:r>
      <w:r>
        <w:br/>
        <w:t>Defer the call</w:t>
      </w:r>
      <w:r>
        <w:br/>
        <w:t>and then</w:t>
      </w:r>
      <w:r>
        <w:br/>
        <w:t>See Defer an email or a</w:t>
      </w:r>
      <w:r>
        <w:br/>
        <w:t>voicemail call.</w:t>
      </w:r>
      <w:r>
        <w:br/>
        <w:t>View call information</w:t>
      </w:r>
      <w:r>
        <w:br/>
        <w:t>See View call information.</w:t>
      </w:r>
      <w:r>
        <w:br/>
        <w:t>Hang up the call</w:t>
      </w:r>
      <w:r>
        <w:br/>
        <w:t>See Wrap up a call.</w:t>
      </w:r>
      <w:r>
        <w:br/>
        <w:t>CCSP UI Help - Agent - 7.4</w:t>
      </w:r>
      <w:r>
        <w:br/>
        <w:t>43</w:t>
      </w:r>
      <w:r>
        <w:br/>
      </w:r>
    </w:p>
    <w:p w14:paraId="5336AA94" w14:textId="77777777" w:rsidR="00027C91" w:rsidRDefault="00027C91" w:rsidP="00027C91">
      <w:r>
        <w:t>Note</w:t>
      </w:r>
      <w:r>
        <w:br/>
        <w:t>l</w:t>
      </w:r>
      <w:r>
        <w:br/>
        <w:t>Separate email addresses with a semi-colon (;). CCSP UI does not support email addresses that contain</w:t>
      </w:r>
      <w:r>
        <w:br/>
        <w:t>double quotation marks (") or are separated by a comma (,).</w:t>
      </w:r>
      <w:r>
        <w:br/>
        <w:t>l</w:t>
      </w:r>
      <w:r>
        <w:br/>
        <w:t>Background text color may not work as expected.</w:t>
      </w:r>
      <w:r>
        <w:br/>
        <w:t>l</w:t>
      </w:r>
      <w:r>
        <w:br/>
        <w:t>If you insert two or more images using drag and drop, CCSP UI only inserts the last image.</w:t>
      </w:r>
      <w:r>
        <w:br/>
        <w:t>l</w:t>
      </w:r>
      <w:r>
        <w:br/>
        <w:t>In Firefox and Edge, CCSP UI inserts canned phrases at the bottom of the email.</w:t>
      </w:r>
      <w:r>
        <w:br/>
        <w:t>l</w:t>
      </w:r>
      <w:r>
        <w:br/>
        <w:t>You can receive a digitally signed inbound email. However, you cannot include a digital signature in an</w:t>
      </w:r>
      <w:r>
        <w:br/>
        <w:t>outbound email (reply, forward, or new).</w:t>
      </w:r>
      <w:r>
        <w:br/>
        <w:t>To reply to or forward the email:</w:t>
      </w:r>
      <w:r>
        <w:br/>
        <w:t>1.</w:t>
      </w:r>
      <w:r>
        <w:br/>
        <w:t>On the Email tab, at the bottom, click Reply, Reply All or Forward.</w:t>
      </w:r>
      <w:r>
        <w:br/>
      </w:r>
      <w:r>
        <w:lastRenderedPageBreak/>
        <w:t>2.</w:t>
      </w:r>
      <w:r>
        <w:br/>
        <w:t>Write the email. CCSP UI auto-saves the draft every 30 seconds.</w:t>
      </w:r>
      <w:r>
        <w:br/>
        <w:t>3.</w:t>
      </w:r>
      <w:r>
        <w:br/>
        <w:t>Optionally, to include canned phrases, click</w:t>
      </w:r>
      <w:r>
        <w:br/>
        <w:t>Canned Phrases. See Use canned phrases.</w:t>
      </w:r>
      <w:r>
        <w:br/>
        <w:t>4.</w:t>
      </w:r>
      <w:r>
        <w:br/>
        <w:t>Click Send.</w:t>
      </w:r>
      <w:r>
        <w:br/>
        <w:t>5.</w:t>
      </w:r>
      <w:r>
        <w:br/>
        <w:t>On the call card, click</w:t>
      </w:r>
      <w:r>
        <w:br/>
        <w:t>.</w:t>
      </w:r>
      <w:r>
        <w:br/>
        <w:t>6.</w:t>
      </w:r>
      <w:r>
        <w:br/>
        <w:t>Wrap up the email call. See Wrap up a call.</w:t>
      </w:r>
      <w:r>
        <w:br/>
        <w:t>CCSP UI Help - Agent - 7.4</w:t>
      </w:r>
      <w:r>
        <w:br/>
        <w:t>44</w:t>
      </w:r>
      <w:r>
        <w:br/>
      </w:r>
    </w:p>
    <w:p w14:paraId="733AD0FB" w14:textId="77777777" w:rsidR="00027C91" w:rsidRDefault="00027C91" w:rsidP="00027C91">
      <w:r>
        <w:t>Process a callback call</w:t>
      </w:r>
      <w:r>
        <w:br/>
        <w:t>To process a callback call, on the call card in the Calls Menu or in the Outgoing callback call dialog, do one or</w:t>
      </w:r>
      <w:r>
        <w:br/>
        <w:t>more of the following.</w:t>
      </w:r>
      <w:r>
        <w:br/>
        <w:t>To...</w:t>
      </w:r>
      <w:r>
        <w:br/>
        <w:t>Click...</w:t>
      </w:r>
      <w:r>
        <w:br/>
        <w:t>Next...</w:t>
      </w:r>
      <w:r>
        <w:br/>
        <w:t>Make the call</w:t>
      </w:r>
      <w:r>
        <w:br/>
        <w:t>Reschedule an unsuccessful callback</w:t>
      </w:r>
      <w:r>
        <w:br/>
        <w:t>and then</w:t>
      </w:r>
      <w:r>
        <w:br/>
        <w:t>See Schedule a callback.</w:t>
      </w:r>
      <w:r>
        <w:br/>
        <w:t>View call information</w:t>
      </w:r>
      <w:r>
        <w:br/>
        <w:t>See View call information.</w:t>
      </w:r>
      <w:r>
        <w:br/>
        <w:t>Hang up the call</w:t>
      </w:r>
      <w:r>
        <w:br/>
        <w:t>See Wrap up a call.</w:t>
      </w:r>
      <w:r>
        <w:br/>
        <w:t>After you answer a callback call, another instance of the Outgoing call dialog appears, the call card closes</w:t>
      </w:r>
      <w:r>
        <w:br/>
        <w:t>automatically, and your CCSP UI agent status changes to Released.</w:t>
      </w:r>
      <w:r>
        <w:br/>
        <w:t>1.</w:t>
      </w:r>
      <w:r>
        <w:br/>
        <w:t>On the Outgoing call dialog, click</w:t>
      </w:r>
      <w:r>
        <w:br/>
        <w:t>.</w:t>
      </w:r>
      <w:r>
        <w:br/>
        <w:t>2.</w:t>
      </w:r>
      <w:r>
        <w:br/>
        <w:t>When you hang up, the Wrap Up dialog appears. See Wrap up a call.</w:t>
      </w:r>
      <w:r>
        <w:br/>
        <w:t>CCSP UI Help - Agent - 7.4</w:t>
      </w:r>
      <w:r>
        <w:br/>
        <w:t>45</w:t>
      </w:r>
      <w:r>
        <w:br/>
      </w:r>
    </w:p>
    <w:p w14:paraId="32703435" w14:textId="77777777" w:rsidR="00027C91" w:rsidRDefault="00027C91" w:rsidP="00027C91">
      <w:r>
        <w:lastRenderedPageBreak/>
        <w:t>Process a voicemail call</w:t>
      </w:r>
      <w:r>
        <w:br/>
        <w:t>Note</w:t>
      </w:r>
      <w:r>
        <w:br/>
        <w:t>For Ubuntu client, to play voicemail, you need to install a codec for MP4. Ask your administrator for the</w:t>
      </w:r>
      <w:r>
        <w:br/>
        <w:t>installation instructions.</w:t>
      </w:r>
      <w:r>
        <w:br/>
        <w:t>After you answer a voicemail call, the call card changes from Ringing to Active, the call duration timer starts,</w:t>
      </w:r>
      <w:r>
        <w:br/>
        <w:t>and the message plays.</w:t>
      </w:r>
      <w:r>
        <w:br/>
        <w:t>To process a voicemail call, on the call card in the Calls Menu do one or more of the following.</w:t>
      </w:r>
      <w:r>
        <w:br/>
        <w:t>To...</w:t>
      </w:r>
      <w:r>
        <w:br/>
        <w:t>Click...</w:t>
      </w:r>
      <w:r>
        <w:br/>
        <w:t>Next...</w:t>
      </w:r>
      <w:r>
        <w:br/>
        <w:t>Hold the call</w:t>
      </w:r>
      <w:r>
        <w:br/>
        <w:t>See Hold a call.</w:t>
      </w:r>
      <w:r>
        <w:br/>
        <w:t>Stop playing the message</w:t>
      </w:r>
      <w:r>
        <w:br/>
        <w:t>Transfer or conference the call</w:t>
      </w:r>
      <w:r>
        <w:br/>
        <w:t>See Transfer or conference a</w:t>
      </w:r>
      <w:r>
        <w:br/>
        <w:t>call.</w:t>
      </w:r>
      <w:r>
        <w:br/>
        <w:t>Wrap up the call before hanging</w:t>
      </w:r>
      <w:r>
        <w:br/>
        <w:t>up</w:t>
      </w:r>
      <w:r>
        <w:br/>
        <w:t>and then</w:t>
      </w:r>
      <w:r>
        <w:br/>
        <w:t>See Wrap up a call.</w:t>
      </w:r>
      <w:r>
        <w:br/>
        <w:t>Schedule a callback</w:t>
      </w:r>
      <w:r>
        <w:br/>
        <w:t>and then</w:t>
      </w:r>
      <w:r>
        <w:br/>
        <w:t>See Schedule a callback.</w:t>
      </w:r>
      <w:r>
        <w:br/>
        <w:t>Defer the call</w:t>
      </w:r>
      <w:r>
        <w:br/>
        <w:t>and then</w:t>
      </w:r>
      <w:r>
        <w:br/>
        <w:t>See Defer an email or a</w:t>
      </w:r>
      <w:r>
        <w:br/>
        <w:t>voicemail call.</w:t>
      </w:r>
      <w:r>
        <w:br/>
        <w:t>Adjust the volume, hover over</w:t>
      </w:r>
      <w:r>
        <w:br/>
        <w:t>See Adjust the volume.</w:t>
      </w:r>
      <w:r>
        <w:br/>
        <w:t>View call information</w:t>
      </w:r>
      <w:r>
        <w:br/>
        <w:t>See View call information.</w:t>
      </w:r>
      <w:r>
        <w:br/>
        <w:t>Hang up the call</w:t>
      </w:r>
      <w:r>
        <w:br/>
        <w:t>See Wrap up a call.</w:t>
      </w:r>
      <w:r>
        <w:br/>
        <w:t>CCSP UI Help - Agent - 7.4</w:t>
      </w:r>
      <w:r>
        <w:br/>
        <w:t>46</w:t>
      </w:r>
      <w:r>
        <w:br/>
      </w:r>
    </w:p>
    <w:p w14:paraId="158F9505" w14:textId="77777777" w:rsidR="00027C91" w:rsidRDefault="00027C91" w:rsidP="00027C91">
      <w:r>
        <w:t>View call information</w:t>
      </w:r>
      <w:r>
        <w:br/>
        <w:t>Depending on your CCSP UI configuration, call information may always open when a new call arrives.</w:t>
      </w:r>
      <w:r>
        <w:br/>
        <w:t>To view call information, on the call card in the Calls Menu, click</w:t>
      </w:r>
      <w:r>
        <w:br/>
      </w:r>
      <w:r>
        <w:lastRenderedPageBreak/>
        <w:t>. The information appears underneath the</w:t>
      </w:r>
      <w:r>
        <w:br/>
        <w:t>call card.</w:t>
      </w:r>
      <w:r>
        <w:br/>
        <w:t>CCSP UI Help - Agent - 7.4</w:t>
      </w:r>
      <w:r>
        <w:br/>
        <w:t>47</w:t>
      </w:r>
      <w:r>
        <w:br/>
      </w:r>
    </w:p>
    <w:p w14:paraId="4054AA65" w14:textId="77777777" w:rsidR="00027C91" w:rsidRDefault="00027C91" w:rsidP="00027C91">
      <w:r>
        <w:t>Control media recording</w:t>
      </w:r>
      <w:r>
        <w:br/>
        <w:t>Note</w:t>
      </w:r>
      <w:r>
        <w:br/>
        <w:t>l</w:t>
      </w:r>
      <w:r>
        <w:br/>
        <w:t>You cannot start media recording until the call is connected.</w:t>
      </w:r>
      <w:r>
        <w:br/>
        <w:t>l</w:t>
      </w:r>
      <w:r>
        <w:br/>
        <w:t>If you click record in the middle of a voice call, CCSP records only the part of the voice call after the click.</w:t>
      </w:r>
      <w:r>
        <w:br/>
        <w:t>l</w:t>
      </w:r>
      <w:r>
        <w:br/>
        <w:t>If you click hold in the middle of a voice call and only you and the caller are present on the call, when you</w:t>
      </w:r>
      <w:r>
        <w:br/>
        <w:t>take the call off hold, a separate media recording starts and a new media file is created in the database.</w:t>
      </w:r>
      <w:r>
        <w:br/>
        <w:t>l</w:t>
      </w:r>
      <w:r>
        <w:br/>
        <w:t>For email recordings, CCSP captures the recording at the call termination point, so you cannot partially</w:t>
      </w:r>
      <w:r>
        <w:br/>
        <w:t>record email.</w:t>
      </w:r>
      <w:r>
        <w:br/>
        <w:t>l</w:t>
      </w:r>
      <w:r>
        <w:br/>
        <w:t>For chat calls, you can simultaneously record the text and screens of each chat.</w:t>
      </w:r>
      <w:r>
        <w:br/>
        <w:t>CCSP may automatically record all your CCSP UI calls, depending on how your system administrator configured</w:t>
      </w:r>
      <w:r>
        <w:br/>
        <w:t>recording.</w:t>
      </w:r>
      <w:r>
        <w:br/>
        <w:t>When CCSP is recording a call's media, a red dot appears on the call card.</w:t>
      </w:r>
      <w:r>
        <w:br/>
        <w:t>To manually record a call's media and its screens, after answering the call, on the call card, click</w:t>
      </w:r>
      <w:r>
        <w:br/>
        <w:t>and then</w:t>
      </w:r>
      <w:r>
        <w:br/>
        <w:t>click</w:t>
      </w:r>
      <w:r>
        <w:br/>
        <w:t>.</w:t>
      </w:r>
      <w:r>
        <w:br/>
        <w:t>To manually record only a call's screens, see Control screen recording.</w:t>
      </w:r>
      <w:r>
        <w:br/>
        <w:t>CCSP UI Help - Agent - 7.4</w:t>
      </w:r>
      <w:r>
        <w:br/>
        <w:t>48</w:t>
      </w:r>
      <w:r>
        <w:br/>
      </w:r>
    </w:p>
    <w:p w14:paraId="0B19CCC5" w14:textId="77777777" w:rsidR="00027C91" w:rsidRDefault="00027C91" w:rsidP="00027C91">
      <w:r>
        <w:t>Control screen recording</w:t>
      </w:r>
      <w:r>
        <w:br/>
        <w:t>Note</w:t>
      </w:r>
      <w:r>
        <w:br/>
        <w:t>l</w:t>
      </w:r>
      <w:r>
        <w:br/>
        <w:t>You can start screen recording by clicking the Screen Recording gadget while the call is ringing.</w:t>
      </w:r>
      <w:r>
        <w:br/>
        <w:t>However, you cannot start screen recording when there are no calls.</w:t>
      </w:r>
      <w:r>
        <w:br/>
      </w:r>
      <w:r>
        <w:lastRenderedPageBreak/>
        <w:t>l</w:t>
      </w:r>
      <w:r>
        <w:br/>
        <w:t>Clicking the Screen Recording gadget starts screen recording but not media recording.</w:t>
      </w:r>
      <w:r>
        <w:br/>
        <w:t>l</w:t>
      </w:r>
      <w:r>
        <w:br/>
        <w:t>The maximum size for screen recording is 2048 x 1536. If you use multiple screens with the Extend</w:t>
      </w:r>
      <w:r>
        <w:br/>
        <w:t>option, the screen recording includes all the screens.</w:t>
      </w:r>
      <w:r>
        <w:br/>
        <w:t>l</w:t>
      </w:r>
      <w:r>
        <w:br/>
        <w:t>In Remote Desktop Services environments, screen recording does not work as expected.</w:t>
      </w:r>
      <w:r>
        <w:br/>
        <w:t>l</w:t>
      </w:r>
      <w:r>
        <w:br/>
        <w:t>If there is a problem with the screen recording service, the following warning appears: Screen Recording</w:t>
      </w:r>
      <w:r>
        <w:br/>
        <w:t>has been selected, but is not available. Ensure that CCSP Screen Recording service is properly installed.</w:t>
      </w:r>
      <w:r>
        <w:br/>
        <w:t>This warning indicates that the background client services required for screen recording were</w:t>
      </w:r>
      <w:r>
        <w:br/>
        <w:t>unexpectedly terminated on your computer and the screen recording process is no longer active for you.</w:t>
      </w:r>
      <w:r>
        <w:br/>
        <w:t>To restart the screen recording process, log out of CCSP UI and then log back in to CCSP UI.</w:t>
      </w:r>
      <w:r>
        <w:br/>
        <w:t>When there are multiple calls, CCSP automatically records screen only if all the calls should be recorded. Screen</w:t>
      </w:r>
      <w:r>
        <w:br/>
        <w:t>recording stops if a call starts that should not be recorded or if you stop screen recording to avoid recording</w:t>
      </w:r>
      <w:r>
        <w:br/>
        <w:t>sensitive data such as credit cards.</w:t>
      </w:r>
      <w:r>
        <w:br/>
        <w:t>Screen recording also stops or starts if another agent participating in a call with you stops or starts the</w:t>
      </w:r>
      <w:r>
        <w:br/>
        <w:t>recording.</w:t>
      </w:r>
      <w:r>
        <w:br/>
        <w:t>When CCSP is recording a call's screens, the Screen Recording gadget is red.</w:t>
      </w:r>
      <w:r>
        <w:br/>
        <w:t xml:space="preserve">To manually stop recording screens, on the </w:t>
      </w:r>
      <w:proofErr w:type="spellStart"/>
      <w:r>
        <w:t>gadgetory</w:t>
      </w:r>
      <w:proofErr w:type="spellEnd"/>
      <w:r>
        <w:t>, click</w:t>
      </w:r>
      <w:r>
        <w:br/>
        <w:t>Screen Recording.</w:t>
      </w:r>
      <w:r>
        <w:br/>
        <w:t xml:space="preserve">To manually start recording screens, on the </w:t>
      </w:r>
      <w:proofErr w:type="spellStart"/>
      <w:r>
        <w:t>gadgetory</w:t>
      </w:r>
      <w:proofErr w:type="spellEnd"/>
      <w:r>
        <w:t>, click</w:t>
      </w:r>
      <w:r>
        <w:br/>
        <w:t>Screen Recording.</w:t>
      </w:r>
      <w:r>
        <w:br/>
        <w:t>CCSP UI Help - Agent - 7.4</w:t>
      </w:r>
      <w:r>
        <w:br/>
        <w:t>49</w:t>
      </w:r>
      <w:r>
        <w:br/>
      </w:r>
    </w:p>
    <w:p w14:paraId="77D16081" w14:textId="77777777" w:rsidR="00027C91" w:rsidRDefault="00027C91" w:rsidP="00027C91">
      <w:r>
        <w:t>Hold a call</w:t>
      </w:r>
      <w:r>
        <w:br/>
        <w:t>To hold a call, click</w:t>
      </w:r>
      <w:r>
        <w:br/>
        <w:t>on the call card or press Win+F2.</w:t>
      </w:r>
      <w:r>
        <w:br/>
        <w:t>To take a call off hold, click</w:t>
      </w:r>
      <w:r>
        <w:br/>
        <w:t> again on the call card or press Win+F2 again.</w:t>
      </w:r>
      <w:r>
        <w:br/>
        <w:t>CCSP UI Help - Agent - 7.4</w:t>
      </w:r>
      <w:r>
        <w:br/>
        <w:t>50</w:t>
      </w:r>
      <w:r>
        <w:br/>
      </w:r>
    </w:p>
    <w:p w14:paraId="367024E2" w14:textId="77777777" w:rsidR="00027C91" w:rsidRDefault="00027C91" w:rsidP="00027C91">
      <w:r>
        <w:lastRenderedPageBreak/>
        <w:t>Make an outgoing call</w:t>
      </w:r>
      <w:r>
        <w:br/>
        <w:t>Note</w:t>
      </w:r>
      <w:r>
        <w:br/>
        <w:t>l</w:t>
      </w:r>
      <w:r>
        <w:br/>
        <w:t>When you make a call to a system endpoint, Call to the System appears on the call card.</w:t>
      </w:r>
      <w:r>
        <w:br/>
        <w:t>l</w:t>
      </w:r>
      <w:r>
        <w:br/>
        <w:t>Received campaign calls appear in the Incoming calls list of the</w:t>
      </w:r>
      <w:r>
        <w:br/>
        <w:t>tab as either Predictive Call or</w:t>
      </w:r>
      <w:r>
        <w:br/>
        <w:t>Preview Call. You cannot dial a campaign call from the incoming calls list.</w:t>
      </w:r>
      <w:r>
        <w:br/>
        <w:t>1.</w:t>
      </w:r>
      <w:r>
        <w:br/>
        <w:t xml:space="preserve">On the </w:t>
      </w:r>
      <w:proofErr w:type="spellStart"/>
      <w:r>
        <w:t>gadgetory</w:t>
      </w:r>
      <w:proofErr w:type="spellEnd"/>
      <w:r>
        <w:t>, click</w:t>
      </w:r>
      <w:r>
        <w:br/>
        <w:t xml:space="preserve">or press </w:t>
      </w:r>
      <w:proofErr w:type="spellStart"/>
      <w:r>
        <w:t>Ctrl+Backspace</w:t>
      </w:r>
      <w:proofErr w:type="spellEnd"/>
      <w:r>
        <w:t>. The Outgoing Call dialog appears.</w:t>
      </w:r>
      <w:r>
        <w:br/>
        <w:t>If you have Teams enabled, the Outgoing call dialog has a</w:t>
      </w:r>
      <w:r>
        <w:br/>
        <w:t>tab.</w:t>
      </w:r>
      <w:r>
        <w:br/>
        <w:t>CCSP UI Help - Agent - 7.4</w:t>
      </w:r>
      <w:r>
        <w:br/>
        <w:t>51</w:t>
      </w:r>
      <w:r>
        <w:br/>
      </w:r>
    </w:p>
    <w:p w14:paraId="0743BADC" w14:textId="77777777" w:rsidR="00027C91" w:rsidRDefault="00027C91" w:rsidP="00027C91">
      <w:r>
        <w:t>2.</w:t>
      </w:r>
      <w:r>
        <w:br/>
        <w:t>If enabled, on the</w:t>
      </w:r>
      <w:r>
        <w:br/>
        <w:t>tab, you can click Caller Number, and then click the number in the list.</w:t>
      </w:r>
      <w:r>
        <w:br/>
        <w:t>3.</w:t>
      </w:r>
      <w:r>
        <w:br/>
        <w:t>Alternatively, do one of the following.</w:t>
      </w:r>
      <w:r>
        <w:br/>
        <w:t>To select</w:t>
      </w:r>
      <w:r>
        <w:br/>
        <w:t>Click</w:t>
      </w:r>
      <w:r>
        <w:br/>
        <w:t>Then</w:t>
      </w:r>
      <w:r>
        <w:br/>
        <w:t>The search box</w:t>
      </w:r>
      <w:r>
        <w:br/>
        <w:t>Start typing the number or name.</w:t>
      </w:r>
      <w:r>
        <w:br/>
        <w:t>A recent outgoing</w:t>
      </w:r>
      <w:r>
        <w:br/>
        <w:t>or incoming caller</w:t>
      </w:r>
      <w:r>
        <w:br/>
        <w:t>To filter the list by Outgoing or Incoming callers, click the corresponding</w:t>
      </w:r>
      <w:r>
        <w:br/>
        <w:t>word. Click the user.</w:t>
      </w:r>
      <w:r>
        <w:br/>
        <w:t>A logged in user</w:t>
      </w:r>
      <w:r>
        <w:br/>
        <w:t>To filter the list by state or group, click the corresponding down arrow</w:t>
      </w:r>
      <w:r>
        <w:br/>
        <w:t>and select the required state or group from the list. Click the user.</w:t>
      </w:r>
      <w:r>
        <w:br/>
        <w:t>CCSP UI Help - Agent - 7.4</w:t>
      </w:r>
      <w:r>
        <w:br/>
        <w:t>52</w:t>
      </w:r>
      <w:r>
        <w:br/>
      </w:r>
    </w:p>
    <w:p w14:paraId="4C644BB5" w14:textId="77777777" w:rsidR="00027C91" w:rsidRDefault="00027C91" w:rsidP="00027C91">
      <w:r>
        <w:t>To select</w:t>
      </w:r>
      <w:r>
        <w:br/>
        <w:t>Click</w:t>
      </w:r>
      <w:r>
        <w:br/>
        <w:t>Then</w:t>
      </w:r>
      <w:r>
        <w:br/>
        <w:t>A system endpoint</w:t>
      </w:r>
      <w:r>
        <w:br/>
        <w:t>Click the endpoint.</w:t>
      </w:r>
      <w:r>
        <w:br/>
        <w:t>A speed dial</w:t>
      </w:r>
      <w:r>
        <w:br/>
      </w:r>
      <w:r>
        <w:lastRenderedPageBreak/>
        <w:t>Click the speed dial.</w:t>
      </w:r>
      <w:r>
        <w:br/>
        <w:t xml:space="preserve">The </w:t>
      </w:r>
      <w:proofErr w:type="spellStart"/>
      <w:r>
        <w:t>dialpad</w:t>
      </w:r>
      <w:proofErr w:type="spellEnd"/>
      <w:r>
        <w:br/>
        <w:t>Click the numbers.</w:t>
      </w:r>
      <w:r>
        <w:br/>
        <w:t>A Teams contact, if</w:t>
      </w:r>
      <w:r>
        <w:br/>
        <w:t>enabled</w:t>
      </w:r>
      <w:r>
        <w:br/>
        <w:t>To filter the list by status or group, click the corresponding down arrow</w:t>
      </w:r>
      <w:r>
        <w:br/>
        <w:t>and select the required status or group from the list. Click the user.</w:t>
      </w:r>
      <w:r>
        <w:br/>
        <w:t>4.</w:t>
      </w:r>
      <w:r>
        <w:br/>
        <w:t>Click</w:t>
      </w:r>
      <w:r>
        <w:br/>
        <w:t>.</w:t>
      </w:r>
      <w:r>
        <w:br/>
        <w:t>CCSP UI Help - Agent - 7.4</w:t>
      </w:r>
      <w:r>
        <w:br/>
        <w:t>53</w:t>
      </w:r>
      <w:r>
        <w:br/>
      </w:r>
    </w:p>
    <w:p w14:paraId="3EB94B07" w14:textId="77777777" w:rsidR="00027C91" w:rsidRDefault="00027C91" w:rsidP="00027C91">
      <w:r>
        <w:t>Transfer or conference a call</w:t>
      </w:r>
      <w:r>
        <w:br/>
        <w:t>Note</w:t>
      </w:r>
      <w:r>
        <w:br/>
        <w:t>l</w:t>
      </w:r>
      <w:r>
        <w:br/>
        <w:t xml:space="preserve">If cold (blind) transfer is enabled, to transfer a call to an external number via speed dial, the </w:t>
      </w:r>
      <w:proofErr w:type="spellStart"/>
      <w:r>
        <w:t>dialpad</w:t>
      </w:r>
      <w:proofErr w:type="spellEnd"/>
      <w:r>
        <w:t>, or</w:t>
      </w:r>
      <w:r>
        <w:br/>
        <w:t>the recent caller tab without waiting for the line to connect, in the Xfer/Conf dialog, click</w:t>
      </w:r>
      <w:r>
        <w:br/>
        <w:t>.</w:t>
      </w:r>
      <w:r>
        <w:br/>
        <w:t>l</w:t>
      </w:r>
      <w:r>
        <w:br/>
        <w:t>Only use cold transfer if you are certain the transferee will answer the call. If the transferee rejects or</w:t>
      </w:r>
      <w:r>
        <w:br/>
        <w:t>does not answer the call, the call is cut and the original caller needs to call the contact center again.</w:t>
      </w:r>
      <w:r>
        <w:br/>
        <w:t>l</w:t>
      </w:r>
      <w:r>
        <w:br/>
        <w:t>You cannot use cold transfer to another agent/user, system endpoint, or for email.</w:t>
      </w:r>
      <w:r>
        <w:br/>
        <w:t>1.</w:t>
      </w:r>
      <w:r>
        <w:br/>
        <w:t>Click</w:t>
      </w:r>
      <w:r>
        <w:br/>
        <w:t>on the call card or press Win+F7. The Xfer/Conf dialog appears.</w:t>
      </w:r>
      <w:r>
        <w:br/>
        <w:t>CCSP UI Help - Agent - 7.4</w:t>
      </w:r>
      <w:r>
        <w:br/>
        <w:t>54</w:t>
      </w:r>
      <w:r>
        <w:br/>
      </w:r>
    </w:p>
    <w:p w14:paraId="65801113" w14:textId="77777777" w:rsidR="00027C91" w:rsidRDefault="00027C91" w:rsidP="00027C91">
      <w:r>
        <w:t>2.</w:t>
      </w:r>
      <w:r>
        <w:br/>
        <w:t>Do one of the following.</w:t>
      </w:r>
      <w:r>
        <w:br/>
        <w:t>To select...</w:t>
      </w:r>
      <w:r>
        <w:br/>
        <w:t>Click...</w:t>
      </w:r>
      <w:r>
        <w:br/>
        <w:t>Next...</w:t>
      </w:r>
      <w:r>
        <w:br/>
        <w:t>The search box</w:t>
      </w:r>
      <w:r>
        <w:br/>
        <w:t>Start typing the number or name.</w:t>
      </w:r>
      <w:r>
        <w:br/>
        <w:t>A recent</w:t>
      </w:r>
      <w:r>
        <w:br/>
        <w:t>outgoing or</w:t>
      </w:r>
      <w:r>
        <w:br/>
      </w:r>
      <w:r>
        <w:lastRenderedPageBreak/>
        <w:t>incoming caller</w:t>
      </w:r>
      <w:r>
        <w:br/>
        <w:t>To filter the list by Outgoing or Incoming callers, click the corresponding</w:t>
      </w:r>
      <w:r>
        <w:br/>
        <w:t>word. Click the user.</w:t>
      </w:r>
      <w:r>
        <w:br/>
        <w:t>A logged in</w:t>
      </w:r>
      <w:r>
        <w:br/>
        <w:t>user</w:t>
      </w:r>
      <w:r>
        <w:br/>
        <w:t>To filter the list by state or group, click the corresponding down arrow and</w:t>
      </w:r>
      <w:r>
        <w:br/>
        <w:t>select the required state or group from the list. Request a chat consultation</w:t>
      </w:r>
      <w:r>
        <w:br/>
        <w:t>(if enabled) or click the user.</w:t>
      </w:r>
      <w:r>
        <w:br/>
        <w:t>A system</w:t>
      </w:r>
      <w:r>
        <w:br/>
        <w:t>endpoint</w:t>
      </w:r>
      <w:r>
        <w:br/>
        <w:t>To transfer the call back to script control at a specific named place in the</w:t>
      </w:r>
      <w:r>
        <w:br/>
        <w:t>system, click the endpoint.</w:t>
      </w:r>
      <w:r>
        <w:br/>
        <w:t>A speed dial</w:t>
      </w:r>
      <w:r>
        <w:br/>
        <w:t>Click the speed dial.</w:t>
      </w:r>
      <w:r>
        <w:br/>
        <w:t xml:space="preserve">The </w:t>
      </w:r>
      <w:proofErr w:type="spellStart"/>
      <w:r>
        <w:t>dialpad</w:t>
      </w:r>
      <w:proofErr w:type="spellEnd"/>
      <w:r>
        <w:br/>
        <w:t>Click the numbers.</w:t>
      </w:r>
      <w:r>
        <w:br/>
        <w:t>A Teams</w:t>
      </w:r>
      <w:r>
        <w:br/>
        <w:t>contact, if</w:t>
      </w:r>
      <w:r>
        <w:br/>
        <w:t>enabled</w:t>
      </w:r>
      <w:r>
        <w:br/>
        <w:t>To filter the list by status or group, click the corresponding down arrow and</w:t>
      </w:r>
      <w:r>
        <w:br/>
        <w:t>select the required status or group from the list. Click the user.</w:t>
      </w:r>
      <w:r>
        <w:br/>
        <w:t>3.</w:t>
      </w:r>
      <w:r>
        <w:br/>
        <w:t>Click</w:t>
      </w:r>
      <w:r>
        <w:br/>
        <w:t>.</w:t>
      </w:r>
      <w:r>
        <w:br/>
        <w:t>4.</w:t>
      </w:r>
      <w:r>
        <w:br/>
        <w:t>When the call is connected, do one of the following:</w:t>
      </w:r>
      <w:r>
        <w:br/>
        <w:t>o</w:t>
      </w:r>
      <w:r>
        <w:br/>
        <w:t>To transfer the call, click Transfer. Your end of the call will be hung up.</w:t>
      </w:r>
      <w:r>
        <w:br/>
        <w:t>o</w:t>
      </w:r>
      <w:r>
        <w:br/>
        <w:t>To conference the call, click Conference. See Hang up from a conference call below.</w:t>
      </w:r>
      <w:r>
        <w:br/>
        <w:t>o</w:t>
      </w:r>
      <w:r>
        <w:br/>
        <w:t>For voice calls, to switch between the other user and the caller, click Toggle. When you are connected to</w:t>
      </w:r>
      <w:r>
        <w:br/>
        <w:t>the other user, the caller is on hold and Transfer, Conference, Toggle, and Cancel are available. When</w:t>
      </w:r>
      <w:r>
        <w:br/>
        <w:t>you are connected to the caller, only Toggle and Cancel are available.</w:t>
      </w:r>
      <w:r>
        <w:br/>
        <w:t>CCSP UI Help - Agent - 7.4</w:t>
      </w:r>
      <w:r>
        <w:br/>
        <w:t>55</w:t>
      </w:r>
      <w:r>
        <w:br/>
      </w:r>
    </w:p>
    <w:p w14:paraId="7D1BF551" w14:textId="77777777" w:rsidR="00027C91" w:rsidRDefault="00027C91" w:rsidP="00027C91">
      <w:r>
        <w:t>Hang up from a conference call</w:t>
      </w:r>
      <w:r>
        <w:br/>
        <w:t>Do one of the following:</w:t>
      </w:r>
      <w:r>
        <w:br/>
        <w:t>l</w:t>
      </w:r>
      <w:r>
        <w:br/>
        <w:t xml:space="preserve">To hang up the last participant that joined the conference, in the call card, click the hang up </w:t>
      </w:r>
      <w:r>
        <w:lastRenderedPageBreak/>
        <w:t>conference</w:t>
      </w:r>
      <w:r>
        <w:br/>
        <w:t>button next to the participant's name. This icon is only visible if you initiated the conference.</w:t>
      </w:r>
      <w:r>
        <w:br/>
        <w:t>l</w:t>
      </w:r>
      <w:r>
        <w:br/>
        <w:t>To leave the conference, click</w:t>
      </w:r>
      <w:r>
        <w:br/>
        <w:t>or press Win+F12.</w:t>
      </w:r>
      <w:r>
        <w:br/>
        <w:t>CCSP UI Help - Agent - 7.4</w:t>
      </w:r>
      <w:r>
        <w:br/>
        <w:t>56</w:t>
      </w:r>
      <w:r>
        <w:br/>
      </w:r>
    </w:p>
    <w:p w14:paraId="349F2873" w14:textId="77777777" w:rsidR="00027C91" w:rsidRDefault="00027C91" w:rsidP="00027C91">
      <w:r>
        <w:t>Request a chat consultation</w:t>
      </w:r>
      <w:r>
        <w:br/>
        <w:t>If enabled, during an incoming call or an outbound voice call, you can request a chat consultation using a</w:t>
      </w:r>
      <w:r>
        <w:br/>
        <w:t>button next to an available agent via the Xfer/Conf dialog.</w:t>
      </w:r>
      <w:r>
        <w:br/>
        <w:t>Note</w:t>
      </w:r>
      <w:r>
        <w:br/>
        <w:t>l</w:t>
      </w:r>
      <w:r>
        <w:br/>
        <w:t>The incoming call must be a voice, chat, or email call. You cannot request a chat consultation during a</w:t>
      </w:r>
      <w:r>
        <w:br/>
        <w:t>conference call, callback, or voicemail call.</w:t>
      </w:r>
      <w:r>
        <w:br/>
        <w:t>l</w:t>
      </w:r>
      <w:r>
        <w:br/>
        <w:t>The other agent must be Available or Available in call.</w:t>
      </w:r>
      <w:r>
        <w:br/>
        <w:t>l</w:t>
      </w:r>
      <w:r>
        <w:br/>
        <w:t>You and the other agent can only have one chat consultation at a time. If the other agent is already in a</w:t>
      </w:r>
      <w:r>
        <w:br/>
        <w:t>chat consultation or still has the Consultation dialog open, the request is automatically rejected.</w:t>
      </w:r>
      <w:r>
        <w:br/>
        <w:t>l</w:t>
      </w:r>
      <w:r>
        <w:br/>
        <w:t>An unanswered request times out after 2 minutes.</w:t>
      </w:r>
      <w:r>
        <w:br/>
        <w:t>1.</w:t>
      </w:r>
      <w:r>
        <w:br/>
        <w:t>In the Xfer/Conf dialog, on the</w:t>
      </w:r>
      <w:r>
        <w:br/>
        <w:t>Users tab, point to an Available or Available in Call agent and click</w:t>
      </w:r>
      <w:r>
        <w:br/>
        <w:t>in the same row.</w:t>
      </w:r>
      <w:r>
        <w:br/>
        <w:t>2.</w:t>
      </w:r>
      <w:r>
        <w:br/>
        <w:t>The Consultation dialog appears:</w:t>
      </w:r>
      <w:r>
        <w:br/>
        <w:t>o</w:t>
      </w:r>
      <w:r>
        <w:br/>
        <w:t>If the other agent is already in a chat consultation or still has the Consultation dialog open, the request</w:t>
      </w:r>
      <w:r>
        <w:br/>
        <w:t>is automatically rejected and you receive the User cannot answer right now notification.</w:t>
      </w:r>
      <w:r>
        <w:br/>
        <w:t>o</w:t>
      </w:r>
      <w:r>
        <w:br/>
        <w:t>Otherwise, the other agent can accept or decline the request.</w:t>
      </w:r>
      <w:r>
        <w:br/>
        <w:t>CCSP UI Help - Agent - 7.4</w:t>
      </w:r>
      <w:r>
        <w:br/>
        <w:t>57</w:t>
      </w:r>
      <w:r>
        <w:br/>
      </w:r>
    </w:p>
    <w:p w14:paraId="58DF9FB7" w14:textId="77777777" w:rsidR="00027C91" w:rsidRDefault="00027C91" w:rsidP="00027C91">
      <w:r>
        <w:lastRenderedPageBreak/>
        <w:t>Your view</w:t>
      </w:r>
      <w:r>
        <w:br/>
        <w:t>Other agent's view</w:t>
      </w:r>
      <w:r>
        <w:br/>
        <w:t>3.</w:t>
      </w:r>
      <w:r>
        <w:br/>
        <w:t>If the other agent clicks Accept, you can exchange messages until either of you clicks End session or</w:t>
      </w:r>
      <w:r>
        <w:br/>
        <w:t>closes the Consultation dialog, or the initial call is hung up.</w:t>
      </w:r>
      <w:r>
        <w:br/>
        <w:t>CCSP UI Help - Agent - 7.4</w:t>
      </w:r>
      <w:r>
        <w:br/>
        <w:t>58</w:t>
      </w:r>
      <w:r>
        <w:br/>
      </w:r>
    </w:p>
    <w:p w14:paraId="15FF0474" w14:textId="77777777" w:rsidR="00027C91" w:rsidRDefault="00027C91" w:rsidP="00027C91">
      <w:r>
        <w:t>4.</w:t>
      </w:r>
      <w:r>
        <w:br/>
        <w:t>If the other agent clicks Decline, you receive the User cannot answer right now notification and can only</w:t>
      </w:r>
      <w:r>
        <w:br/>
        <w:t>close the dialog.</w:t>
      </w:r>
      <w:r>
        <w:br/>
        <w:t>5.</w:t>
      </w:r>
      <w:r>
        <w:br/>
        <w:t>After the session ends, you receive a termination notification. The Consultation dialog remains open until</w:t>
      </w:r>
      <w:r>
        <w:br/>
        <w:t>you close it.</w:t>
      </w:r>
      <w:r>
        <w:br/>
        <w:t>If you missed any consultation requests while you were in the chat consultation, you receive the You missed</w:t>
      </w:r>
      <w:r>
        <w:br/>
        <w:t>one or more requests for consultation. Click here to view notification at the bottom of the dialog. Click the</w:t>
      </w:r>
      <w:r>
        <w:br/>
        <w:t>notification to view the list of attempts.</w:t>
      </w:r>
      <w:r>
        <w:br/>
        <w:t>CCSP UI Help - Agent - 7.4</w:t>
      </w:r>
      <w:r>
        <w:br/>
        <w:t>59</w:t>
      </w:r>
      <w:r>
        <w:br/>
      </w:r>
    </w:p>
    <w:p w14:paraId="735A88DD" w14:textId="77777777" w:rsidR="00027C91" w:rsidRDefault="00027C91" w:rsidP="00027C91">
      <w:r>
        <w:t>Adjust the volume</w:t>
      </w:r>
      <w:r>
        <w:br/>
        <w:t>Note</w:t>
      </w:r>
      <w:r>
        <w:br/>
        <w:t>For SIP, you can also test and adjust the volume in Preferences. See Set your preferences.</w:t>
      </w:r>
      <w:r>
        <w:br/>
        <w:t>1.</w:t>
      </w:r>
      <w:r>
        <w:br/>
        <w:t>On the call card, hover over</w:t>
      </w:r>
      <w:r>
        <w:br/>
        <w:t>. The headset volume control appears. Adjust the volume.</w:t>
      </w:r>
      <w:r>
        <w:br/>
        <w:t>2.</w:t>
      </w:r>
      <w:r>
        <w:br/>
        <w:t>On the call card, hover over</w:t>
      </w:r>
      <w:r>
        <w:br/>
        <w:t>. The microphone volume control appears. Adjust the volume.</w:t>
      </w:r>
      <w:r>
        <w:br/>
        <w:t>Mute a call</w:t>
      </w:r>
      <w:r>
        <w:br/>
        <w:t>To mute a call, on the Active call card, click</w:t>
      </w:r>
      <w:r>
        <w:br/>
        <w:t>.</w:t>
      </w:r>
      <w:r>
        <w:br/>
        <w:t>To unmute the call, on the Active call card, click</w:t>
      </w:r>
      <w:r>
        <w:br/>
        <w:t>.</w:t>
      </w:r>
      <w:r>
        <w:br/>
        <w:t>CCSP UI Help - Agent - 7.4</w:t>
      </w:r>
      <w:r>
        <w:br/>
        <w:t>60</w:t>
      </w:r>
      <w:r>
        <w:br/>
      </w:r>
    </w:p>
    <w:p w14:paraId="7341855C" w14:textId="77777777" w:rsidR="00027C91" w:rsidRDefault="00027C91" w:rsidP="00027C91">
      <w:r>
        <w:lastRenderedPageBreak/>
        <w:t>Schedule a callback</w:t>
      </w:r>
      <w:r>
        <w:br/>
        <w:t>1.</w:t>
      </w:r>
      <w:r>
        <w:br/>
        <w:t xml:space="preserve">On the </w:t>
      </w:r>
      <w:proofErr w:type="spellStart"/>
      <w:r>
        <w:t>gadgetory</w:t>
      </w:r>
      <w:proofErr w:type="spellEnd"/>
      <w:r>
        <w:t>, on a call card in the Call Menu, or in the Wrap Up dialog, click</w:t>
      </w:r>
      <w:r>
        <w:br/>
        <w:t>. The Callback dialog</w:t>
      </w:r>
      <w:r>
        <w:br/>
        <w:t>appears.</w:t>
      </w:r>
      <w:r>
        <w:br/>
        <w:t>2.</w:t>
      </w:r>
      <w:r>
        <w:br/>
        <w:t>In Name, type the name of the calling party.</w:t>
      </w:r>
      <w:r>
        <w:br/>
        <w:t>3.</w:t>
      </w:r>
      <w:r>
        <w:br/>
        <w:t>If the number does not already appear in Number, type the telephone number.</w:t>
      </w:r>
      <w:r>
        <w:br/>
        <w:t>4.</w:t>
      </w:r>
      <w:r>
        <w:br/>
        <w:t>Under Date, click the appropriate button or in Specific, select the date from the calendar.</w:t>
      </w:r>
      <w:r>
        <w:br/>
        <w:t>5.</w:t>
      </w:r>
      <w:r>
        <w:br/>
        <w:t>Under Time, click the appropriate button or in Specific, select the hour and minute.</w:t>
      </w:r>
      <w:r>
        <w:br/>
        <w:t>6.</w:t>
      </w:r>
      <w:r>
        <w:br/>
        <w:t>To personally receive the callback, select the Call Me check box.</w:t>
      </w:r>
      <w:r>
        <w:br/>
        <w:t>CCSP UI Help - Agent - 7.4</w:t>
      </w:r>
      <w:r>
        <w:br/>
        <w:t>61</w:t>
      </w:r>
      <w:r>
        <w:br/>
      </w:r>
    </w:p>
    <w:p w14:paraId="33A61D06" w14:textId="77777777" w:rsidR="00027C91" w:rsidRDefault="00027C91" w:rsidP="00027C91">
      <w:r>
        <w:t>7.</w:t>
      </w:r>
      <w:r>
        <w:br/>
        <w:t>If immediate dialing is not enabled by default, to automatically initiate dialing of the callback number,</w:t>
      </w:r>
      <w:r>
        <w:br/>
        <w:t>select the Immediate Dialing check box.</w:t>
      </w:r>
      <w:r>
        <w:br/>
        <w:t>8.</w:t>
      </w:r>
      <w:r>
        <w:br/>
        <w:t>If necessary, scroll down to view the Message and URL text boxes.</w:t>
      </w:r>
      <w:r>
        <w:br/>
        <w:t>9.</w:t>
      </w:r>
      <w:r>
        <w:br/>
        <w:t>In Message, type the message to display when the callback arrives.</w:t>
      </w:r>
      <w:r>
        <w:br/>
        <w:t>10.</w:t>
      </w:r>
      <w:r>
        <w:br/>
        <w:t>In URL, type the caller's URL.</w:t>
      </w:r>
      <w:r>
        <w:br/>
        <w:t>11.</w:t>
      </w:r>
      <w:r>
        <w:br/>
        <w:t>Click Save.</w:t>
      </w:r>
      <w:r>
        <w:br/>
        <w:t>CCSP UI Help - Agent - 7.4</w:t>
      </w:r>
      <w:r>
        <w:br/>
        <w:t>62</w:t>
      </w:r>
      <w:r>
        <w:br/>
      </w:r>
    </w:p>
    <w:p w14:paraId="06B439BD" w14:textId="77777777" w:rsidR="00027C91" w:rsidRDefault="00027C91" w:rsidP="00027C91">
      <w:r>
        <w:t>Use canned phrases</w:t>
      </w:r>
      <w:r>
        <w:br/>
        <w:t>Note</w:t>
      </w:r>
      <w:r>
        <w:br/>
        <w:t>In Firefox and Edge, CCSP UI inserts canned phrases at the bottom of the email.</w:t>
      </w:r>
      <w:r>
        <w:br/>
        <w:t>1.</w:t>
      </w:r>
      <w:r>
        <w:br/>
        <w:t>On the right of the CCSP UI page, click</w:t>
      </w:r>
      <w:r>
        <w:br/>
        <w:t>Canned Phrases. The Canned Phrases dialog appears.</w:t>
      </w:r>
      <w:r>
        <w:br/>
        <w:t>2.</w:t>
      </w:r>
      <w:r>
        <w:br/>
        <w:t>In the Search box, start typing the word to search for. CCSP UI looks for this word in the phrase titles and</w:t>
      </w:r>
      <w:r>
        <w:br/>
      </w:r>
      <w:r>
        <w:lastRenderedPageBreak/>
        <w:t>text.</w:t>
      </w:r>
      <w:r>
        <w:br/>
        <w:t>3.</w:t>
      </w:r>
      <w:r>
        <w:br/>
        <w:t>Click the phrase or expand a category and click the required phrase.</w:t>
      </w:r>
      <w:r>
        <w:br/>
        <w:t>4.</w:t>
      </w:r>
      <w:r>
        <w:br/>
        <w:t>Click Use.</w:t>
      </w:r>
      <w:r>
        <w:br/>
        <w:t>CCSP UI Help - Agent - 7.4</w:t>
      </w:r>
      <w:r>
        <w:br/>
        <w:t>63</w:t>
      </w:r>
      <w:r>
        <w:br/>
      </w:r>
    </w:p>
    <w:p w14:paraId="4B17B0DF" w14:textId="77777777" w:rsidR="00027C91" w:rsidRDefault="00027C91" w:rsidP="00027C91">
      <w:r>
        <w:t>Co-browse (Web collaboration)</w:t>
      </w:r>
      <w:r>
        <w:br/>
        <w:t>If enabled, you can start a co-browsing session with a caller when you are in a chat call. The same web pages</w:t>
      </w:r>
      <w:r>
        <w:br/>
        <w:t>then automatically appear on both the caller's and the agent's screens. Both people in the call can navigate</w:t>
      </w:r>
      <w:r>
        <w:br/>
        <w:t>web pages, complete online forms, and click links to other pages. See Co-browse example.</w:t>
      </w:r>
      <w:r>
        <w:br/>
        <w:t>Note</w:t>
      </w:r>
      <w:r>
        <w:br/>
        <w:t>l</w:t>
      </w:r>
      <w:r>
        <w:br/>
        <w:t>The features available to you in the co-browsing session depend on the co-browsing product configured</w:t>
      </w:r>
      <w:r>
        <w:br/>
        <w:t>by the system administrator.</w:t>
      </w:r>
      <w:r>
        <w:br/>
        <w:t>l</w:t>
      </w:r>
      <w:r>
        <w:br/>
        <w:t>Whether you can open a co-browsing session for each chat call or only a specific number of co-browsing</w:t>
      </w:r>
      <w:r>
        <w:br/>
        <w:t>instances, is configured by the system administrator.</w:t>
      </w:r>
      <w:r>
        <w:br/>
        <w:t>l</w:t>
      </w:r>
      <w:r>
        <w:br/>
        <w:t>For Edge, you cannot pop out the Co-Browsing tab.</w:t>
      </w:r>
      <w:r>
        <w:br/>
        <w:t>1.</w:t>
      </w:r>
      <w:r>
        <w:br/>
        <w:t>In the chat dialog, click</w:t>
      </w:r>
      <w:r>
        <w:br/>
        <w:t>and then click</w:t>
      </w:r>
      <w:r>
        <w:br/>
        <w:t>. The Co-browsing tab appears. If configured to do so, the</w:t>
      </w:r>
      <w:r>
        <w:br/>
        <w:t>current chat automatically docks in the tab.</w:t>
      </w:r>
      <w:r>
        <w:br/>
        <w:t>2.</w:t>
      </w:r>
      <w:r>
        <w:br/>
        <w:t>To manually dock and undock the current chat, click</w:t>
      </w:r>
      <w:r>
        <w:br/>
        <w:t>.</w:t>
      </w:r>
      <w:r>
        <w:br/>
        <w:t>3.</w:t>
      </w:r>
      <w:r>
        <w:br/>
        <w:t>Navigate the web pages and change presenter, as required.</w:t>
      </w:r>
      <w:r>
        <w:br/>
        <w:t>4.</w:t>
      </w:r>
      <w:r>
        <w:br/>
        <w:t>To end the co-browsing session, click Exit session.</w:t>
      </w:r>
      <w:r>
        <w:br/>
        <w:t>CCSP UI Help - Agent - 7.4</w:t>
      </w:r>
      <w:r>
        <w:br/>
        <w:t>64</w:t>
      </w:r>
      <w:r>
        <w:br/>
      </w:r>
    </w:p>
    <w:p w14:paraId="66E9311A" w14:textId="77777777" w:rsidR="00027C91" w:rsidRDefault="00027C91" w:rsidP="00027C91">
      <w:r>
        <w:t>Co-browse example</w:t>
      </w:r>
      <w:r>
        <w:br/>
        <w:t xml:space="preserve">The co-browsing product that is provided with CCSP UI is </w:t>
      </w:r>
      <w:proofErr w:type="spellStart"/>
      <w:r>
        <w:t>togetherJS</w:t>
      </w:r>
      <w:proofErr w:type="spellEnd"/>
      <w:r>
        <w:t xml:space="preserve">. This tool enables you </w:t>
      </w:r>
      <w:r>
        <w:lastRenderedPageBreak/>
        <w:t>and the caller to</w:t>
      </w:r>
      <w:r>
        <w:br/>
        <w:t>browse the same website and see the same pages and content. You are also both able to edit the same forms</w:t>
      </w:r>
      <w:r>
        <w:br/>
        <w:t>on a page.</w:t>
      </w:r>
      <w:r>
        <w:br/>
        <w:t>Note</w:t>
      </w:r>
      <w:r>
        <w:br/>
      </w:r>
      <w:proofErr w:type="spellStart"/>
      <w:r>
        <w:t>TogetherJS</w:t>
      </w:r>
      <w:proofErr w:type="spellEnd"/>
      <w:r>
        <w:t xml:space="preserve"> co-browsing can only occur when both parties are on a </w:t>
      </w:r>
      <w:proofErr w:type="spellStart"/>
      <w:r>
        <w:t>togetherJS</w:t>
      </w:r>
      <w:proofErr w:type="spellEnd"/>
      <w:r>
        <w:t>-enabled website. If either</w:t>
      </w:r>
      <w:r>
        <w:br/>
        <w:t>you or the caller navigates to a page where this tool is not enabled, the other party can’t follow.</w:t>
      </w:r>
      <w:r>
        <w:br/>
        <w:t>1.</w:t>
      </w:r>
      <w:r>
        <w:br/>
        <w:t>Depending on the configuration, you are asked by the caller to either start a new session or to join an</w:t>
      </w:r>
      <w:r>
        <w:br/>
        <w:t>existing session that the co-browser started.</w:t>
      </w:r>
      <w:r>
        <w:br/>
        <w:t>2.</w:t>
      </w:r>
      <w:r>
        <w:br/>
        <w:t>In the chat dialog, click</w:t>
      </w:r>
      <w:r>
        <w:br/>
        <w:t>and then click</w:t>
      </w:r>
      <w:r>
        <w:br/>
        <w:t>. The Co-browsing tab appears. If configured to do so, the</w:t>
      </w:r>
      <w:r>
        <w:br/>
        <w:t>current chat automatically docks in the tab.</w:t>
      </w:r>
      <w:r>
        <w:br/>
        <w:t>3.</w:t>
      </w:r>
      <w:r>
        <w:br/>
        <w:t xml:space="preserve">To start the </w:t>
      </w:r>
      <w:proofErr w:type="spellStart"/>
      <w:r>
        <w:t>togetherJS</w:t>
      </w:r>
      <w:proofErr w:type="spellEnd"/>
      <w:r>
        <w:t xml:space="preserve"> session, click Start session.</w:t>
      </w:r>
      <w:r>
        <w:br/>
        <w:t>4.</w:t>
      </w:r>
      <w:r>
        <w:br/>
        <w:t xml:space="preserve">When the website appears in the Co-browsing tab, the </w:t>
      </w:r>
      <w:proofErr w:type="spellStart"/>
      <w:r>
        <w:t>togetherJS</w:t>
      </w:r>
      <w:proofErr w:type="spellEnd"/>
      <w:r>
        <w:t xml:space="preserve"> toolbar appears. A </w:t>
      </w:r>
      <w:proofErr w:type="spellStart"/>
      <w:r>
        <w:t>togetherJS</w:t>
      </w:r>
      <w:proofErr w:type="spellEnd"/>
      <w:r>
        <w:t xml:space="preserve"> welcome</w:t>
      </w:r>
      <w:r>
        <w:br/>
        <w:t>dialog also appears, which you can close.</w:t>
      </w:r>
      <w:r>
        <w:br/>
        <w:t>CCSP UI Help - Agent - 7.4</w:t>
      </w:r>
      <w:r>
        <w:br/>
        <w:t>65</w:t>
      </w:r>
      <w:r>
        <w:br/>
      </w:r>
    </w:p>
    <w:p w14:paraId="1B0DA756" w14:textId="77777777" w:rsidR="00027C91" w:rsidRDefault="00027C91" w:rsidP="00027C91">
      <w:r>
        <w:t>5.</w:t>
      </w:r>
      <w:r>
        <w:br/>
        <w:t xml:space="preserve">If you started a new </w:t>
      </w:r>
      <w:proofErr w:type="spellStart"/>
      <w:r>
        <w:t>togetherJS</w:t>
      </w:r>
      <w:proofErr w:type="spellEnd"/>
      <w:r>
        <w:t xml:space="preserve"> session, wait for the caller to join the session. The </w:t>
      </w:r>
      <w:proofErr w:type="spellStart"/>
      <w:r>
        <w:t>togetherJS</w:t>
      </w:r>
      <w:proofErr w:type="spellEnd"/>
      <w:r>
        <w:t xml:space="preserve"> UI displays a</w:t>
      </w:r>
      <w:r>
        <w:br/>
        <w:t>message when the caller has joined.</w:t>
      </w:r>
      <w:r>
        <w:br/>
        <w:t>CCSP UI Help - Agent - 7.4</w:t>
      </w:r>
      <w:r>
        <w:br/>
        <w:t>66</w:t>
      </w:r>
      <w:r>
        <w:br/>
      </w:r>
    </w:p>
    <w:p w14:paraId="75D94F80" w14:textId="77777777" w:rsidR="00027C91" w:rsidRDefault="00027C91" w:rsidP="00027C91">
      <w:r>
        <w:t>6.</w:t>
      </w:r>
      <w:r>
        <w:br/>
        <w:t>A pointer appears in your window, indicating the position of the caller’s mouse pointer on the page. The</w:t>
      </w:r>
      <w:r>
        <w:br/>
        <w:t>caller sees a corresponding pointer for your cursor in their window.</w:t>
      </w:r>
      <w:r>
        <w:br/>
        <w:t>7.</w:t>
      </w:r>
      <w:r>
        <w:br/>
        <w:t>When either of you click on the window, an expanding circle is drawn around the position clicked.</w:t>
      </w:r>
      <w:r>
        <w:br/>
        <w:t>CCSP UI Help - Agent - 7.4</w:t>
      </w:r>
      <w:r>
        <w:br/>
      </w:r>
      <w:r>
        <w:lastRenderedPageBreak/>
        <w:t>67</w:t>
      </w:r>
      <w:r>
        <w:br/>
      </w:r>
    </w:p>
    <w:p w14:paraId="2CCBE9B9" w14:textId="77777777" w:rsidR="00027C91" w:rsidRDefault="00027C91" w:rsidP="00027C91">
      <w:r>
        <w:t>8.</w:t>
      </w:r>
      <w:r>
        <w:br/>
        <w:t>When the caller navigates to another page on the website, a message appears stating the URL of the page</w:t>
      </w:r>
      <w:r>
        <w:br/>
        <w:t>that the caller has gone to and asking if you want to join them. To go to the same page, click Join them.</w:t>
      </w:r>
      <w:r>
        <w:br/>
        <w:t>CCSP UI Help - Agent - 7.4</w:t>
      </w:r>
      <w:r>
        <w:br/>
        <w:t>68</w:t>
      </w:r>
      <w:r>
        <w:br/>
      </w:r>
    </w:p>
    <w:p w14:paraId="25D21A60" w14:textId="77777777" w:rsidR="00027C91" w:rsidRDefault="00027C91" w:rsidP="00027C91">
      <w:r>
        <w:t>Note</w:t>
      </w:r>
      <w:r>
        <w:br/>
        <w:t>This message is also displayed when you and the caller are both on the same page and you then</w:t>
      </w:r>
      <w:r>
        <w:br/>
        <w:t>navigate to a different page. In this case, ignore the message and wait for the caller to follow you.</w:t>
      </w:r>
      <w:r>
        <w:br/>
        <w:t>9.</w:t>
      </w:r>
      <w:r>
        <w:br/>
        <w:t>When the caller is typing, an ellipsis (…) appears next to the caller’s name to indicate this.</w:t>
      </w:r>
      <w:r>
        <w:br/>
        <w:t>10.</w:t>
      </w:r>
      <w:r>
        <w:br/>
        <w:t xml:space="preserve">To automatically follow the caller, click the caller’s icon in the </w:t>
      </w:r>
      <w:proofErr w:type="spellStart"/>
      <w:r>
        <w:t>togetherJS</w:t>
      </w:r>
      <w:proofErr w:type="spellEnd"/>
      <w:r>
        <w:t xml:space="preserve"> toolbar and select the Follow this</w:t>
      </w:r>
      <w:r>
        <w:br/>
        <w:t>participant check box in the popup window. Close the window. The session is now controlled by the caller</w:t>
      </w:r>
      <w:r>
        <w:br/>
        <w:t>and your window follows the caller across any page changes.</w:t>
      </w:r>
      <w:r>
        <w:br/>
        <w:t>CCSP UI Help - Agent - 7.4</w:t>
      </w:r>
      <w:r>
        <w:br/>
        <w:t>69</w:t>
      </w:r>
      <w:r>
        <w:br/>
      </w:r>
    </w:p>
    <w:p w14:paraId="084AA93F" w14:textId="77777777" w:rsidR="00027C91" w:rsidRDefault="00027C91" w:rsidP="00027C91">
      <w:r>
        <w:t>11.</w:t>
      </w:r>
      <w:r>
        <w:br/>
        <w:t xml:space="preserve">To stop following the caller, click the caller’s icon in the </w:t>
      </w:r>
      <w:proofErr w:type="spellStart"/>
      <w:r>
        <w:t>togetherJS</w:t>
      </w:r>
      <w:proofErr w:type="spellEnd"/>
      <w:r>
        <w:t xml:space="preserve"> toolbar and clear the Follow this</w:t>
      </w:r>
      <w:r>
        <w:br/>
        <w:t>participant check box.</w:t>
      </w:r>
      <w:r>
        <w:br/>
        <w:t>12.</w:t>
      </w:r>
      <w:r>
        <w:br/>
        <w:t>To end the co-browsing, do one of the following:</w:t>
      </w:r>
      <w:r>
        <w:br/>
        <w:t>o</w:t>
      </w:r>
      <w:r>
        <w:br/>
        <w:t>Click Exit session.</w:t>
      </w:r>
      <w:r>
        <w:br/>
        <w:t>o</w:t>
      </w:r>
      <w:r>
        <w:br/>
        <w:t xml:space="preserve">Click your icon in the </w:t>
      </w:r>
      <w:proofErr w:type="spellStart"/>
      <w:r>
        <w:t>togetherJS</w:t>
      </w:r>
      <w:proofErr w:type="spellEnd"/>
      <w:r>
        <w:t xml:space="preserve"> toolbar and then click End Co-Browsing.</w:t>
      </w:r>
      <w:r>
        <w:br/>
        <w:t>Note</w:t>
      </w:r>
      <w:r>
        <w:br/>
        <w:t>You and the caller must both actively end co-browsing.</w:t>
      </w:r>
      <w:r>
        <w:br/>
        <w:t>CCSP UI Help - Agent - 7.4</w:t>
      </w:r>
      <w:r>
        <w:br/>
        <w:t>70</w:t>
      </w:r>
      <w:r>
        <w:br/>
      </w:r>
    </w:p>
    <w:p w14:paraId="334B9D98" w14:textId="77777777" w:rsidR="00027C91" w:rsidRDefault="00027C91" w:rsidP="00027C91">
      <w:r>
        <w:lastRenderedPageBreak/>
        <w:t>Wrap up a call</w:t>
      </w:r>
      <w:r>
        <w:br/>
        <w:t>You can wrap up a call after hanging up or while in conversation.</w:t>
      </w:r>
      <w:r>
        <w:br/>
        <w:t>When you hang up a call, the Wrap Up dialog automatically appears. Continue at step 2.</w:t>
      </w:r>
      <w:r>
        <w:br/>
        <w:t>To wrap up the call while in conversation:</w:t>
      </w:r>
      <w:r>
        <w:br/>
        <w:t>1.</w:t>
      </w:r>
      <w:r>
        <w:br/>
        <w:t>On the call card in the Calls Menu or in the chat dialog, click</w:t>
      </w:r>
      <w:r>
        <w:br/>
        <w:t>and then click</w:t>
      </w:r>
      <w:r>
        <w:br/>
        <w:t>. The Wrap Up dialog</w:t>
      </w:r>
      <w:r>
        <w:br/>
        <w:t>appears.</w:t>
      </w:r>
      <w:r>
        <w:br/>
        <w:t>2.</w:t>
      </w:r>
      <w:r>
        <w:br/>
        <w:t>Click the wrap up code.</w:t>
      </w:r>
      <w:r>
        <w:br/>
        <w:t>3.</w:t>
      </w:r>
      <w:r>
        <w:br/>
        <w:t>Optionally, click Add Note and type a comment.</w:t>
      </w:r>
      <w:r>
        <w:br/>
        <w:t>4.</w:t>
      </w:r>
      <w:r>
        <w:br/>
        <w:t>Optionally, click Call Back and schedule a callback. See Schedule a callback.</w:t>
      </w:r>
      <w:r>
        <w:br/>
        <w:t>5.</w:t>
      </w:r>
      <w:r>
        <w:br/>
        <w:t>Click Submit or Save.</w:t>
      </w:r>
      <w:r>
        <w:br/>
        <w:t>CCSP UI Help - Agent - 7.4</w:t>
      </w:r>
      <w:r>
        <w:br/>
        <w:t>71</w:t>
      </w:r>
      <w:r>
        <w:br/>
      </w:r>
    </w:p>
    <w:p w14:paraId="76E9A389" w14:textId="77777777" w:rsidR="00027C91" w:rsidRDefault="00027C91" w:rsidP="00027C91">
      <w:r>
        <w:t>4: Messages</w:t>
      </w:r>
      <w:r>
        <w:br/>
        <w:t>Note</w:t>
      </w:r>
      <w:r>
        <w:br/>
        <w:t>Only supervisors can restore deleted messages.</w:t>
      </w:r>
      <w:r>
        <w:br/>
        <w:t>This section contains the following topics:</w:t>
      </w:r>
      <w:r>
        <w:br/>
        <w:t>l</w:t>
      </w:r>
      <w:r>
        <w:br/>
        <w:t>View messages</w:t>
      </w:r>
      <w:r>
        <w:br/>
        <w:t>l</w:t>
      </w:r>
      <w:r>
        <w:br/>
        <w:t>Filter messages</w:t>
      </w:r>
      <w:r>
        <w:br/>
        <w:t>l</w:t>
      </w:r>
      <w:r>
        <w:br/>
        <w:t>Pull messages</w:t>
      </w:r>
      <w:r>
        <w:br/>
        <w:t>l</w:t>
      </w:r>
      <w:r>
        <w:br/>
        <w:t>Remove messages</w:t>
      </w:r>
      <w:r>
        <w:br/>
        <w:t>l</w:t>
      </w:r>
      <w:r>
        <w:br/>
        <w:t>Access archived messages</w:t>
      </w:r>
      <w:r>
        <w:br/>
        <w:t>CCSP UI Help - Agent - 7.4</w:t>
      </w:r>
      <w:r>
        <w:br/>
        <w:t>72</w:t>
      </w:r>
      <w:r>
        <w:br/>
      </w:r>
    </w:p>
    <w:p w14:paraId="7C33BE5E" w14:textId="77777777" w:rsidR="00027C91" w:rsidRDefault="00027C91" w:rsidP="00027C91">
      <w:r>
        <w:t>View messages</w:t>
      </w:r>
      <w:r>
        <w:br/>
        <w:t>Regular agent view</w:t>
      </w:r>
      <w:r>
        <w:br/>
      </w:r>
      <w:proofErr w:type="spellStart"/>
      <w:r>
        <w:t>View</w:t>
      </w:r>
      <w:proofErr w:type="spellEnd"/>
      <w:r>
        <w:t xml:space="preserve"> subfolders</w:t>
      </w:r>
      <w:r>
        <w:br/>
        <w:t>Page navigation</w:t>
      </w:r>
      <w:r>
        <w:br/>
        <w:t>Note</w:t>
      </w:r>
      <w:r>
        <w:br/>
      </w:r>
      <w:r>
        <w:lastRenderedPageBreak/>
        <w:t>You can access Deferred Emails and Deferred Voicemails from the Folders page and from inside the</w:t>
      </w:r>
      <w:r>
        <w:br/>
        <w:t>Folders &gt; Email and Folders &gt; Voicemail pages respectively.</w:t>
      </w:r>
      <w:r>
        <w:br/>
        <w:t>1.</w:t>
      </w:r>
      <w:r>
        <w:br/>
        <w:t xml:space="preserve">On the </w:t>
      </w:r>
      <w:proofErr w:type="spellStart"/>
      <w:r>
        <w:t>gadgetory</w:t>
      </w:r>
      <w:proofErr w:type="spellEnd"/>
      <w:r>
        <w:t>, click</w:t>
      </w:r>
      <w:r>
        <w:br/>
        <w:t>Message View. The Message View tab appears.</w:t>
      </w:r>
      <w:r>
        <w:br/>
        <w:t>2.</w:t>
      </w:r>
      <w:r>
        <w:br/>
        <w:t>Click the folder to view, for example, Email. The Folders &gt; Email view appears.</w:t>
      </w:r>
      <w:r>
        <w:br/>
        <w:t>CCSP UI Help - Agent - 7.4</w:t>
      </w:r>
      <w:r>
        <w:br/>
        <w:t>73</w:t>
      </w:r>
      <w:r>
        <w:br/>
      </w:r>
    </w:p>
    <w:p w14:paraId="681B293C" w14:textId="77777777" w:rsidR="00027C91" w:rsidRDefault="00027C91" w:rsidP="00027C91">
      <w:r>
        <w:t>Regular agent view</w:t>
      </w:r>
      <w:r>
        <w:br/>
        <w:t>Generally, regular agents can view only the subfolders containing their items.</w:t>
      </w:r>
      <w:r>
        <w:br/>
        <w:t>The subfolders are:</w:t>
      </w:r>
      <w:r>
        <w:br/>
        <w:t>Email:</w:t>
      </w:r>
      <w:r>
        <w:br/>
        <w:t>l</w:t>
      </w:r>
      <w:r>
        <w:br/>
        <w:t>&lt;Public folders&gt; — contain email items awaiting handling. Regular agents can view only items that were</w:t>
      </w:r>
      <w:r>
        <w:br/>
        <w:t>sent to their group by themselves or by other group members.</w:t>
      </w:r>
      <w:r>
        <w:br/>
        <w:t>l</w:t>
      </w:r>
      <w:r>
        <w:br/>
        <w:t>Deferred Emails — contains email items deferred by this agent or by a group member. Deferred items can</w:t>
      </w:r>
      <w:r>
        <w:br/>
        <w:t>be resumed either by agents pulling them or by the system using the ageing policy.</w:t>
      </w:r>
      <w:r>
        <w:br/>
        <w:t>l</w:t>
      </w:r>
      <w:r>
        <w:br/>
        <w:t>Replied — contains incoming ACD email items that were handled and replied to by this agent or by a group</w:t>
      </w:r>
      <w:r>
        <w:br/>
        <w:t>member. The reply message must be sent for the original item to be considered replied to.</w:t>
      </w:r>
      <w:r>
        <w:br/>
        <w:t>l</w:t>
      </w:r>
      <w:r>
        <w:br/>
        <w:t>Not Replied — contains incoming ACD email items that were handled but not replied to by this agent or by</w:t>
      </w:r>
      <w:r>
        <w:br/>
        <w:t>a group member. This folder contains items that were archived after the call-cycle ended or the email call</w:t>
      </w:r>
      <w:r>
        <w:br/>
        <w:t>ended without an agent replying to it.</w:t>
      </w:r>
      <w:r>
        <w:br/>
        <w:t>l</w:t>
      </w:r>
      <w:r>
        <w:br/>
        <w:t>Sent Items — contains sent email items that were sent by this agent: reply, forward, and new.</w:t>
      </w:r>
      <w:r>
        <w:br/>
        <w:t>l</w:t>
      </w:r>
      <w:r>
        <w:br/>
        <w:t>Outbox — contains outbound email items that were created by this agent but have not yet been sent.</w:t>
      </w:r>
      <w:r>
        <w:br/>
        <w:t>l</w:t>
      </w:r>
      <w:r>
        <w:br/>
        <w:t>Rejected Emails — contains email items that were sent to this agent's group and rejected by the system</w:t>
      </w:r>
      <w:r>
        <w:br/>
        <w:t>due to invalid item or call characteristics.</w:t>
      </w:r>
      <w:r>
        <w:br/>
      </w:r>
      <w:r>
        <w:lastRenderedPageBreak/>
        <w:t>l</w:t>
      </w:r>
      <w:r>
        <w:br/>
        <w:t>Drafts — contains email items that were composed by this agent and disconnected, accidentally or</w:t>
      </w:r>
      <w:r>
        <w:br/>
        <w:t>deliberately, by clicking Discard &amp; Keep draft in the Email Pending Hangup dialog.</w:t>
      </w:r>
      <w:r>
        <w:br/>
        <w:t>CCSP UI Help - Agent - 7.4</w:t>
      </w:r>
      <w:r>
        <w:br/>
        <w:t>74</w:t>
      </w:r>
      <w:r>
        <w:br/>
      </w:r>
    </w:p>
    <w:p w14:paraId="7509E432" w14:textId="77777777" w:rsidR="00027C91" w:rsidRDefault="00027C91" w:rsidP="00027C91">
      <w:r>
        <w:t>The draft of the discarded item in the Drafts folder retains all the relevant fields (From, To, Body) and can</w:t>
      </w:r>
      <w:r>
        <w:br/>
        <w:t>be pulled, edited, and sent at a later time. See Pulling messages.</w:t>
      </w:r>
      <w:r>
        <w:br/>
        <w:t>Callback:</w:t>
      </w:r>
      <w:r>
        <w:br/>
        <w:t>l</w:t>
      </w:r>
      <w:r>
        <w:br/>
        <w:t>Callbacks — contains callback items waiting for their scheduling time marked with 'call-to-me' by this</w:t>
      </w:r>
      <w:r>
        <w:br/>
        <w:t>agent, or created by other group members (and not marked with 'call-to-me').</w:t>
      </w:r>
      <w:r>
        <w:br/>
        <w:t>l</w:t>
      </w:r>
      <w:r>
        <w:br/>
        <w:t>Rejected Callbacks — contains callback items that were sent to this agent's group and rejected by the</w:t>
      </w:r>
      <w:r>
        <w:br/>
        <w:t>system due to invalid item or call characteristics.</w:t>
      </w:r>
      <w:r>
        <w:br/>
        <w:t>Voicemail:</w:t>
      </w:r>
      <w:r>
        <w:br/>
        <w:t>l</w:t>
      </w:r>
      <w:r>
        <w:br/>
        <w:t>Voicemail — contains voicemail items waiting for their scheduling time, that were sent to this agent's</w:t>
      </w:r>
      <w:r>
        <w:br/>
        <w:t>group.</w:t>
      </w:r>
      <w:r>
        <w:br/>
        <w:t>l</w:t>
      </w:r>
      <w:r>
        <w:br/>
        <w:t>Rejected Voicemails — contains voicemail items that were sent to this agent's group and rejected by the</w:t>
      </w:r>
      <w:r>
        <w:br/>
        <w:t>system due to invalid item or call characteristics.</w:t>
      </w:r>
      <w:r>
        <w:br/>
        <w:t>l</w:t>
      </w:r>
      <w:r>
        <w:br/>
        <w:t>Archived Voicemails — contains handled voicemail items that were sent to this agent's group.</w:t>
      </w:r>
      <w:r>
        <w:br/>
        <w:t>l</w:t>
      </w:r>
      <w:r>
        <w:br/>
        <w:t>Deferred Voicemails — contains voicemail items deferred by this agent or by a group member.</w:t>
      </w:r>
      <w:r>
        <w:br/>
        <w:t>View subfolders</w:t>
      </w:r>
      <w:r>
        <w:br/>
        <w:t>1.</w:t>
      </w:r>
      <w:r>
        <w:br/>
        <w:t>Click the subfolder to view, for example, Deferred Emails. The Folders &gt; Email &gt; Deferred Emails view</w:t>
      </w:r>
      <w:r>
        <w:br/>
        <w:t>appears. See Filter messages and Page navigation.</w:t>
      </w:r>
      <w:r>
        <w:br/>
        <w:t>CCSP UI Help - Agent - 7.4</w:t>
      </w:r>
      <w:r>
        <w:br/>
        <w:t>75</w:t>
      </w:r>
      <w:r>
        <w:br/>
      </w:r>
    </w:p>
    <w:p w14:paraId="1784469B" w14:textId="77777777" w:rsidR="00027C91" w:rsidRDefault="00027C91" w:rsidP="00027C91">
      <w:r>
        <w:lastRenderedPageBreak/>
        <w:t>2.</w:t>
      </w:r>
      <w:r>
        <w:br/>
        <w:t>To read the complete email, click the email's row. To hear a voicemail or callback, you need to pull it. See</w:t>
      </w:r>
      <w:r>
        <w:br/>
        <w:t>Pull messages.</w:t>
      </w:r>
      <w:r>
        <w:br/>
        <w:t>3.</w:t>
      </w:r>
      <w:r>
        <w:br/>
        <w:t>To read the previous or next email in the list, click the up or down arrow at the top of the email.</w:t>
      </w:r>
      <w:r>
        <w:br/>
        <w:t>Page navigation</w:t>
      </w:r>
      <w:r>
        <w:br/>
        <w:t>The total number of items and the current set of items within that number are given in the address bar.</w:t>
      </w:r>
      <w:r>
        <w:br/>
        <w:t>If filtering criteria are currently being applied to the folder, the total number of items is the number of items</w:t>
      </w:r>
      <w:r>
        <w:br/>
        <w:t>that meet that criteria.</w:t>
      </w:r>
      <w:r>
        <w:br/>
        <w:t>To go to the:</w:t>
      </w:r>
      <w:r>
        <w:br/>
        <w:t>l</w:t>
      </w:r>
      <w:r>
        <w:br/>
        <w:t>Next page in the list, click</w:t>
      </w:r>
      <w:r>
        <w:br/>
        <w:t>.</w:t>
      </w:r>
      <w:r>
        <w:br/>
        <w:t>l</w:t>
      </w:r>
      <w:r>
        <w:br/>
        <w:t>Previous page in the list, click</w:t>
      </w:r>
      <w:r>
        <w:br/>
        <w:t>.</w:t>
      </w:r>
      <w:r>
        <w:br/>
        <w:t>l</w:t>
      </w:r>
      <w:r>
        <w:br/>
        <w:t>Last page in the list, click</w:t>
      </w:r>
      <w:r>
        <w:br/>
        <w:t>.</w:t>
      </w:r>
      <w:r>
        <w:br/>
        <w:t>l</w:t>
      </w:r>
      <w:r>
        <w:br/>
        <w:t>First page in the list, click</w:t>
      </w:r>
      <w:r>
        <w:br/>
        <w:t>.</w:t>
      </w:r>
      <w:r>
        <w:br/>
        <w:t>CCSP UI Help - Agent - 7.4</w:t>
      </w:r>
      <w:r>
        <w:br/>
        <w:t>76</w:t>
      </w:r>
      <w:r>
        <w:br/>
      </w:r>
    </w:p>
    <w:p w14:paraId="48956646" w14:textId="77777777" w:rsidR="00027C91" w:rsidRDefault="00027C91" w:rsidP="00027C91">
      <w:r>
        <w:t>Filter messages</w:t>
      </w:r>
      <w:r>
        <w:br/>
        <w:t>Note</w:t>
      </w:r>
      <w:r>
        <w:br/>
        <w:t>l</w:t>
      </w:r>
      <w:r>
        <w:br/>
        <w:t>The view is refreshed only when you navigate to another page or click</w:t>
      </w:r>
      <w:r>
        <w:br/>
        <w:t>Refresh.</w:t>
      </w:r>
      <w:r>
        <w:br/>
        <w:t>l</w:t>
      </w:r>
      <w:r>
        <w:br/>
        <w:t>For most items, the time is the arrival time. For deferred items, the time is the arrival and the deferred</w:t>
      </w:r>
      <w:r>
        <w:br/>
        <w:t>time.</w:t>
      </w:r>
      <w:r>
        <w:br/>
        <w:t>Groups filters</w:t>
      </w:r>
      <w:r>
        <w:br/>
        <w:t>Defer type filter</w:t>
      </w:r>
      <w:r>
        <w:br/>
      </w:r>
      <w:proofErr w:type="spellStart"/>
      <w:r>
        <w:t>Filter</w:t>
      </w:r>
      <w:proofErr w:type="spellEnd"/>
      <w:r>
        <w:t xml:space="preserve"> by text contained in the items</w:t>
      </w:r>
      <w:r>
        <w:br/>
        <w:t>Filter by date and time</w:t>
      </w:r>
      <w:r>
        <w:br/>
        <w:t>Sort messages</w:t>
      </w:r>
      <w:r>
        <w:br/>
      </w:r>
      <w:r>
        <w:lastRenderedPageBreak/>
        <w:t>Reset folder to default filter and sort settings</w:t>
      </w:r>
      <w:r>
        <w:br/>
        <w:t>Groups filters</w:t>
      </w:r>
      <w:r>
        <w:br/>
        <w:t>Emails in the public folders are already filtered by group.</w:t>
      </w:r>
      <w:r>
        <w:br/>
        <w:t>Defer type filter</w:t>
      </w:r>
      <w:r>
        <w:br/>
        <w:t>Items in the Deferred Emails and Deferred Voicemails folders can be filtered by the defer type.</w:t>
      </w:r>
      <w:r>
        <w:br/>
        <w:t>The filter bar below the address bar presents the filtering and sorting options available for the selected folder.</w:t>
      </w:r>
      <w:r>
        <w:br/>
        <w:t>The options presented depend on the user, media, and the folder itself.</w:t>
      </w:r>
      <w:r>
        <w:br/>
        <w:t>1.</w:t>
      </w:r>
      <w:r>
        <w:br/>
        <w:t>Click the folder and subfolders until you reach the list page.</w:t>
      </w:r>
      <w:r>
        <w:br/>
        <w:t>2.</w:t>
      </w:r>
      <w:r>
        <w:br/>
        <w:t>Select either Personal or Shared from the drop down list. To see all items, select All Deferred.</w:t>
      </w:r>
      <w:r>
        <w:br/>
        <w:t>CCSP UI Help - Agent - 7.4</w:t>
      </w:r>
      <w:r>
        <w:br/>
        <w:t>77</w:t>
      </w:r>
      <w:r>
        <w:br/>
      </w:r>
    </w:p>
    <w:p w14:paraId="26816D96" w14:textId="77777777" w:rsidR="00027C91" w:rsidRDefault="00027C91" w:rsidP="00027C91">
      <w:r>
        <w:t>Filter by text contained in the items</w:t>
      </w:r>
      <w:r>
        <w:br/>
        <w:t>Note</w:t>
      </w:r>
      <w:r>
        <w:br/>
        <w:t>On the Message View tab, searching for punctuation marks may not return the expected result.</w:t>
      </w:r>
      <w:r>
        <w:br/>
        <w:t>In the search box, start typing the word to search for. You can also enter a list of words, and a whole phrase,</w:t>
      </w:r>
      <w:r>
        <w:br/>
        <w:t>using quotation marks (""). CCSP UI searches different fields for each media as follows:</w:t>
      </w:r>
      <w:r>
        <w:br/>
        <w:t>l</w:t>
      </w:r>
      <w:r>
        <w:br/>
        <w:t>Email — From, To, Subject, and the body of the message.</w:t>
      </w:r>
      <w:r>
        <w:br/>
        <w:t>l</w:t>
      </w:r>
      <w:r>
        <w:br/>
        <w:t>Callbacks — Callback Number and Message</w:t>
      </w:r>
      <w:r>
        <w:br/>
        <w:t>l</w:t>
      </w:r>
      <w:r>
        <w:br/>
        <w:t>Voicemail — Call To (DNIS) and Call From (ANI)</w:t>
      </w:r>
      <w:r>
        <w:br/>
        <w:t>Filter by date and time</w:t>
      </w:r>
      <w:r>
        <w:br/>
        <w:t>Note</w:t>
      </w:r>
      <w:r>
        <w:br/>
        <w:t>For most items, the time used for the filter is the arrival time of the item. For deferred items, the time is the</w:t>
      </w:r>
      <w:r>
        <w:br/>
        <w:t>arrival and the deferred time. For deleted items, the time is the arrival/sent time depending on the item</w:t>
      </w:r>
      <w:r>
        <w:br/>
        <w:t>and the deleted time.</w:t>
      </w:r>
      <w:r>
        <w:br/>
        <w:t>1.</w:t>
      </w:r>
      <w:r>
        <w:br/>
        <w:t>Click</w:t>
      </w:r>
      <w:r>
        <w:br/>
        <w:t>and select the Start Date and End Date.</w:t>
      </w:r>
      <w:r>
        <w:br/>
        <w:t>2.</w:t>
      </w:r>
      <w:r>
        <w:br/>
        <w:t>After selecting the date, you can change the specific time range to search in.</w:t>
      </w:r>
      <w:r>
        <w:br/>
        <w:t>CCSP UI Help - Agent - 7.4</w:t>
      </w:r>
      <w:r>
        <w:br/>
      </w:r>
      <w:r>
        <w:lastRenderedPageBreak/>
        <w:t>78</w:t>
      </w:r>
      <w:r>
        <w:br/>
      </w:r>
    </w:p>
    <w:p w14:paraId="4E55EB62" w14:textId="77777777" w:rsidR="00027C91" w:rsidRDefault="00027C91" w:rsidP="00027C91">
      <w:r>
        <w:t>Sort messages</w:t>
      </w:r>
      <w:r>
        <w:br/>
        <w:t>Click the Sort By down arrow and then click the field to sort by. The available fields to sort on are dependent on</w:t>
      </w:r>
      <w:r>
        <w:br/>
        <w:t>the media and the folder. In addition, the folders containing deleted items also offer the option to sort by</w:t>
      </w:r>
      <w:r>
        <w:br/>
        <w:t>Deleted time.</w:t>
      </w:r>
      <w:r>
        <w:br/>
        <w:t>Incoming Email items</w:t>
      </w:r>
      <w:r>
        <w:br/>
        <w:t>Deferred Emails</w:t>
      </w:r>
      <w:r>
        <w:br/>
        <w:t>Sent Emails</w:t>
      </w:r>
      <w:r>
        <w:br/>
        <w:t>Callbacks</w:t>
      </w:r>
      <w:r>
        <w:br/>
        <w:t>Voicemail</w:t>
      </w:r>
      <w:r>
        <w:br/>
        <w:t>Deferred Voicemail</w:t>
      </w:r>
      <w:r>
        <w:br/>
        <w:t>To change the sorting direction, click again on the selected field in the Sort By menu.</w:t>
      </w:r>
      <w:r>
        <w:br/>
        <w:t>CCSP UI Help - Agent - 7.4</w:t>
      </w:r>
      <w:r>
        <w:br/>
        <w:t>79</w:t>
      </w:r>
      <w:r>
        <w:br/>
      </w:r>
    </w:p>
    <w:p w14:paraId="5133EAEA" w14:textId="77777777" w:rsidR="00027C91" w:rsidRDefault="00027C91" w:rsidP="00027C91">
      <w:r>
        <w:t>Reset folder to default filter and sort settings</w:t>
      </w:r>
      <w:r>
        <w:br/>
        <w:t>Note</w:t>
      </w:r>
      <w:r>
        <w:br/>
        <w:t>Any filters and sort options that you select within a folder are remembered by that folder for the next time</w:t>
      </w:r>
      <w:r>
        <w:br/>
        <w:t>you visit it, until you log out of your CCSP UI session.</w:t>
      </w:r>
      <w:r>
        <w:br/>
        <w:t>Click</w:t>
      </w:r>
      <w:r>
        <w:br/>
        <w:t>.</w:t>
      </w:r>
      <w:r>
        <w:br/>
        <w:t>This clears the date filter and the search box, and resets the:</w:t>
      </w:r>
      <w:r>
        <w:br/>
        <w:t>l</w:t>
      </w:r>
      <w:r>
        <w:br/>
        <w:t>Displayed page to the first item</w:t>
      </w:r>
      <w:r>
        <w:br/>
        <w:t>l</w:t>
      </w:r>
      <w:r>
        <w:br/>
        <w:t>Selected Defer Type to All Deferred (Deferred folders only)</w:t>
      </w:r>
      <w:r>
        <w:br/>
        <w:t>l</w:t>
      </w:r>
      <w:r>
        <w:br/>
        <w:t>Sort option to the default for the folder</w:t>
      </w:r>
      <w:r>
        <w:br/>
        <w:t>CCSP UI Help - Agent - 7.4</w:t>
      </w:r>
      <w:r>
        <w:br/>
        <w:t>80</w:t>
      </w:r>
      <w:r>
        <w:br/>
      </w:r>
    </w:p>
    <w:p w14:paraId="4FC7E474" w14:textId="77777777" w:rsidR="00027C91" w:rsidRDefault="00027C91" w:rsidP="00027C91">
      <w:r>
        <w:t>Pull messages</w:t>
      </w:r>
      <w:r>
        <w:br/>
        <w:t>Note</w:t>
      </w:r>
      <w:r>
        <w:br/>
        <w:t>When pulling a partial call-part item from the Drafts folder:</w:t>
      </w:r>
      <w:r>
        <w:br/>
        <w:t>l</w:t>
      </w:r>
      <w:r>
        <w:br/>
        <w:t>The call-parts fields contain the original data saved at the point the call part item moved to the Drafts</w:t>
      </w:r>
      <w:r>
        <w:br/>
      </w:r>
      <w:r>
        <w:lastRenderedPageBreak/>
        <w:t>folder.</w:t>
      </w:r>
      <w:r>
        <w:br/>
        <w:t>l</w:t>
      </w:r>
      <w:r>
        <w:br/>
        <w:t>If the parent item of the call-part can be located, it is opened as part of the new incoming ACD email call,</w:t>
      </w:r>
      <w:r>
        <w:br/>
        <w:t>together with all the call-parts belonging to the parent item.</w:t>
      </w:r>
      <w:r>
        <w:br/>
        <w:t>l</w:t>
      </w:r>
      <w:r>
        <w:br/>
        <w:t>If the parent item of the call-part cannot be located, only the pulled call-part item is opened as a new</w:t>
      </w:r>
      <w:r>
        <w:br/>
        <w:t>outgoing email call.</w:t>
      </w:r>
      <w:r>
        <w:br/>
        <w:t>l</w:t>
      </w:r>
      <w:r>
        <w:br/>
        <w:t>Bulk pulling is not currently supported.</w:t>
      </w:r>
      <w:r>
        <w:br/>
        <w:t>Messages can be pulled from incoming folders (Public, Deferred) and outgoing folders (Sent Items, Outbox and</w:t>
      </w:r>
      <w:r>
        <w:br/>
        <w:t>Drafts). When pulling from outgoing folders, you can edit and (re)send the original item.</w:t>
      </w:r>
      <w:r>
        <w:br/>
        <w:t>You can only pull messages to yourself.</w:t>
      </w:r>
      <w:r>
        <w:br/>
        <w:t>1.</w:t>
      </w:r>
      <w:r>
        <w:br/>
        <w:t>Click the folder and subfolders until you reach the list page.</w:t>
      </w:r>
      <w:r>
        <w:br/>
        <w:t>2.</w:t>
      </w:r>
      <w:r>
        <w:br/>
        <w:t>If necessary, filter the items in the list. See Filter messages.</w:t>
      </w:r>
      <w:r>
        <w:br/>
        <w:t>3.</w:t>
      </w:r>
      <w:r>
        <w:br/>
        <w:t>Do one of the following:</w:t>
      </w:r>
      <w:r>
        <w:br/>
        <w:t>o</w:t>
      </w:r>
      <w:r>
        <w:br/>
        <w:t>Point to the item and click</w:t>
      </w:r>
      <w:r>
        <w:br/>
        <w:t>.</w:t>
      </w:r>
      <w:r>
        <w:br/>
        <w:t>o</w:t>
      </w:r>
      <w:r>
        <w:br/>
        <w:t>Click the email's title to view the complete email and then click</w:t>
      </w:r>
      <w:r>
        <w:br/>
        <w:t>Pull.</w:t>
      </w:r>
      <w:r>
        <w:br/>
        <w:t>4.</w:t>
      </w:r>
      <w:r>
        <w:br/>
        <w:t>Answer the call. See Answer a call.</w:t>
      </w:r>
      <w:r>
        <w:br/>
        <w:t>CCSP UI Help - Agent - 7.4</w:t>
      </w:r>
      <w:r>
        <w:br/>
        <w:t>81</w:t>
      </w:r>
      <w:r>
        <w:br/>
      </w:r>
    </w:p>
    <w:p w14:paraId="429420FD" w14:textId="77777777" w:rsidR="00027C91" w:rsidRDefault="00027C91" w:rsidP="00027C91">
      <w:r>
        <w:t>Remove messages</w:t>
      </w:r>
      <w:r>
        <w:br/>
        <w:t>Note</w:t>
      </w:r>
      <w:r>
        <w:br/>
        <w:t>l</w:t>
      </w:r>
      <w:r>
        <w:br/>
        <w:t>Agents can remove only scheduled callbacks that are visible to them.</w:t>
      </w:r>
      <w:r>
        <w:br/>
        <w:t>l</w:t>
      </w:r>
      <w:r>
        <w:br/>
        <w:t>Supervisors can remove emails, callbacks, and voicemail.</w:t>
      </w:r>
      <w:r>
        <w:br/>
        <w:t>l</w:t>
      </w:r>
      <w:r>
        <w:br/>
        <w:t>The removed item moves to the Deleted Emails, Deleted Callbacks, or Deleted Voicemail folder, as</w:t>
      </w:r>
      <w:r>
        <w:br/>
        <w:t>appropriate. Removing the item from these folders permanently removes the item.</w:t>
      </w:r>
      <w:r>
        <w:br/>
        <w:t>1.</w:t>
      </w:r>
      <w:r>
        <w:br/>
      </w:r>
      <w:r>
        <w:lastRenderedPageBreak/>
        <w:t>Click the folder and subfolders until you reach the list page.</w:t>
      </w:r>
      <w:r>
        <w:br/>
        <w:t>2.</w:t>
      </w:r>
      <w:r>
        <w:br/>
        <w:t>If necessary, filter the items in the list. See Filter messages.</w:t>
      </w:r>
      <w:r>
        <w:br/>
        <w:t>3.</w:t>
      </w:r>
      <w:r>
        <w:br/>
        <w:t>Do one of the following:</w:t>
      </w:r>
      <w:r>
        <w:br/>
        <w:t>o</w:t>
      </w:r>
      <w:r>
        <w:br/>
        <w:t>Point to the item and click</w:t>
      </w:r>
      <w:r>
        <w:br/>
        <w:t>.</w:t>
      </w:r>
      <w:r>
        <w:br/>
        <w:t>o</w:t>
      </w:r>
      <w:r>
        <w:br/>
        <w:t>Click the email's title to view the complete email and then click</w:t>
      </w:r>
      <w:r>
        <w:br/>
        <w:t>Remove.</w:t>
      </w:r>
      <w:r>
        <w:br/>
        <w:t>CCSP UI Help - Agent - 7.4</w:t>
      </w:r>
      <w:r>
        <w:br/>
        <w:t>82</w:t>
      </w:r>
      <w:r>
        <w:br/>
      </w:r>
    </w:p>
    <w:p w14:paraId="47C26480" w14:textId="77777777" w:rsidR="00027C91" w:rsidRDefault="00027C91" w:rsidP="00027C91">
      <w:r>
        <w:t>Access archived messages</w:t>
      </w:r>
      <w:r>
        <w:br/>
        <w:t>Note</w:t>
      </w:r>
      <w:r>
        <w:br/>
        <w:t>l</w:t>
      </w:r>
      <w:r>
        <w:br/>
        <w:t>The online archive is only available for non-Exchange data stores and must be set up by your system</w:t>
      </w:r>
      <w:r>
        <w:br/>
        <w:t>administrator.</w:t>
      </w:r>
      <w:r>
        <w:br/>
        <w:t>l</w:t>
      </w:r>
      <w:r>
        <w:br/>
        <w:t>Messages in the online archive cannot be deleted by any user.</w:t>
      </w:r>
      <w:r>
        <w:br/>
        <w:t>View messages from a folder in the online archive</w:t>
      </w:r>
      <w:r>
        <w:br/>
        <w:t>When configured by your system administrator, the following folders may be available in the online archive:</w:t>
      </w:r>
      <w:r>
        <w:br/>
        <w:t>l</w:t>
      </w:r>
      <w:r>
        <w:br/>
        <w:t>Not Replied</w:t>
      </w:r>
      <w:r>
        <w:br/>
        <w:t>l</w:t>
      </w:r>
      <w:r>
        <w:br/>
        <w:t>Rejected Emails</w:t>
      </w:r>
      <w:r>
        <w:br/>
        <w:t>l</w:t>
      </w:r>
      <w:r>
        <w:br/>
        <w:t>Replied</w:t>
      </w:r>
      <w:r>
        <w:br/>
        <w:t>l</w:t>
      </w:r>
      <w:r>
        <w:br/>
        <w:t>Sent Items</w:t>
      </w:r>
      <w:r>
        <w:br/>
        <w:t>l</w:t>
      </w:r>
      <w:r>
        <w:br/>
        <w:t>Rejected Callbacks</w:t>
      </w:r>
      <w:r>
        <w:br/>
        <w:t>l</w:t>
      </w:r>
      <w:r>
        <w:br/>
        <w:t>Archived Voicemails</w:t>
      </w:r>
      <w:r>
        <w:br/>
        <w:t>l</w:t>
      </w:r>
      <w:r>
        <w:br/>
        <w:t>Rejected Voicemails</w:t>
      </w:r>
      <w:r>
        <w:br/>
        <w:t>1.</w:t>
      </w:r>
      <w:r>
        <w:br/>
        <w:t>Click on the folder from the relevant media parent folder.</w:t>
      </w:r>
      <w:r>
        <w:br/>
        <w:t>2.</w:t>
      </w:r>
      <w:r>
        <w:br/>
        <w:t>If the folder is available in the online archive, the</w:t>
      </w:r>
      <w:r>
        <w:br/>
      </w:r>
      <w:r>
        <w:lastRenderedPageBreak/>
        <w:t>button appears next to the search box. Click this</w:t>
      </w:r>
      <w:r>
        <w:br/>
        <w:t>button to see the contents of the folder in the online archive. You can return to the active folder contents</w:t>
      </w:r>
      <w:r>
        <w:br/>
        <w:t>by clicking</w:t>
      </w:r>
      <w:r>
        <w:br/>
        <w:t>again.</w:t>
      </w:r>
      <w:r>
        <w:br/>
        <w:t>3.</w:t>
      </w:r>
      <w:r>
        <w:br/>
        <w:t>To view an email in any of the email folders in the online archive, click the email preview in the folder.</w:t>
      </w:r>
      <w:r>
        <w:br/>
        <w:t>Filter messages from a folder in the online archive</w:t>
      </w:r>
      <w:r>
        <w:br/>
        <w:t>See the filtering and sorting options described in Filter messages. Any selected filters and sort options are</w:t>
      </w:r>
      <w:r>
        <w:br/>
        <w:t>applied to both the active and online archive content of the folder.</w:t>
      </w:r>
      <w:r>
        <w:br/>
        <w:t>Pull messages from a folder in the online archive</w:t>
      </w:r>
      <w:r>
        <w:br/>
        <w:t>See the steps in Pull messages.</w:t>
      </w:r>
      <w:r>
        <w:br/>
        <w:t>Note</w:t>
      </w:r>
      <w:r>
        <w:br/>
        <w:t>Pulling a message from the online archive creates a copy of the message in the destination folder in the</w:t>
      </w:r>
      <w:r>
        <w:br/>
        <w:t>Active content data store. The original message remains in the online archive.</w:t>
      </w:r>
      <w:r>
        <w:br/>
        <w:t>CCSP UI Help - Agent - 7.4</w:t>
      </w:r>
      <w:r>
        <w:br/>
        <w:t>83</w:t>
      </w:r>
      <w:r>
        <w:br/>
      </w:r>
    </w:p>
    <w:p w14:paraId="07964D22" w14:textId="77777777" w:rsidR="00027C91" w:rsidRDefault="00027C91" w:rsidP="00027C91">
      <w:r>
        <w:t>5: Personal voicemail</w:t>
      </w:r>
      <w:r>
        <w:br/>
        <w:t>If you do not have a direct extension, you should skip this section.</w:t>
      </w:r>
      <w:r>
        <w:br/>
        <w:t>This section contains the following topics:</w:t>
      </w:r>
      <w:r>
        <w:br/>
        <w:t>l</w:t>
      </w:r>
      <w:r>
        <w:br/>
        <w:t>Retrieve voicemail</w:t>
      </w:r>
      <w:r>
        <w:br/>
        <w:t>l</w:t>
      </w:r>
      <w:r>
        <w:br/>
        <w:t>Set up your mailbox</w:t>
      </w:r>
      <w:r>
        <w:br/>
        <w:t>l</w:t>
      </w:r>
      <w:r>
        <w:br/>
        <w:t>Change your PIN</w:t>
      </w:r>
      <w:r>
        <w:br/>
        <w:t>l</w:t>
      </w:r>
      <w:r>
        <w:br/>
        <w:t>Personal voicemail quick reference</w:t>
      </w:r>
      <w:r>
        <w:br/>
        <w:t>Some CCSP UI users are granted a direct extension that enables them to receive voice calls directly and not</w:t>
      </w:r>
      <w:r>
        <w:br/>
        <w:t>through an agent group. Generally, a direct extension is provided with a personal voice mailbox and a PIN to</w:t>
      </w:r>
      <w:r>
        <w:br/>
        <w:t>control access to the mailbox.</w:t>
      </w:r>
      <w:r>
        <w:br/>
        <w:t>Your administrator or supervisor should provide your PIN. The PIN must be a number.</w:t>
      </w:r>
      <w:r>
        <w:br/>
        <w:t>Retrieve personal voicemail</w:t>
      </w:r>
      <w:r>
        <w:br/>
        <w:t xml:space="preserve">When you have personal voicemail, a notification appears in the </w:t>
      </w:r>
      <w:proofErr w:type="spellStart"/>
      <w:r>
        <w:t>gadgetory</w:t>
      </w:r>
      <w:proofErr w:type="spellEnd"/>
      <w:r>
        <w:br/>
        <w:t>1.</w:t>
      </w:r>
      <w:r>
        <w:br/>
        <w:t>Click</w:t>
      </w:r>
      <w:r>
        <w:br/>
        <w:t>. An audio message asks for your ID.</w:t>
      </w:r>
      <w:r>
        <w:br/>
      </w:r>
      <w:r>
        <w:lastRenderedPageBreak/>
        <w:t>2.</w:t>
      </w:r>
      <w:r>
        <w:br/>
        <w:t xml:space="preserve">Click/press your ID numbers on the CCSP UI </w:t>
      </w:r>
      <w:proofErr w:type="spellStart"/>
      <w:r>
        <w:t>dialpad</w:t>
      </w:r>
      <w:proofErr w:type="spellEnd"/>
      <w:r>
        <w:t>. Your ID is typically your direct extension telephone</w:t>
      </w:r>
      <w:r>
        <w:br/>
        <w:t>number.</w:t>
      </w:r>
      <w:r>
        <w:br/>
        <w:t>3.</w:t>
      </w:r>
      <w:r>
        <w:br/>
        <w:t>To send your ID, click/press #. An audio message asks for your PIN.</w:t>
      </w:r>
      <w:r>
        <w:br/>
        <w:t>4.</w:t>
      </w:r>
      <w:r>
        <w:br/>
        <w:t xml:space="preserve">Click/press your PIN numbers on the CCSP UI </w:t>
      </w:r>
      <w:proofErr w:type="spellStart"/>
      <w:r>
        <w:t>dialpad</w:t>
      </w:r>
      <w:proofErr w:type="spellEnd"/>
      <w:r>
        <w:t>.</w:t>
      </w:r>
      <w:r>
        <w:br/>
        <w:t>5.</w:t>
      </w:r>
      <w:r>
        <w:br/>
        <w:t>To send your PIN, click/press #. An audio message states the number of read messages and the number of</w:t>
      </w:r>
      <w:r>
        <w:br/>
        <w:t>new messages.</w:t>
      </w:r>
      <w:r>
        <w:br/>
        <w:t>6.</w:t>
      </w:r>
      <w:r>
        <w:br/>
        <w:t>Do one or more of the following:</w:t>
      </w:r>
      <w:r>
        <w:br/>
        <w:t>o</w:t>
      </w:r>
      <w:r>
        <w:br/>
        <w:t>To listen to your messages, click/press 1.</w:t>
      </w:r>
      <w:r>
        <w:br/>
        <w:t>o</w:t>
      </w:r>
      <w:r>
        <w:br/>
        <w:t>To delete the message, click/press 7.</w:t>
      </w:r>
      <w:r>
        <w:br/>
        <w:t>o</w:t>
      </w:r>
      <w:r>
        <w:br/>
        <w:t>To save the message, click/press 9.</w:t>
      </w:r>
      <w:r>
        <w:br/>
        <w:t>o</w:t>
      </w:r>
      <w:r>
        <w:br/>
        <w:t>For more options, click/press 0.</w:t>
      </w:r>
      <w:r>
        <w:br/>
        <w:t>o</w:t>
      </w:r>
      <w:r>
        <w:br/>
        <w:t>To replay the current message, click/press 4.</w:t>
      </w:r>
      <w:r>
        <w:br/>
        <w:t>o</w:t>
      </w:r>
      <w:r>
        <w:br/>
        <w:t>To hear the message envelope, click/press 5.</w:t>
      </w:r>
      <w:r>
        <w:br/>
        <w:t>o</w:t>
      </w:r>
      <w:r>
        <w:br/>
        <w:t>To return to the main menu, click/press *.</w:t>
      </w:r>
      <w:r>
        <w:br/>
        <w:t>o</w:t>
      </w:r>
      <w:r>
        <w:br/>
        <w:t>To repeat the menu, click/press #.</w:t>
      </w:r>
      <w:r>
        <w:br/>
        <w:t>o</w:t>
      </w:r>
      <w:r>
        <w:br/>
        <w:t>To replay a message from the start, click/press 1 while the message is still playing.</w:t>
      </w:r>
      <w:r>
        <w:br/>
        <w:t>CCSP UI Help - Agent - 7.4</w:t>
      </w:r>
      <w:r>
        <w:br/>
        <w:t>84</w:t>
      </w:r>
      <w:r>
        <w:br/>
      </w:r>
    </w:p>
    <w:p w14:paraId="2C19C188" w14:textId="77777777" w:rsidR="00027C91" w:rsidRDefault="00027C91" w:rsidP="00027C91">
      <w:r>
        <w:t>Set up your personal mailbox</w:t>
      </w:r>
      <w:r>
        <w:br/>
        <w:t>After dialing into your mailbox and entering your ID and PIN, set up your mailbox as follows.</w:t>
      </w:r>
      <w:r>
        <w:br/>
        <w:t>Set up or edit your mailbox preferences</w:t>
      </w:r>
      <w:r>
        <w:br/>
        <w:t>1.</w:t>
      </w:r>
      <w:r>
        <w:br/>
        <w:t>Click/press 8.</w:t>
      </w:r>
      <w:r>
        <w:br/>
        <w:t>2.</w:t>
      </w:r>
      <w:r>
        <w:br/>
        <w:t>To change your password, click/press 1. See Change the password.</w:t>
      </w:r>
      <w:r>
        <w:br/>
      </w:r>
      <w:r>
        <w:lastRenderedPageBreak/>
        <w:t>3.</w:t>
      </w:r>
      <w:r>
        <w:br/>
        <w:t>To change your personal greeting, click/press 2. See Record a greeting/name.</w:t>
      </w:r>
      <w:r>
        <w:br/>
        <w:t>4.</w:t>
      </w:r>
      <w:r>
        <w:br/>
        <w:t>To change the recording of your name, click/press 3. See Record a greeting/name.</w:t>
      </w:r>
      <w:r>
        <w:br/>
        <w:t>5.</w:t>
      </w:r>
      <w:r>
        <w:br/>
        <w:t>To return to the main menu, click/press *.</w:t>
      </w:r>
      <w:r>
        <w:br/>
        <w:t>6.</w:t>
      </w:r>
      <w:r>
        <w:br/>
        <w:t>To hear the menu again, click/press #.</w:t>
      </w:r>
      <w:r>
        <w:br/>
        <w:t>Change the password</w:t>
      </w:r>
      <w:r>
        <w:br/>
        <w:t>An audio message asks you to enter a new password, followed by the pound sign.</w:t>
      </w:r>
      <w:r>
        <w:br/>
        <w:t>1.</w:t>
      </w:r>
      <w:r>
        <w:br/>
        <w:t>Enter the password and click/press #. The password must be numeric.</w:t>
      </w:r>
      <w:r>
        <w:br/>
        <w:t>2.</w:t>
      </w:r>
      <w:r>
        <w:br/>
        <w:t>Do one of the following:</w:t>
      </w:r>
      <w:r>
        <w:br/>
        <w:t>o</w:t>
      </w:r>
      <w:r>
        <w:br/>
        <w:t>To keep the password, click/press 1.</w:t>
      </w:r>
      <w:r>
        <w:br/>
        <w:t>o</w:t>
      </w:r>
      <w:r>
        <w:br/>
        <w:t>To enter a different password click/press 2.</w:t>
      </w:r>
      <w:r>
        <w:br/>
        <w:t>Record a greeting/name</w:t>
      </w:r>
      <w:r>
        <w:br/>
        <w:t>An audio message plays your current greeting/name.</w:t>
      </w:r>
      <w:r>
        <w:br/>
        <w:t>1.</w:t>
      </w:r>
      <w:r>
        <w:br/>
        <w:t>To record a new greeting/name, click/press 1.</w:t>
      </w:r>
      <w:r>
        <w:br/>
        <w:t>2.</w:t>
      </w:r>
      <w:r>
        <w:br/>
        <w:t>To finish recording, click/press #.</w:t>
      </w:r>
      <w:r>
        <w:br/>
        <w:t>3.</w:t>
      </w:r>
      <w:r>
        <w:br/>
        <w:t>Do one of the following:</w:t>
      </w:r>
      <w:r>
        <w:br/>
        <w:t>o</w:t>
      </w:r>
      <w:r>
        <w:br/>
        <w:t>To save the new greeting/name, click/press 1.</w:t>
      </w:r>
      <w:r>
        <w:br/>
        <w:t>o</w:t>
      </w:r>
      <w:r>
        <w:br/>
        <w:t>To record a different greeting/name, click/press 2.</w:t>
      </w:r>
      <w:r>
        <w:br/>
        <w:t>o</w:t>
      </w:r>
      <w:r>
        <w:br/>
        <w:t>To delete the greeting and use the standard greeting, click/press 7.</w:t>
      </w:r>
      <w:r>
        <w:br/>
        <w:t>CCSP UI Help - Agent - 7.4</w:t>
      </w:r>
      <w:r>
        <w:br/>
        <w:t>85</w:t>
      </w:r>
      <w:r>
        <w:br/>
      </w:r>
    </w:p>
    <w:p w14:paraId="73225060" w14:textId="77777777" w:rsidR="00027C91" w:rsidRDefault="00027C91" w:rsidP="00027C91">
      <w:r>
        <w:t>Change your PIN</w:t>
      </w:r>
      <w:r>
        <w:br/>
        <w:t>Your Personal Identification Number (PIN) can be changed through CCSP UI and through your voice device.</w:t>
      </w:r>
      <w:r>
        <w:br/>
        <w:t>1.</w:t>
      </w:r>
      <w:r>
        <w:br/>
        <w:t xml:space="preserve">On the </w:t>
      </w:r>
      <w:proofErr w:type="spellStart"/>
      <w:r>
        <w:t>gadgetory</w:t>
      </w:r>
      <w:proofErr w:type="spellEnd"/>
      <w:r>
        <w:t>, click</w:t>
      </w:r>
      <w:r>
        <w:br/>
        <w:t>Settings and then click Preferences. The Preferences dialog appears.</w:t>
      </w:r>
      <w:r>
        <w:br/>
        <w:t>2.</w:t>
      </w:r>
      <w:r>
        <w:br/>
        <w:t>In Mailbox Pin, type the four digits of your new PIN.</w:t>
      </w:r>
      <w:r>
        <w:br/>
      </w:r>
      <w:r>
        <w:lastRenderedPageBreak/>
        <w:t>3.</w:t>
      </w:r>
      <w:r>
        <w:br/>
        <w:t>Click Save.</w:t>
      </w:r>
      <w:r>
        <w:br/>
        <w:t>CCSP UI Help - Agent - 7.4</w:t>
      </w:r>
      <w:r>
        <w:br/>
        <w:t>86</w:t>
      </w:r>
      <w:r>
        <w:br/>
      </w:r>
    </w:p>
    <w:p w14:paraId="06726824" w14:textId="77777777" w:rsidR="00027C91" w:rsidRDefault="00027C91" w:rsidP="00027C91">
      <w:r>
        <w:t>Personal voicemail quick reference</w:t>
      </w:r>
      <w:r>
        <w:br/>
        <w:t>Log on</w:t>
      </w:r>
      <w:r>
        <w:br/>
        <w:t>1.</w:t>
      </w:r>
      <w:r>
        <w:br/>
        <w:t>Through your own phone or another phone, dial your voicemail telephone number.</w:t>
      </w:r>
      <w:r>
        <w:br/>
        <w:t>2.</w:t>
      </w:r>
      <w:r>
        <w:br/>
        <w:t>Dial your PIN.</w:t>
      </w:r>
      <w:r>
        <w:br/>
        <w:t>3.</w:t>
      </w:r>
      <w:r>
        <w:br/>
        <w:t>Press</w:t>
      </w:r>
      <w:r>
        <w:br/>
        <w:t>.</w:t>
      </w:r>
      <w:r>
        <w:br/>
        <w:t>Play Messages menu</w:t>
      </w:r>
      <w:r>
        <w:br/>
        <w:t>Press the appropriate key.</w:t>
      </w:r>
      <w:r>
        <w:br/>
        <w:t>Key</w:t>
      </w:r>
      <w:r>
        <w:br/>
        <w:t>Option</w:t>
      </w:r>
      <w:r>
        <w:br/>
        <w:t>Play your messages.</w:t>
      </w:r>
      <w:r>
        <w:br/>
        <w:t>Replay this message.</w:t>
      </w:r>
      <w:r>
        <w:br/>
        <w:t>Play the envelope of this message.</w:t>
      </w:r>
      <w:r>
        <w:br/>
        <w:t>Delete this message.</w:t>
      </w:r>
      <w:r>
        <w:br/>
        <w:t>Change mailbox preferences. Continue at Mailbox preferences below.</w:t>
      </w:r>
      <w:r>
        <w:br/>
        <w:t>Save this message.</w:t>
      </w:r>
      <w:r>
        <w:br/>
        <w:t>To hear more options.</w:t>
      </w:r>
      <w:r>
        <w:br/>
        <w:t>Repeat this menu.</w:t>
      </w:r>
      <w:r>
        <w:br/>
        <w:t>Return to the main menu.</w:t>
      </w:r>
      <w:r>
        <w:br/>
        <w:t>Note</w:t>
      </w:r>
      <w:r>
        <w:br/>
        <w:t>If you press</w:t>
      </w:r>
      <w:r>
        <w:br/>
        <w:t> in the main menu, you hang up the</w:t>
      </w:r>
      <w:r>
        <w:br/>
        <w:t>call.</w:t>
      </w:r>
      <w:r>
        <w:br/>
        <w:t>CCSP UI Help - Agent - 7.4</w:t>
      </w:r>
      <w:r>
        <w:br/>
        <w:t>87</w:t>
      </w:r>
      <w:r>
        <w:br/>
      </w:r>
    </w:p>
    <w:p w14:paraId="6E11EAE4" w14:textId="77777777" w:rsidR="00027C91" w:rsidRDefault="00027C91" w:rsidP="00027C91">
      <w:r>
        <w:t>Mailbox preferences</w:t>
      </w:r>
      <w:r>
        <w:br/>
        <w:t>Press the appropriate key.</w:t>
      </w:r>
      <w:r>
        <w:br/>
        <w:t>Key</w:t>
      </w:r>
      <w:r>
        <w:br/>
        <w:t>Option</w:t>
      </w:r>
      <w:r>
        <w:br/>
        <w:t>Change password. Continue at Password menu below.</w:t>
      </w:r>
      <w:r>
        <w:br/>
        <w:t>Change greeting. Continue at Greeting menu below.</w:t>
      </w:r>
      <w:r>
        <w:br/>
        <w:t>Change the recording of your name.</w:t>
      </w:r>
      <w:r>
        <w:br/>
        <w:t>Return to the main menu.</w:t>
      </w:r>
      <w:r>
        <w:br/>
      </w:r>
      <w:r>
        <w:lastRenderedPageBreak/>
        <w:t>Repeat this menu.</w:t>
      </w:r>
      <w:r>
        <w:br/>
        <w:t>Password menu</w:t>
      </w:r>
      <w:r>
        <w:br/>
        <w:t>Press the appropriate key.</w:t>
      </w:r>
      <w:r>
        <w:br/>
        <w:t>Key</w:t>
      </w:r>
      <w:r>
        <w:br/>
        <w:t>Option</w:t>
      </w:r>
      <w:r>
        <w:br/>
        <w:t>Keep new password.</w:t>
      </w:r>
      <w:r>
        <w:br/>
        <w:t>Select a different password.</w:t>
      </w:r>
      <w:r>
        <w:br/>
        <w:t>Greeting menu</w:t>
      </w:r>
      <w:r>
        <w:br/>
        <w:t>Press the appropriate key.</w:t>
      </w:r>
      <w:r>
        <w:br/>
        <w:t>Key</w:t>
      </w:r>
      <w:r>
        <w:br/>
        <w:t>Option</w:t>
      </w:r>
      <w:r>
        <w:br/>
        <w:t>Record new greeting. Continue at Greeting Confirmation menu below.</w:t>
      </w:r>
      <w:r>
        <w:br/>
        <w:t>Erase greeting and use standard greeting.</w:t>
      </w:r>
      <w:r>
        <w:br/>
        <w:t>Greeting Confirmation menu</w:t>
      </w:r>
      <w:r>
        <w:br/>
        <w:t>Press the appropriate key.</w:t>
      </w:r>
      <w:r>
        <w:br/>
        <w:t>Key</w:t>
      </w:r>
      <w:r>
        <w:br/>
        <w:t>Option</w:t>
      </w:r>
      <w:r>
        <w:br/>
        <w:t>Save new greeting.</w:t>
      </w:r>
      <w:r>
        <w:br/>
        <w:t>Replace greeting.</w:t>
      </w:r>
      <w:r>
        <w:br/>
        <w:t>CCSP UI Help - Agent - 7.4</w:t>
      </w:r>
      <w:r>
        <w:br/>
        <w:t>88</w:t>
      </w:r>
      <w:r>
        <w:br/>
      </w:r>
    </w:p>
    <w:p w14:paraId="406D2769" w14:textId="77777777" w:rsidR="00027C91" w:rsidRDefault="00027C91" w:rsidP="00027C91">
      <w:r>
        <w:t>6: Contact History</w:t>
      </w:r>
      <w:r>
        <w:br/>
        <w:t>This section contains the following topics:</w:t>
      </w:r>
      <w:r>
        <w:br/>
        <w:t>l</w:t>
      </w:r>
      <w:r>
        <w:br/>
        <w:t>Open Contact History</w:t>
      </w:r>
      <w:r>
        <w:br/>
        <w:t>l</w:t>
      </w:r>
      <w:r>
        <w:br/>
        <w:t>History dashboard</w:t>
      </w:r>
      <w:r>
        <w:br/>
        <w:t>l</w:t>
      </w:r>
      <w:r>
        <w:br/>
        <w:t>Search for an interaction</w:t>
      </w:r>
      <w:r>
        <w:br/>
        <w:t>l</w:t>
      </w:r>
      <w:r>
        <w:br/>
        <w:t>Manage interactions</w:t>
      </w:r>
      <w:r>
        <w:br/>
        <w:t>l</w:t>
      </w:r>
      <w:r>
        <w:br/>
        <w:t>Contacts dashboard</w:t>
      </w:r>
      <w:r>
        <w:br/>
        <w:t>l</w:t>
      </w:r>
      <w:r>
        <w:br/>
        <w:t>Search for a contact</w:t>
      </w:r>
      <w:r>
        <w:br/>
        <w:t>l</w:t>
      </w:r>
      <w:r>
        <w:br/>
        <w:t>Manage contacts</w:t>
      </w:r>
      <w:r>
        <w:br/>
        <w:t>l</w:t>
      </w:r>
      <w:r>
        <w:br/>
        <w:t>Send direct message</w:t>
      </w:r>
      <w:r>
        <w:br/>
        <w:t>l</w:t>
      </w:r>
      <w:r>
        <w:br/>
        <w:t>View errors</w:t>
      </w:r>
      <w:r>
        <w:br/>
        <w:t>Contact History is a CCSP add-on for managing contacts and contact account details.</w:t>
      </w:r>
      <w:r>
        <w:br/>
      </w:r>
      <w:r>
        <w:lastRenderedPageBreak/>
        <w:t>Contact History consists of the following parts that are deployed together:</w:t>
      </w:r>
      <w:r>
        <w:br/>
        <w:t>l</w:t>
      </w:r>
      <w:r>
        <w:br/>
        <w:t>Social Connector Helper API — API to link between database and client and provide data for drop down lists.</w:t>
      </w:r>
      <w:r>
        <w:br/>
        <w:t>l</w:t>
      </w:r>
      <w:r>
        <w:br/>
        <w:t>Contact History Application — user interface to display and manage account data.</w:t>
      </w:r>
      <w:r>
        <w:br/>
        <w:t>l</w:t>
      </w:r>
      <w:r>
        <w:br/>
        <w:t>Functional gadget — customizes the CCSP UI client side and allows interaction with Contact History.</w:t>
      </w:r>
      <w:r>
        <w:br/>
        <w:t>l</w:t>
      </w:r>
      <w:r>
        <w:br/>
        <w:t>Social Connector — optional component used to interact with social media channels, such as WhatsApp and</w:t>
      </w:r>
      <w:r>
        <w:br/>
        <w:t>Facebook.</w:t>
      </w:r>
      <w:r>
        <w:br/>
        <w:t>Contact History language</w:t>
      </w:r>
      <w:r>
        <w:br/>
        <w:t>By default, Contact History uses the language you select when you log in to CCSP UI.</w:t>
      </w:r>
      <w:r>
        <w:br/>
        <w:t>If you want to use a different language for Contact History, your Administrator can set that language in the</w:t>
      </w:r>
      <w:r>
        <w:br/>
        <w:t>(Contact History Application—Language Configuration) section of the Contact History configuration file.</w:t>
      </w:r>
      <w:r>
        <w:br/>
        <w:t>CCSP UI Help - Agent - 7.4</w:t>
      </w:r>
      <w:r>
        <w:br/>
        <w:t>89</w:t>
      </w:r>
      <w:r>
        <w:br/>
      </w:r>
    </w:p>
    <w:p w14:paraId="368DC747" w14:textId="77777777" w:rsidR="00027C91" w:rsidRDefault="00027C91" w:rsidP="00027C91">
      <w:r>
        <w:t>Open Contact History</w:t>
      </w:r>
      <w:r>
        <w:br/>
        <w:t>Note</w:t>
      </w:r>
      <w:r>
        <w:br/>
        <w:t xml:space="preserve">If you cannot see the Contact History gadget in the </w:t>
      </w:r>
      <w:proofErr w:type="spellStart"/>
      <w:r>
        <w:t>gadgetory</w:t>
      </w:r>
      <w:proofErr w:type="spellEnd"/>
      <w:r>
        <w:t>, ask your Administrator to check that in CCSP</w:t>
      </w:r>
      <w:r>
        <w:br/>
        <w:t>UI Admin, the gadget is enabled, the Contact History URL is set, and the gadget is assigned to your group.</w:t>
      </w:r>
      <w:r>
        <w:br/>
        <w:t>1.</w:t>
      </w:r>
      <w:r>
        <w:br/>
        <w:t xml:space="preserve">On the </w:t>
      </w:r>
      <w:proofErr w:type="spellStart"/>
      <w:r>
        <w:t>gadgetory</w:t>
      </w:r>
      <w:proofErr w:type="spellEnd"/>
      <w:r>
        <w:t>, click</w:t>
      </w:r>
      <w:r>
        <w:br/>
        <w:t>Contact History. The History dashboard appears.</w:t>
      </w:r>
      <w:r>
        <w:br/>
        <w:t>2.</w:t>
      </w:r>
      <w:r>
        <w:br/>
        <w:t>To view and manage contact information, click</w:t>
      </w:r>
      <w:r>
        <w:br/>
        <w:t>Contacts to open the Contacts dashboard.</w:t>
      </w:r>
      <w:r>
        <w:br/>
        <w:t>CCSP UI Help - Agent - 7.4</w:t>
      </w:r>
      <w:r>
        <w:br/>
        <w:t>90</w:t>
      </w:r>
      <w:r>
        <w:br/>
      </w:r>
    </w:p>
    <w:p w14:paraId="7822CA5A" w14:textId="77777777" w:rsidR="00027C91" w:rsidRDefault="00027C91" w:rsidP="00027C91">
      <w:r>
        <w:t>History dashboard</w:t>
      </w:r>
      <w:r>
        <w:br/>
        <w:t>Search and filter panel</w:t>
      </w:r>
      <w:r>
        <w:br/>
        <w:t>On the History page, you can view a grid of calls and Social Connector interactions made during the default</w:t>
      </w:r>
      <w:r>
        <w:br/>
        <w:t>configured time period.</w:t>
      </w:r>
      <w:r>
        <w:br/>
      </w:r>
      <w:r>
        <w:lastRenderedPageBreak/>
        <w:t>You can perform a search on previous interactions using the search field and advanced filters. For details, see</w:t>
      </w:r>
      <w:r>
        <w:br/>
        <w:t>Search for an interaction.</w:t>
      </w:r>
      <w:r>
        <w:br/>
        <w:t>You can also set the My Calls filter to automatically display only your interactions. For details, see Search using</w:t>
      </w:r>
      <w:r>
        <w:br/>
        <w:t>filters.</w:t>
      </w:r>
      <w:r>
        <w:br/>
        <w:t>Note</w:t>
      </w:r>
      <w:r>
        <w:br/>
        <w:t>l</w:t>
      </w:r>
      <w:r>
        <w:br/>
        <w:t>The default time period for the displayed search results is configurable and is set by the SQL Job.</w:t>
      </w:r>
      <w:r>
        <w:br/>
        <w:t>l</w:t>
      </w:r>
      <w:r>
        <w:br/>
        <w:t>By default, the process that retrieves the latest updates of call interactions for Contact History runs every</w:t>
      </w:r>
      <w:r>
        <w:br/>
        <w:t>60 minutes. If you require more frequent updates, speak to you Administrator.</w:t>
      </w:r>
      <w:r>
        <w:br/>
        <w:t>From the interaction history search results, you can do the following.</w:t>
      </w:r>
      <w:r>
        <w:br/>
        <w:t>CCSP UI Help - Agent - 7.4</w:t>
      </w:r>
      <w:r>
        <w:br/>
        <w:t>91</w:t>
      </w:r>
      <w:r>
        <w:br/>
      </w:r>
    </w:p>
    <w:p w14:paraId="69B9DD8C" w14:textId="77777777" w:rsidR="00027C91" w:rsidRDefault="00027C91" w:rsidP="00027C91">
      <w:r>
        <w:t>Contact actions</w:t>
      </w:r>
      <w:r>
        <w:br/>
        <w:t>In the Contact Name column:</w:t>
      </w:r>
      <w:r>
        <w:br/>
        <w:t>To...</w:t>
      </w:r>
      <w:r>
        <w:br/>
        <w:t>Click...</w:t>
      </w:r>
      <w:r>
        <w:br/>
        <w:t>Next...</w:t>
      </w:r>
      <w:r>
        <w:br/>
        <w:t>Open a contact's page</w:t>
      </w:r>
      <w:r>
        <w:br/>
        <w:t>The name link</w:t>
      </w:r>
      <w:r>
        <w:br/>
        <w:t>See Contacts dashboard.</w:t>
      </w:r>
      <w:r>
        <w:br/>
        <w:t>Add an unregistered contact</w:t>
      </w:r>
      <w:r>
        <w:br/>
        <w:t>See Add an unregistered contact.</w:t>
      </w:r>
      <w:r>
        <w:br/>
        <w:t>Interaction actions</w:t>
      </w:r>
      <w:r>
        <w:br/>
        <w:t>In the Actions column:</w:t>
      </w:r>
      <w:r>
        <w:br/>
        <w:t>To...</w:t>
      </w:r>
      <w:r>
        <w:br/>
        <w:t>Click...</w:t>
      </w:r>
      <w:r>
        <w:br/>
        <w:t>Next...</w:t>
      </w:r>
      <w:r>
        <w:br/>
        <w:t>View interaction details</w:t>
      </w:r>
      <w:r>
        <w:br/>
        <w:t>Interaction</w:t>
      </w:r>
      <w:r>
        <w:br/>
        <w:t>See View interaction details.</w:t>
      </w:r>
      <w:r>
        <w:br/>
        <w:t>Play a recording of an interaction</w:t>
      </w:r>
      <w:r>
        <w:br/>
        <w:t>Play Recording</w:t>
      </w:r>
      <w:r>
        <w:br/>
        <w:t>See Play a recording of an interaction.</w:t>
      </w:r>
      <w:r>
        <w:br/>
        <w:t>Make an outbound voice or email call</w:t>
      </w:r>
      <w:r>
        <w:br/>
      </w:r>
      <w:proofErr w:type="spellStart"/>
      <w:r>
        <w:t>Call</w:t>
      </w:r>
      <w:proofErr w:type="spellEnd"/>
      <w:r>
        <w:t xml:space="preserve"> or</w:t>
      </w:r>
      <w:r>
        <w:br/>
        <w:t>Email</w:t>
      </w:r>
      <w:r>
        <w:br/>
        <w:t>See Make an outbound voice or email</w:t>
      </w:r>
      <w:r>
        <w:br/>
      </w:r>
      <w:r>
        <w:lastRenderedPageBreak/>
        <w:t>call.</w:t>
      </w:r>
      <w:r>
        <w:br/>
        <w:t>Send an outbound message to a</w:t>
      </w:r>
      <w:r>
        <w:br/>
        <w:t>social channel</w:t>
      </w:r>
      <w:r>
        <w:br/>
        <w:t>Chat history</w:t>
      </w:r>
      <w:r>
        <w:br/>
        <w:t>See Send an outbound message.</w:t>
      </w:r>
      <w:r>
        <w:br/>
        <w:t>CCSP UI Help - Agent - 7.4</w:t>
      </w:r>
      <w:r>
        <w:br/>
        <w:t>92</w:t>
      </w:r>
      <w:r>
        <w:br/>
      </w:r>
    </w:p>
    <w:p w14:paraId="1A7531A2" w14:textId="77777777" w:rsidR="00027C91" w:rsidRDefault="00027C91" w:rsidP="00027C91">
      <w:r>
        <w:t>Search for an interaction</w:t>
      </w:r>
      <w:r>
        <w:br/>
        <w:t>On the History page, you can search on all the fields or specify filters.</w:t>
      </w:r>
      <w:r>
        <w:br/>
        <w:t>You can use any combination of these search types:</w:t>
      </w:r>
      <w:r>
        <w:br/>
        <w:t>l</w:t>
      </w:r>
      <w:r>
        <w:br/>
        <w:t>Single search only – returns records where the requested text exists in one of the single-search text fields</w:t>
      </w:r>
      <w:r>
        <w:br/>
        <w:t>(itemized below). It also uses the default values in the Filters, such as dates.</w:t>
      </w:r>
      <w:r>
        <w:br/>
        <w:t>l</w:t>
      </w:r>
      <w:r>
        <w:br/>
        <w:t>Filters only – when no single-search is supplied, all data is returned that matches the configured filters.</w:t>
      </w:r>
      <w:r>
        <w:br/>
        <w:t>l</w:t>
      </w:r>
      <w:r>
        <w:br/>
        <w:t>Both – returns records where the requested text exists in one of the single-search text fields (itemized</w:t>
      </w:r>
      <w:r>
        <w:br/>
        <w:t>below) and these matched records are additionally filtered by the values you specify in the Filters section. It</w:t>
      </w:r>
      <w:r>
        <w:br/>
        <w:t>is the same as single-search but with additional non-default filters applied.</w:t>
      </w:r>
      <w:r>
        <w:br/>
        <w:t>Search all fields</w:t>
      </w:r>
      <w:r>
        <w:br/>
        <w:t>To search for text contained in the interaction record:</w:t>
      </w:r>
      <w:r>
        <w:br/>
        <w:t>1.</w:t>
      </w:r>
      <w:r>
        <w:br/>
        <w:t>Open the History page.</w:t>
      </w:r>
      <w:r>
        <w:br/>
        <w:t>2.</w:t>
      </w:r>
      <w:r>
        <w:br/>
        <w:t>Type the search text in the Search all fields box and click</w:t>
      </w:r>
      <w:r>
        <w:br/>
        <w:t>.</w:t>
      </w:r>
      <w:r>
        <w:br/>
        <w:t>3.</w:t>
      </w:r>
      <w:r>
        <w:br/>
        <w:t>To clear the search criteria, click</w:t>
      </w:r>
      <w:r>
        <w:br/>
        <w:t>.</w:t>
      </w:r>
      <w:r>
        <w:br/>
        <w:t>The single-search looks for the requested text in any of these fields.</w:t>
      </w:r>
      <w:r>
        <w:br/>
        <w:t>Properties</w:t>
      </w:r>
      <w:r>
        <w:br/>
        <w:t>Search values (example)</w:t>
      </w:r>
      <w:r>
        <w:br/>
        <w:t>Call Type</w:t>
      </w:r>
      <w:r>
        <w:br/>
        <w:t>Chat Call, Voice Call</w:t>
      </w:r>
      <w:r>
        <w:br/>
        <w:t>Caller ANI</w:t>
      </w:r>
      <w:r>
        <w:br/>
        <w:t>The caller number</w:t>
      </w:r>
      <w:r>
        <w:br/>
        <w:t>Caller DNIS</w:t>
      </w:r>
      <w:r>
        <w:br/>
        <w:t>The called number</w:t>
      </w:r>
      <w:r>
        <w:br/>
      </w:r>
      <w:r>
        <w:lastRenderedPageBreak/>
        <w:t>Caller Name</w:t>
      </w:r>
      <w:r>
        <w:br/>
        <w:t>The name of the caller</w:t>
      </w:r>
      <w:r>
        <w:br/>
        <w:t>CCSP UI Help - Agent - 7.4</w:t>
      </w:r>
      <w:r>
        <w:br/>
        <w:t>93</w:t>
      </w:r>
      <w:r>
        <w:br/>
      </w:r>
    </w:p>
    <w:p w14:paraId="1CFDCB4D" w14:textId="77777777" w:rsidR="00027C91" w:rsidRDefault="00027C91" w:rsidP="00027C91">
      <w:r>
        <w:t>Properties</w:t>
      </w:r>
      <w:r>
        <w:br/>
        <w:t>Search values (example)</w:t>
      </w:r>
      <w:r>
        <w:br/>
        <w:t>Queue Name</w:t>
      </w:r>
      <w:r>
        <w:br/>
        <w:t>The name of the queue where the call is delivered and handled</w:t>
      </w:r>
      <w:r>
        <w:br/>
        <w:t>Agent Name</w:t>
      </w:r>
      <w:r>
        <w:br/>
        <w:t>The name of the agent who handle the interaction</w:t>
      </w:r>
      <w:r>
        <w:br/>
      </w:r>
      <w:proofErr w:type="spellStart"/>
      <w:r>
        <w:t>WrapUp</w:t>
      </w:r>
      <w:proofErr w:type="spellEnd"/>
      <w:r>
        <w:t xml:space="preserve"> Name</w:t>
      </w:r>
      <w:r>
        <w:br/>
        <w:t>The name of the assigned wrap-up</w:t>
      </w:r>
      <w:r>
        <w:br/>
      </w:r>
      <w:proofErr w:type="spellStart"/>
      <w:r>
        <w:t>WrapUp</w:t>
      </w:r>
      <w:proofErr w:type="spellEnd"/>
      <w:r>
        <w:t xml:space="preserve"> Data</w:t>
      </w:r>
      <w:r>
        <w:br/>
        <w:t>The wrap-up note data/information</w:t>
      </w:r>
      <w:r>
        <w:br/>
        <w:t>Email Subject</w:t>
      </w:r>
      <w:r>
        <w:br/>
        <w:t>The subject of the email interaction</w:t>
      </w:r>
      <w:r>
        <w:br/>
        <w:t>Channel Name</w:t>
      </w:r>
      <w:r>
        <w:br/>
        <w:t>The channel name (such as WhatsApp/Facebook) from Social Connector</w:t>
      </w:r>
      <w:r>
        <w:br/>
        <w:t>interactions</w:t>
      </w:r>
      <w:r>
        <w:br/>
      </w:r>
      <w:proofErr w:type="spellStart"/>
      <w:r>
        <w:t>AccountDetails</w:t>
      </w:r>
      <w:proofErr w:type="spellEnd"/>
      <w:r>
        <w:br/>
        <w:t>Identifier</w:t>
      </w:r>
      <w:r>
        <w:br/>
        <w:t>The user identifier used to match to accounts via Social Connector</w:t>
      </w:r>
      <w:r>
        <w:br/>
      </w:r>
      <w:proofErr w:type="spellStart"/>
      <w:r>
        <w:t>SCFromID</w:t>
      </w:r>
      <w:proofErr w:type="spellEnd"/>
      <w:r>
        <w:br/>
        <w:t>The user identifier (ID) from Social Connector</w:t>
      </w:r>
      <w:r>
        <w:br/>
      </w:r>
      <w:proofErr w:type="spellStart"/>
      <w:r>
        <w:t>SCToID</w:t>
      </w:r>
      <w:proofErr w:type="spellEnd"/>
      <w:r>
        <w:br/>
        <w:t>The bot identifier (ID) from Social Connector</w:t>
      </w:r>
      <w:r>
        <w:br/>
        <w:t>Search using filters</w:t>
      </w:r>
      <w:r>
        <w:br/>
        <w:t>If you need to perform a search based on more complex criteria:</w:t>
      </w:r>
      <w:r>
        <w:br/>
        <w:t>1.</w:t>
      </w:r>
      <w:r>
        <w:br/>
        <w:t>Open the History page.</w:t>
      </w:r>
      <w:r>
        <w:br/>
        <w:t>2.</w:t>
      </w:r>
      <w:r>
        <w:br/>
        <w:t>Click</w:t>
      </w:r>
      <w:r>
        <w:br/>
        <w:t>to expand the search attributes and properties.</w:t>
      </w:r>
      <w:r>
        <w:br/>
        <w:t>CCSP UI Help - Agent - 7.4</w:t>
      </w:r>
      <w:r>
        <w:br/>
        <w:t>94</w:t>
      </w:r>
      <w:r>
        <w:br/>
      </w:r>
    </w:p>
    <w:p w14:paraId="4F6D0C55" w14:textId="77777777" w:rsidR="00027C91" w:rsidRDefault="00027C91" w:rsidP="00027C91">
      <w:r>
        <w:t>3.</w:t>
      </w:r>
      <w:r>
        <w:br/>
        <w:t>Select or enter the advanced filter criteria. You can search for an existing interaction record based on the</w:t>
      </w:r>
      <w:r>
        <w:br/>
        <w:t>following attributes:</w:t>
      </w:r>
      <w:r>
        <w:br/>
        <w:t>o</w:t>
      </w:r>
      <w:r>
        <w:br/>
      </w:r>
      <w:r>
        <w:lastRenderedPageBreak/>
        <w:t>Start Date and End Date</w:t>
      </w:r>
      <w:r>
        <w:br/>
        <w:t>o</w:t>
      </w:r>
      <w:r>
        <w:br/>
        <w:t>Account name</w:t>
      </w:r>
      <w:r>
        <w:br/>
        <w:t>o</w:t>
      </w:r>
      <w:r>
        <w:br/>
        <w:t>Contact details identifier</w:t>
      </w:r>
      <w:r>
        <w:br/>
        <w:t>o</w:t>
      </w:r>
      <w:r>
        <w:br/>
        <w:t>From Party and/or To Party</w:t>
      </w:r>
      <w:r>
        <w:br/>
        <w:t>o</w:t>
      </w:r>
      <w:r>
        <w:br/>
        <w:t>Direction</w:t>
      </w:r>
      <w:r>
        <w:br/>
      </w:r>
      <w:proofErr w:type="spellStart"/>
      <w:r>
        <w:t>o</w:t>
      </w:r>
      <w:proofErr w:type="spellEnd"/>
      <w:r>
        <w:br/>
        <w:t>Interaction Type</w:t>
      </w:r>
      <w:r>
        <w:br/>
        <w:t>o</w:t>
      </w:r>
      <w:r>
        <w:br/>
        <w:t>Wrap-up Name</w:t>
      </w:r>
      <w:r>
        <w:br/>
        <w:t>o</w:t>
      </w:r>
      <w:r>
        <w:br/>
        <w:t>Queue</w:t>
      </w:r>
      <w:r>
        <w:br/>
        <w:t>o</w:t>
      </w:r>
      <w:r>
        <w:br/>
        <w:t>Call ID</w:t>
      </w:r>
      <w:r>
        <w:br/>
        <w:t>o</w:t>
      </w:r>
      <w:r>
        <w:br/>
        <w:t>Caller Message</w:t>
      </w:r>
      <w:r>
        <w:br/>
        <w:t>o</w:t>
      </w:r>
      <w:r>
        <w:br/>
        <w:t>Channel Name</w:t>
      </w:r>
      <w:r>
        <w:br/>
        <w:t>o</w:t>
      </w:r>
      <w:r>
        <w:br/>
        <w:t>Agent Name</w:t>
      </w:r>
      <w:r>
        <w:br/>
        <w:t>4.</w:t>
      </w:r>
      <w:r>
        <w:br/>
        <w:t>If you always want to filter for calls that you have handled, select the My Calls check box. When this option</w:t>
      </w:r>
      <w:r>
        <w:br/>
        <w:t>is enabled, each time you log in to CCSP UI, your name automatically appears in the Agent Name filter.</w:t>
      </w:r>
      <w:r>
        <w:br/>
        <w:t>CCSP UI Help - Agent - 7.4</w:t>
      </w:r>
      <w:r>
        <w:br/>
        <w:t>95</w:t>
      </w:r>
      <w:r>
        <w:br/>
      </w:r>
    </w:p>
    <w:p w14:paraId="257EFE09" w14:textId="77777777" w:rsidR="00027C91" w:rsidRDefault="00027C91" w:rsidP="00027C91">
      <w:r>
        <w:t>In the following example, calls are filtered by the caller's number, entered in From Party.</w:t>
      </w:r>
      <w:r>
        <w:br/>
        <w:t>CCSP UI Help - Agent - 7.4</w:t>
      </w:r>
      <w:r>
        <w:br/>
        <w:t>96</w:t>
      </w:r>
      <w:r>
        <w:br/>
      </w:r>
    </w:p>
    <w:p w14:paraId="13E45AFE" w14:textId="77777777" w:rsidR="00027C91" w:rsidRDefault="00027C91" w:rsidP="00027C91">
      <w:r>
        <w:t>Manage interactions</w:t>
      </w:r>
      <w:r>
        <w:br/>
        <w:t>This section contains the following topics:</w:t>
      </w:r>
      <w:r>
        <w:br/>
        <w:t>l</w:t>
      </w:r>
      <w:r>
        <w:br/>
        <w:t>Add an unregistered contact</w:t>
      </w:r>
      <w:r>
        <w:br/>
        <w:t>l</w:t>
      </w:r>
      <w:r>
        <w:br/>
        <w:t>View interaction details</w:t>
      </w:r>
      <w:r>
        <w:br/>
        <w:t>l</w:t>
      </w:r>
      <w:r>
        <w:br/>
      </w:r>
      <w:r>
        <w:lastRenderedPageBreak/>
        <w:t>Play a recording of an interaction</w:t>
      </w:r>
      <w:r>
        <w:br/>
        <w:t>l</w:t>
      </w:r>
      <w:r>
        <w:br/>
        <w:t>Make an outbound voice or email call</w:t>
      </w:r>
      <w:r>
        <w:br/>
        <w:t>l</w:t>
      </w:r>
      <w:r>
        <w:br/>
        <w:t>Send an outbound message to a social channel</w:t>
      </w:r>
      <w:r>
        <w:br/>
        <w:t>See also History dashboard.</w:t>
      </w:r>
      <w:r>
        <w:br/>
        <w:t>CCSP UI Help - Agent - 7.4</w:t>
      </w:r>
      <w:r>
        <w:br/>
        <w:t>97</w:t>
      </w:r>
      <w:r>
        <w:br/>
      </w:r>
    </w:p>
    <w:p w14:paraId="3A836CD5" w14:textId="77777777" w:rsidR="00027C91" w:rsidRDefault="00027C91" w:rsidP="00027C91">
      <w:r>
        <w:t>Add an unregistered contact</w:t>
      </w:r>
      <w:r>
        <w:br/>
        <w:t>1.</w:t>
      </w:r>
      <w:r>
        <w:br/>
        <w:t>Open the History page.</w:t>
      </w:r>
      <w:r>
        <w:br/>
        <w:t>2.</w:t>
      </w:r>
      <w:r>
        <w:br/>
        <w:t>In the Contact Name column, click</w:t>
      </w:r>
      <w:r>
        <w:br/>
        <w:t>. The Add Contact dialog appears.</w:t>
      </w:r>
      <w:r>
        <w:br/>
        <w:t>CCSP UI Help - Agent - 7.4</w:t>
      </w:r>
      <w:r>
        <w:br/>
        <w:t>98</w:t>
      </w:r>
      <w:r>
        <w:br/>
      </w:r>
    </w:p>
    <w:p w14:paraId="5EF307CF" w14:textId="77777777" w:rsidR="00027C91" w:rsidRDefault="00027C91" w:rsidP="00027C91">
      <w:r>
        <w:t>3.</w:t>
      </w:r>
      <w:r>
        <w:br/>
        <w:t>To add the information to a new contact, following the instructions for Add a new contact.</w:t>
      </w:r>
      <w:r>
        <w:br/>
        <w:t>4.</w:t>
      </w:r>
      <w:r>
        <w:br/>
        <w:t>To add the information to an existing contact, click the Add to existing contact tab.</w:t>
      </w:r>
      <w:r>
        <w:br/>
        <w:t>5.</w:t>
      </w:r>
      <w:r>
        <w:br/>
        <w:t>Search for the existing contact. The matching contacts appear below the search field.</w:t>
      </w:r>
      <w:r>
        <w:br/>
        <w:t>6.</w:t>
      </w:r>
      <w:r>
        <w:br/>
        <w:t>Click</w:t>
      </w:r>
      <w:r>
        <w:br/>
        <w:t>. The message Record was successfully added appears at the bottom of the screen.</w:t>
      </w:r>
      <w:r>
        <w:br/>
        <w:t>CCSP UI Help - Agent - 7.4</w:t>
      </w:r>
      <w:r>
        <w:br/>
        <w:t>99</w:t>
      </w:r>
      <w:r>
        <w:br/>
      </w:r>
    </w:p>
    <w:p w14:paraId="2C7F87A3" w14:textId="77777777" w:rsidR="00027C91" w:rsidRDefault="00027C91" w:rsidP="00027C91">
      <w:r>
        <w:t>View interaction details</w:t>
      </w:r>
      <w:r>
        <w:br/>
        <w:t>1.</w:t>
      </w:r>
      <w:r>
        <w:br/>
        <w:t>Open the History page.</w:t>
      </w:r>
      <w:r>
        <w:br/>
        <w:t>2.</w:t>
      </w:r>
      <w:r>
        <w:br/>
        <w:t>Search for the interaction.</w:t>
      </w:r>
      <w:r>
        <w:br/>
        <w:t>3.</w:t>
      </w:r>
      <w:r>
        <w:br/>
        <w:t>In the Actions column, click</w:t>
      </w:r>
      <w:r>
        <w:br/>
        <w:t>Interaction. The Interaction Details dialog appears.</w:t>
      </w:r>
      <w:r>
        <w:br/>
        <w:t>4.</w:t>
      </w:r>
      <w:r>
        <w:br/>
        <w:t>For chat calls, you can view the Conversation log.</w:t>
      </w:r>
      <w:r>
        <w:br/>
        <w:t>5.</w:t>
      </w:r>
      <w:r>
        <w:br/>
      </w:r>
      <w:r>
        <w:lastRenderedPageBreak/>
        <w:t>To close the dialog, click X.</w:t>
      </w:r>
      <w:r>
        <w:br/>
        <w:t>CCSP UI Help - Agent - 7.4</w:t>
      </w:r>
      <w:r>
        <w:br/>
        <w:t>100</w:t>
      </w:r>
      <w:r>
        <w:br/>
      </w:r>
    </w:p>
    <w:p w14:paraId="33834039" w14:textId="77777777" w:rsidR="00027C91" w:rsidRDefault="00027C91" w:rsidP="00027C91">
      <w:r>
        <w:t>Play a recording of an interaction</w:t>
      </w:r>
      <w:r>
        <w:br/>
        <w:t>Note</w:t>
      </w:r>
      <w:r>
        <w:br/>
        <w:t>Your Administrator can configure Replay or Agent Evaluation to review interactions.</w:t>
      </w:r>
      <w:r>
        <w:br/>
        <w:t>1.</w:t>
      </w:r>
      <w:r>
        <w:br/>
        <w:t>Open the History page.</w:t>
      </w:r>
      <w:r>
        <w:br/>
        <w:t>2.</w:t>
      </w:r>
      <w:r>
        <w:br/>
        <w:t>Search for the interaction.</w:t>
      </w:r>
      <w:r>
        <w:br/>
        <w:t>3.</w:t>
      </w:r>
      <w:r>
        <w:br/>
        <w:t>In the Actions column, click</w:t>
      </w:r>
      <w:r>
        <w:br/>
        <w:t>Play Recording. CCSP Replay opens in a new tab.</w:t>
      </w:r>
      <w:r>
        <w:br/>
        <w:t>Make an outbound voice or email call</w:t>
      </w:r>
      <w:r>
        <w:br/>
        <w:t>Note</w:t>
      </w:r>
      <w:r>
        <w:br/>
        <w:t>If you cannot make outgoing calls or send emails from the Contact History gadget, ask your Administrator</w:t>
      </w:r>
      <w:r>
        <w:br/>
        <w:t xml:space="preserve">to check that the </w:t>
      </w:r>
      <w:proofErr w:type="spellStart"/>
      <w:r>
        <w:t>touchPointType</w:t>
      </w:r>
      <w:proofErr w:type="spellEnd"/>
      <w:r>
        <w:t xml:space="preserve"> of channel is set to email or call.</w:t>
      </w:r>
      <w:r>
        <w:br/>
        <w:t>1.</w:t>
      </w:r>
      <w:r>
        <w:br/>
        <w:t>Open the History page.</w:t>
      </w:r>
      <w:r>
        <w:br/>
        <w:t>2.</w:t>
      </w:r>
      <w:r>
        <w:br/>
        <w:t>Search for the interaction.</w:t>
      </w:r>
      <w:r>
        <w:br/>
        <w:t>3.</w:t>
      </w:r>
      <w:r>
        <w:br/>
        <w:t>In the Actions column, click</w:t>
      </w:r>
      <w:r>
        <w:br/>
        <w:t>Call or</w:t>
      </w:r>
      <w:r>
        <w:br/>
        <w:t>Email. The CCSP UI call card appears.</w:t>
      </w:r>
      <w:r>
        <w:br/>
        <w:t>CCSP UI Help - Agent - 7.4</w:t>
      </w:r>
      <w:r>
        <w:br/>
        <w:t>101</w:t>
      </w:r>
      <w:r>
        <w:br/>
      </w:r>
    </w:p>
    <w:p w14:paraId="4D439389" w14:textId="77777777" w:rsidR="00027C91" w:rsidRDefault="00027C91" w:rsidP="00027C91">
      <w:r>
        <w:t>Send an outbound message to a social channel</w:t>
      </w:r>
      <w:r>
        <w:br/>
        <w:t>Note</w:t>
      </w:r>
      <w:r>
        <w:br/>
        <w:t>l</w:t>
      </w:r>
      <w:r>
        <w:br/>
        <w:t>If you cannot make outgoing calls or send emails from the Contact History gadget, ask your</w:t>
      </w:r>
      <w:r>
        <w:br/>
        <w:t xml:space="preserve">Administrator to check that the </w:t>
      </w:r>
      <w:proofErr w:type="spellStart"/>
      <w:r>
        <w:t>touchPointType</w:t>
      </w:r>
      <w:proofErr w:type="spellEnd"/>
      <w:r>
        <w:t xml:space="preserve"> of channel is set to email or call.</w:t>
      </w:r>
      <w:r>
        <w:br/>
        <w:t>l</w:t>
      </w:r>
      <w:r>
        <w:br/>
        <w:t>If you want to view more than 5 conversations at a time, ask your Administrator to change this setting.</w:t>
      </w:r>
      <w:r>
        <w:br/>
        <w:t>1.</w:t>
      </w:r>
      <w:r>
        <w:br/>
        <w:t>Open the History page.</w:t>
      </w:r>
      <w:r>
        <w:br/>
        <w:t>2.</w:t>
      </w:r>
      <w:r>
        <w:br/>
        <w:t>Search for the interaction.</w:t>
      </w:r>
      <w:r>
        <w:br/>
      </w:r>
      <w:r>
        <w:lastRenderedPageBreak/>
        <w:t>3.</w:t>
      </w:r>
      <w:r>
        <w:br/>
        <w:t>In the Actions column, click</w:t>
      </w:r>
      <w:r>
        <w:br/>
        <w:t>Chat history. The conversation history dialog appears.</w:t>
      </w:r>
      <w:r>
        <w:br/>
        <w:t>4.</w:t>
      </w:r>
      <w:r>
        <w:br/>
        <w:t>If there are more conversations than the configured limit, click Show 5 more conversations to view pre-</w:t>
      </w:r>
      <w:r>
        <w:br/>
      </w:r>
      <w:proofErr w:type="spellStart"/>
      <w:r>
        <w:t>vious</w:t>
      </w:r>
      <w:proofErr w:type="spellEnd"/>
      <w:r>
        <w:t xml:space="preserve"> conversations.</w:t>
      </w:r>
      <w:r>
        <w:br/>
        <w:t>5.</w:t>
      </w:r>
      <w:r>
        <w:br/>
        <w:t>Type your message and click Send.</w:t>
      </w:r>
      <w:r>
        <w:br/>
        <w:t>CCSP UI Help - Agent - 7.4</w:t>
      </w:r>
      <w:r>
        <w:br/>
        <w:t>102</w:t>
      </w:r>
      <w:r>
        <w:br/>
      </w:r>
    </w:p>
    <w:p w14:paraId="347FDDE4" w14:textId="77777777" w:rsidR="00027C91" w:rsidRDefault="00027C91" w:rsidP="00027C91">
      <w:r>
        <w:t>Contacts dashboard</w:t>
      </w:r>
      <w:r>
        <w:br/>
        <w:t>Contacts panel</w:t>
      </w:r>
      <w:r>
        <w:br/>
        <w:t>On the Contacts page, you can perform a search on a user account from the search field. See Search for a</w:t>
      </w:r>
      <w:r>
        <w:br/>
        <w:t>contact.</w:t>
      </w:r>
      <w:r>
        <w:br/>
        <w:t>If you have permission to modify contacts, you can also Add a new contact.</w:t>
      </w:r>
      <w:r>
        <w:br/>
        <w:t>Details tab</w:t>
      </w:r>
      <w:r>
        <w:br/>
        <w:t>When a contact's information is retrieved, their identifiers are presented on the Details tab. </w:t>
      </w:r>
      <w:r>
        <w:br/>
        <w:t>On this tab, you can initiate a voice call or chat via the interactive icon (if it is available and depending on the</w:t>
      </w:r>
      <w:r>
        <w:br/>
        <w:t>configuration of Contact History and Social Connector).</w:t>
      </w:r>
      <w:r>
        <w:br/>
        <w:t>If you have permission to modify contacts, you can also perform the following actions.</w:t>
      </w:r>
      <w:r>
        <w:br/>
        <w:t>Contact actions</w:t>
      </w:r>
      <w:r>
        <w:br/>
        <w:t>To...</w:t>
      </w:r>
      <w:r>
        <w:br/>
        <w:t>Click...</w:t>
      </w:r>
      <w:r>
        <w:br/>
        <w:t>Next...</w:t>
      </w:r>
      <w:r>
        <w:br/>
        <w:t>Edit a contact</w:t>
      </w:r>
      <w:r>
        <w:br/>
        <w:t>See Edit a contact</w:t>
      </w:r>
      <w:r>
        <w:br/>
        <w:t>Delete a contact</w:t>
      </w:r>
      <w:r>
        <w:br/>
        <w:t>See Delete a contact</w:t>
      </w:r>
      <w:r>
        <w:br/>
        <w:t>CCSP UI Help - Agent - 7.4</w:t>
      </w:r>
      <w:r>
        <w:br/>
        <w:t>103</w:t>
      </w:r>
      <w:r>
        <w:br/>
      </w:r>
    </w:p>
    <w:p w14:paraId="2870359E" w14:textId="77777777" w:rsidR="00027C91" w:rsidRDefault="00027C91" w:rsidP="00027C91">
      <w:r>
        <w:t>To...</w:t>
      </w:r>
      <w:r>
        <w:br/>
        <w:t>Click...</w:t>
      </w:r>
      <w:r>
        <w:br/>
        <w:t>Next...</w:t>
      </w:r>
      <w:r>
        <w:br/>
        <w:t>Add a contact identifier</w:t>
      </w:r>
      <w:r>
        <w:br/>
        <w:t>See Add a contact identifier</w:t>
      </w:r>
      <w:r>
        <w:br/>
        <w:t>Edit a contact identifier</w:t>
      </w:r>
      <w:r>
        <w:br/>
        <w:t>See Edit a contact identifier</w:t>
      </w:r>
      <w:r>
        <w:br/>
      </w:r>
      <w:r>
        <w:lastRenderedPageBreak/>
        <w:t>Delete a contact identifier</w:t>
      </w:r>
      <w:r>
        <w:br/>
        <w:t>See Delete a contact identifier</w:t>
      </w:r>
      <w:r>
        <w:br/>
        <w:t>Import or export contacts</w:t>
      </w:r>
      <w:r>
        <w:br/>
        <w:t>See Import contacts or Export contacts</w:t>
      </w:r>
      <w:r>
        <w:br/>
        <w:t>History tab</w:t>
      </w:r>
      <w:r>
        <w:br/>
        <w:t>On the History tab, you and/or your supervisor can view all past call interactions between the contact and the</w:t>
      </w:r>
      <w:r>
        <w:br/>
        <w:t>call center.</w:t>
      </w:r>
      <w:r>
        <w:br/>
        <w:t>You and/or your supervisor can view details of each interaction, including conversation history (available only</w:t>
      </w:r>
      <w:r>
        <w:br/>
        <w:t>for Social Connector channel calls), call arrival and termination time, queue information, call type, ANI, and</w:t>
      </w:r>
      <w:r>
        <w:br/>
        <w:t>DNIS details.</w:t>
      </w:r>
      <w:r>
        <w:br/>
        <w:t>You can also perform the following actions.</w:t>
      </w:r>
      <w:r>
        <w:br/>
        <w:t>CCSP UI Help - Agent - 7.4</w:t>
      </w:r>
      <w:r>
        <w:br/>
        <w:t>104</w:t>
      </w:r>
      <w:r>
        <w:br/>
      </w:r>
    </w:p>
    <w:p w14:paraId="73C5B44E" w14:textId="77777777" w:rsidR="00027C91" w:rsidRDefault="00027C91" w:rsidP="00027C91">
      <w:r>
        <w:t>Interaction actions</w:t>
      </w:r>
      <w:r>
        <w:br/>
        <w:t>In the Actions column:</w:t>
      </w:r>
      <w:r>
        <w:br/>
        <w:t>To...</w:t>
      </w:r>
      <w:r>
        <w:br/>
        <w:t>Click...</w:t>
      </w:r>
      <w:r>
        <w:br/>
        <w:t>Next...</w:t>
      </w:r>
      <w:r>
        <w:br/>
        <w:t>View interaction details</w:t>
      </w:r>
      <w:r>
        <w:br/>
        <w:t>Interaction</w:t>
      </w:r>
      <w:r>
        <w:br/>
        <w:t>See View interaction details.</w:t>
      </w:r>
      <w:r>
        <w:br/>
        <w:t>Play a recording of an interaction</w:t>
      </w:r>
      <w:r>
        <w:br/>
        <w:t>Play Recording</w:t>
      </w:r>
      <w:r>
        <w:br/>
        <w:t>See Play a recording of an</w:t>
      </w:r>
      <w:r>
        <w:br/>
        <w:t>interaction.</w:t>
      </w:r>
      <w:r>
        <w:br/>
        <w:t>Make an outbound voice or email call</w:t>
      </w:r>
      <w:r>
        <w:br/>
      </w:r>
      <w:proofErr w:type="spellStart"/>
      <w:r>
        <w:t>Call</w:t>
      </w:r>
      <w:proofErr w:type="spellEnd"/>
      <w:r>
        <w:t xml:space="preserve"> or</w:t>
      </w:r>
      <w:r>
        <w:br/>
        <w:t>Email</w:t>
      </w:r>
      <w:r>
        <w:br/>
        <w:t>See Make an outbound voice or</w:t>
      </w:r>
      <w:r>
        <w:br/>
        <w:t>email call.</w:t>
      </w:r>
      <w:r>
        <w:br/>
        <w:t>Send an outbound message to a</w:t>
      </w:r>
      <w:r>
        <w:br/>
        <w:t>social channel</w:t>
      </w:r>
      <w:r>
        <w:br/>
        <w:t>Chat history</w:t>
      </w:r>
      <w:r>
        <w:br/>
        <w:t>See Send direct message.</w:t>
      </w:r>
      <w:r>
        <w:br/>
        <w:t>Dashboard tab</w:t>
      </w:r>
      <w:r>
        <w:br/>
        <w:t>On the Dashboard tab, in the Interactions panel, you can view the contact's previous interaction stats by</w:t>
      </w:r>
      <w:r>
        <w:br/>
        <w:t>interaction type, the total number of previous interactions, and the last interaction date and time.</w:t>
      </w:r>
      <w:r>
        <w:br/>
      </w:r>
      <w:r>
        <w:lastRenderedPageBreak/>
        <w:t>The Survey and Evaluation statistics panels are optional and require specific features to be deployed.</w:t>
      </w:r>
      <w:r>
        <w:br/>
        <w:t>CCSP UI Help - Agent - 7.4</w:t>
      </w:r>
      <w:r>
        <w:br/>
        <w:t>105</w:t>
      </w:r>
      <w:r>
        <w:br/>
      </w:r>
    </w:p>
    <w:p w14:paraId="02A3003D" w14:textId="77777777" w:rsidR="00027C91" w:rsidRDefault="00027C91" w:rsidP="00027C91">
      <w:r>
        <w:t>Interactions</w:t>
      </w:r>
      <w:r>
        <w:br/>
        <w:t>Stat name</w:t>
      </w:r>
      <w:r>
        <w:br/>
        <w:t>Description</w:t>
      </w:r>
      <w:r>
        <w:br/>
        <w:t>Total</w:t>
      </w:r>
      <w:r>
        <w:br/>
      </w:r>
      <w:proofErr w:type="spellStart"/>
      <w:r>
        <w:t>Total</w:t>
      </w:r>
      <w:proofErr w:type="spellEnd"/>
      <w:r>
        <w:t xml:space="preserve"> number of interactions</w:t>
      </w:r>
      <w:r>
        <w:br/>
        <w:t>Chat non-social</w:t>
      </w:r>
      <w:r>
        <w:br/>
        <w:t>Total records for Non-social Connector chat</w:t>
      </w:r>
      <w:r>
        <w:br/>
      </w:r>
      <w:proofErr w:type="spellStart"/>
      <w:r>
        <w:t>Chat</w:t>
      </w:r>
      <w:proofErr w:type="spellEnd"/>
      <w:r>
        <w:t xml:space="preserve"> social</w:t>
      </w:r>
      <w:r>
        <w:br/>
        <w:t>Total records for Social Connector chat</w:t>
      </w:r>
      <w:r>
        <w:br/>
        <w:t>Phone</w:t>
      </w:r>
      <w:r>
        <w:br/>
        <w:t>Total records for Phone interaction</w:t>
      </w:r>
      <w:r>
        <w:br/>
        <w:t>Email</w:t>
      </w:r>
      <w:r>
        <w:br/>
        <w:t>Total records for email interaction</w:t>
      </w:r>
      <w:r>
        <w:br/>
        <w:t>Voice</w:t>
      </w:r>
      <w:r>
        <w:br/>
        <w:t>Total records for Voice call interaction</w:t>
      </w:r>
      <w:r>
        <w:br/>
        <w:t>Callback</w:t>
      </w:r>
      <w:r>
        <w:br/>
        <w:t>Total records for created callback(s)</w:t>
      </w:r>
      <w:r>
        <w:br/>
        <w:t>Voicemail</w:t>
      </w:r>
      <w:r>
        <w:br/>
        <w:t>Total records for created voicemail</w:t>
      </w:r>
      <w:r>
        <w:br/>
        <w:t>Surveys</w:t>
      </w:r>
      <w:r>
        <w:br/>
        <w:t>Stat name</w:t>
      </w:r>
      <w:r>
        <w:br/>
        <w:t>Description</w:t>
      </w:r>
      <w:r>
        <w:br/>
        <w:t>Last Survey Result</w:t>
      </w:r>
      <w:r>
        <w:br/>
        <w:t>Total number of survey records that was completed by the caller</w:t>
      </w:r>
      <w:r>
        <w:br/>
        <w:t>CCSP UI Help - Agent - 7.4</w:t>
      </w:r>
      <w:r>
        <w:br/>
        <w:t>106</w:t>
      </w:r>
      <w:r>
        <w:br/>
      </w:r>
    </w:p>
    <w:p w14:paraId="424CC6DA" w14:textId="77777777" w:rsidR="00027C91" w:rsidRDefault="00027C91" w:rsidP="00027C91">
      <w:r>
        <w:t>Stat name</w:t>
      </w:r>
      <w:r>
        <w:br/>
        <w:t>Description</w:t>
      </w:r>
      <w:r>
        <w:br/>
        <w:t>CES</w:t>
      </w:r>
      <w:r>
        <w:br/>
        <w:t>Customer effort score displayed as a percentage</w:t>
      </w:r>
      <w:r>
        <w:br/>
        <w:t>CAST</w:t>
      </w:r>
      <w:r>
        <w:br/>
        <w:t>Customer sanctification score displayed as a percentage</w:t>
      </w:r>
      <w:r>
        <w:br/>
        <w:t>Evaluation</w:t>
      </w:r>
      <w:r>
        <w:br/>
      </w:r>
      <w:proofErr w:type="spellStart"/>
      <w:r>
        <w:t>Evaluation</w:t>
      </w:r>
      <w:proofErr w:type="spellEnd"/>
      <w:r>
        <w:t xml:space="preserve"> displayed as a percentage</w:t>
      </w:r>
      <w:r>
        <w:br/>
        <w:t>NPS</w:t>
      </w:r>
      <w:r>
        <w:br/>
        <w:t>The Net Promoter Score for the surveys made, displayed as a percentage</w:t>
      </w:r>
      <w:r>
        <w:br/>
      </w:r>
      <w:r>
        <w:lastRenderedPageBreak/>
        <w:t>Sentiments (evaluation)</w:t>
      </w:r>
      <w:r>
        <w:br/>
        <w:t>Stat name</w:t>
      </w:r>
      <w:r>
        <w:br/>
        <w:t>Description</w:t>
      </w:r>
      <w:r>
        <w:br/>
        <w:t>Sentiment Positive</w:t>
      </w:r>
      <w:r>
        <w:br/>
        <w:t>Total number of submitted positive sentiments</w:t>
      </w:r>
      <w:r>
        <w:br/>
        <w:t>Last Sentiment Positive</w:t>
      </w:r>
      <w:r>
        <w:br/>
        <w:t>The last date where a positive sentiment was submitted</w:t>
      </w:r>
      <w:r>
        <w:br/>
        <w:t>Sentiment Negative</w:t>
      </w:r>
      <w:r>
        <w:br/>
        <w:t>Total number of submitted negative sentiments</w:t>
      </w:r>
      <w:r>
        <w:br/>
        <w:t>Last Sentiment Negative</w:t>
      </w:r>
      <w:r>
        <w:br/>
        <w:t>The last date where a negative sentiment was submitted</w:t>
      </w:r>
      <w:r>
        <w:br/>
        <w:t>Sentiment Neutral</w:t>
      </w:r>
      <w:r>
        <w:br/>
        <w:t>Total number of submitted neutral sentiments</w:t>
      </w:r>
      <w:r>
        <w:br/>
        <w:t>Last Sentiment Neutral</w:t>
      </w:r>
      <w:r>
        <w:br/>
        <w:t>The last date where a neutral sentiment was submitted</w:t>
      </w:r>
      <w:r>
        <w:br/>
        <w:t>CCSP UI Help - Agent - 7.4</w:t>
      </w:r>
      <w:r>
        <w:br/>
        <w:t>107</w:t>
      </w:r>
      <w:r>
        <w:br/>
      </w:r>
    </w:p>
    <w:p w14:paraId="167576DC" w14:textId="77777777" w:rsidR="00027C91" w:rsidRDefault="00027C91" w:rsidP="00027C91">
      <w:r>
        <w:t>Direct Message history</w:t>
      </w:r>
      <w:r>
        <w:br/>
        <w:t>The Direct Message history tab is a feature of Social Connector call detail record (CDR) chat conversation</w:t>
      </w:r>
      <w:r>
        <w:br/>
        <w:t>recording.</w:t>
      </w:r>
      <w:r>
        <w:br/>
        <w:t>On this tab, you and/or your supervisor can view the existing conversation records between the contact and an</w:t>
      </w:r>
      <w:r>
        <w:br/>
        <w:t>agent and also send a direct message from this session. See Send direct message.</w:t>
      </w:r>
      <w:r>
        <w:br/>
        <w:t>Fields tab</w:t>
      </w:r>
      <w:r>
        <w:br/>
        <w:t>The Fields tab shows information such as the region and job title records that were assigned to the contact.</w:t>
      </w:r>
      <w:r>
        <w:br/>
        <w:t>CCSP UI Help - Agent - 7.4</w:t>
      </w:r>
      <w:r>
        <w:br/>
        <w:t>108</w:t>
      </w:r>
      <w:r>
        <w:br/>
      </w:r>
    </w:p>
    <w:p w14:paraId="335DA25A" w14:textId="77777777" w:rsidR="00027C91" w:rsidRDefault="00027C91" w:rsidP="00027C91">
      <w:r>
        <w:t>These fields serve as keywords for Contact Search. When the field name matches, the search shows all contacts</w:t>
      </w:r>
      <w:r>
        <w:br/>
        <w:t>assigned to that field name in the results.</w:t>
      </w:r>
      <w:r>
        <w:br/>
        <w:t>These fields in the database are defined by the Administrator. While you can assign these fields from Contact</w:t>
      </w:r>
      <w:r>
        <w:br/>
        <w:t>History, you cannot create or edit them within Contact History. The same restrictions apply to the Organization</w:t>
      </w:r>
      <w:r>
        <w:br/>
        <w:t>field.</w:t>
      </w:r>
      <w:r>
        <w:br/>
        <w:t>Note</w:t>
      </w:r>
      <w:r>
        <w:br/>
        <w:t>For the Administrator:</w:t>
      </w:r>
      <w:r>
        <w:br/>
        <w:t xml:space="preserve">The Organization and custom fields are related to accounts and do not pertain to call </w:t>
      </w:r>
      <w:r>
        <w:lastRenderedPageBreak/>
        <w:t>history. You can</w:t>
      </w:r>
      <w:r>
        <w:br/>
        <w:t>create a list of organizations in the database, or have a custom external import process manage this.</w:t>
      </w:r>
      <w:r>
        <w:br/>
        <w:t>Custom fields consist of small lists of data that can be linked to an account, while organizations can be</w:t>
      </w:r>
      <w:r>
        <w:br/>
        <w:t>represented in a larger list. Examples of custom fields include job titles, sites, or any other arbitrary</w:t>
      </w:r>
      <w:r>
        <w:br/>
        <w:t>categories.</w:t>
      </w:r>
      <w:r>
        <w:br/>
        <w:t>Related Accounts tab</w:t>
      </w:r>
      <w:r>
        <w:br/>
        <w:t>The same name can be assigned to multiple contact accounts within different organizations with externally</w:t>
      </w:r>
      <w:r>
        <w:br/>
        <w:t>imported data. Use the Related Accounts tab to view all the contact accounts with the same name as the</w:t>
      </w:r>
      <w:r>
        <w:br/>
        <w:t>selected contact.</w:t>
      </w:r>
      <w:r>
        <w:br/>
        <w:t>CCSP UI Help - Agent - 7.4</w:t>
      </w:r>
      <w:r>
        <w:br/>
        <w:t>109</w:t>
      </w:r>
      <w:r>
        <w:br/>
      </w:r>
    </w:p>
    <w:p w14:paraId="2A2A14AA" w14:textId="77777777" w:rsidR="00027C91" w:rsidRDefault="00027C91" w:rsidP="00027C91">
      <w:r>
        <w:t>Search for a contact</w:t>
      </w:r>
      <w:r>
        <w:br/>
        <w:t>On the Contacts page, you can search on the following fields:</w:t>
      </w:r>
      <w:r>
        <w:br/>
        <w:t>l</w:t>
      </w:r>
      <w:r>
        <w:br/>
        <w:t>First name</w:t>
      </w:r>
      <w:r>
        <w:br/>
        <w:t>l</w:t>
      </w:r>
      <w:r>
        <w:br/>
        <w:t>Last name</w:t>
      </w:r>
      <w:r>
        <w:br/>
        <w:t>l</w:t>
      </w:r>
      <w:r>
        <w:br/>
        <w:t>External CRM ID</w:t>
      </w:r>
      <w:r>
        <w:br/>
        <w:t>l</w:t>
      </w:r>
      <w:r>
        <w:br/>
        <w:t>Organization</w:t>
      </w:r>
      <w:r>
        <w:br/>
        <w:t>l</w:t>
      </w:r>
      <w:r>
        <w:br/>
        <w:t>Custom fields, such as Region (see Fields tab)</w:t>
      </w:r>
      <w:r>
        <w:br/>
        <w:t>1.</w:t>
      </w:r>
      <w:r>
        <w:br/>
        <w:t>Open the Contacts page.</w:t>
      </w:r>
      <w:r>
        <w:br/>
        <w:t>2.</w:t>
      </w:r>
      <w:r>
        <w:br/>
        <w:t>In the Contacts panel search bar, do one of the following:</w:t>
      </w:r>
      <w:r>
        <w:br/>
        <w:t>o</w:t>
      </w:r>
      <w:r>
        <w:br/>
        <w:t>Start typing in the search box to automatically filter the list.</w:t>
      </w:r>
      <w:r>
        <w:br/>
        <w:t>o</w:t>
      </w:r>
      <w:r>
        <w:br/>
        <w:t>Type a keyword. See Search on organization or field below.</w:t>
      </w:r>
      <w:r>
        <w:br/>
        <w:t>3.</w:t>
      </w:r>
      <w:r>
        <w:br/>
        <w:t>Select the contact in the list to access their account information and historical interactions.</w:t>
      </w:r>
      <w:r>
        <w:br/>
        <w:t>CCSP UI Help - Agent - 7.4</w:t>
      </w:r>
      <w:r>
        <w:br/>
        <w:t>110</w:t>
      </w:r>
      <w:r>
        <w:br/>
      </w:r>
    </w:p>
    <w:p w14:paraId="2B67798D" w14:textId="77777777" w:rsidR="00027C91" w:rsidRDefault="00027C91" w:rsidP="00027C91">
      <w:r>
        <w:lastRenderedPageBreak/>
        <w:t>Search on organization or fields</w:t>
      </w:r>
      <w:r>
        <w:br/>
        <w:t>For example, this contact has the following fields assigned to values:</w:t>
      </w:r>
      <w:r>
        <w:br/>
        <w:t>l</w:t>
      </w:r>
      <w:r>
        <w:br/>
        <w:t>Region</w:t>
      </w:r>
      <w:r>
        <w:br/>
        <w:t>l</w:t>
      </w:r>
      <w:r>
        <w:br/>
        <w:t>Job Title</w:t>
      </w:r>
      <w:r>
        <w:br/>
        <w:t>l</w:t>
      </w:r>
      <w:r>
        <w:br/>
      </w:r>
      <w:proofErr w:type="spellStart"/>
      <w:r>
        <w:t>Organisation</w:t>
      </w:r>
      <w:proofErr w:type="spellEnd"/>
      <w:r>
        <w:br/>
        <w:t>If we examine this user's account details, we can find the following information that was assigned.</w:t>
      </w:r>
      <w:r>
        <w:br/>
        <w:t>CCSP UI Help - Agent - 7.4</w:t>
      </w:r>
      <w:r>
        <w:br/>
        <w:t>111</w:t>
      </w:r>
      <w:r>
        <w:br/>
      </w:r>
    </w:p>
    <w:p w14:paraId="3BAEEE1D" w14:textId="77777777" w:rsidR="00027C91" w:rsidRDefault="00027C91" w:rsidP="00027C91">
      <w:r>
        <w:t>When searching for a keyword in one of the fields, the related results are automatically included. For example,</w:t>
      </w:r>
      <w:r>
        <w:br/>
        <w:t xml:space="preserve">if I search for the </w:t>
      </w:r>
      <w:proofErr w:type="spellStart"/>
      <w:r>
        <w:t>Organisation</w:t>
      </w:r>
      <w:proofErr w:type="spellEnd"/>
      <w:r>
        <w:t xml:space="preserve"> name or part of it, I will receive relevant matches.</w:t>
      </w:r>
      <w:r>
        <w:br/>
        <w:t>The same applies if I search for the Region name or part of it.</w:t>
      </w:r>
      <w:r>
        <w:br/>
        <w:t>CCSP UI Help - Agent - 7.4</w:t>
      </w:r>
      <w:r>
        <w:br/>
        <w:t>112</w:t>
      </w:r>
      <w:r>
        <w:br/>
      </w:r>
    </w:p>
    <w:p w14:paraId="40F1AAD9" w14:textId="77777777" w:rsidR="00027C91" w:rsidRDefault="00027C91" w:rsidP="00027C91">
      <w:r>
        <w:t>CCSP UI Help - Agent - 7.4</w:t>
      </w:r>
      <w:r>
        <w:br/>
        <w:t>113</w:t>
      </w:r>
      <w:r>
        <w:br/>
      </w:r>
    </w:p>
    <w:p w14:paraId="12341848" w14:textId="77777777" w:rsidR="00027C91" w:rsidRDefault="00027C91" w:rsidP="00027C91">
      <w:r>
        <w:t>Manage contacts</w:t>
      </w:r>
      <w:r>
        <w:br/>
        <w:t>This section contains the following topics:</w:t>
      </w:r>
      <w:r>
        <w:br/>
        <w:t>l</w:t>
      </w:r>
      <w:r>
        <w:br/>
        <w:t>Add a new contact</w:t>
      </w:r>
      <w:r>
        <w:br/>
        <w:t>l</w:t>
      </w:r>
      <w:r>
        <w:br/>
        <w:t>Edit a contact</w:t>
      </w:r>
      <w:r>
        <w:br/>
        <w:t>l</w:t>
      </w:r>
      <w:r>
        <w:br/>
        <w:t>Delete a contact</w:t>
      </w:r>
      <w:r>
        <w:br/>
        <w:t>l</w:t>
      </w:r>
      <w:r>
        <w:br/>
        <w:t>Add a contact identifier</w:t>
      </w:r>
      <w:r>
        <w:br/>
        <w:t>l</w:t>
      </w:r>
      <w:r>
        <w:br/>
        <w:t>Edit a contact identifier</w:t>
      </w:r>
      <w:r>
        <w:br/>
        <w:t>l</w:t>
      </w:r>
      <w:r>
        <w:br/>
        <w:t>Delete a contact identifier</w:t>
      </w:r>
      <w:r>
        <w:br/>
        <w:t>l</w:t>
      </w:r>
      <w:r>
        <w:br/>
        <w:t>Import contacts</w:t>
      </w:r>
      <w:r>
        <w:br/>
        <w:t>l</w:t>
      </w:r>
      <w:r>
        <w:br/>
        <w:t>Export contacts</w:t>
      </w:r>
      <w:r>
        <w:br/>
      </w:r>
      <w:r>
        <w:lastRenderedPageBreak/>
        <w:t>See also Contacts dashboard.</w:t>
      </w:r>
      <w:r>
        <w:br/>
        <w:t>Note</w:t>
      </w:r>
      <w:r>
        <w:br/>
        <w:t>Actions related to modifying data (edit/add/delete) may be limited to specific roles. If you should be able to</w:t>
      </w:r>
      <w:r>
        <w:br/>
        <w:t>manage contacts but cannot, contact your Administrator.</w:t>
      </w:r>
      <w:r>
        <w:br/>
        <w:t>CCSP UI Help - Agent - 7.4</w:t>
      </w:r>
      <w:r>
        <w:br/>
        <w:t>114</w:t>
      </w:r>
      <w:r>
        <w:br/>
      </w:r>
    </w:p>
    <w:p w14:paraId="739446A3" w14:textId="77777777" w:rsidR="00027C91" w:rsidRDefault="00027C91" w:rsidP="00027C91">
      <w:r>
        <w:t>Add a new contact</w:t>
      </w:r>
      <w:r>
        <w:br/>
        <w:t>Note</w:t>
      </w:r>
      <w:r>
        <w:br/>
        <w:t>You can create a contact with identical first and last names.</w:t>
      </w:r>
      <w:r>
        <w:br/>
        <w:t>However, you cannot create a duplicate identifier for any voice or social channels, such as duplicate phone,</w:t>
      </w:r>
      <w:r>
        <w:br/>
        <w:t>SMS, or WhatsApp numbers. Each identifier is unique and can only be registered under one contact</w:t>
      </w:r>
      <w:r>
        <w:br/>
        <w:t>account.</w:t>
      </w:r>
      <w:r>
        <w:br/>
        <w:t>1.</w:t>
      </w:r>
      <w:r>
        <w:br/>
        <w:t>Open the Contacts page.</w:t>
      </w:r>
      <w:r>
        <w:br/>
        <w:t>2.</w:t>
      </w:r>
      <w:r>
        <w:br/>
        <w:t>Click</w:t>
      </w:r>
      <w:r>
        <w:br/>
        <w:t>. The Add Contact dialog appears.</w:t>
      </w:r>
      <w:r>
        <w:br/>
        <w:t>CCSP UI Help - Agent - 7.4</w:t>
      </w:r>
      <w:r>
        <w:br/>
        <w:t>115</w:t>
      </w:r>
      <w:r>
        <w:br/>
      </w:r>
    </w:p>
    <w:p w14:paraId="1A66DC2B" w14:textId="77777777" w:rsidR="00027C91" w:rsidRDefault="00027C91" w:rsidP="00027C91">
      <w:r>
        <w:t>3.</w:t>
      </w:r>
      <w:r>
        <w:br/>
        <w:t>Enter the following information:</w:t>
      </w:r>
      <w:r>
        <w:br/>
        <w:t>o</w:t>
      </w:r>
      <w:r>
        <w:br/>
        <w:t>First name (mandatory)</w:t>
      </w:r>
      <w:r>
        <w:br/>
        <w:t>o</w:t>
      </w:r>
      <w:r>
        <w:br/>
        <w:t>Last name (mandatory)</w:t>
      </w:r>
      <w:r>
        <w:br/>
        <w:t>o</w:t>
      </w:r>
      <w:r>
        <w:br/>
        <w:t>External CRM ID — a unique identifier for the contact, helping to distinguish between the same names.</w:t>
      </w:r>
      <w:r>
        <w:br/>
        <w:t>o</w:t>
      </w:r>
      <w:r>
        <w:br/>
        <w:t>Channel (mandatory) — select the channel, for example, Facebook.</w:t>
      </w:r>
      <w:r>
        <w:br/>
        <w:t>o</w:t>
      </w:r>
      <w:r>
        <w:br/>
        <w:t>Contact identity (mandatory) — for example, 123456789@whatsapp.com, a phone number, or email.</w:t>
      </w:r>
      <w:r>
        <w:br/>
        <w:t>o</w:t>
      </w:r>
      <w:r>
        <w:br/>
        <w:t>Comment — notes about the contact.</w:t>
      </w:r>
      <w:r>
        <w:br/>
        <w:t>o</w:t>
      </w:r>
      <w:r>
        <w:br/>
        <w:t>Alias — the alias for the channel, such as a user name in Facebook.</w:t>
      </w:r>
      <w:r>
        <w:br/>
      </w:r>
      <w:r>
        <w:lastRenderedPageBreak/>
        <w:t>o</w:t>
      </w:r>
      <w:r>
        <w:br/>
        <w:t>Region — select from the list. To filter the list, start typing the region.</w:t>
      </w:r>
      <w:r>
        <w:br/>
        <w:t>o</w:t>
      </w:r>
      <w:r>
        <w:br/>
        <w:t>Job title — select from the list. To filter the list, start typing the job title.</w:t>
      </w:r>
      <w:r>
        <w:br/>
        <w:t>o</w:t>
      </w:r>
      <w:r>
        <w:br/>
        <w:t>Organization — select from the list. To filter the list, start typing the organization.</w:t>
      </w:r>
      <w:r>
        <w:br/>
        <w:t>4.</w:t>
      </w:r>
      <w:r>
        <w:br/>
        <w:t>Click Add Contact. The new [contact's name] page appears.</w:t>
      </w:r>
      <w:r>
        <w:br/>
        <w:t>CCSP UI Help - Agent - 7.4</w:t>
      </w:r>
      <w:r>
        <w:br/>
        <w:t>116</w:t>
      </w:r>
      <w:r>
        <w:br/>
      </w:r>
    </w:p>
    <w:p w14:paraId="77192852" w14:textId="77777777" w:rsidR="00027C91" w:rsidRDefault="00027C91" w:rsidP="00027C91">
      <w:r>
        <w:t>Edit a contact</w:t>
      </w:r>
      <w:r>
        <w:br/>
        <w:t>1.</w:t>
      </w:r>
      <w:r>
        <w:br/>
        <w:t>Open the Contacts page.</w:t>
      </w:r>
      <w:r>
        <w:br/>
        <w:t>2.</w:t>
      </w:r>
      <w:r>
        <w:br/>
        <w:t>Search for the contact.</w:t>
      </w:r>
      <w:r>
        <w:br/>
        <w:t>3.</w:t>
      </w:r>
      <w:r>
        <w:br/>
        <w:t>On the [contact name's] page, on the Details tab, click</w:t>
      </w:r>
      <w:r>
        <w:br/>
        <w:t>. The Edit Contact [contact's name]</w:t>
      </w:r>
      <w:r>
        <w:br/>
        <w:t>dialog appears.</w:t>
      </w:r>
      <w:r>
        <w:br/>
        <w:t>4.</w:t>
      </w:r>
      <w:r>
        <w:br/>
        <w:t>Edit the information. For details, see Add a new contact.</w:t>
      </w:r>
      <w:r>
        <w:br/>
        <w:t>5.</w:t>
      </w:r>
      <w:r>
        <w:br/>
        <w:t>Click Save. The edited information appears on the [contact name's] page.</w:t>
      </w:r>
      <w:r>
        <w:br/>
        <w:t>CCSP UI Help - Agent - 7.4</w:t>
      </w:r>
      <w:r>
        <w:br/>
        <w:t>117</w:t>
      </w:r>
      <w:r>
        <w:br/>
      </w:r>
    </w:p>
    <w:p w14:paraId="1B2CD5AA" w14:textId="77777777" w:rsidR="00027C91" w:rsidRDefault="00027C91" w:rsidP="00027C91">
      <w:r>
        <w:t>Delete a contact</w:t>
      </w:r>
      <w:r>
        <w:br/>
        <w:t>Caution</w:t>
      </w:r>
      <w:r>
        <w:br/>
        <w:t>Deleting a contact permanently erases the contact details. It cannot be undone.</w:t>
      </w:r>
      <w:r>
        <w:br/>
        <w:t>1.</w:t>
      </w:r>
      <w:r>
        <w:br/>
        <w:t>Open the Contacts page.</w:t>
      </w:r>
      <w:r>
        <w:br/>
        <w:t>2.</w:t>
      </w:r>
      <w:r>
        <w:br/>
        <w:t>Search for the contact.</w:t>
      </w:r>
      <w:r>
        <w:br/>
        <w:t>3.</w:t>
      </w:r>
      <w:r>
        <w:br/>
        <w:t>On the [contact's name] page, on the Details tab, click</w:t>
      </w:r>
      <w:r>
        <w:br/>
        <w:t>. The Delete Contact dialog</w:t>
      </w:r>
      <w:r>
        <w:br/>
        <w:t>appears.</w:t>
      </w:r>
      <w:r>
        <w:br/>
        <w:t>4.</w:t>
      </w:r>
      <w:r>
        <w:br/>
        <w:t>Type DELETE (uppercase) in the field. The Delete button is now active.</w:t>
      </w:r>
      <w:r>
        <w:br/>
        <w:t>5.</w:t>
      </w:r>
      <w:r>
        <w:br/>
        <w:t>Click Delete.</w:t>
      </w:r>
      <w:r>
        <w:br/>
      </w:r>
      <w:r>
        <w:lastRenderedPageBreak/>
        <w:t>CCSP UI Help - Agent - 7.4</w:t>
      </w:r>
      <w:r>
        <w:br/>
        <w:t>118</w:t>
      </w:r>
      <w:r>
        <w:br/>
      </w:r>
    </w:p>
    <w:p w14:paraId="220DA89C" w14:textId="77777777" w:rsidR="00027C91" w:rsidRDefault="00027C91" w:rsidP="00027C91">
      <w:r>
        <w:t>Add a contact identifier</w:t>
      </w:r>
      <w:r>
        <w:br/>
        <w:t>1.</w:t>
      </w:r>
      <w:r>
        <w:br/>
        <w:t>Open the Contacts page.</w:t>
      </w:r>
      <w:r>
        <w:br/>
        <w:t>2.</w:t>
      </w:r>
      <w:r>
        <w:br/>
        <w:t>Search for the contact.</w:t>
      </w:r>
      <w:r>
        <w:br/>
        <w:t>3.</w:t>
      </w:r>
      <w:r>
        <w:br/>
        <w:t>On the [contact's name] page, on the Details tab, click</w:t>
      </w:r>
      <w:r>
        <w:br/>
        <w:t>. The Add [contact's name] dialog</w:t>
      </w:r>
      <w:r>
        <w:br/>
        <w:t>appears.</w:t>
      </w:r>
      <w:r>
        <w:br/>
        <w:t>4.</w:t>
      </w:r>
      <w:r>
        <w:br/>
        <w:t>Enter the following information:</w:t>
      </w:r>
      <w:r>
        <w:br/>
        <w:t>o</w:t>
      </w:r>
      <w:r>
        <w:br/>
        <w:t>Channel (mandatory) — select the channel, for example, Facebook.</w:t>
      </w:r>
      <w:r>
        <w:br/>
        <w:t>o</w:t>
      </w:r>
      <w:r>
        <w:br/>
        <w:t>Contact identity (mandatory) — for example, 123456789@whatsapp.com, a phone number, or email.</w:t>
      </w:r>
      <w:r>
        <w:br/>
        <w:t>o</w:t>
      </w:r>
      <w:r>
        <w:br/>
        <w:t>Alias — the alias for the channel, such as a user name in Facebook.</w:t>
      </w:r>
      <w:r>
        <w:br/>
        <w:t>o</w:t>
      </w:r>
      <w:r>
        <w:br/>
        <w:t>Description — for example, Home phone or Work contact.</w:t>
      </w:r>
      <w:r>
        <w:br/>
        <w:t>5.</w:t>
      </w:r>
      <w:r>
        <w:br/>
        <w:t>Click Add. The new contact identifier appears on the [contact's name] page.</w:t>
      </w:r>
      <w:r>
        <w:br/>
        <w:t>CCSP UI Help - Agent - 7.4</w:t>
      </w:r>
      <w:r>
        <w:br/>
        <w:t>119</w:t>
      </w:r>
      <w:r>
        <w:br/>
      </w:r>
    </w:p>
    <w:p w14:paraId="010A37F3" w14:textId="77777777" w:rsidR="00027C91" w:rsidRDefault="00027C91" w:rsidP="00027C91">
      <w:r>
        <w:t>Edit a contact identifier</w:t>
      </w:r>
      <w:r>
        <w:br/>
        <w:t>1.</w:t>
      </w:r>
      <w:r>
        <w:br/>
        <w:t>Open the Contacts page.</w:t>
      </w:r>
      <w:r>
        <w:br/>
        <w:t>2.</w:t>
      </w:r>
      <w:r>
        <w:br/>
        <w:t>Search for the contact.</w:t>
      </w:r>
      <w:r>
        <w:br/>
        <w:t>3.</w:t>
      </w:r>
      <w:r>
        <w:br/>
        <w:t>On the [contact's name] page, on the Details tab, click</w:t>
      </w:r>
      <w:r>
        <w:br/>
        <w:t>Edit in the row of the contact identifier to</w:t>
      </w:r>
      <w:r>
        <w:br/>
        <w:t>edit. The Edit [contact's name] dialog appears.</w:t>
      </w:r>
      <w:r>
        <w:br/>
        <w:t>4.</w:t>
      </w:r>
      <w:r>
        <w:br/>
        <w:t>Edit the contact identifier information. For details, see Add a contact identifier.</w:t>
      </w:r>
      <w:r>
        <w:br/>
        <w:t>5.</w:t>
      </w:r>
      <w:r>
        <w:br/>
        <w:t>Click Save. The edited contact identifier information appears on the [contact's name] page.</w:t>
      </w:r>
      <w:r>
        <w:br/>
        <w:t>CCSP UI Help - Agent - 7.4</w:t>
      </w:r>
      <w:r>
        <w:br/>
      </w:r>
      <w:r>
        <w:lastRenderedPageBreak/>
        <w:t>120</w:t>
      </w:r>
      <w:r>
        <w:br/>
      </w:r>
    </w:p>
    <w:p w14:paraId="00111F80" w14:textId="77777777" w:rsidR="00027C91" w:rsidRDefault="00027C91" w:rsidP="00027C91">
      <w:r>
        <w:t>Delete a contact identifier</w:t>
      </w:r>
      <w:r>
        <w:br/>
        <w:t>1.</w:t>
      </w:r>
      <w:r>
        <w:br/>
        <w:t>Open the Contacts page.</w:t>
      </w:r>
      <w:r>
        <w:br/>
        <w:t>2.</w:t>
      </w:r>
      <w:r>
        <w:br/>
        <w:t>Search for the contact.</w:t>
      </w:r>
      <w:r>
        <w:br/>
        <w:t>3.</w:t>
      </w:r>
      <w:r>
        <w:br/>
        <w:t>On the [contact name's] page, on the Details tab, click</w:t>
      </w:r>
      <w:r>
        <w:br/>
        <w:t>Delete in the row of the contact identifier to</w:t>
      </w:r>
      <w:r>
        <w:br/>
        <w:t>delete.</w:t>
      </w:r>
      <w:r>
        <w:br/>
        <w:t>4.</w:t>
      </w:r>
      <w:r>
        <w:br/>
        <w:t>In the Delete Contact Details dialog, click Delete.</w:t>
      </w:r>
      <w:r>
        <w:br/>
        <w:t>CCSP UI Help - Agent - 7.4</w:t>
      </w:r>
      <w:r>
        <w:br/>
        <w:t>121</w:t>
      </w:r>
      <w:r>
        <w:br/>
      </w:r>
    </w:p>
    <w:p w14:paraId="2BF22A26" w14:textId="77777777" w:rsidR="00027C91" w:rsidRDefault="00027C91" w:rsidP="00027C91">
      <w:r>
        <w:t>Import contacts</w:t>
      </w:r>
      <w:r>
        <w:br/>
        <w:t>Note</w:t>
      </w:r>
      <w:r>
        <w:br/>
        <w:t>l</w:t>
      </w:r>
      <w:r>
        <w:br/>
        <w:t>The import file must be an Excel file with the two tabs and columns specified below.</w:t>
      </w:r>
      <w:r>
        <w:br/>
        <w:t>l</w:t>
      </w:r>
      <w:r>
        <w:br/>
        <w:t xml:space="preserve">The </w:t>
      </w:r>
      <w:proofErr w:type="spellStart"/>
      <w:r>
        <w:t>OfficialID</w:t>
      </w:r>
      <w:proofErr w:type="spellEnd"/>
      <w:r>
        <w:t xml:space="preserve"> field appears on both tabs and links the account with the account details.</w:t>
      </w:r>
      <w:r>
        <w:br/>
        <w:t>l</w:t>
      </w:r>
      <w:r>
        <w:br/>
        <w:t>You can only import new accounts. You cannot edit existing ones.</w:t>
      </w:r>
      <w:r>
        <w:br/>
        <w:t>Excel file</w:t>
      </w:r>
      <w:r>
        <w:br/>
        <w:t>Prepare the Excel file to import:</w:t>
      </w:r>
      <w:r>
        <w:br/>
        <w:t>1.</w:t>
      </w:r>
      <w:r>
        <w:br/>
        <w:t xml:space="preserve">Create an Excel file with two tabs: Accounts and </w:t>
      </w:r>
      <w:proofErr w:type="spellStart"/>
      <w:r>
        <w:t>AccountDetails</w:t>
      </w:r>
      <w:proofErr w:type="spellEnd"/>
      <w:r>
        <w:t>.</w:t>
      </w:r>
      <w:r>
        <w:br/>
        <w:t>2.</w:t>
      </w:r>
      <w:r>
        <w:br/>
        <w:t>On the Accounts tab, add the following columns:</w:t>
      </w:r>
      <w:r>
        <w:br/>
        <w:t>3.</w:t>
      </w:r>
      <w:r>
        <w:br/>
        <w:t xml:space="preserve">On the </w:t>
      </w:r>
      <w:proofErr w:type="spellStart"/>
      <w:r>
        <w:t>AccountDetails</w:t>
      </w:r>
      <w:proofErr w:type="spellEnd"/>
      <w:r>
        <w:t xml:space="preserve"> tab, add the following columns:</w:t>
      </w:r>
      <w:r>
        <w:br/>
        <w:t>4.</w:t>
      </w:r>
      <w:r>
        <w:br/>
        <w:t>Add your data to this file.</w:t>
      </w:r>
      <w:r>
        <w:br/>
        <w:t>Import process</w:t>
      </w:r>
      <w:r>
        <w:br/>
        <w:t>Import into Contact History:</w:t>
      </w:r>
      <w:r>
        <w:br/>
        <w:t>1.</w:t>
      </w:r>
      <w:r>
        <w:br/>
        <w:t>Open the Contacts page.</w:t>
      </w:r>
      <w:r>
        <w:br/>
        <w:t>2.</w:t>
      </w:r>
      <w:r>
        <w:br/>
        <w:t>In the Contacts panel, click</w:t>
      </w:r>
      <w:r>
        <w:br/>
        <w:t>and then click Import contacts.</w:t>
      </w:r>
      <w:r>
        <w:br/>
        <w:t>3.</w:t>
      </w:r>
      <w:r>
        <w:br/>
      </w:r>
      <w:r>
        <w:lastRenderedPageBreak/>
        <w:t>In the Open dialog, select the Excel file and click Open.</w:t>
      </w:r>
      <w:r>
        <w:br/>
        <w:t>CCSP UI Help - Agent - 7.4</w:t>
      </w:r>
      <w:r>
        <w:br/>
        <w:t>122</w:t>
      </w:r>
      <w:r>
        <w:br/>
      </w:r>
    </w:p>
    <w:p w14:paraId="0447BF12" w14:textId="77777777" w:rsidR="00027C91" w:rsidRDefault="00027C91" w:rsidP="00027C91">
      <w:r>
        <w:t>Export contacts</w:t>
      </w:r>
      <w:r>
        <w:br/>
        <w:t>Note</w:t>
      </w:r>
      <w:r>
        <w:br/>
        <w:t xml:space="preserve">The contacts are exported as an Excel file, with two tabs: Accounts and </w:t>
      </w:r>
      <w:proofErr w:type="spellStart"/>
      <w:r>
        <w:t>AccountDetails</w:t>
      </w:r>
      <w:proofErr w:type="spellEnd"/>
      <w:r>
        <w:t>. For more</w:t>
      </w:r>
      <w:r>
        <w:br/>
        <w:t>information, see Import contacts.</w:t>
      </w:r>
      <w:r>
        <w:br/>
        <w:t>1.</w:t>
      </w:r>
      <w:r>
        <w:br/>
        <w:t>Open the Contacts page.</w:t>
      </w:r>
      <w:r>
        <w:br/>
        <w:t>2.</w:t>
      </w:r>
      <w:r>
        <w:br/>
        <w:t>In the Contacts panel, click</w:t>
      </w:r>
      <w:r>
        <w:br/>
        <w:t>and then click Export contacts.</w:t>
      </w:r>
      <w:r>
        <w:br/>
        <w:t>3.</w:t>
      </w:r>
      <w:r>
        <w:br/>
        <w:t>The Excel file is exported to your Downloads folder.</w:t>
      </w:r>
      <w:r>
        <w:br/>
        <w:t>CCSP UI Help - Agent - 7.4</w:t>
      </w:r>
      <w:r>
        <w:br/>
        <w:t>123</w:t>
      </w:r>
      <w:r>
        <w:br/>
      </w:r>
    </w:p>
    <w:p w14:paraId="4F79D8F0" w14:textId="77777777" w:rsidR="00027C91" w:rsidRDefault="00027C91" w:rsidP="00027C91">
      <w:r>
        <w:t>Send direct message</w:t>
      </w:r>
      <w:r>
        <w:br/>
        <w:t>Send Direct Message enables an agent to use Social Connector to proactively send messages ad-hoc without a</w:t>
      </w:r>
      <w:r>
        <w:br/>
        <w:t>corresponding contact-center chat conversation.</w:t>
      </w:r>
      <w:r>
        <w:br/>
        <w:t>For example, Twitter/X Tweets and Facebook posts can be queued for a CCSP agent to collect and respond to</w:t>
      </w:r>
      <w:r>
        <w:br/>
        <w:t>without waiting for a subsequent response from the recipient.</w:t>
      </w:r>
      <w:r>
        <w:br/>
        <w:t>From the perspective of Contact History, Send Direct Message enable agents to visually see the conversation</w:t>
      </w:r>
      <w:r>
        <w:br/>
        <w:t>history, when the channel’s CDR is enabled in Social Connector.</w:t>
      </w:r>
      <w:r>
        <w:br/>
        <w:t>Agents can see the conversation history from the History and the Contacts dashboards.</w:t>
      </w:r>
      <w:r>
        <w:br/>
        <w:t>On the History dashboard, click the</w:t>
      </w:r>
      <w:r>
        <w:br/>
        <w:t>Chat history icon to view all the historical conversations for the</w:t>
      </w:r>
      <w:r>
        <w:br/>
        <w:t>identifier.</w:t>
      </w:r>
      <w:r>
        <w:br/>
        <w:t>On the Contacts dashboard, on the Details tab, click the</w:t>
      </w:r>
      <w:r>
        <w:br/>
        <w:t>Chat icon for the same view of all the historical</w:t>
      </w:r>
      <w:r>
        <w:br/>
        <w:t>conversations for the identifier</w:t>
      </w:r>
      <w:r>
        <w:br/>
        <w:t>CCSP UI Help - Agent - 7.4</w:t>
      </w:r>
      <w:r>
        <w:br/>
        <w:t>124</w:t>
      </w:r>
      <w:r>
        <w:br/>
      </w:r>
    </w:p>
    <w:p w14:paraId="108444A5" w14:textId="77777777" w:rsidR="00027C91" w:rsidRDefault="00027C91" w:rsidP="00027C91">
      <w:r>
        <w:t>For more information, see Send an outbound message.</w:t>
      </w:r>
      <w:r>
        <w:br/>
        <w:t xml:space="preserve">If there are more conversations than the configured limit a button will be presented at the </w:t>
      </w:r>
      <w:r>
        <w:lastRenderedPageBreak/>
        <w:t>top to allow the user</w:t>
      </w:r>
      <w:r>
        <w:br/>
        <w:t>to get some previous conversations (the initial quantity loaded, and the amount subsequently loaded each time</w:t>
      </w:r>
      <w:r>
        <w:br/>
        <w:t>are configurable – if users prefer to have fewer/more than currently they may contact their Administrators to</w:t>
      </w:r>
      <w:r>
        <w:br/>
        <w:t>review changing):</w:t>
      </w:r>
      <w:r>
        <w:br/>
        <w:t>The editor at the bottom may allow more text formatting than the channel permits, and most channels require</w:t>
      </w:r>
      <w:r>
        <w:br/>
        <w:t>that the text is reformatted (for example, putting * either side to signify bold text) and this reformatted text is</w:t>
      </w:r>
      <w:r>
        <w:br/>
        <w:t>displayed in this view when the conversation is revisited.  This is also performed by Social Connector status</w:t>
      </w:r>
      <w:r>
        <w:br/>
        <w:t>messages, for example, where the text has _ either side for displaying in WhatsApp as italics.</w:t>
      </w:r>
      <w:r>
        <w:br/>
        <w:t>Send Direct Message as a standalone gadget</w:t>
      </w:r>
      <w:r>
        <w:br/>
        <w:t>Administrators can create and assign a standalone gadget in CCSP UI that enables the agent to send direct</w:t>
      </w:r>
      <w:r>
        <w:br/>
        <w:t>messages through a specific media channel, such as SMS, WhatsApp, or Instagram messaging.</w:t>
      </w:r>
      <w:r>
        <w:br/>
        <w:t>This customized gadget allows the agent to send a message directly without having to navigate through the</w:t>
      </w:r>
      <w:r>
        <w:br/>
        <w:t>Contact History or Interactions pages.</w:t>
      </w:r>
      <w:r>
        <w:br/>
        <w:t>A preview of SMS gadget (as a standalone gadget).</w:t>
      </w:r>
      <w:r>
        <w:br/>
        <w:t>CCSP UI Help - Agent - 7.4</w:t>
      </w:r>
      <w:r>
        <w:br/>
        <w:t>125</w:t>
      </w:r>
      <w:r>
        <w:br/>
      </w:r>
    </w:p>
    <w:p w14:paraId="3D4A3AD1" w14:textId="77777777" w:rsidR="00027C91" w:rsidRDefault="00027C91" w:rsidP="00027C91">
      <w:r>
        <w:t>The agent can send a direct SMS to the recipient using the standalone gadget.</w:t>
      </w:r>
      <w:r>
        <w:br/>
        <w:t>CCSP UI Help - Agent - 7.4</w:t>
      </w:r>
      <w:r>
        <w:br/>
        <w:t>126</w:t>
      </w:r>
      <w:r>
        <w:br/>
      </w:r>
    </w:p>
    <w:p w14:paraId="63BF4BB3" w14:textId="77777777" w:rsidR="00027C91" w:rsidRDefault="00027C91" w:rsidP="00027C91">
      <w:r>
        <w:t>View errors</w:t>
      </w:r>
      <w:r>
        <w:br/>
        <w:t>Error notifications</w:t>
      </w:r>
      <w:r>
        <w:br/>
        <w:t>When an error occurs, a red error notification appears at the bottom of the screen, providing brief error</w:t>
      </w:r>
      <w:r>
        <w:br/>
        <w:t>information.</w:t>
      </w:r>
      <w:r>
        <w:br/>
        <w:t>To learn more about the error, open the Errors dashboard for additional information.</w:t>
      </w:r>
      <w:r>
        <w:br/>
        <w:t>CCSP UI Help - Agent - 7.4</w:t>
      </w:r>
      <w:r>
        <w:br/>
        <w:t>127</w:t>
      </w:r>
      <w:r>
        <w:br/>
      </w:r>
    </w:p>
    <w:p w14:paraId="3CC801D2" w14:textId="77777777" w:rsidR="00027C91" w:rsidRDefault="00027C91" w:rsidP="00027C91">
      <w:r>
        <w:t>Errors dashboard</w:t>
      </w:r>
      <w:r>
        <w:br/>
        <w:t>The Errors dashboard provides additional information about issues or errors related to the Contact History.</w:t>
      </w:r>
      <w:r>
        <w:br/>
      </w:r>
      <w:r>
        <w:lastRenderedPageBreak/>
        <w:t>The standard errors are caused by:</w:t>
      </w:r>
      <w:r>
        <w:br/>
        <w:t>l</w:t>
      </w:r>
      <w:r>
        <w:br/>
        <w:t>Adding a duplicated identifier to a contact</w:t>
      </w:r>
      <w:r>
        <w:br/>
        <w:t>l</w:t>
      </w:r>
      <w:r>
        <w:br/>
        <w:t>Misconfiguration of Contact History</w:t>
      </w:r>
      <w:r>
        <w:br/>
        <w:t>l</w:t>
      </w:r>
      <w:r>
        <w:br/>
        <w:t>Misconfiguration of Social Connector Helper API</w:t>
      </w:r>
      <w:r>
        <w:br/>
        <w:t>l</w:t>
      </w:r>
      <w:r>
        <w:br/>
        <w:t>Networking issues, firewall, or SSL configuration</w:t>
      </w:r>
      <w:r>
        <w:br/>
        <w:t>l</w:t>
      </w:r>
      <w:r>
        <w:br/>
        <w:t>Missing required configuration files</w:t>
      </w:r>
      <w:r>
        <w:br/>
        <w:t>Common errors</w:t>
      </w:r>
      <w:r>
        <w:br/>
        <w:t>The following errors can be caused due to misconfiguration:</w:t>
      </w:r>
      <w:r>
        <w:br/>
        <w:t>l</w:t>
      </w:r>
      <w:r>
        <w:br/>
        <w:t>Contact History not being updated – Contact History list is occasionally cached to reduce the load on the</w:t>
      </w:r>
      <w:r>
        <w:br/>
        <w:t>database. By default, {HISTORICAL_DB_NAME}_CHH_Cache SQL Job runs once per hour. Running intervals</w:t>
      </w:r>
      <w:r>
        <w:br/>
        <w:t>can be changed in job’s properties by Administrators.</w:t>
      </w:r>
      <w:r>
        <w:br/>
        <w:t>l</w:t>
      </w:r>
      <w:r>
        <w:br/>
        <w:t>Account is not found in Contact History list – when you have a related account in Contact History but Contact</w:t>
      </w:r>
      <w:r>
        <w:br/>
        <w:t xml:space="preserve">History still displays the Add button – make sure, that the </w:t>
      </w:r>
      <w:proofErr w:type="spellStart"/>
      <w:r>
        <w:t>AccountDetailsIdentifier</w:t>
      </w:r>
      <w:proofErr w:type="spellEnd"/>
      <w:r>
        <w:t xml:space="preserve"> is exactly the same as in</w:t>
      </w:r>
      <w:r>
        <w:br/>
        <w:t>ANI for example, +123@whatsapp.com and 123@whatsapp.com are different identifiers.</w:t>
      </w:r>
      <w:r>
        <w:br/>
        <w:t>l</w:t>
      </w:r>
      <w:r>
        <w:br/>
        <w:t>A duplicated account identifier is found  – when you attempt to add an identifier to an account that exists in</w:t>
      </w:r>
      <w:r>
        <w:br/>
        <w:t>the system, an error occurs and the information is displayed on the Errors dashboard for more information.</w:t>
      </w:r>
      <w:r>
        <w:br/>
        <w:t>CCSP UI Help - Agent - 7.4</w:t>
      </w:r>
      <w:r>
        <w:br/>
        <w:t>128</w:t>
      </w:r>
      <w:r>
        <w:br/>
      </w:r>
    </w:p>
    <w:p w14:paraId="5FFAAF6D" w14:textId="77777777" w:rsidR="00027C91" w:rsidRDefault="00027C91" w:rsidP="00027C91">
      <w:r>
        <w:t>l</w:t>
      </w:r>
      <w:r>
        <w:br/>
        <w:t>Add, delete and edit functionality is not available – your role may not have permissions to perform account</w:t>
      </w:r>
      <w:r>
        <w:br/>
        <w:t>actions. Contact your Administrator to ensure you are configured for account management.</w:t>
      </w:r>
      <w:r>
        <w:br/>
        <w:t>l</w:t>
      </w:r>
      <w:r>
        <w:br/>
        <w:t>OPTIONS {Service API URL} net::ERR_CONNECTION_REFUSED – means the connection to Social Connector is</w:t>
      </w:r>
      <w:r>
        <w:br/>
        <w:t>either disabled or unreachable from your desktop. Contact your Administrator to resolve the connection</w:t>
      </w:r>
      <w:r>
        <w:br/>
        <w:t>issues.</w:t>
      </w:r>
      <w:r>
        <w:br/>
      </w:r>
      <w:r>
        <w:lastRenderedPageBreak/>
        <w:t>CCSP UI Help - Agent - 7.4</w:t>
      </w:r>
      <w:r>
        <w:br/>
        <w:t>129</w:t>
      </w:r>
      <w:r>
        <w:br/>
      </w:r>
    </w:p>
    <w:p w14:paraId="3FDE19D8" w14:textId="77777777" w:rsidR="00027C91" w:rsidRDefault="00027C91"/>
    <w:p w14:paraId="510668C6" w14:textId="77777777" w:rsidR="00C04029" w:rsidRDefault="00C04029"/>
    <w:p w14:paraId="38F99DF3" w14:textId="77777777" w:rsidR="00C04029" w:rsidRDefault="00C04029"/>
    <w:p w14:paraId="705C72F4" w14:textId="77777777" w:rsidR="00C04029" w:rsidRDefault="00C04029"/>
    <w:p w14:paraId="5AA4EC60" w14:textId="77777777" w:rsidR="00C04029" w:rsidRDefault="00C04029"/>
    <w:p w14:paraId="01C5299D" w14:textId="77777777" w:rsidR="00C04029" w:rsidRDefault="00C04029"/>
    <w:p w14:paraId="5F7C72D8" w14:textId="77777777" w:rsidR="00C04029" w:rsidRDefault="00C04029"/>
    <w:p w14:paraId="199810A3" w14:textId="77777777" w:rsidR="00C04029" w:rsidRDefault="00C04029"/>
    <w:p w14:paraId="45F1CF79" w14:textId="77777777" w:rsidR="00C04029" w:rsidRDefault="00C04029"/>
    <w:p w14:paraId="719F0B4B" w14:textId="77777777" w:rsidR="00C04029" w:rsidRDefault="00C04029"/>
    <w:p w14:paraId="61B99C5E" w14:textId="77777777" w:rsidR="00C04029" w:rsidRDefault="00C04029"/>
    <w:p w14:paraId="1D70A726" w14:textId="77777777" w:rsidR="00C04029" w:rsidRDefault="00C04029"/>
    <w:p w14:paraId="10B2C71A" w14:textId="77777777" w:rsidR="00C04029" w:rsidRDefault="00C04029"/>
    <w:p w14:paraId="7BD3C697" w14:textId="77777777" w:rsidR="00C04029" w:rsidRDefault="00C04029"/>
    <w:p w14:paraId="0AD7212B" w14:textId="77777777" w:rsidR="00C04029" w:rsidRDefault="00C04029"/>
    <w:p w14:paraId="3F1EFB5D" w14:textId="77777777" w:rsidR="00C04029" w:rsidRDefault="00C04029"/>
    <w:p w14:paraId="22889617" w14:textId="77777777" w:rsidR="00C04029" w:rsidRDefault="00C04029"/>
    <w:p w14:paraId="36F94C38" w14:textId="77777777" w:rsidR="00C04029" w:rsidRDefault="00C04029"/>
    <w:p w14:paraId="034E14F5" w14:textId="77777777" w:rsidR="00C04029" w:rsidRDefault="00C04029"/>
    <w:p w14:paraId="7BB52CC9" w14:textId="77777777" w:rsidR="00C04029" w:rsidRDefault="00C04029"/>
    <w:p w14:paraId="15016375" w14:textId="77777777" w:rsidR="00C04029" w:rsidRDefault="00C04029"/>
    <w:p w14:paraId="546B09DA" w14:textId="77777777" w:rsidR="00C04029" w:rsidRDefault="00C04029"/>
    <w:p w14:paraId="441269C4" w14:textId="77777777" w:rsidR="00C04029" w:rsidRDefault="00C04029"/>
    <w:p w14:paraId="30265203" w14:textId="2D9489A7" w:rsidR="00C04029" w:rsidRDefault="00C04029"/>
    <w:p w14:paraId="2AE6814C" w14:textId="77777777" w:rsidR="0048776F" w:rsidRDefault="0048776F" w:rsidP="0048776F">
      <w:pPr>
        <w:pStyle w:val="Heading1"/>
      </w:pPr>
      <w:r>
        <w:lastRenderedPageBreak/>
        <w:t>Contact Center:</w:t>
      </w:r>
      <w:r>
        <w:br/>
        <w:t>Service Provider</w:t>
      </w:r>
      <w:r>
        <w:br/>
        <w:t>CCSP UI Help - Supervisor</w:t>
      </w:r>
      <w:r>
        <w:br/>
        <w:t>Version 7.4</w:t>
      </w:r>
      <w:r>
        <w:br/>
      </w:r>
    </w:p>
    <w:p w14:paraId="67FB0385" w14:textId="77777777" w:rsidR="0048776F" w:rsidRDefault="0048776F" w:rsidP="0048776F">
      <w:r>
        <w:t>Contents</w:t>
      </w:r>
      <w:r>
        <w:br/>
        <w:t>1: Intro</w:t>
      </w:r>
      <w:r>
        <w:br/>
        <w:t>6</w:t>
      </w:r>
      <w:r>
        <w:br/>
        <w:t>What's new</w:t>
      </w:r>
      <w:r>
        <w:br/>
        <w:t>6</w:t>
      </w:r>
      <w:r>
        <w:br/>
        <w:t>Legal disclaimer</w:t>
      </w:r>
      <w:r>
        <w:br/>
        <w:t>6</w:t>
      </w:r>
      <w:r>
        <w:br/>
        <w:t>Support</w:t>
      </w:r>
      <w:r>
        <w:br/>
        <w:t>6</w:t>
      </w:r>
      <w:r>
        <w:br/>
        <w:t>2: Overview</w:t>
      </w:r>
      <w:r>
        <w:br/>
        <w:t>7</w:t>
      </w:r>
      <w:r>
        <w:br/>
        <w:t>Application overview</w:t>
      </w:r>
      <w:r>
        <w:br/>
        <w:t>7</w:t>
      </w:r>
      <w:r>
        <w:br/>
        <w:t>Types of connections</w:t>
      </w:r>
      <w:r>
        <w:br/>
        <w:t>8</w:t>
      </w:r>
      <w:r>
        <w:br/>
        <w:t>Types of CCSP UI users</w:t>
      </w:r>
      <w:r>
        <w:br/>
        <w:t>8</w:t>
      </w:r>
      <w:r>
        <w:br/>
        <w:t>Supervisor tools</w:t>
      </w:r>
      <w:r>
        <w:br/>
        <w:t>8</w:t>
      </w:r>
      <w:r>
        <w:br/>
        <w:t>Configure your browser</w:t>
      </w:r>
      <w:r>
        <w:br/>
        <w:t>10</w:t>
      </w:r>
      <w:r>
        <w:br/>
        <w:t>Clear your browser's cache</w:t>
      </w:r>
      <w:r>
        <w:br/>
        <w:t>10</w:t>
      </w:r>
      <w:r>
        <w:br/>
        <w:t>Log in</w:t>
      </w:r>
      <w:r>
        <w:br/>
        <w:t>11</w:t>
      </w:r>
      <w:r>
        <w:br/>
        <w:t>Password expired message</w:t>
      </w:r>
      <w:r>
        <w:br/>
        <w:t>12</w:t>
      </w:r>
      <w:r>
        <w:br/>
        <w:t>Additional login messages</w:t>
      </w:r>
      <w:r>
        <w:br/>
        <w:t>12</w:t>
      </w:r>
      <w:r>
        <w:br/>
        <w:t>Main page</w:t>
      </w:r>
      <w:r>
        <w:br/>
        <w:t>13</w:t>
      </w:r>
      <w:r>
        <w:br/>
        <w:t>Agent view</w:t>
      </w:r>
      <w:r>
        <w:br/>
        <w:t>13</w:t>
      </w:r>
      <w:r>
        <w:br/>
        <w:t>Supervisor view</w:t>
      </w:r>
      <w:r>
        <w:br/>
        <w:t>13</w:t>
      </w:r>
      <w:r>
        <w:br/>
      </w:r>
      <w:proofErr w:type="spellStart"/>
      <w:r>
        <w:t>Gadgetory</w:t>
      </w:r>
      <w:proofErr w:type="spellEnd"/>
      <w:r>
        <w:br/>
        <w:t>14</w:t>
      </w:r>
      <w:r>
        <w:br/>
      </w:r>
      <w:r>
        <w:lastRenderedPageBreak/>
        <w:t>Calls Menu</w:t>
      </w:r>
      <w:r>
        <w:br/>
        <w:t>15</w:t>
      </w:r>
      <w:r>
        <w:br/>
        <w:t>Supervisor view</w:t>
      </w:r>
      <w:r>
        <w:br/>
        <w:t>16</w:t>
      </w:r>
      <w:r>
        <w:br/>
        <w:t>Supervisor tab</w:t>
      </w:r>
      <w:r>
        <w:br/>
        <w:t>16</w:t>
      </w:r>
      <w:r>
        <w:br/>
        <w:t>Dashboard</w:t>
      </w:r>
      <w:r>
        <w:br/>
        <w:t>16</w:t>
      </w:r>
      <w:r>
        <w:br/>
        <w:t>Historical Reports</w:t>
      </w:r>
      <w:r>
        <w:br/>
        <w:t>17</w:t>
      </w:r>
      <w:r>
        <w:br/>
        <w:t>Replay tab</w:t>
      </w:r>
      <w:r>
        <w:br/>
        <w:t>17</w:t>
      </w:r>
      <w:r>
        <w:br/>
        <w:t>Gadgets and buttons</w:t>
      </w:r>
      <w:r>
        <w:br/>
        <w:t>18</w:t>
      </w:r>
      <w:r>
        <w:br/>
        <w:t>Keyboard shortcuts</w:t>
      </w:r>
      <w:r>
        <w:br/>
        <w:t>21</w:t>
      </w:r>
      <w:r>
        <w:br/>
        <w:t>Notification area icons and menu</w:t>
      </w:r>
      <w:r>
        <w:br/>
        <w:t>21</w:t>
      </w:r>
      <w:r>
        <w:br/>
        <w:t>CCSP UI icon colors</w:t>
      </w:r>
      <w:r>
        <w:br/>
        <w:t>21</w:t>
      </w:r>
      <w:r>
        <w:br/>
        <w:t>Screen recording upload service icons</w:t>
      </w:r>
      <w:r>
        <w:br/>
        <w:t>21</w:t>
      </w:r>
      <w:r>
        <w:br/>
        <w:t>Menu of available actions</w:t>
      </w:r>
      <w:r>
        <w:br/>
        <w:t>22</w:t>
      </w:r>
      <w:r>
        <w:br/>
        <w:t>Use an alternative device</w:t>
      </w:r>
      <w:r>
        <w:br/>
        <w:t>23</w:t>
      </w:r>
      <w:r>
        <w:br/>
        <w:t>Log in and be available</w:t>
      </w:r>
      <w:r>
        <w:br/>
        <w:t>24</w:t>
      </w:r>
      <w:r>
        <w:br/>
        <w:t>Answer a call on an alternative device</w:t>
      </w:r>
      <w:r>
        <w:br/>
        <w:t>25</w:t>
      </w:r>
      <w:r>
        <w:br/>
        <w:t>Hold a call on an alternative device</w:t>
      </w:r>
      <w:r>
        <w:br/>
        <w:t>25</w:t>
      </w:r>
      <w:r>
        <w:br/>
        <w:t>Make a call on an alternative device</w:t>
      </w:r>
      <w:r>
        <w:br/>
        <w:t>26</w:t>
      </w:r>
      <w:r>
        <w:br/>
        <w:t>Transfer or conference a call on an alternative device</w:t>
      </w:r>
      <w:r>
        <w:br/>
        <w:t>26</w:t>
      </w:r>
      <w:r>
        <w:br/>
        <w:t>End a call on an alternative device</w:t>
      </w:r>
      <w:r>
        <w:br/>
        <w:t>26</w:t>
      </w:r>
      <w:r>
        <w:br/>
        <w:t>Retrieve voicemail on an alternative device</w:t>
      </w:r>
      <w:r>
        <w:br/>
        <w:t>26</w:t>
      </w:r>
      <w:r>
        <w:br/>
        <w:t>Use an alternative device remotely</w:t>
      </w:r>
      <w:r>
        <w:br/>
        <w:t>27</w:t>
      </w:r>
      <w:r>
        <w:br/>
        <w:t>View the Mini Wallboard</w:t>
      </w:r>
      <w:r>
        <w:br/>
      </w:r>
      <w:r>
        <w:lastRenderedPageBreak/>
        <w:t>28</w:t>
      </w:r>
      <w:r>
        <w:br/>
        <w:t>View reports</w:t>
      </w:r>
      <w:r>
        <w:br/>
        <w:t>30</w:t>
      </w:r>
      <w:r>
        <w:br/>
        <w:t>Real Time Reports</w:t>
      </w:r>
      <w:r>
        <w:br/>
        <w:t>30</w:t>
      </w:r>
      <w:r>
        <w:br/>
        <w:t>CCSP UI Help - Supervisor - 7.4</w:t>
      </w:r>
      <w:r>
        <w:br/>
        <w:t>2</w:t>
      </w:r>
      <w:r>
        <w:br/>
      </w:r>
    </w:p>
    <w:p w14:paraId="23C2E706" w14:textId="77777777" w:rsidR="0048776F" w:rsidRDefault="0048776F" w:rsidP="0048776F">
      <w:r>
        <w:t>Historical Reports</w:t>
      </w:r>
      <w:r>
        <w:br/>
        <w:t>30</w:t>
      </w:r>
      <w:r>
        <w:br/>
        <w:t>Set your preferences</w:t>
      </w:r>
      <w:r>
        <w:br/>
        <w:t>31</w:t>
      </w:r>
      <w:r>
        <w:br/>
        <w:t>Change your password</w:t>
      </w:r>
      <w:r>
        <w:br/>
        <w:t>34</w:t>
      </w:r>
      <w:r>
        <w:br/>
        <w:t>Expired password</w:t>
      </w:r>
      <w:r>
        <w:br/>
        <w:t>34</w:t>
      </w:r>
      <w:r>
        <w:br/>
        <w:t>Report a problem</w:t>
      </w:r>
      <w:r>
        <w:br/>
        <w:t>35</w:t>
      </w:r>
      <w:r>
        <w:br/>
        <w:t>Send an outgoing email</w:t>
      </w:r>
      <w:r>
        <w:br/>
        <w:t>36</w:t>
      </w:r>
      <w:r>
        <w:br/>
        <w:t>Request supervisor assistance</w:t>
      </w:r>
      <w:r>
        <w:br/>
        <w:t>37</w:t>
      </w:r>
      <w:r>
        <w:br/>
        <w:t>Receive broadcast messages</w:t>
      </w:r>
      <w:r>
        <w:br/>
        <w:t>37</w:t>
      </w:r>
      <w:r>
        <w:br/>
        <w:t>Log out</w:t>
      </w:r>
      <w:r>
        <w:br/>
        <w:t>38</w:t>
      </w:r>
      <w:r>
        <w:br/>
        <w:t>Additional logout messages</w:t>
      </w:r>
      <w:r>
        <w:br/>
        <w:t>38</w:t>
      </w:r>
      <w:r>
        <w:br/>
        <w:t>Session expiry</w:t>
      </w:r>
      <w:r>
        <w:br/>
        <w:t>38</w:t>
      </w:r>
      <w:r>
        <w:br/>
        <w:t>Remote logout</w:t>
      </w:r>
      <w:r>
        <w:br/>
        <w:t>39</w:t>
      </w:r>
      <w:r>
        <w:br/>
        <w:t>3: Calls</w:t>
      </w:r>
      <w:r>
        <w:br/>
        <w:t>40</w:t>
      </w:r>
      <w:r>
        <w:br/>
        <w:t>Become available or released</w:t>
      </w:r>
      <w:r>
        <w:br/>
        <w:t>41</w:t>
      </w:r>
      <w:r>
        <w:br/>
        <w:t>Become available</w:t>
      </w:r>
      <w:r>
        <w:br/>
        <w:t>41</w:t>
      </w:r>
      <w:r>
        <w:br/>
        <w:t>Become released</w:t>
      </w:r>
      <w:r>
        <w:br/>
        <w:t>42</w:t>
      </w:r>
      <w:r>
        <w:br/>
        <w:t>Answer a call</w:t>
      </w:r>
      <w:r>
        <w:br/>
        <w:t>43</w:t>
      </w:r>
      <w:r>
        <w:br/>
        <w:t>Refuse a call</w:t>
      </w:r>
      <w:r>
        <w:br/>
      </w:r>
      <w:r>
        <w:lastRenderedPageBreak/>
        <w:t>44</w:t>
      </w:r>
      <w:r>
        <w:br/>
        <w:t>Defer an email or a voicemail call</w:t>
      </w:r>
      <w:r>
        <w:br/>
        <w:t>45</w:t>
      </w:r>
      <w:r>
        <w:br/>
        <w:t>Process a voice call</w:t>
      </w:r>
      <w:r>
        <w:br/>
        <w:t>46</w:t>
      </w:r>
      <w:r>
        <w:br/>
        <w:t>Process a chat call</w:t>
      </w:r>
      <w:r>
        <w:br/>
        <w:t>47</w:t>
      </w:r>
      <w:r>
        <w:br/>
        <w:t>Process an email call</w:t>
      </w:r>
      <w:r>
        <w:br/>
        <w:t>49</w:t>
      </w:r>
      <w:r>
        <w:br/>
        <w:t>Process a callback call</w:t>
      </w:r>
      <w:r>
        <w:br/>
        <w:t>51</w:t>
      </w:r>
      <w:r>
        <w:br/>
        <w:t>Process a voicemail call</w:t>
      </w:r>
      <w:r>
        <w:br/>
        <w:t>52</w:t>
      </w:r>
      <w:r>
        <w:br/>
        <w:t>View call information</w:t>
      </w:r>
      <w:r>
        <w:br/>
        <w:t>53</w:t>
      </w:r>
      <w:r>
        <w:br/>
        <w:t>Control media recording</w:t>
      </w:r>
      <w:r>
        <w:br/>
        <w:t>54</w:t>
      </w:r>
      <w:r>
        <w:br/>
        <w:t>Control screen recording</w:t>
      </w:r>
      <w:r>
        <w:br/>
        <w:t>55</w:t>
      </w:r>
      <w:r>
        <w:br/>
        <w:t>Hold a call</w:t>
      </w:r>
      <w:r>
        <w:br/>
        <w:t>56</w:t>
      </w:r>
      <w:r>
        <w:br/>
        <w:t>Make an outgoing call</w:t>
      </w:r>
      <w:r>
        <w:br/>
        <w:t>57</w:t>
      </w:r>
      <w:r>
        <w:br/>
        <w:t>Transfer or conference a call</w:t>
      </w:r>
      <w:r>
        <w:br/>
        <w:t>60</w:t>
      </w:r>
      <w:r>
        <w:br/>
        <w:t>Hang up from a conference call</w:t>
      </w:r>
      <w:r>
        <w:br/>
        <w:t>62</w:t>
      </w:r>
      <w:r>
        <w:br/>
        <w:t>Request a chat consultation</w:t>
      </w:r>
      <w:r>
        <w:br/>
        <w:t>63</w:t>
      </w:r>
      <w:r>
        <w:br/>
        <w:t>Adjust the volume</w:t>
      </w:r>
      <w:r>
        <w:br/>
        <w:t>66</w:t>
      </w:r>
      <w:r>
        <w:br/>
        <w:t>Mute a call</w:t>
      </w:r>
      <w:r>
        <w:br/>
        <w:t>66</w:t>
      </w:r>
      <w:r>
        <w:br/>
        <w:t>Schedule a callback</w:t>
      </w:r>
      <w:r>
        <w:br/>
        <w:t>67</w:t>
      </w:r>
      <w:r>
        <w:br/>
        <w:t>Use canned phrases</w:t>
      </w:r>
      <w:r>
        <w:br/>
        <w:t>69</w:t>
      </w:r>
      <w:r>
        <w:br/>
        <w:t>Co-browse (Web collaboration)</w:t>
      </w:r>
      <w:r>
        <w:br/>
        <w:t>70</w:t>
      </w:r>
      <w:r>
        <w:br/>
        <w:t>Co-browse example</w:t>
      </w:r>
      <w:r>
        <w:br/>
        <w:t>71</w:t>
      </w:r>
      <w:r>
        <w:br/>
        <w:t>Wrap up a call</w:t>
      </w:r>
      <w:r>
        <w:br/>
        <w:t>77</w:t>
      </w:r>
      <w:r>
        <w:br/>
      </w:r>
      <w:r>
        <w:lastRenderedPageBreak/>
        <w:t>4: Messages</w:t>
      </w:r>
      <w:r>
        <w:br/>
        <w:t>78</w:t>
      </w:r>
      <w:r>
        <w:br/>
        <w:t>View messages</w:t>
      </w:r>
      <w:r>
        <w:br/>
        <w:t>79</w:t>
      </w:r>
      <w:r>
        <w:br/>
        <w:t>Regular agent view</w:t>
      </w:r>
      <w:r>
        <w:br/>
        <w:t>80</w:t>
      </w:r>
      <w:r>
        <w:br/>
        <w:t>Supervisor view</w:t>
      </w:r>
      <w:r>
        <w:br/>
        <w:t>81</w:t>
      </w:r>
      <w:r>
        <w:br/>
        <w:t>CCSP UI Help - Supervisor - 7.4</w:t>
      </w:r>
      <w:r>
        <w:br/>
        <w:t>3</w:t>
      </w:r>
      <w:r>
        <w:br/>
      </w:r>
    </w:p>
    <w:p w14:paraId="0725A5A1" w14:textId="77777777" w:rsidR="0048776F" w:rsidRDefault="0048776F" w:rsidP="0048776F">
      <w:r>
        <w:t>View subfolders</w:t>
      </w:r>
      <w:r>
        <w:br/>
        <w:t>82</w:t>
      </w:r>
      <w:r>
        <w:br/>
        <w:t>Page navigation</w:t>
      </w:r>
      <w:r>
        <w:br/>
        <w:t>83</w:t>
      </w:r>
      <w:r>
        <w:br/>
        <w:t xml:space="preserve">Messaging items visibility by </w:t>
      </w:r>
      <w:proofErr w:type="spellStart"/>
      <w:r>
        <w:t>role</w:t>
      </w:r>
      <w:proofErr w:type="spellEnd"/>
      <w:r>
        <w:br/>
        <w:t>85</w:t>
      </w:r>
      <w:r>
        <w:br/>
        <w:t>Callbacks</w:t>
      </w:r>
      <w:r>
        <w:br/>
        <w:t>85</w:t>
      </w:r>
      <w:r>
        <w:br/>
        <w:t>Email</w:t>
      </w:r>
      <w:r>
        <w:br/>
        <w:t>86</w:t>
      </w:r>
      <w:r>
        <w:br/>
        <w:t>Voicemail</w:t>
      </w:r>
      <w:r>
        <w:br/>
        <w:t>89</w:t>
      </w:r>
      <w:r>
        <w:br/>
        <w:t>Filter messages</w:t>
      </w:r>
      <w:r>
        <w:br/>
        <w:t>91</w:t>
      </w:r>
      <w:r>
        <w:br/>
        <w:t>Groups and teams filters</w:t>
      </w:r>
      <w:r>
        <w:br/>
        <w:t>91</w:t>
      </w:r>
      <w:r>
        <w:br/>
        <w:t>Defer type filter</w:t>
      </w:r>
      <w:r>
        <w:br/>
        <w:t>92</w:t>
      </w:r>
      <w:r>
        <w:br/>
        <w:t>Filter by group, team, and defer type</w:t>
      </w:r>
      <w:r>
        <w:br/>
        <w:t>92</w:t>
      </w:r>
      <w:r>
        <w:br/>
        <w:t>Filter by text contained in the items</w:t>
      </w:r>
      <w:r>
        <w:br/>
        <w:t>93</w:t>
      </w:r>
      <w:r>
        <w:br/>
        <w:t>Filter by date and time</w:t>
      </w:r>
      <w:r>
        <w:br/>
        <w:t>94</w:t>
      </w:r>
      <w:r>
        <w:br/>
        <w:t>Sort messages</w:t>
      </w:r>
      <w:r>
        <w:br/>
        <w:t>94</w:t>
      </w:r>
      <w:r>
        <w:br/>
        <w:t>Reset folder to default filter and sort settings</w:t>
      </w:r>
      <w:r>
        <w:br/>
        <w:t>96</w:t>
      </w:r>
      <w:r>
        <w:br/>
        <w:t>Pull messages</w:t>
      </w:r>
      <w:r>
        <w:br/>
        <w:t>97</w:t>
      </w:r>
      <w:r>
        <w:br/>
        <w:t>Remove messages</w:t>
      </w:r>
      <w:r>
        <w:br/>
        <w:t>98</w:t>
      </w:r>
      <w:r>
        <w:br/>
      </w:r>
      <w:r>
        <w:lastRenderedPageBreak/>
        <w:t>Restore messages</w:t>
      </w:r>
      <w:r>
        <w:br/>
        <w:t>99</w:t>
      </w:r>
      <w:r>
        <w:br/>
        <w:t>Source folders</w:t>
      </w:r>
      <w:r>
        <w:br/>
        <w:t>99</w:t>
      </w:r>
      <w:r>
        <w:br/>
        <w:t>Destination folders</w:t>
      </w:r>
      <w:r>
        <w:br/>
        <w:t>100</w:t>
      </w:r>
      <w:r>
        <w:br/>
        <w:t>Access archived messages</w:t>
      </w:r>
      <w:r>
        <w:br/>
        <w:t>101</w:t>
      </w:r>
      <w:r>
        <w:br/>
        <w:t>5: Personal voicemail</w:t>
      </w:r>
      <w:r>
        <w:br/>
        <w:t>103</w:t>
      </w:r>
      <w:r>
        <w:br/>
        <w:t>Retrieve personal voicemail</w:t>
      </w:r>
      <w:r>
        <w:br/>
        <w:t>103</w:t>
      </w:r>
      <w:r>
        <w:br/>
        <w:t>Set up your personal mailbox</w:t>
      </w:r>
      <w:r>
        <w:br/>
        <w:t>104</w:t>
      </w:r>
      <w:r>
        <w:br/>
        <w:t>Set up or edit your mailbox preferences</w:t>
      </w:r>
      <w:r>
        <w:br/>
        <w:t>104</w:t>
      </w:r>
      <w:r>
        <w:br/>
        <w:t>Change the password</w:t>
      </w:r>
      <w:r>
        <w:br/>
        <w:t>104</w:t>
      </w:r>
      <w:r>
        <w:br/>
        <w:t>Record a greeting/name</w:t>
      </w:r>
      <w:r>
        <w:br/>
        <w:t>104</w:t>
      </w:r>
      <w:r>
        <w:br/>
        <w:t>Change your PIN</w:t>
      </w:r>
      <w:r>
        <w:br/>
        <w:t>105</w:t>
      </w:r>
      <w:r>
        <w:br/>
        <w:t>Personal voicemail quick reference</w:t>
      </w:r>
      <w:r>
        <w:br/>
        <w:t>106</w:t>
      </w:r>
      <w:r>
        <w:br/>
        <w:t>Log on</w:t>
      </w:r>
      <w:r>
        <w:br/>
        <w:t>106</w:t>
      </w:r>
      <w:r>
        <w:br/>
        <w:t>Play Messages menu</w:t>
      </w:r>
      <w:r>
        <w:br/>
        <w:t>106</w:t>
      </w:r>
      <w:r>
        <w:br/>
        <w:t>Mailbox preferences</w:t>
      </w:r>
      <w:r>
        <w:br/>
        <w:t>107</w:t>
      </w:r>
      <w:r>
        <w:br/>
        <w:t>6: Contact History</w:t>
      </w:r>
      <w:r>
        <w:br/>
        <w:t>108</w:t>
      </w:r>
      <w:r>
        <w:br/>
        <w:t>Contact History language</w:t>
      </w:r>
      <w:r>
        <w:br/>
        <w:t>108</w:t>
      </w:r>
      <w:r>
        <w:br/>
        <w:t>Open Contact History</w:t>
      </w:r>
      <w:r>
        <w:br/>
        <w:t>109</w:t>
      </w:r>
      <w:r>
        <w:br/>
        <w:t>History dashboard</w:t>
      </w:r>
      <w:r>
        <w:br/>
        <w:t>110</w:t>
      </w:r>
      <w:r>
        <w:br/>
        <w:t>Search and filter panel</w:t>
      </w:r>
      <w:r>
        <w:br/>
        <w:t>110</w:t>
      </w:r>
      <w:r>
        <w:br/>
        <w:t>Contact actions</w:t>
      </w:r>
      <w:r>
        <w:br/>
        <w:t>111</w:t>
      </w:r>
      <w:r>
        <w:br/>
        <w:t>Interaction actions</w:t>
      </w:r>
      <w:r>
        <w:br/>
      </w:r>
      <w:r>
        <w:lastRenderedPageBreak/>
        <w:t>111</w:t>
      </w:r>
      <w:r>
        <w:br/>
        <w:t>Search for an interaction</w:t>
      </w:r>
      <w:r>
        <w:br/>
        <w:t>112</w:t>
      </w:r>
      <w:r>
        <w:br/>
        <w:t>Search all fields</w:t>
      </w:r>
      <w:r>
        <w:br/>
        <w:t>112</w:t>
      </w:r>
      <w:r>
        <w:br/>
        <w:t>Search using filters</w:t>
      </w:r>
      <w:r>
        <w:br/>
        <w:t>113</w:t>
      </w:r>
      <w:r>
        <w:br/>
        <w:t>Manage interactions</w:t>
      </w:r>
      <w:r>
        <w:br/>
        <w:t>116</w:t>
      </w:r>
      <w:r>
        <w:br/>
        <w:t>Add an unregistered contact</w:t>
      </w:r>
      <w:r>
        <w:br/>
        <w:t>117</w:t>
      </w:r>
      <w:r>
        <w:br/>
        <w:t>CCSP UI Help - Supervisor - 7.4</w:t>
      </w:r>
      <w:r>
        <w:br/>
        <w:t>4</w:t>
      </w:r>
      <w:r>
        <w:br/>
      </w:r>
    </w:p>
    <w:p w14:paraId="4A4FB9CD" w14:textId="77777777" w:rsidR="0048776F" w:rsidRDefault="0048776F" w:rsidP="0048776F">
      <w:r>
        <w:t>View interaction details</w:t>
      </w:r>
      <w:r>
        <w:br/>
        <w:t>119</w:t>
      </w:r>
      <w:r>
        <w:br/>
        <w:t>Play a recording of an interaction</w:t>
      </w:r>
      <w:r>
        <w:br/>
        <w:t>120</w:t>
      </w:r>
      <w:r>
        <w:br/>
        <w:t>Make an outbound voice or email call</w:t>
      </w:r>
      <w:r>
        <w:br/>
        <w:t>120</w:t>
      </w:r>
      <w:r>
        <w:br/>
        <w:t>Send an outbound message to a social channel</w:t>
      </w:r>
      <w:r>
        <w:br/>
        <w:t>121</w:t>
      </w:r>
      <w:r>
        <w:br/>
        <w:t>Contacts dashboard</w:t>
      </w:r>
      <w:r>
        <w:br/>
        <w:t>122</w:t>
      </w:r>
      <w:r>
        <w:br/>
        <w:t>Contacts panel</w:t>
      </w:r>
      <w:r>
        <w:br/>
        <w:t>122</w:t>
      </w:r>
      <w:r>
        <w:br/>
        <w:t>Details tab</w:t>
      </w:r>
      <w:r>
        <w:br/>
        <w:t>122</w:t>
      </w:r>
      <w:r>
        <w:br/>
        <w:t>History tab</w:t>
      </w:r>
      <w:r>
        <w:br/>
        <w:t>123</w:t>
      </w:r>
      <w:r>
        <w:br/>
        <w:t>Dashboard tab</w:t>
      </w:r>
      <w:r>
        <w:br/>
        <w:t>124</w:t>
      </w:r>
      <w:r>
        <w:br/>
        <w:t>Direct Message history</w:t>
      </w:r>
      <w:r>
        <w:br/>
        <w:t>127</w:t>
      </w:r>
      <w:r>
        <w:br/>
        <w:t>Fields tab</w:t>
      </w:r>
      <w:r>
        <w:br/>
        <w:t>127</w:t>
      </w:r>
      <w:r>
        <w:br/>
        <w:t>Related Accounts tab</w:t>
      </w:r>
      <w:r>
        <w:br/>
        <w:t>128</w:t>
      </w:r>
      <w:r>
        <w:br/>
        <w:t>Search for a contact</w:t>
      </w:r>
      <w:r>
        <w:br/>
        <w:t>129</w:t>
      </w:r>
      <w:r>
        <w:br/>
        <w:t>Manage contacts</w:t>
      </w:r>
      <w:r>
        <w:br/>
        <w:t>133</w:t>
      </w:r>
      <w:r>
        <w:br/>
        <w:t>Add a new contact</w:t>
      </w:r>
      <w:r>
        <w:br/>
      </w:r>
      <w:r>
        <w:lastRenderedPageBreak/>
        <w:t>134</w:t>
      </w:r>
      <w:r>
        <w:br/>
        <w:t>Edit a contact</w:t>
      </w:r>
      <w:r>
        <w:br/>
        <w:t>136</w:t>
      </w:r>
      <w:r>
        <w:br/>
        <w:t>Delete a contact</w:t>
      </w:r>
      <w:r>
        <w:br/>
        <w:t>137</w:t>
      </w:r>
      <w:r>
        <w:br/>
        <w:t>Add a contact identifier</w:t>
      </w:r>
      <w:r>
        <w:br/>
        <w:t>138</w:t>
      </w:r>
      <w:r>
        <w:br/>
        <w:t>Edit a contact identifier</w:t>
      </w:r>
      <w:r>
        <w:br/>
        <w:t>139</w:t>
      </w:r>
      <w:r>
        <w:br/>
        <w:t>Delete a contact identifier</w:t>
      </w:r>
      <w:r>
        <w:br/>
        <w:t>140</w:t>
      </w:r>
      <w:r>
        <w:br/>
        <w:t>Import contacts</w:t>
      </w:r>
      <w:r>
        <w:br/>
        <w:t>141</w:t>
      </w:r>
      <w:r>
        <w:br/>
        <w:t>Export contacts</w:t>
      </w:r>
      <w:r>
        <w:br/>
        <w:t>142</w:t>
      </w:r>
      <w:r>
        <w:br/>
        <w:t>Send direct message</w:t>
      </w:r>
      <w:r>
        <w:br/>
        <w:t>143</w:t>
      </w:r>
      <w:r>
        <w:br/>
        <w:t>Send Direct Message as a standalone gadget</w:t>
      </w:r>
      <w:r>
        <w:br/>
        <w:t>144</w:t>
      </w:r>
      <w:r>
        <w:br/>
        <w:t>View errors</w:t>
      </w:r>
      <w:r>
        <w:br/>
        <w:t>146</w:t>
      </w:r>
      <w:r>
        <w:br/>
        <w:t>Error notifications</w:t>
      </w:r>
      <w:r>
        <w:br/>
        <w:t>146</w:t>
      </w:r>
      <w:r>
        <w:br/>
        <w:t>Errors dashboard</w:t>
      </w:r>
      <w:r>
        <w:br/>
        <w:t>147</w:t>
      </w:r>
      <w:r>
        <w:br/>
        <w:t>Common errors</w:t>
      </w:r>
      <w:r>
        <w:br/>
        <w:t>147</w:t>
      </w:r>
      <w:r>
        <w:br/>
        <w:t>7: Supervisor</w:t>
      </w:r>
      <w:r>
        <w:br/>
        <w:t>149</w:t>
      </w:r>
      <w:r>
        <w:br/>
        <w:t>Filter agents</w:t>
      </w:r>
      <w:r>
        <w:br/>
        <w:t>149</w:t>
      </w:r>
      <w:r>
        <w:br/>
        <w:t>View agent interactions</w:t>
      </w:r>
      <w:r>
        <w:br/>
        <w:t>150</w:t>
      </w:r>
      <w:r>
        <w:br/>
        <w:t>Monitor agents</w:t>
      </w:r>
      <w:r>
        <w:br/>
        <w:t>151</w:t>
      </w:r>
      <w:r>
        <w:br/>
        <w:t>Use camp on monitoring</w:t>
      </w:r>
      <w:r>
        <w:br/>
        <w:t>152</w:t>
      </w:r>
      <w:r>
        <w:br/>
        <w:t>Answer an assistance request</w:t>
      </w:r>
      <w:r>
        <w:br/>
        <w:t>153</w:t>
      </w:r>
      <w:r>
        <w:br/>
        <w:t>Initiate agent assistance</w:t>
      </w:r>
      <w:r>
        <w:br/>
        <w:t>154</w:t>
      </w:r>
      <w:r>
        <w:br/>
        <w:t>Broadcast messages</w:t>
      </w:r>
      <w:r>
        <w:br/>
        <w:t>154</w:t>
      </w:r>
      <w:r>
        <w:br/>
      </w:r>
      <w:r>
        <w:lastRenderedPageBreak/>
        <w:t>Remotely log out agents</w:t>
      </w:r>
      <w:r>
        <w:br/>
        <w:t>155</w:t>
      </w:r>
      <w:r>
        <w:br/>
        <w:t>CCSP UI Help - Supervisor - 7.4</w:t>
      </w:r>
      <w:r>
        <w:br/>
        <w:t>5</w:t>
      </w:r>
      <w:r>
        <w:br/>
      </w:r>
    </w:p>
    <w:p w14:paraId="6F97BCAB" w14:textId="77777777" w:rsidR="0048776F" w:rsidRDefault="0048776F" w:rsidP="0048776F">
      <w:r>
        <w:t>1: Intro</w:t>
      </w:r>
      <w:r>
        <w:br/>
        <w:t>The CCSP user interface (UI) is a browser-based application that enables users to receive voice, chat, email,</w:t>
      </w:r>
      <w:r>
        <w:br/>
        <w:t>callback, and voicemail calls that arrive at a contact center. Calls are automatically directed to particular users</w:t>
      </w:r>
      <w:r>
        <w:br/>
        <w:t>because they are available and have the expertise to handle the calls.</w:t>
      </w:r>
      <w:r>
        <w:br/>
        <w:t xml:space="preserve">CCSP UI was previously called </w:t>
      </w:r>
      <w:proofErr w:type="spellStart"/>
      <w:r>
        <w:t>TouchPoint</w:t>
      </w:r>
      <w:proofErr w:type="spellEnd"/>
      <w:r>
        <w:t>.</w:t>
      </w:r>
      <w:r>
        <w:br/>
        <w:t>Supervisor Help is for CCSP supervisors and managers of a contact center.</w:t>
      </w:r>
      <w:r>
        <w:br/>
        <w:t>What's new</w:t>
      </w:r>
      <w:r>
        <w:br/>
        <w:t>Version 7.4</w:t>
      </w:r>
      <w:r>
        <w:br/>
        <w:t>Contact History — added Contact History, a CCSP add-on for managing contacts and contact account details.</w:t>
      </w:r>
      <w:r>
        <w:br/>
        <w:t>Request a chat consultation — an agent can request a chat consultation during a call (if enabled). Requires</w:t>
      </w:r>
      <w:r>
        <w:br/>
        <w:t>HF74-66036.</w:t>
      </w:r>
      <w:r>
        <w:br/>
        <w:t>Set your preferences — if the selected SIP input and/or output device becomes unavailable during your CCSP</w:t>
      </w:r>
      <w:r>
        <w:br/>
        <w:t>UI login session (for example, it is unplugged from your computer), a warning appears in both CCSP UI and the</w:t>
      </w:r>
      <w:r>
        <w:br/>
        <w:t>notification area of your task bar. Requires HF74-64991.</w:t>
      </w:r>
      <w:r>
        <w:br/>
        <w:t>Refuse a call — when you refuse a call, you may automatically become released if this has been configured by</w:t>
      </w:r>
      <w:r>
        <w:br/>
        <w:t>your system administrator. Requires HF74-64991.</w:t>
      </w:r>
      <w:r>
        <w:br/>
        <w:t>Log in and Log out — added process for CCSP single sign-on. Requires HF74-61362.</w:t>
      </w:r>
      <w:r>
        <w:br/>
        <w:t>Legal disclaimer</w:t>
      </w:r>
      <w:r>
        <w:br/>
        <w:t>This document is governed by the terms of the software license agreement and applicable contract (including</w:t>
      </w:r>
      <w:r>
        <w:br/>
        <w:t>addendums) entered into with Enghouse.</w:t>
      </w:r>
      <w:r>
        <w:br/>
        <w:t>Support</w:t>
      </w:r>
      <w:r>
        <w:br/>
        <w:t>To submit comments or questions about the information in this guide, please open a case with Enghouse</w:t>
      </w:r>
      <w:r>
        <w:br/>
        <w:t>Support.</w:t>
      </w:r>
      <w:r>
        <w:br/>
        <w:t>CCSP UI Help - Supervisor - 7.4</w:t>
      </w:r>
      <w:r>
        <w:br/>
        <w:t>6</w:t>
      </w:r>
      <w:r>
        <w:br/>
      </w:r>
    </w:p>
    <w:p w14:paraId="2B2DEC1A" w14:textId="77777777" w:rsidR="0048776F" w:rsidRDefault="0048776F" w:rsidP="0048776F">
      <w:r>
        <w:t>2: Overview</w:t>
      </w:r>
      <w:r>
        <w:br/>
        <w:t>This section contains the following topics and subsection:</w:t>
      </w:r>
      <w:r>
        <w:br/>
      </w:r>
      <w:r>
        <w:lastRenderedPageBreak/>
        <w:t>l</w:t>
      </w:r>
      <w:r>
        <w:br/>
        <w:t>Quick reference cards</w:t>
      </w:r>
      <w:r>
        <w:br/>
        <w:t>l</w:t>
      </w:r>
      <w:r>
        <w:br/>
        <w:t>Application overview</w:t>
      </w:r>
      <w:r>
        <w:br/>
        <w:t>l</w:t>
      </w:r>
      <w:r>
        <w:br/>
        <w:t>Configure your browser</w:t>
      </w:r>
      <w:r>
        <w:br/>
        <w:t>l</w:t>
      </w:r>
      <w:r>
        <w:br/>
        <w:t>Clear your browser's cache</w:t>
      </w:r>
      <w:r>
        <w:br/>
        <w:t>l</w:t>
      </w:r>
      <w:r>
        <w:br/>
        <w:t>Log in</w:t>
      </w:r>
      <w:r>
        <w:br/>
        <w:t>l</w:t>
      </w:r>
      <w:r>
        <w:br/>
        <w:t>Main page</w:t>
      </w:r>
      <w:r>
        <w:br/>
        <w:t>l</w:t>
      </w:r>
      <w:r>
        <w:br/>
        <w:t>Supervisor view</w:t>
      </w:r>
      <w:r>
        <w:br/>
        <w:t>l</w:t>
      </w:r>
      <w:r>
        <w:br/>
        <w:t>Gadgets and buttons</w:t>
      </w:r>
      <w:r>
        <w:br/>
        <w:t>l</w:t>
      </w:r>
      <w:r>
        <w:br/>
        <w:t>Keyboard shortcuts</w:t>
      </w:r>
      <w:r>
        <w:br/>
        <w:t>l</w:t>
      </w:r>
      <w:r>
        <w:br/>
        <w:t>Notification area icons and menu</w:t>
      </w:r>
      <w:r>
        <w:br/>
        <w:t>l</w:t>
      </w:r>
      <w:r>
        <w:br/>
        <w:t>Use an alternative device</w:t>
      </w:r>
      <w:r>
        <w:br/>
        <w:t>l</w:t>
      </w:r>
      <w:r>
        <w:br/>
        <w:t>View the Mini Wallboard</w:t>
      </w:r>
      <w:r>
        <w:br/>
        <w:t>l</w:t>
      </w:r>
      <w:r>
        <w:br/>
        <w:t>View reports</w:t>
      </w:r>
      <w:r>
        <w:br/>
        <w:t>l</w:t>
      </w:r>
      <w:r>
        <w:br/>
        <w:t>Set your preferences</w:t>
      </w:r>
      <w:r>
        <w:br/>
        <w:t>l</w:t>
      </w:r>
      <w:r>
        <w:br/>
        <w:t>Change your password</w:t>
      </w:r>
      <w:r>
        <w:br/>
        <w:t>l</w:t>
      </w:r>
      <w:r>
        <w:br/>
        <w:t>Report a problem</w:t>
      </w:r>
      <w:r>
        <w:br/>
        <w:t>l</w:t>
      </w:r>
      <w:r>
        <w:br/>
        <w:t>Send an outgoing email</w:t>
      </w:r>
      <w:r>
        <w:br/>
        <w:t>l</w:t>
      </w:r>
      <w:r>
        <w:br/>
        <w:t>Request supervisor assistance</w:t>
      </w:r>
      <w:r>
        <w:br/>
        <w:t>l</w:t>
      </w:r>
      <w:r>
        <w:br/>
        <w:t>Receive broadcast messages</w:t>
      </w:r>
      <w:r>
        <w:br/>
        <w:t>l</w:t>
      </w:r>
      <w:r>
        <w:br/>
        <w:t>Log out</w:t>
      </w:r>
      <w:r>
        <w:br/>
        <w:t>l</w:t>
      </w:r>
      <w:r>
        <w:br/>
        <w:t>Remote logout</w:t>
      </w:r>
      <w:r>
        <w:br/>
        <w:t>Application overview</w:t>
      </w:r>
      <w:r>
        <w:br/>
      </w:r>
      <w:r>
        <w:lastRenderedPageBreak/>
        <w:t>Types of connections</w:t>
      </w:r>
      <w:r>
        <w:br/>
        <w:t>Types of CCSP UI users</w:t>
      </w:r>
      <w:r>
        <w:br/>
        <w:t>Supervisor tools</w:t>
      </w:r>
      <w:r>
        <w:br/>
        <w:t>CCSP UI is a browser-based application that enables users to receive calls that arrive at contact center phone</w:t>
      </w:r>
      <w:r>
        <w:br/>
        <w:t>numbers. Calls are automatically directed to particular users because they are available and have the expertise</w:t>
      </w:r>
      <w:r>
        <w:br/>
        <w:t>to handle the calls. Users can also receive chat calls.</w:t>
      </w:r>
      <w:r>
        <w:br/>
        <w:t>If the system administrator provides email service, emails are also directed to the user from email coming into</w:t>
      </w:r>
      <w:r>
        <w:br/>
        <w:t>the business. Users may also be able to receive voice calls on a direct extension.</w:t>
      </w:r>
      <w:r>
        <w:br/>
        <w:t>CCSP UI Help - Supervisor - 7.4</w:t>
      </w:r>
      <w:r>
        <w:br/>
        <w:t>7</w:t>
      </w:r>
      <w:r>
        <w:br/>
      </w:r>
    </w:p>
    <w:p w14:paraId="1BC75E37" w14:textId="77777777" w:rsidR="0048776F" w:rsidRDefault="0048776F" w:rsidP="0048776F">
      <w:r>
        <w:t>CCSP can also direct outbound calls to users who participate in outbound dialing campaigns, a capability</w:t>
      </w:r>
      <w:r>
        <w:br/>
        <w:t>provided by the Dialer component of CCSP. As with email, the system administrator must provide this</w:t>
      </w:r>
      <w:r>
        <w:br/>
        <w:t>capability.</w:t>
      </w:r>
      <w:r>
        <w:br/>
        <w:t>Types of connections</w:t>
      </w:r>
      <w:r>
        <w:br/>
        <w:t>CCSP provides Automatic Call Distribution (ACD) and direct inward dialing (DID) voice connections to users, in</w:t>
      </w:r>
      <w:r>
        <w:br/>
        <w:t>addition to other media such as email and chat.</w:t>
      </w:r>
      <w:r>
        <w:br/>
        <w:t>ACD automatically queues outside calls and then routes them to those users best able to handle the calls. ACD</w:t>
      </w:r>
      <w:r>
        <w:br/>
        <w:t>also works with CCSP Dialer to route calls for outbound dialing campaigns to users.</w:t>
      </w:r>
      <w:r>
        <w:br/>
        <w:t>DID enables outside callers to dial a user’s specific phone number.</w:t>
      </w:r>
      <w:r>
        <w:br/>
        <w:t>Types of CCSP UI users</w:t>
      </w:r>
      <w:r>
        <w:br/>
        <w:t>Various types of users of the CCSP system can use CCSP UI. The available features differ for each user type and</w:t>
      </w:r>
      <w:r>
        <w:br/>
        <w:t>some features may not apply to your environment.</w:t>
      </w:r>
      <w:r>
        <w:br/>
        <w:t>The types of CCSP UI users are:</w:t>
      </w:r>
      <w:r>
        <w:br/>
        <w:t>l</w:t>
      </w:r>
      <w:r>
        <w:br/>
        <w:t>Business users — standard office workers</w:t>
      </w:r>
      <w:r>
        <w:br/>
        <w:t>l</w:t>
      </w:r>
      <w:r>
        <w:br/>
        <w:t>ReadyReps — knowledge workers and others who sometimes receive ACD-routed calls</w:t>
      </w:r>
      <w:r>
        <w:br/>
        <w:t>l</w:t>
      </w:r>
      <w:r>
        <w:br/>
        <w:t>Agents — contact center customer service representatives who spend the majority of their day handling</w:t>
      </w:r>
      <w:r>
        <w:br/>
        <w:t>ACD-routed customer contacts</w:t>
      </w:r>
      <w:r>
        <w:br/>
        <w:t>l</w:t>
      </w:r>
      <w:r>
        <w:br/>
        <w:t>Supervisors — agents with supervisory duties over other agents. Agents are assigned to groups according</w:t>
      </w:r>
      <w:r>
        <w:br/>
      </w:r>
      <w:r>
        <w:lastRenderedPageBreak/>
        <w:t>to their expertise and, if the contact center needs an administrative collection of agents different from</w:t>
      </w:r>
      <w:r>
        <w:br/>
        <w:t>groups, to teams. Supervisors have supervision responsibilities and CCSP capabilities only for the agents</w:t>
      </w:r>
      <w:r>
        <w:br/>
        <w:t>that are in their groups or teams. A supervisor not restricted to specific groups or teams has supervisory</w:t>
      </w:r>
      <w:r>
        <w:br/>
        <w:t>capabilities over all agents in the contact center.</w:t>
      </w:r>
      <w:r>
        <w:br/>
        <w:t>The Business User software license provides basic unified communication capabilities. A business user can only</w:t>
      </w:r>
      <w:r>
        <w:br/>
        <w:t>be reached by direct dial or direct transfer. A business user cannot be a destination of CCSP ACD or participate</w:t>
      </w:r>
      <w:r>
        <w:br/>
        <w:t>in outbound dialing campaigns. A business user without a CCSP UI license is not a CCSP UI user and cannot log</w:t>
      </w:r>
      <w:r>
        <w:br/>
        <w:t>on to CCSP UI.</w:t>
      </w:r>
      <w:r>
        <w:br/>
        <w:t>Agents and ReadyReps can be used as ACD destinations. Agent licenses are for traditional, formal contact</w:t>
      </w:r>
      <w:r>
        <w:br/>
        <w:t xml:space="preserve">center agents. </w:t>
      </w:r>
      <w:proofErr w:type="spellStart"/>
      <w:r>
        <w:t>ReadyRep</w:t>
      </w:r>
      <w:proofErr w:type="spellEnd"/>
      <w:r>
        <w:t xml:space="preserve"> licenses are designed for use by people who are not solely or even primarily</w:t>
      </w:r>
      <w:r>
        <w:br/>
        <w:t>dedicated to a formal contact center, but who need to be part of the contact center infrastructure in most other</w:t>
      </w:r>
      <w:r>
        <w:br/>
        <w:t>ways. They are sometimes known as informal agents or experts, and their ACD use is part-time. Supervisors can</w:t>
      </w:r>
      <w:r>
        <w:br/>
        <w:t>monitor and remotely manage agents and ReadyReps.</w:t>
      </w:r>
      <w:r>
        <w:br/>
        <w:t>The instructions in this Help are for all users of CCSP UI. If a specific instruction is for an agent or a supervisor,</w:t>
      </w:r>
      <w:r>
        <w:br/>
        <w:t>the instruction addresses agents or supervisors.</w:t>
      </w:r>
      <w:r>
        <w:br/>
        <w:t>Supervisor tools</w:t>
      </w:r>
      <w:r>
        <w:br/>
        <w:t>The tools available to supervisors include:</w:t>
      </w:r>
      <w:r>
        <w:br/>
        <w:t>CCSP UI Help - Supervisor - 7.4</w:t>
      </w:r>
      <w:r>
        <w:br/>
        <w:t>8</w:t>
      </w:r>
      <w:r>
        <w:br/>
      </w:r>
    </w:p>
    <w:p w14:paraId="4A76235F" w14:textId="77777777" w:rsidR="0048776F" w:rsidRDefault="0048776F" w:rsidP="0048776F">
      <w:r>
        <w:t>l</w:t>
      </w:r>
      <w:r>
        <w:br/>
        <w:t>Monitor agents. The monitoring tools include:</w:t>
      </w:r>
      <w:r>
        <w:br/>
        <w:t>o</w:t>
      </w:r>
      <w:r>
        <w:br/>
        <w:t>Silent — use to listen to conversations between agents and customer contacts.</w:t>
      </w:r>
      <w:r>
        <w:br/>
        <w:t>o</w:t>
      </w:r>
      <w:r>
        <w:br/>
        <w:t>Whisper — use to speak to an agent on a channel separate from the channel between an agent and a</w:t>
      </w:r>
      <w:r>
        <w:br/>
        <w:t>customer contact.</w:t>
      </w:r>
      <w:r>
        <w:br/>
        <w:t>o</w:t>
      </w:r>
      <w:r>
        <w:br/>
        <w:t>Barge in — use to enter into a conversation between an agent and customer contact.</w:t>
      </w:r>
      <w:r>
        <w:br/>
        <w:t>o</w:t>
      </w:r>
      <w:r>
        <w:br/>
        <w:t>Stop — use to stop monitoring a selected agent.</w:t>
      </w:r>
      <w:r>
        <w:br/>
      </w:r>
      <w:r>
        <w:lastRenderedPageBreak/>
        <w:t>l</w:t>
      </w:r>
      <w:r>
        <w:br/>
        <w:t>Remote logout — use to log off selected agents.</w:t>
      </w:r>
      <w:r>
        <w:br/>
        <w:t>l</w:t>
      </w:r>
      <w:r>
        <w:br/>
        <w:t>Reports:</w:t>
      </w:r>
      <w:r>
        <w:br/>
        <w:t>o</w:t>
      </w:r>
      <w:r>
        <w:br/>
        <w:t>Real Time Reports — use to view performance measures for your contact center and individual agents</w:t>
      </w:r>
      <w:r>
        <w:br/>
        <w:t>during the last 24 hours or less. Use Dashboard to create and display reports. You can also display</w:t>
      </w:r>
      <w:r>
        <w:br/>
        <w:t>reports created by other supervisors.</w:t>
      </w:r>
      <w:r>
        <w:br/>
        <w:t>o</w:t>
      </w:r>
      <w:r>
        <w:br/>
        <w:t>Historical Reports — use to view contact center and individual agent statistics.</w:t>
      </w:r>
      <w:r>
        <w:br/>
        <w:t>l</w:t>
      </w:r>
      <w:r>
        <w:br/>
        <w:t>Replay — use to view call details and play back recordings of agent-caller interactions.</w:t>
      </w:r>
      <w:r>
        <w:br/>
        <w:t>See Supervisor view.</w:t>
      </w:r>
      <w:r>
        <w:br/>
        <w:t>CCSP UI Help - Supervisor - 7.4</w:t>
      </w:r>
      <w:r>
        <w:br/>
        <w:t>9</w:t>
      </w:r>
      <w:r>
        <w:br/>
      </w:r>
    </w:p>
    <w:p w14:paraId="3137C09D" w14:textId="77777777" w:rsidR="0048776F" w:rsidRDefault="0048776F" w:rsidP="0048776F">
      <w:r>
        <w:t>Configure your browser</w:t>
      </w:r>
      <w:r>
        <w:br/>
        <w:t>Before running CCSP UI from your browser, some initial preparation is required:</w:t>
      </w:r>
      <w:r>
        <w:br/>
        <w:t>l</w:t>
      </w:r>
      <w:r>
        <w:br/>
        <w:t xml:space="preserve">For Microsoft </w:t>
      </w:r>
      <w:proofErr w:type="spellStart"/>
      <w:r>
        <w:t>Edge,you</w:t>
      </w:r>
      <w:proofErr w:type="spellEnd"/>
      <w:r>
        <w:t xml:space="preserve"> must enable localhost access on your computer by running the following command</w:t>
      </w:r>
      <w:r>
        <w:br/>
        <w:t>from an administrator command prompt:</w:t>
      </w:r>
      <w:r>
        <w:br/>
      </w:r>
      <w:proofErr w:type="spellStart"/>
      <w:r>
        <w:t>CheckNetIsolation</w:t>
      </w:r>
      <w:proofErr w:type="spellEnd"/>
      <w:r>
        <w:t xml:space="preserve"> </w:t>
      </w:r>
      <w:proofErr w:type="spellStart"/>
      <w:r>
        <w:t>LoopbackExempt</w:t>
      </w:r>
      <w:proofErr w:type="spellEnd"/>
      <w:r>
        <w:t xml:space="preserve"> -a -n=Microsoft.MicrosoftEdge_8wekyb3d8bbwe.</w:t>
      </w:r>
      <w:r>
        <w:br/>
        <w:t>l</w:t>
      </w:r>
      <w:r>
        <w:br/>
        <w:t>For Ubuntu client, to play voicemail, you need to install a codec for MP4.</w:t>
      </w:r>
      <w:r>
        <w:br/>
        <w:t>l</w:t>
      </w:r>
      <w:r>
        <w:br/>
        <w:t>To start CCSP UI in Toolbar mode, you must allow pop-ups.</w:t>
      </w:r>
      <w:r>
        <w:br/>
        <w:t>l</w:t>
      </w:r>
      <w:r>
        <w:br/>
        <w:t>Do not disable Auto Complete in your browser. CCSP UI uses this option to allow redials and to display your</w:t>
      </w:r>
      <w:r>
        <w:br/>
        <w:t>call history.</w:t>
      </w:r>
      <w:r>
        <w:br/>
        <w:t>l</w:t>
      </w:r>
      <w:r>
        <w:br/>
        <w:t>Do not disable cookies in your browser. CCSP UI uses this option to save your audio preferences.</w:t>
      </w:r>
      <w:r>
        <w:br/>
        <w:t>l</w:t>
      </w:r>
      <w:r>
        <w:br/>
        <w:t>For Chrome and Firefox, no specific settings are required.</w:t>
      </w:r>
      <w:r>
        <w:br/>
        <w:t>Note</w:t>
      </w:r>
      <w:r>
        <w:br/>
        <w:t>CCSP UI supports TLS 1.0.</w:t>
      </w:r>
      <w:r>
        <w:br/>
        <w:t>Clear your browser's cache</w:t>
      </w:r>
      <w:r>
        <w:br/>
        <w:t>After you update CCSP UI by running the CCSP Client Services Installer, you must clear your browser's cache to</w:t>
      </w:r>
      <w:r>
        <w:br/>
      </w:r>
      <w:r>
        <w:lastRenderedPageBreak/>
        <w:t>ensure that you run the updated version of CCSP UI.</w:t>
      </w:r>
      <w:r>
        <w:br/>
        <w:t>If you use Edge:</w:t>
      </w:r>
      <w:r>
        <w:br/>
        <w:t>1.</w:t>
      </w:r>
      <w:r>
        <w:br/>
        <w:t>On the Edge menu, click Settings.</w:t>
      </w:r>
      <w:r>
        <w:br/>
        <w:t>2.</w:t>
      </w:r>
      <w:r>
        <w:br/>
        <w:t>Click Privacy, search, &amp; services.</w:t>
      </w:r>
      <w:r>
        <w:br/>
        <w:t>3.</w:t>
      </w:r>
      <w:r>
        <w:br/>
        <w:t>Under Clear browsing data, click Choose what to clear every time you close the browser.</w:t>
      </w:r>
      <w:r>
        <w:br/>
        <w:t>4.</w:t>
      </w:r>
      <w:r>
        <w:br/>
        <w:t>Select the Cached images and files option.</w:t>
      </w:r>
      <w:r>
        <w:br/>
        <w:t>If you use Chrome:</w:t>
      </w:r>
      <w:r>
        <w:br/>
        <w:t>1.</w:t>
      </w:r>
      <w:r>
        <w:br/>
        <w:t>On the Chrome menu, click Settings.</w:t>
      </w:r>
      <w:r>
        <w:br/>
        <w:t>2.</w:t>
      </w:r>
      <w:r>
        <w:br/>
        <w:t>Click Show advanced settings.</w:t>
      </w:r>
      <w:r>
        <w:br/>
        <w:t>3.</w:t>
      </w:r>
      <w:r>
        <w:br/>
        <w:t>Under Privacy, click Clear browsing data.</w:t>
      </w:r>
      <w:r>
        <w:br/>
        <w:t>4.</w:t>
      </w:r>
      <w:r>
        <w:br/>
        <w:t>In the Clear browsing data dialog, select the time period, select the Cached images and files check box,</w:t>
      </w:r>
      <w:r>
        <w:br/>
        <w:t>and then click Clear browsing data.</w:t>
      </w:r>
      <w:r>
        <w:br/>
        <w:t>If you use Firefox:</w:t>
      </w:r>
      <w:r>
        <w:br/>
        <w:t>1.</w:t>
      </w:r>
      <w:r>
        <w:br/>
        <w:t>On the Firefox menu, click Settings and then click History.</w:t>
      </w:r>
      <w:r>
        <w:br/>
        <w:t>2.</w:t>
      </w:r>
      <w:r>
        <w:br/>
        <w:t>Click Clear recent history.</w:t>
      </w:r>
      <w:r>
        <w:br/>
        <w:t>3.</w:t>
      </w:r>
      <w:r>
        <w:br/>
        <w:t>In the Clear Recent History dialog, select the time range to clear.</w:t>
      </w:r>
      <w:r>
        <w:br/>
        <w:t>4.</w:t>
      </w:r>
      <w:r>
        <w:br/>
        <w:t>Expand Details and then select the Cache check box.</w:t>
      </w:r>
      <w:r>
        <w:br/>
        <w:t>5.</w:t>
      </w:r>
      <w:r>
        <w:br/>
        <w:t>Click Clear Now.</w:t>
      </w:r>
      <w:r>
        <w:br/>
        <w:t>CCSP UI Help - Supervisor - 7.4</w:t>
      </w:r>
      <w:r>
        <w:br/>
        <w:t>10</w:t>
      </w:r>
      <w:r>
        <w:br/>
      </w:r>
    </w:p>
    <w:p w14:paraId="42E51D5A" w14:textId="77777777" w:rsidR="0048776F" w:rsidRDefault="0048776F" w:rsidP="0048776F">
      <w:r>
        <w:t>Log in</w:t>
      </w:r>
      <w:r>
        <w:br/>
        <w:t>The log in process is slightly different depending on the identity provider configured by your administrator.</w:t>
      </w:r>
      <w:r>
        <w:br/>
        <w:t>Agents and supervisors log on the same way. You need a supervisor user name and password to use the</w:t>
      </w:r>
      <w:r>
        <w:br/>
        <w:t>supervisor interface.</w:t>
      </w:r>
      <w:r>
        <w:br/>
        <w:t>Note</w:t>
      </w:r>
      <w:r>
        <w:br/>
        <w:t>l</w:t>
      </w:r>
      <w:r>
        <w:br/>
      </w:r>
      <w:r>
        <w:lastRenderedPageBreak/>
        <w:t>If Teams is enabled, it must be running before you log on to CCSP UI.</w:t>
      </w:r>
      <w:r>
        <w:br/>
        <w:t>l</w:t>
      </w:r>
      <w:r>
        <w:br/>
        <w:t>To start CCSP UI in Toolbar mode, you must allow pop-ups.</w:t>
      </w:r>
      <w:r>
        <w:br/>
        <w:t>l</w:t>
      </w:r>
      <w:r>
        <w:br/>
        <w:t>If you use a voice device with Keep Connection Open (KCO), and you are on a call when your browser</w:t>
      </w:r>
      <w:r>
        <w:br/>
        <w:t>crashes or your computer loses its network connection, you must complete the active call before you log</w:t>
      </w:r>
      <w:r>
        <w:br/>
        <w:t>on to CCSP UI again.</w:t>
      </w:r>
      <w:r>
        <w:br/>
        <w:t>l</w:t>
      </w:r>
      <w:r>
        <w:br/>
        <w:t>If your permission profile is changed, you must log off and log on again.</w:t>
      </w:r>
      <w:r>
        <w:br/>
        <w:t>1.</w:t>
      </w:r>
      <w:r>
        <w:br/>
        <w:t>In your browser, in the Address bar, type the URL supplied by your supervisor or administrator, for</w:t>
      </w:r>
      <w:r>
        <w:br/>
        <w:t>example, https://&lt;touchpoint host/TouchPoint/</w:t>
      </w:r>
      <w:r>
        <w:br/>
        <w:t>2.</w:t>
      </w:r>
      <w:r>
        <w:br/>
        <w:t>Click Go or press Enter. The Welcome to CCSP UI page appears.</w:t>
      </w:r>
      <w:r>
        <w:br/>
        <w:t>3.</w:t>
      </w:r>
      <w:r>
        <w:br/>
        <w:t>Click Log in. If you are already logged in to CCSP, the main CCSP UI page appears.</w:t>
      </w:r>
      <w:r>
        <w:br/>
        <w:t>4.</w:t>
      </w:r>
      <w:r>
        <w:br/>
        <w:t>If you are not already logged in to CCSP, the Welcome to CCSP page appears.</w:t>
      </w:r>
      <w:r>
        <w:br/>
        <w:t>5.</w:t>
      </w:r>
      <w:r>
        <w:br/>
        <w:t>Type your User name in User Principal Name (UPN) format, for example, someone@domainname.com and</w:t>
      </w:r>
      <w:r>
        <w:br/>
        <w:t>click Continue.</w:t>
      </w:r>
      <w:r>
        <w:br/>
        <w:t>6.</w:t>
      </w:r>
      <w:r>
        <w:br/>
        <w:t>The next step depends on the identity provider configured by your administrator:</w:t>
      </w:r>
      <w:r>
        <w:br/>
        <w:t>o</w:t>
      </w:r>
      <w:r>
        <w:br/>
        <w:t>For Auth Server, on the Welcome to CCSP page, type your Password and click Log in. Alternatively, to</w:t>
      </w:r>
      <w:r>
        <w:br/>
        <w:t>change the username, click Back to return to the previous page. If necessary, see Password expired</w:t>
      </w:r>
      <w:r>
        <w:br/>
        <w:t>message below.</w:t>
      </w:r>
      <w:r>
        <w:br/>
        <w:t>o</w:t>
      </w:r>
      <w:r>
        <w:br/>
        <w:t>For ADFS, you are redirected to the ADFS login page to authenticate. Please consult your local</w:t>
      </w:r>
      <w:r>
        <w:br/>
        <w:t>procedures for how to proceed from this point.</w:t>
      </w:r>
      <w:r>
        <w:br/>
        <w:t>o</w:t>
      </w:r>
      <w:r>
        <w:br/>
        <w:t>For Enghouse Identity Server (EIS), you are redirected to the EIS login page. Type your Password and</w:t>
      </w:r>
      <w:r>
        <w:br/>
        <w:t>click Login.</w:t>
      </w:r>
      <w:r>
        <w:br/>
        <w:t>7.</w:t>
      </w:r>
      <w:r>
        <w:br/>
        <w:t>If necessary, see Additional login messages below.</w:t>
      </w:r>
      <w:r>
        <w:br/>
      </w:r>
      <w:r>
        <w:lastRenderedPageBreak/>
        <w:t>8.</w:t>
      </w:r>
      <w:r>
        <w:br/>
        <w:t>If your administrator has configured the Client Services options to be presented, the option to continue</w:t>
      </w:r>
      <w:r>
        <w:br/>
        <w:t>with or skip Client Services appears:</w:t>
      </w:r>
      <w:r>
        <w:br/>
        <w:t>o</w:t>
      </w:r>
      <w:r>
        <w:br/>
        <w:t>To run CCSP UI with Client services, click Continue with Client Services. The Client Services are</w:t>
      </w:r>
      <w:r>
        <w:br/>
        <w:t>installed and activated, depending on the configuration by your administrator.</w:t>
      </w:r>
      <w:r>
        <w:br/>
        <w:t>o</w:t>
      </w:r>
      <w:r>
        <w:br/>
        <w:t>To run CCSP UI without Client services, click Skip Client Services.</w:t>
      </w:r>
      <w:r>
        <w:br/>
        <w:t>The main CCSP UI page appears.</w:t>
      </w:r>
      <w:r>
        <w:br/>
        <w:t>CCSP UI Help - Supervisor - 7.4</w:t>
      </w:r>
      <w:r>
        <w:br/>
        <w:t>11</w:t>
      </w:r>
      <w:r>
        <w:br/>
      </w:r>
    </w:p>
    <w:p w14:paraId="6AA3E91F" w14:textId="77777777" w:rsidR="0048776F" w:rsidRDefault="0048776F" w:rsidP="0048776F">
      <w:r>
        <w:t>Password expired message</w:t>
      </w:r>
      <w:r>
        <w:br/>
        <w:t>For Auth Server, if your password has expired or your administrator has set your account to require a password</w:t>
      </w:r>
      <w:r>
        <w:br/>
        <w:t>change at the next login, the next time you enter your password on the Auth Server login page, the Password</w:t>
      </w:r>
      <w:r>
        <w:br/>
        <w:t>expired notification appears.</w:t>
      </w:r>
      <w:r>
        <w:br/>
        <w:t>1.</w:t>
      </w:r>
      <w:r>
        <w:br/>
        <w:t>In the notification, click Change Password. The Change password dialog appears.</w:t>
      </w:r>
      <w:r>
        <w:br/>
        <w:t>2.</w:t>
      </w:r>
      <w:r>
        <w:br/>
        <w:t>In Old Password, type your current password.</w:t>
      </w:r>
      <w:r>
        <w:br/>
        <w:t>3.</w:t>
      </w:r>
      <w:r>
        <w:br/>
        <w:t>In New Password, type your new password. Do not use the double quote (") character or spaces.</w:t>
      </w:r>
      <w:r>
        <w:br/>
        <w:t>4.</w:t>
      </w:r>
      <w:r>
        <w:br/>
        <w:t>In Confirm Password, type your new password again.</w:t>
      </w:r>
      <w:r>
        <w:br/>
        <w:t>5.</w:t>
      </w:r>
      <w:r>
        <w:br/>
        <w:t>Click OK.</w:t>
      </w:r>
      <w:r>
        <w:br/>
        <w:t>Additional login messages</w:t>
      </w:r>
      <w:r>
        <w:br/>
        <w:t>The following messages may appear when you try to log in:</w:t>
      </w:r>
      <w:r>
        <w:br/>
        <w:t>l</w:t>
      </w:r>
      <w:r>
        <w:br/>
        <w:t>Auth Server is not available.</w:t>
      </w:r>
      <w:r>
        <w:br/>
        <w:t>l</w:t>
      </w:r>
      <w:r>
        <w:br/>
        <w:t xml:space="preserve">Failed to get authorization for </w:t>
      </w:r>
      <w:proofErr w:type="spellStart"/>
      <w:r>
        <w:t>TouchPoint</w:t>
      </w:r>
      <w:proofErr w:type="spellEnd"/>
      <w:r>
        <w:t xml:space="preserve"> use. This can occur because:</w:t>
      </w:r>
      <w:r>
        <w:br/>
        <w:t>o</w:t>
      </w:r>
      <w:r>
        <w:br/>
        <w:t>Your user profile is not permitted to use the CCSP UI application. Only agents, supervisors and profiles</w:t>
      </w:r>
      <w:r>
        <w:br/>
        <w:t>with supervisor permissions are permitted to use the CCSP UI application.</w:t>
      </w:r>
      <w:r>
        <w:br/>
        <w:t>o</w:t>
      </w:r>
      <w:r>
        <w:br/>
        <w:t xml:space="preserve">Your user has not been assigned to a group. Users must be allocated to a group to use CCSP </w:t>
      </w:r>
      <w:r>
        <w:lastRenderedPageBreak/>
        <w:t>UI.</w:t>
      </w:r>
      <w:r>
        <w:br/>
        <w:t>o</w:t>
      </w:r>
      <w:r>
        <w:br/>
        <w:t>Your user has no skills assigned. Users must have at least one skill assigned to use CCSP UI.</w:t>
      </w:r>
      <w:r>
        <w:br/>
        <w:t>o</w:t>
      </w:r>
      <w:r>
        <w:br/>
        <w:t>Your user has been assigned to a group with no allocated queue. A user must be belong to a group that</w:t>
      </w:r>
      <w:r>
        <w:br/>
        <w:t>has at least one queue assigned to it.</w:t>
      </w:r>
      <w:r>
        <w:br/>
        <w:t>l</w:t>
      </w:r>
      <w:r>
        <w:br/>
        <w:t>Failed to login to AIS. If one of the following messages appears, contact your administrator:</w:t>
      </w:r>
      <w:r>
        <w:br/>
        <w:t>o</w:t>
      </w:r>
      <w:r>
        <w:br/>
        <w:t>License Control Server Warning: The License Control Server is not working. Soon you will not be able to login.</w:t>
      </w:r>
      <w:r>
        <w:br/>
        <w:t>o</w:t>
      </w:r>
      <w:r>
        <w:br/>
        <w:t>Login Failed: Unable to login. The maximum number of concurrent agents exceeded the license definition,</w:t>
      </w:r>
      <w:r>
        <w:br/>
        <w:t>please try again later.</w:t>
      </w:r>
      <w:r>
        <w:br/>
        <w:t>o</w:t>
      </w:r>
      <w:r>
        <w:br/>
        <w:t>Login Failed: Unable to login. The maximum number of user logins have been exceeded, please try again later.</w:t>
      </w:r>
      <w:r>
        <w:br/>
        <w:t>l</w:t>
      </w:r>
      <w:r>
        <w:br/>
        <w:t>You are not authorized to view this page. This can occur because:</w:t>
      </w:r>
      <w:r>
        <w:br/>
        <w:t>o</w:t>
      </w:r>
      <w:r>
        <w:br/>
        <w:t>You are logged in to an external identity provider with a different username than the one you entered</w:t>
      </w:r>
      <w:r>
        <w:br/>
        <w:t>on the Auth Server Login Selector page to log in to the CCSP client application.</w:t>
      </w:r>
      <w:r>
        <w:br/>
        <w:t>o</w:t>
      </w:r>
      <w:r>
        <w:br/>
        <w:t>You entered a username on the Auth Server Login Selector page and were redirected to an external</w:t>
      </w:r>
      <w:r>
        <w:br/>
        <w:t>identity provider, where you log on with a different username.</w:t>
      </w:r>
      <w:r>
        <w:br/>
        <w:t>CCSP UI Help - Supervisor - 7.4</w:t>
      </w:r>
      <w:r>
        <w:br/>
        <w:t>12</w:t>
      </w:r>
      <w:r>
        <w:br/>
      </w:r>
    </w:p>
    <w:p w14:paraId="2D334BE4" w14:textId="77777777" w:rsidR="0048776F" w:rsidRDefault="0048776F" w:rsidP="0048776F">
      <w:r>
        <w:t>Main page</w:t>
      </w:r>
      <w:r>
        <w:br/>
        <w:t>The CCSP UI page provides access to all of the capabilities of CCSP UI.</w:t>
      </w:r>
      <w:r>
        <w:br/>
        <w:t>Agent view</w:t>
      </w:r>
      <w:r>
        <w:br/>
        <w:t>Supervisor view</w:t>
      </w:r>
      <w:r>
        <w:br/>
        <w:t>CCSP UI Help - Supervisor - 7.4</w:t>
      </w:r>
      <w:r>
        <w:br/>
        <w:t>13</w:t>
      </w:r>
      <w:r>
        <w:br/>
      </w:r>
    </w:p>
    <w:p w14:paraId="23F32672" w14:textId="77777777" w:rsidR="0048776F" w:rsidRDefault="0048776F" w:rsidP="0048776F">
      <w:r>
        <w:t>For details, see Supervisor view.</w:t>
      </w:r>
      <w:r>
        <w:br/>
      </w:r>
      <w:proofErr w:type="spellStart"/>
      <w:r>
        <w:t>Gadgetory</w:t>
      </w:r>
      <w:proofErr w:type="spellEnd"/>
      <w:r>
        <w:br/>
        <w:t xml:space="preserve">In CCSP UI, the toolbar is called the </w:t>
      </w:r>
      <w:proofErr w:type="spellStart"/>
      <w:r>
        <w:t>gadgetory</w:t>
      </w:r>
      <w:proofErr w:type="spellEnd"/>
      <w:r>
        <w:t xml:space="preserve">. Notification appear on top of the gadget icons </w:t>
      </w:r>
      <w:r>
        <w:lastRenderedPageBreak/>
        <w:t xml:space="preserve">in the </w:t>
      </w:r>
      <w:proofErr w:type="spellStart"/>
      <w:r>
        <w:t>gadgetory</w:t>
      </w:r>
      <w:proofErr w:type="spellEnd"/>
      <w:r>
        <w:t>,</w:t>
      </w:r>
      <w:r>
        <w:br/>
        <w:t>for example, how many active calls you have.</w:t>
      </w:r>
      <w:r>
        <w:br/>
        <w:t>Depending on your CCSP UI configuration, you can change the applications state to one of the following:</w:t>
      </w:r>
      <w:r>
        <w:br/>
        <w:t>l</w:t>
      </w:r>
      <w:r>
        <w:br/>
        <w:t>Tab — use for applications that need maximum screen space.</w:t>
      </w:r>
      <w:r>
        <w:br/>
        <w:t>l</w:t>
      </w:r>
      <w:r>
        <w:br/>
        <w:t>Float — use for applications that you want to view side-by-side.</w:t>
      </w:r>
      <w:r>
        <w:br/>
        <w:t>l</w:t>
      </w:r>
      <w:r>
        <w:br/>
        <w:t>Pop out — use for applications that you want to view on a separate screen.</w:t>
      </w:r>
      <w:r>
        <w:br/>
        <w:t>l</w:t>
      </w:r>
      <w:r>
        <w:br/>
        <w:t>Minimize</w:t>
      </w:r>
      <w:r>
        <w:br/>
        <w:t>To change the application state, click the down arrow on the tab and then click the state.</w:t>
      </w:r>
      <w:r>
        <w:br/>
        <w:t>For information about the individual gadgets, see Gadgets and buttons.</w:t>
      </w:r>
      <w:r>
        <w:br/>
        <w:t>CCSP UI Help - Supervisor - 7.4</w:t>
      </w:r>
      <w:r>
        <w:br/>
        <w:t>14</w:t>
      </w:r>
      <w:r>
        <w:br/>
      </w:r>
    </w:p>
    <w:p w14:paraId="4216BB3B" w14:textId="77777777" w:rsidR="0048776F" w:rsidRDefault="0048776F" w:rsidP="0048776F">
      <w:r>
        <w:t>Calls Menu</w:t>
      </w:r>
      <w:r>
        <w:br/>
        <w:t>The Calls Menu shows active interactions and opens when you click</w:t>
      </w:r>
      <w:r>
        <w:br/>
        <w:t>or, if you selected Answer Calls</w:t>
      </w:r>
      <w:r>
        <w:br/>
        <w:t>Automatically in your preferences, when a new call arrives.</w:t>
      </w:r>
      <w:r>
        <w:br/>
        <w:t>The Calls Menu contains the following call types:</w:t>
      </w:r>
      <w:r>
        <w:br/>
        <w:t>l</w:t>
      </w:r>
      <w:r>
        <w:br/>
        <w:t>Voice</w:t>
      </w:r>
      <w:r>
        <w:br/>
        <w:t>l</w:t>
      </w:r>
      <w:r>
        <w:br/>
        <w:t>Chat</w:t>
      </w:r>
      <w:r>
        <w:br/>
        <w:t>l</w:t>
      </w:r>
      <w:r>
        <w:br/>
        <w:t>Email</w:t>
      </w:r>
      <w:r>
        <w:br/>
        <w:t>l</w:t>
      </w:r>
      <w:r>
        <w:br/>
        <w:t>Callback</w:t>
      </w:r>
      <w:r>
        <w:br/>
        <w:t>l</w:t>
      </w:r>
      <w:r>
        <w:br/>
        <w:t>Voicemail</w:t>
      </w:r>
      <w:r>
        <w:br/>
        <w:t>To close the Calls Menu, click the left arrow at the top of the menu or click</w:t>
      </w:r>
      <w:r>
        <w:br/>
        <w:t>again.</w:t>
      </w:r>
      <w:r>
        <w:br/>
        <w:t>CCSP UI Help - Supervisor - 7.4</w:t>
      </w:r>
      <w:r>
        <w:br/>
        <w:t>15</w:t>
      </w:r>
      <w:r>
        <w:br/>
      </w:r>
    </w:p>
    <w:p w14:paraId="7D199BC6" w14:textId="77777777" w:rsidR="0048776F" w:rsidRDefault="0048776F" w:rsidP="0048776F">
      <w:r>
        <w:t>Supervisor view</w:t>
      </w:r>
      <w:r>
        <w:br/>
        <w:t>Supervisors have the tabs available to agents and the following:</w:t>
      </w:r>
      <w:r>
        <w:br/>
        <w:t>l</w:t>
      </w:r>
      <w:r>
        <w:br/>
        <w:t>Supervisor tab — lists all agents and their statuses and assists monitoring functions.</w:t>
      </w:r>
      <w:r>
        <w:br/>
        <w:t>l</w:t>
      </w:r>
      <w:r>
        <w:br/>
      </w:r>
      <w:r>
        <w:lastRenderedPageBreak/>
        <w:t>Dashboard — provides a variety of real-time statistical reports you can view regarding your contact center.</w:t>
      </w:r>
      <w:r>
        <w:br/>
        <w:t>l</w:t>
      </w:r>
      <w:r>
        <w:br/>
        <w:t>Historical Reports — provides a variety of longer term statistical reports you can view regarding your contact</w:t>
      </w:r>
      <w:r>
        <w:br/>
        <w:t>center.</w:t>
      </w:r>
      <w:r>
        <w:br/>
        <w:t>l</w:t>
      </w:r>
      <w:r>
        <w:br/>
        <w:t>Replay — enables you to view call details and play back recordings of agent-caller interactions.</w:t>
      </w:r>
      <w:r>
        <w:br/>
        <w:t>Dashboard and Historical Reports open in separate browser tabs.</w:t>
      </w:r>
      <w:r>
        <w:br/>
        <w:t>Supervisor tab</w:t>
      </w:r>
      <w:r>
        <w:br/>
        <w:t>To view the Supervisor tab, click</w:t>
      </w:r>
      <w:r>
        <w:br/>
        <w:t>Supervisor.</w:t>
      </w:r>
      <w:r>
        <w:br/>
        <w:t>To communicate with a specific agent, double-click the agent's name to open the agent card.</w:t>
      </w:r>
      <w:r>
        <w:br/>
        <w:t>Dashboard</w:t>
      </w:r>
      <w:r>
        <w:br/>
        <w:t xml:space="preserve">To view the Dashboard, in the </w:t>
      </w:r>
      <w:proofErr w:type="spellStart"/>
      <w:r>
        <w:t>gadgetory</w:t>
      </w:r>
      <w:proofErr w:type="spellEnd"/>
      <w:r>
        <w:t>, click</w:t>
      </w:r>
      <w:r>
        <w:br/>
        <w:t>Real Time Reports. For more information, see the CCSP</w:t>
      </w:r>
      <w:r>
        <w:br/>
        <w:t>Dashboard Help.</w:t>
      </w:r>
      <w:r>
        <w:br/>
        <w:t>CCSP UI Help - Supervisor - 7.4</w:t>
      </w:r>
      <w:r>
        <w:br/>
        <w:t>16</w:t>
      </w:r>
      <w:r>
        <w:br/>
      </w:r>
    </w:p>
    <w:p w14:paraId="5A79F6DC" w14:textId="77777777" w:rsidR="0048776F" w:rsidRDefault="0048776F" w:rsidP="0048776F">
      <w:r>
        <w:t>Historical Reports</w:t>
      </w:r>
      <w:r>
        <w:br/>
        <w:t>To view Historical Reports, click</w:t>
      </w:r>
      <w:r>
        <w:br/>
        <w:t>Historical Reports. For more information, see the CCSP Historical Reports</w:t>
      </w:r>
      <w:r>
        <w:br/>
        <w:t>User Guide.</w:t>
      </w:r>
      <w:r>
        <w:br/>
        <w:t>Replay tab</w:t>
      </w:r>
      <w:r>
        <w:br/>
        <w:t>To view Replay, click</w:t>
      </w:r>
      <w:r>
        <w:br/>
        <w:t>Replay. For more information, see the CCSP Replay Help.</w:t>
      </w:r>
      <w:r>
        <w:br/>
        <w:t>CCSP UI Help - Supervisor - 7.4</w:t>
      </w:r>
      <w:r>
        <w:br/>
        <w:t>17</w:t>
      </w:r>
      <w:r>
        <w:br/>
      </w:r>
    </w:p>
    <w:p w14:paraId="1400408C" w14:textId="77777777" w:rsidR="0048776F" w:rsidRDefault="0048776F" w:rsidP="0048776F">
      <w:r>
        <w:t>Gadgets and buttons</w:t>
      </w:r>
      <w:r>
        <w:br/>
        <w:t>The specific gadgets and buttons that you see in CCSP UI depend on your permissions.</w:t>
      </w:r>
      <w:r>
        <w:br/>
        <w:t>Gadget</w:t>
      </w:r>
      <w:r>
        <w:br/>
        <w:t>Description</w:t>
      </w:r>
      <w:r>
        <w:br/>
        <w:t>Available — click to become released.</w:t>
      </w:r>
      <w:r>
        <w:br/>
        <w:t>Released — click to become available.</w:t>
      </w:r>
      <w:r>
        <w:br/>
        <w:t>Calls Menu - click to view active interactions.</w:t>
      </w:r>
      <w:r>
        <w:br/>
        <w:t>Outgoing Call — click to make an outgoing call.</w:t>
      </w:r>
      <w:r>
        <w:br/>
        <w:t>Outgoing Email — click to send an outgoing email.</w:t>
      </w:r>
      <w:r>
        <w:br/>
        <w:t>Supervisor — click to view the Supervisor tab.</w:t>
      </w:r>
      <w:r>
        <w:br/>
        <w:t>Message View — click to handle messages.</w:t>
      </w:r>
      <w:r>
        <w:br/>
      </w:r>
      <w:r>
        <w:lastRenderedPageBreak/>
        <w:t>Callback — click to schedule a callback.</w:t>
      </w:r>
      <w:r>
        <w:br/>
        <w:t>Assistance — click to request supervisor assistance.</w:t>
      </w:r>
      <w:r>
        <w:br/>
        <w:t>Voicemail — click to retrieve personal voicemail.</w:t>
      </w:r>
      <w:r>
        <w:br/>
        <w:t>Historical Reports — click to view Historical Reports on a separate browser</w:t>
      </w:r>
      <w:r>
        <w:br/>
        <w:t>tab.</w:t>
      </w:r>
      <w:r>
        <w:br/>
        <w:t>Replay — click to view CCSP Replay.</w:t>
      </w:r>
      <w:r>
        <w:br/>
        <w:t>Real Time Reports — click to view Dashboard on a separate browser tab.</w:t>
      </w:r>
      <w:r>
        <w:br/>
        <w:t>Contact History — click to manage interactions and contacts.</w:t>
      </w:r>
      <w:r>
        <w:br/>
        <w:t>Mini Wallboard — click to view queue statistics.</w:t>
      </w:r>
      <w:r>
        <w:br/>
        <w:t>Settings — click to set your preferences, change your password, report a</w:t>
      </w:r>
      <w:r>
        <w:br/>
        <w:t>problem, or open the Help.</w:t>
      </w:r>
      <w:r>
        <w:br/>
        <w:t>Screen Recording — click to manually control screen recording.</w:t>
      </w:r>
      <w:r>
        <w:br/>
        <w:t>Logout — click to log out.</w:t>
      </w:r>
      <w:r>
        <w:br/>
        <w:t>CCSP UI Help - Supervisor - 7.4</w:t>
      </w:r>
      <w:r>
        <w:br/>
        <w:t>18</w:t>
      </w:r>
      <w:r>
        <w:br/>
      </w:r>
    </w:p>
    <w:p w14:paraId="68B9008A" w14:textId="77777777" w:rsidR="0048776F" w:rsidRDefault="0048776F" w:rsidP="0048776F">
      <w:r>
        <w:t>Button</w:t>
      </w:r>
      <w:r>
        <w:br/>
        <w:t>Description</w:t>
      </w:r>
      <w:r>
        <w:br/>
        <w:t>Answer — click to answer a call.</w:t>
      </w:r>
      <w:r>
        <w:br/>
        <w:t>Broadcast — click to send a message to selected agents.</w:t>
      </w:r>
      <w:r>
        <w:br/>
        <w:t>Call — click to call the selected user or endpoint.</w:t>
      </w:r>
      <w:r>
        <w:br/>
        <w:t>Call information — click to view call details.</w:t>
      </w:r>
      <w:r>
        <w:br/>
        <w:t>Callback — click to schedule a callback.</w:t>
      </w:r>
      <w:r>
        <w:br/>
        <w:t>Canned phrases — click to use canned phrases in email and chat</w:t>
      </w:r>
      <w:r>
        <w:br/>
        <w:t>calls.</w:t>
      </w:r>
      <w:r>
        <w:br/>
        <w:t>Defer or pull call— click to defer or pull an email or voicemail call.</w:t>
      </w:r>
      <w:r>
        <w:br/>
        <w:t>Dial pad — click to open the dial pad in voice calls.</w:t>
      </w:r>
      <w:r>
        <w:br/>
        <w:t>Hang up — click to refuse a call.</w:t>
      </w:r>
      <w:r>
        <w:br/>
        <w:t>Headset volume — hover over to adjust the volume. Click to mute.</w:t>
      </w:r>
      <w:r>
        <w:br/>
        <w:t>Hold — click to put a call on hold.</w:t>
      </w:r>
      <w:r>
        <w:br/>
        <w:t>Microphone volume — hover over to adjust the microphone</w:t>
      </w:r>
      <w:r>
        <w:br/>
        <w:t>volume. Click to mute.</w:t>
      </w:r>
      <w:r>
        <w:br/>
        <w:t>Monitor — click to view the monitoring-type list.</w:t>
      </w:r>
      <w:r>
        <w:br/>
        <w:t>More options — click to view more options.</w:t>
      </w:r>
      <w:r>
        <w:br/>
        <w:t>Record — click to manually control media recording.</w:t>
      </w:r>
      <w:r>
        <w:br/>
        <w:t>Remote logout — click to remotely log off selected agents.</w:t>
      </w:r>
      <w:r>
        <w:br/>
        <w:t>Web collaboration — click to co-browse web pages with the caller in</w:t>
      </w:r>
      <w:r>
        <w:br/>
        <w:t>chat calls.</w:t>
      </w:r>
      <w:r>
        <w:br/>
        <w:t>Wrap up — click to wrap up a call.</w:t>
      </w:r>
      <w:r>
        <w:br/>
        <w:t>CCSP UI Help - Supervisor - 7.4</w:t>
      </w:r>
      <w:r>
        <w:br/>
        <w:t>19</w:t>
      </w:r>
      <w:r>
        <w:br/>
      </w:r>
    </w:p>
    <w:p w14:paraId="1C56AB7E" w14:textId="77777777" w:rsidR="0048776F" w:rsidRDefault="0048776F" w:rsidP="0048776F">
      <w:r>
        <w:lastRenderedPageBreak/>
        <w:t>Button</w:t>
      </w:r>
      <w:r>
        <w:br/>
        <w:t>Description</w:t>
      </w:r>
      <w:r>
        <w:br/>
        <w:t>Xfer/Conf — click to transfer or conference a call.</w:t>
      </w:r>
      <w:r>
        <w:br/>
        <w:t>CCSP UI Help - Supervisor - 7.4</w:t>
      </w:r>
      <w:r>
        <w:br/>
        <w:t>20</w:t>
      </w:r>
      <w:r>
        <w:br/>
      </w:r>
    </w:p>
    <w:p w14:paraId="43FDAFD4" w14:textId="77777777" w:rsidR="0048776F" w:rsidRDefault="0048776F" w:rsidP="0048776F">
      <w:r>
        <w:t>Keyboard shortcuts</w:t>
      </w:r>
      <w:r>
        <w:br/>
        <w:t>l</w:t>
      </w:r>
      <w:r>
        <w:br/>
      </w:r>
      <w:proofErr w:type="spellStart"/>
      <w:r>
        <w:t>Ctrl+Backspace</w:t>
      </w:r>
      <w:proofErr w:type="spellEnd"/>
      <w:r>
        <w:t xml:space="preserve"> — to make a new call</w:t>
      </w:r>
      <w:r>
        <w:br/>
        <w:t>l</w:t>
      </w:r>
      <w:r>
        <w:br/>
        <w:t>Win+F2 — to hold or release hold</w:t>
      </w:r>
      <w:r>
        <w:br/>
        <w:t>l</w:t>
      </w:r>
      <w:r>
        <w:br/>
        <w:t>Win+F3 — to toggle availability</w:t>
      </w:r>
      <w:r>
        <w:br/>
        <w:t>l</w:t>
      </w:r>
      <w:r>
        <w:br/>
        <w:t>Win+F6 — to answer</w:t>
      </w:r>
      <w:r>
        <w:br/>
        <w:t>l</w:t>
      </w:r>
      <w:r>
        <w:br/>
        <w:t>Win+F7 — to transfer or conference</w:t>
      </w:r>
      <w:r>
        <w:br/>
        <w:t>l</w:t>
      </w:r>
      <w:r>
        <w:br/>
        <w:t>Win+F9 — to maximize CCSP UI</w:t>
      </w:r>
      <w:r>
        <w:br/>
        <w:t>l</w:t>
      </w:r>
      <w:r>
        <w:br/>
        <w:t>Win+F12 — to hang up</w:t>
      </w:r>
      <w:r>
        <w:br/>
        <w:t>Notification area icons and menu</w:t>
      </w:r>
      <w:r>
        <w:br/>
        <w:t>Note</w:t>
      </w:r>
      <w:r>
        <w:br/>
        <w:t>You can shut down your computer while the upload service is working. The next time you log on to</w:t>
      </w:r>
      <w:r>
        <w:br/>
        <w:t>Windows, the upload service reprocesses any incomplete screen recording uploading tasks.</w:t>
      </w:r>
      <w:r>
        <w:br/>
        <w:t>When you run CCSP UI, icons appears in the notification area of your task bar. These icons change, depending</w:t>
      </w:r>
      <w:r>
        <w:br/>
        <w:t>on whether you are in call, in an unavailable, released, or available state, if you have lost the connection to the</w:t>
      </w:r>
      <w:r>
        <w:br/>
        <w:t>contact center, and if screen recordings are still uploading in the background.</w:t>
      </w:r>
      <w:r>
        <w:br/>
        <w:t>CCSP UI icon colors</w:t>
      </w:r>
      <w:r>
        <w:br/>
        <w:t>Color</w:t>
      </w:r>
      <w:r>
        <w:br/>
        <w:t>Meaning</w:t>
      </w:r>
      <w:r>
        <w:br/>
        <w:t>CCSP UI is connected and available for calls.</w:t>
      </w:r>
      <w:r>
        <w:br/>
        <w:t>CCSP UI is unavailable (released).</w:t>
      </w:r>
      <w:r>
        <w:br/>
        <w:t>CCSP UI is in call.</w:t>
      </w:r>
      <w:r>
        <w:br/>
        <w:t>CCSP UI is not connected.</w:t>
      </w:r>
      <w:r>
        <w:br/>
        <w:t>Screen recording upload service icons</w:t>
      </w:r>
      <w:r>
        <w:br/>
        <w:t>Note</w:t>
      </w:r>
      <w:r>
        <w:br/>
        <w:t>l</w:t>
      </w:r>
      <w:r>
        <w:br/>
        <w:t>After you log on to Windows, the upload icon appears.</w:t>
      </w:r>
      <w:r>
        <w:br/>
        <w:t>l</w:t>
      </w:r>
      <w:r>
        <w:br/>
      </w:r>
      <w:r>
        <w:lastRenderedPageBreak/>
        <w:t>After you log on to CCSP UI, the upload icon gets the status of the upload service, whether it is idle or</w:t>
      </w:r>
      <w:r>
        <w:br/>
        <w:t>currently uploading screen recordings.</w:t>
      </w:r>
      <w:r>
        <w:br/>
        <w:t>CCSP UI Help - Supervisor - 7.4</w:t>
      </w:r>
      <w:r>
        <w:br/>
        <w:t>21</w:t>
      </w:r>
      <w:r>
        <w:br/>
      </w:r>
    </w:p>
    <w:p w14:paraId="764F348D" w14:textId="77777777" w:rsidR="0048776F" w:rsidRDefault="0048776F" w:rsidP="0048776F">
      <w:r>
        <w:t>Icon</w:t>
      </w:r>
      <w:r>
        <w:br/>
        <w:t>Meaning</w:t>
      </w:r>
      <w:r>
        <w:br/>
        <w:t>Idle — the upload service is not currently working.</w:t>
      </w:r>
      <w:r>
        <w:br/>
        <w:t>Uploading — the upload service is working.</w:t>
      </w:r>
      <w:r>
        <w:br/>
        <w:t>Menu of available actions</w:t>
      </w:r>
      <w:r>
        <w:br/>
        <w:t>To view a menu of available actions, right-click the icon that appears in the notification area of your task bar.</w:t>
      </w:r>
      <w:r>
        <w:br/>
        <w:t>CCSP UI Help - Supervisor - 7.4</w:t>
      </w:r>
      <w:r>
        <w:br/>
        <w:t>22</w:t>
      </w:r>
      <w:r>
        <w:br/>
      </w:r>
    </w:p>
    <w:p w14:paraId="579FEB93" w14:textId="77777777" w:rsidR="0048776F" w:rsidRDefault="0048776F" w:rsidP="0048776F">
      <w:r>
        <w:t>Use an alternative device</w:t>
      </w:r>
      <w:r>
        <w:br/>
        <w:t>This subsection contains the following topics:</w:t>
      </w:r>
      <w:r>
        <w:br/>
        <w:t>l</w:t>
      </w:r>
      <w:r>
        <w:br/>
        <w:t>Log in and be available</w:t>
      </w:r>
      <w:r>
        <w:br/>
        <w:t>l</w:t>
      </w:r>
      <w:r>
        <w:br/>
        <w:t>Answer a call</w:t>
      </w:r>
      <w:r>
        <w:br/>
        <w:t>l</w:t>
      </w:r>
      <w:r>
        <w:br/>
        <w:t>Hold a call</w:t>
      </w:r>
      <w:r>
        <w:br/>
        <w:t>l</w:t>
      </w:r>
      <w:r>
        <w:br/>
        <w:t>Make a call</w:t>
      </w:r>
      <w:r>
        <w:br/>
        <w:t>l</w:t>
      </w:r>
      <w:r>
        <w:br/>
        <w:t>Transfer or conference a call</w:t>
      </w:r>
      <w:r>
        <w:br/>
        <w:t>l</w:t>
      </w:r>
      <w:r>
        <w:br/>
        <w:t>End a call</w:t>
      </w:r>
      <w:r>
        <w:br/>
        <w:t>l</w:t>
      </w:r>
      <w:r>
        <w:br/>
        <w:t>Retrieve voicemail</w:t>
      </w:r>
      <w:r>
        <w:br/>
        <w:t>l</w:t>
      </w:r>
      <w:r>
        <w:br/>
        <w:t>Use an alternative device remotely</w:t>
      </w:r>
      <w:r>
        <w:br/>
        <w:t>If you have an alternative device managed directly by the CCSP system, you can use the alternative device</w:t>
      </w:r>
      <w:r>
        <w:br/>
        <w:t>stand-alone without CCSP UI or alongside CCSP UI. When you use the alternative device with CCSP UI, you can</w:t>
      </w:r>
      <w:r>
        <w:br/>
        <w:t>place and manage calls from both the phone and CCSP UI, and CCSP synchronizes call status on both the</w:t>
      </w:r>
      <w:r>
        <w:br/>
        <w:t>phone and CCSP UI.</w:t>
      </w:r>
      <w:r>
        <w:br/>
        <w:t xml:space="preserve">For instructions for your IP phone, see the user guide for your specific phone model. For </w:t>
      </w:r>
      <w:r>
        <w:lastRenderedPageBreak/>
        <w:t>Teams instructions,</w:t>
      </w:r>
      <w:r>
        <w:br/>
        <w:t>see the Microsoft Teams Help.</w:t>
      </w:r>
      <w:r>
        <w:br/>
        <w:t>CCSP UI Help - Supervisor - 7.4</w:t>
      </w:r>
      <w:r>
        <w:br/>
        <w:t>23</w:t>
      </w:r>
      <w:r>
        <w:br/>
      </w:r>
    </w:p>
    <w:p w14:paraId="2D1D450A" w14:textId="77777777" w:rsidR="0048776F" w:rsidRDefault="0048776F" w:rsidP="0048776F">
      <w:r>
        <w:t>Log in and be available</w:t>
      </w:r>
      <w:r>
        <w:br/>
        <w:t>If you have Teams enabled, your CCSP UI agent status and Teams presence are synchronized. See Become</w:t>
      </w:r>
      <w:r>
        <w:br/>
        <w:t>available and released.</w:t>
      </w:r>
      <w:r>
        <w:br/>
        <w:t>If you have an IP phone, it is set up as one of the following:</w:t>
      </w:r>
      <w:r>
        <w:br/>
        <w:t>l</w:t>
      </w:r>
      <w:r>
        <w:br/>
        <w:t>Permanent extension — is always assigned to a single telephone number.</w:t>
      </w:r>
      <w:r>
        <w:br/>
        <w:t>l</w:t>
      </w:r>
      <w:r>
        <w:br/>
        <w:t>Session-based extension — can be assigned different telephone numbers and therefore to different users. A</w:t>
      </w:r>
      <w:r>
        <w:br/>
        <w:t>user begins a session by logging on to the phone.</w:t>
      </w:r>
      <w:r>
        <w:br/>
        <w:t>The extension type determines how you log on and become available.</w:t>
      </w:r>
      <w:r>
        <w:br/>
        <w:t>Permanent extension</w:t>
      </w:r>
      <w:r>
        <w:br/>
        <w:t>If your phone is set up as a permanent extension, the number is automatically assigned when it is first started</w:t>
      </w:r>
      <w:r>
        <w:br/>
        <w:t>so that you can receive direct calls. Optionally, you can also log on to CCSP UI to control your IP phone.</w:t>
      </w:r>
      <w:r>
        <w:br/>
        <w:t>You cannot receive Automatic Call Distribution (ACD)-routed calls without using CCSP UI. If your position</w:t>
      </w:r>
      <w:r>
        <w:br/>
        <w:t>requires you to receive ACD-routed calls, log on to CCSP UI and make yourself available there. You always</w:t>
      </w:r>
      <w:r>
        <w:br/>
        <w:t>become available or unavailable through CCSP UI. See Become available and released.</w:t>
      </w:r>
      <w:r>
        <w:br/>
        <w:t>When you exit CCSP UI, the ACD considers you logged on but unavailable for reporting purposes.</w:t>
      </w:r>
      <w:r>
        <w:br/>
        <w:t xml:space="preserve">If you are not set up to receive ACD calls, you may still control your availability in CCSP </w:t>
      </w:r>
      <w:proofErr w:type="spellStart"/>
      <w:r>
        <w:t>UIfor</w:t>
      </w:r>
      <w:proofErr w:type="spellEnd"/>
      <w:r>
        <w:t xml:space="preserve"> reporting</w:t>
      </w:r>
      <w:r>
        <w:br/>
        <w:t>purposes, but the availability setting will not affect your ability to receive direct inward dialed calls to your</w:t>
      </w:r>
      <w:r>
        <w:br/>
        <w:t>phone number.</w:t>
      </w:r>
      <w:r>
        <w:br/>
        <w:t>Session-based extension</w:t>
      </w:r>
      <w:r>
        <w:br/>
        <w:t>If your phone is set up as a session-based extension, the phone can only be used when you are logged on. If</w:t>
      </w:r>
      <w:r>
        <w:br/>
        <w:t>you try to place a call when the phone is not logged on, you receive an error message, such as Call Failed, and</w:t>
      </w:r>
      <w:r>
        <w:br/>
        <w:t>an audible fast busy signal.</w:t>
      </w:r>
      <w:r>
        <w:br/>
        <w:t>You have a numeric user ID, that is usually your phone extension number, as well as a numeric PIN. After you</w:t>
      </w:r>
      <w:r>
        <w:br/>
        <w:t xml:space="preserve">log on to the phone, your phone number is assigned to the phone. If your administrator </w:t>
      </w:r>
      <w:r>
        <w:lastRenderedPageBreak/>
        <w:t>permits it, you can</w:t>
      </w:r>
      <w:r>
        <w:br/>
        <w:t>receive direct inward dialed calls to your phone number.</w:t>
      </w:r>
      <w:r>
        <w:br/>
        <w:t>Optionally, you can use the phone with CCSP UI. To do so, log on to CCSP UI with your alphanumeric user name</w:t>
      </w:r>
      <w:r>
        <w:br/>
        <w:t>and alphanumeric password, that are usually different from the ID and PIN used for the IP phone. </w:t>
      </w:r>
      <w:r>
        <w:br/>
        <w:t>To make yourself available to receive ACD-routed calls, do one of the following:</w:t>
      </w:r>
      <w:r>
        <w:br/>
        <w:t>l</w:t>
      </w:r>
      <w:r>
        <w:br/>
        <w:t>Make yourself available from the IP phone.</w:t>
      </w:r>
      <w:r>
        <w:br/>
        <w:t>l</w:t>
      </w:r>
      <w:r>
        <w:br/>
        <w:t>Make yourself available from CCSP UI. See Become available and released.</w:t>
      </w:r>
      <w:r>
        <w:br/>
        <w:t>When you change the status from one device, the status is automatically updated in the other device.</w:t>
      </w:r>
      <w:r>
        <w:br/>
        <w:t>The mechanisms for logging on and becoming available vary from phone to phone.</w:t>
      </w:r>
      <w:r>
        <w:br/>
      </w:r>
      <w:proofErr w:type="spellStart"/>
      <w:r>
        <w:t>Aastra</w:t>
      </w:r>
      <w:proofErr w:type="spellEnd"/>
      <w:r>
        <w:t xml:space="preserve"> phone</w:t>
      </w:r>
      <w:r>
        <w:br/>
        <w:t xml:space="preserve">If you have an </w:t>
      </w:r>
      <w:proofErr w:type="spellStart"/>
      <w:r>
        <w:t>Aastra</w:t>
      </w:r>
      <w:proofErr w:type="spellEnd"/>
      <w:r>
        <w:t xml:space="preserve"> phone, it should have an ACD key that you use to manage the phone-based ACD features:</w:t>
      </w:r>
      <w:r>
        <w:br/>
        <w:t>CCSP UI Help - Supervisor - 7.4</w:t>
      </w:r>
      <w:r>
        <w:br/>
        <w:t>24</w:t>
      </w:r>
      <w:r>
        <w:br/>
      </w:r>
    </w:p>
    <w:p w14:paraId="56EE53EB" w14:textId="77777777" w:rsidR="0048776F" w:rsidRDefault="0048776F" w:rsidP="0048776F">
      <w:r>
        <w:t>l</w:t>
      </w:r>
      <w:r>
        <w:br/>
        <w:t>Logging in</w:t>
      </w:r>
      <w:r>
        <w:br/>
        <w:t>l</w:t>
      </w:r>
      <w:r>
        <w:br/>
        <w:t>Logging out</w:t>
      </w:r>
      <w:r>
        <w:br/>
        <w:t>l</w:t>
      </w:r>
      <w:r>
        <w:br/>
        <w:t>Becoming available</w:t>
      </w:r>
      <w:r>
        <w:br/>
        <w:t>l</w:t>
      </w:r>
      <w:r>
        <w:br/>
        <w:t>Becoming unavailable</w:t>
      </w:r>
      <w:r>
        <w:br/>
        <w:t>To log on to the phone:</w:t>
      </w:r>
      <w:r>
        <w:br/>
        <w:t>1.</w:t>
      </w:r>
      <w:r>
        <w:br/>
        <w:t>Press the ACD key. A request for your user ID appears.</w:t>
      </w:r>
      <w:r>
        <w:br/>
        <w:t>2.</w:t>
      </w:r>
      <w:r>
        <w:br/>
        <w:t>Enter your user ID and select Log In. A request for your PIN appears.</w:t>
      </w:r>
      <w:r>
        <w:br/>
        <w:t>3.</w:t>
      </w:r>
      <w:r>
        <w:br/>
        <w:t>Enter your PIN and select Log In.</w:t>
      </w:r>
      <w:r>
        <w:br/>
        <w:t>When you are logged on, you are placed in the unavailable status. To make yourself available from the IP</w:t>
      </w:r>
      <w:r>
        <w:br/>
        <w:t>phone:</w:t>
      </w:r>
      <w:r>
        <w:br/>
        <w:t>1.</w:t>
      </w:r>
      <w:r>
        <w:br/>
        <w:t>Press the ACD key.</w:t>
      </w:r>
      <w:r>
        <w:br/>
        <w:t>2.</w:t>
      </w:r>
      <w:r>
        <w:br/>
        <w:t>Select Avail.</w:t>
      </w:r>
      <w:r>
        <w:br/>
        <w:t>To make yourself unavailable from the IP phone:</w:t>
      </w:r>
      <w:r>
        <w:br/>
      </w:r>
      <w:r>
        <w:lastRenderedPageBreak/>
        <w:t>1.</w:t>
      </w:r>
      <w:r>
        <w:br/>
        <w:t>Press the ACD key.</w:t>
      </w:r>
      <w:r>
        <w:br/>
        <w:t>2.</w:t>
      </w:r>
      <w:r>
        <w:br/>
        <w:t xml:space="preserve">Select </w:t>
      </w:r>
      <w:proofErr w:type="spellStart"/>
      <w:r>
        <w:t>Unavail</w:t>
      </w:r>
      <w:proofErr w:type="spellEnd"/>
      <w:r>
        <w:t>.</w:t>
      </w:r>
      <w:r>
        <w:br/>
        <w:t xml:space="preserve">The </w:t>
      </w:r>
      <w:proofErr w:type="spellStart"/>
      <w:r>
        <w:t>Aastra</w:t>
      </w:r>
      <w:proofErr w:type="spellEnd"/>
      <w:r>
        <w:t xml:space="preserve"> ACD key provides a visual indicator of the ACD state, as follows.</w:t>
      </w:r>
      <w:r>
        <w:br/>
        <w:t>Visual indicator</w:t>
      </w:r>
      <w:r>
        <w:br/>
        <w:t>Indication</w:t>
      </w:r>
      <w:r>
        <w:br/>
        <w:t>Unlit</w:t>
      </w:r>
      <w:r>
        <w:br/>
        <w:t>Logged out</w:t>
      </w:r>
      <w:r>
        <w:br/>
        <w:t>Blinking</w:t>
      </w:r>
      <w:r>
        <w:br/>
        <w:t>Logged in and unavailable</w:t>
      </w:r>
      <w:r>
        <w:br/>
        <w:t>Lit</w:t>
      </w:r>
      <w:r>
        <w:br/>
        <w:t>Available</w:t>
      </w:r>
      <w:r>
        <w:br/>
        <w:t>Answer a call on an alternative device</w:t>
      </w:r>
      <w:r>
        <w:br/>
        <w:t>When you receive a call, the alternative device and CCSP UI both ring. Answer the call by:</w:t>
      </w:r>
      <w:r>
        <w:br/>
        <w:t>l</w:t>
      </w:r>
      <w:r>
        <w:br/>
        <w:t>IP phone — picking up the phone’s handset or pressing the IP phone's Speaker button.</w:t>
      </w:r>
      <w:r>
        <w:br/>
        <w:t>l</w:t>
      </w:r>
      <w:r>
        <w:br/>
        <w:t>Teams — clicking Answer in Teams.</w:t>
      </w:r>
      <w:r>
        <w:br/>
        <w:t>If you selected Answer Calls Automatically in the CCSP UI preferences, then the phone also goes immediately</w:t>
      </w:r>
      <w:r>
        <w:br/>
        <w:t>off-hook on the speakerphone, headset, or in Teams.</w:t>
      </w:r>
      <w:r>
        <w:br/>
        <w:t>Hold a call on an alternative device</w:t>
      </w:r>
      <w:r>
        <w:br/>
        <w:t>You can put a call on hold through CCSP UI or an alternative device.</w:t>
      </w:r>
      <w:r>
        <w:br/>
        <w:t>You must release the call from hold with the same device that you used to put the call on hold.</w:t>
      </w:r>
      <w:r>
        <w:br/>
        <w:t>For CCSP UI, see Hold a call. For an alternative device, see the instructions for your phone.</w:t>
      </w:r>
      <w:r>
        <w:br/>
        <w:t>CCSP UI Help - Supervisor - 7.4</w:t>
      </w:r>
      <w:r>
        <w:br/>
        <w:t>25</w:t>
      </w:r>
      <w:r>
        <w:br/>
      </w:r>
    </w:p>
    <w:p w14:paraId="10163C8F" w14:textId="77777777" w:rsidR="0048776F" w:rsidRDefault="0048776F" w:rsidP="0048776F">
      <w:r>
        <w:t>Make a call on an alternative device</w:t>
      </w:r>
      <w:r>
        <w:br/>
        <w:t>When you make a call from CCSP UI, your alternative device rings and you must answer it before the call can be</w:t>
      </w:r>
      <w:r>
        <w:br/>
        <w:t>connected at the destination.</w:t>
      </w:r>
      <w:r>
        <w:br/>
        <w:t>If the alternative device is configured to automatically pick up, the call is connected immediately.</w:t>
      </w:r>
      <w:r>
        <w:br/>
        <w:t>Transfer or conference a call on an alternative device</w:t>
      </w:r>
      <w:r>
        <w:br/>
        <w:t>Note</w:t>
      </w:r>
      <w:r>
        <w:br/>
        <w:t>To transfer a call to the system, perform all the steps from CCSP UI.</w:t>
      </w:r>
      <w:r>
        <w:br/>
        <w:t>You can transfer or conference a call through CCSP UI or an alternative device.</w:t>
      </w:r>
      <w:r>
        <w:br/>
        <w:t>You must leave a conference or complete a transfer from the same device. For CCSP UI, see Transfer or</w:t>
      </w:r>
      <w:r>
        <w:br/>
        <w:t>conference a call. For an alternative device, see the instructions for your phone.</w:t>
      </w:r>
      <w:r>
        <w:br/>
      </w:r>
      <w:r>
        <w:lastRenderedPageBreak/>
        <w:t>End a call on an alternative device</w:t>
      </w:r>
      <w:r>
        <w:br/>
        <w:t>You can end the call from either CCSP UI or an alternative device.</w:t>
      </w:r>
      <w:r>
        <w:br/>
        <w:t>If using CCSP UI and you can display wrap-up codes, then select the wrap-up code from CCSP UI.</w:t>
      </w:r>
      <w:r>
        <w:br/>
        <w:t>Retrieve voicemail on an alternative device</w:t>
      </w:r>
      <w:r>
        <w:br/>
        <w:t>To receive voicemail, your administrator or supervisor must give you a voice mailbox and a PIN. The PIN must</w:t>
      </w:r>
      <w:r>
        <w:br/>
        <w:t>be a number.</w:t>
      </w:r>
      <w:r>
        <w:br/>
        <w:t>When you have voicemail, the message waiting indicator appears in CCSP UI.</w:t>
      </w:r>
      <w:r>
        <w:br/>
        <w:t>1.</w:t>
      </w:r>
      <w:r>
        <w:br/>
        <w:t>Dial the voice mailbox. An audio message asks for your PIN.</w:t>
      </w:r>
      <w:r>
        <w:br/>
        <w:t>2.</w:t>
      </w:r>
      <w:r>
        <w:br/>
        <w:t xml:space="preserve">Click/press your PIN numbers on the device's </w:t>
      </w:r>
      <w:proofErr w:type="spellStart"/>
      <w:r>
        <w:t>dialpad</w:t>
      </w:r>
      <w:proofErr w:type="spellEnd"/>
      <w:r>
        <w:t>.</w:t>
      </w:r>
      <w:r>
        <w:br/>
        <w:t>3.</w:t>
      </w:r>
      <w:r>
        <w:br/>
        <w:t>To send your PIN, click/press #. An audio message states the number of read messages and the number of</w:t>
      </w:r>
      <w:r>
        <w:br/>
        <w:t>new messages.</w:t>
      </w:r>
      <w:r>
        <w:br/>
        <w:t>4.</w:t>
      </w:r>
      <w:r>
        <w:br/>
        <w:t>Do one or more of the following:</w:t>
      </w:r>
      <w:r>
        <w:br/>
        <w:t>o</w:t>
      </w:r>
      <w:r>
        <w:br/>
        <w:t>To listen to your messages, click/press 1.</w:t>
      </w:r>
      <w:r>
        <w:br/>
        <w:t>o</w:t>
      </w:r>
      <w:r>
        <w:br/>
        <w:t>To delete the message, click/press 7.</w:t>
      </w:r>
      <w:r>
        <w:br/>
        <w:t>o</w:t>
      </w:r>
      <w:r>
        <w:br/>
        <w:t>To save the message, click/press 9.</w:t>
      </w:r>
      <w:r>
        <w:br/>
        <w:t>o</w:t>
      </w:r>
      <w:r>
        <w:br/>
        <w:t>For more options, click/press 0.</w:t>
      </w:r>
      <w:r>
        <w:br/>
        <w:t>o</w:t>
      </w:r>
      <w:r>
        <w:br/>
        <w:t>To replay the current message, click/press 4.</w:t>
      </w:r>
      <w:r>
        <w:br/>
        <w:t>o</w:t>
      </w:r>
      <w:r>
        <w:br/>
        <w:t>To hear the message envelope, click/press 5.</w:t>
      </w:r>
      <w:r>
        <w:br/>
        <w:t>o</w:t>
      </w:r>
      <w:r>
        <w:br/>
        <w:t>To return to the main menu, click/press *.</w:t>
      </w:r>
      <w:r>
        <w:br/>
        <w:t>o</w:t>
      </w:r>
      <w:r>
        <w:br/>
        <w:t>To repeat the menu, click/press #.</w:t>
      </w:r>
      <w:r>
        <w:br/>
        <w:t>o</w:t>
      </w:r>
      <w:r>
        <w:br/>
        <w:t>To replay a message from the start, click/press 1 while the message is still playing.</w:t>
      </w:r>
      <w:r>
        <w:br/>
        <w:t>CCSP UI Help - Supervisor - 7.4</w:t>
      </w:r>
      <w:r>
        <w:br/>
        <w:t>26</w:t>
      </w:r>
      <w:r>
        <w:br/>
      </w:r>
    </w:p>
    <w:p w14:paraId="401DF9CA" w14:textId="77777777" w:rsidR="0048776F" w:rsidRDefault="0048776F" w:rsidP="0048776F">
      <w:r>
        <w:t>Use an alternative device remotely</w:t>
      </w:r>
      <w:r>
        <w:br/>
        <w:t>You may be able to take your alternative device with you when you travel. Check with your administrator to see</w:t>
      </w:r>
      <w:r>
        <w:br/>
      </w:r>
      <w:r>
        <w:lastRenderedPageBreak/>
        <w:t>if this option is available to you. If it is available, then your device should work in any location where you have a</w:t>
      </w:r>
      <w:r>
        <w:br/>
        <w:t>public Internet connection.</w:t>
      </w:r>
      <w:r>
        <w:br/>
        <w:t>Alternatively, you may want to travel without your alternative device, and use either the built-in CCSP softphone</w:t>
      </w:r>
      <w:r>
        <w:br/>
        <w:t>feature or the Use Voice Device option to deliver your phone calls to any telephone number. If you use a</w:t>
      </w:r>
      <w:r>
        <w:br/>
        <w:t>permanent extension, this option is not available to you. If you use a session-based extension, this option is</w:t>
      </w:r>
      <w:r>
        <w:br/>
        <w:t>available to you only when you are not logged on to an alternative device.</w:t>
      </w:r>
      <w:r>
        <w:br/>
        <w:t>If you need to remotely log off from an alternative device:</w:t>
      </w:r>
      <w:r>
        <w:br/>
        <w:t>1.</w:t>
      </w:r>
      <w:r>
        <w:br/>
        <w:t>Log on to CCSP UI.</w:t>
      </w:r>
      <w:r>
        <w:br/>
        <w:t>2.</w:t>
      </w:r>
      <w:r>
        <w:br/>
        <w:t>Log off from CCSP UI. This message appears: IP phone still logged in. Do you want to log it out?</w:t>
      </w:r>
      <w:r>
        <w:br/>
        <w:t>3.</w:t>
      </w:r>
      <w:r>
        <w:br/>
        <w:t>Click Yes.</w:t>
      </w:r>
      <w:r>
        <w:br/>
        <w:t>4.</w:t>
      </w:r>
      <w:r>
        <w:br/>
        <w:t>Log on to CCSP UI again. CCSP UI will now deliver voice according to your CCSP UI preference settings.</w:t>
      </w:r>
      <w:r>
        <w:br/>
        <w:t>CCSP UI Help - Supervisor - 7.4</w:t>
      </w:r>
      <w:r>
        <w:br/>
        <w:t>27</w:t>
      </w:r>
      <w:r>
        <w:br/>
      </w:r>
    </w:p>
    <w:p w14:paraId="59048AEE" w14:textId="77777777" w:rsidR="0048776F" w:rsidRDefault="0048776F" w:rsidP="0048776F">
      <w:r>
        <w:t>View the Mini Wallboard</w:t>
      </w:r>
      <w:r>
        <w:br/>
        <w:t>If you have the Mini Wallboard enabled, you can view the queue statistics of the queues associated with your</w:t>
      </w:r>
      <w:r>
        <w:br/>
        <w:t>group.</w:t>
      </w:r>
      <w:r>
        <w:br/>
        <w:t>Note</w:t>
      </w:r>
      <w:r>
        <w:br/>
        <w:t>For detailed information about the measures, refer to the CCSP UI Admin Help.</w:t>
      </w:r>
      <w:r>
        <w:br/>
        <w:t>1.</w:t>
      </w:r>
      <w:r>
        <w:br/>
        <w:t xml:space="preserve">On the </w:t>
      </w:r>
      <w:proofErr w:type="spellStart"/>
      <w:r>
        <w:t>gadgetory</w:t>
      </w:r>
      <w:proofErr w:type="spellEnd"/>
      <w:r>
        <w:t>, click</w:t>
      </w:r>
      <w:r>
        <w:br/>
        <w:t>Mini Wallboard. The Mini Wallboard appears.</w:t>
      </w:r>
      <w:r>
        <w:br/>
        <w:t>You can view the name of the primary measure in the tooltip.</w:t>
      </w:r>
      <w:r>
        <w:br/>
        <w:t>2.</w:t>
      </w:r>
      <w:r>
        <w:br/>
        <w:t>To expand the Mini Wallboard, click</w:t>
      </w:r>
      <w:r>
        <w:br/>
        <w:t>. The secondary measures appear.</w:t>
      </w:r>
      <w:r>
        <w:br/>
        <w:t>3.</w:t>
      </w:r>
      <w:r>
        <w:br/>
        <w:t>To view additional information, in the bottom right corner, click</w:t>
      </w:r>
      <w:r>
        <w:br/>
        <w:t>.</w:t>
      </w:r>
      <w:r>
        <w:br/>
        <w:t>CCSP UI Help - Supervisor - 7.4</w:t>
      </w:r>
      <w:r>
        <w:br/>
        <w:t>28</w:t>
      </w:r>
      <w:r>
        <w:br/>
      </w:r>
    </w:p>
    <w:p w14:paraId="1E52B06B" w14:textId="77777777" w:rsidR="0048776F" w:rsidRDefault="0048776F" w:rsidP="0048776F">
      <w:r>
        <w:lastRenderedPageBreak/>
        <w:t>4.</w:t>
      </w:r>
      <w:r>
        <w:br/>
        <w:t>To minimize the Mini Wallboard, click</w:t>
      </w:r>
      <w:r>
        <w:br/>
        <w:t>.</w:t>
      </w:r>
      <w:r>
        <w:br/>
        <w:t>5.</w:t>
      </w:r>
      <w:r>
        <w:br/>
        <w:t>To view the Mini Wallboard on a separate screen, click</w:t>
      </w:r>
      <w:r>
        <w:br/>
        <w:t>.</w:t>
      </w:r>
      <w:r>
        <w:br/>
        <w:t>CCSP UI Help - Supervisor - 7.4</w:t>
      </w:r>
      <w:r>
        <w:br/>
        <w:t>29</w:t>
      </w:r>
      <w:r>
        <w:br/>
      </w:r>
    </w:p>
    <w:p w14:paraId="6546B82F" w14:textId="77777777" w:rsidR="0048776F" w:rsidRDefault="0048776F" w:rsidP="0048776F">
      <w:r>
        <w:t>View reports</w:t>
      </w:r>
      <w:r>
        <w:br/>
        <w:t>Real Time Reports</w:t>
      </w:r>
      <w:r>
        <w:br/>
        <w:t>Historical Reports</w:t>
      </w:r>
      <w:r>
        <w:br/>
        <w:t>Note</w:t>
      </w:r>
      <w:r>
        <w:br/>
        <w:t>Use Dashboard to create a customized wallboard for your contact center. Use large fonts so the agents</w:t>
      </w:r>
      <w:r>
        <w:br/>
        <w:t>working in the same location can view the wallboard.</w:t>
      </w:r>
      <w:r>
        <w:br/>
        <w:t>Real Time Reports</w:t>
      </w:r>
      <w:r>
        <w:br/>
        <w:t>1.</w:t>
      </w:r>
      <w:r>
        <w:br/>
        <w:t> Do one of the following:</w:t>
      </w:r>
      <w:r>
        <w:br/>
        <w:t>o</w:t>
      </w:r>
      <w:r>
        <w:br/>
        <w:t xml:space="preserve">On the CCSP UI page, in the </w:t>
      </w:r>
      <w:proofErr w:type="spellStart"/>
      <w:r>
        <w:t>gadgetory</w:t>
      </w:r>
      <w:proofErr w:type="spellEnd"/>
      <w:r>
        <w:t>, click</w:t>
      </w:r>
      <w:r>
        <w:br/>
        <w:t>Real Time Reports.</w:t>
      </w:r>
      <w:r>
        <w:br/>
        <w:t>o</w:t>
      </w:r>
      <w:r>
        <w:br/>
        <w:t>In your browser, type the Dashboard URL in the address bar.</w:t>
      </w:r>
      <w:r>
        <w:br/>
        <w:t>The logon dialog appears.</w:t>
      </w:r>
      <w:r>
        <w:br/>
        <w:t>2.</w:t>
      </w:r>
      <w:r>
        <w:br/>
        <w:t>Type your user ID and your password.</w:t>
      </w:r>
      <w:r>
        <w:br/>
        <w:t>3.</w:t>
      </w:r>
      <w:r>
        <w:br/>
        <w:t>Click Log on. The Dashboard workspace appears. For more information, see the CCSP Dashboard Help.</w:t>
      </w:r>
      <w:r>
        <w:br/>
        <w:t>Historical Reports</w:t>
      </w:r>
      <w:r>
        <w:br/>
        <w:t>1.</w:t>
      </w:r>
      <w:r>
        <w:br/>
        <w:t>Do one of the following:</w:t>
      </w:r>
      <w:r>
        <w:br/>
        <w:t>o</w:t>
      </w:r>
      <w:r>
        <w:br/>
        <w:t xml:space="preserve">On the CCSP UI page, in the </w:t>
      </w:r>
      <w:proofErr w:type="spellStart"/>
      <w:r>
        <w:t>gadgetory</w:t>
      </w:r>
      <w:proofErr w:type="spellEnd"/>
      <w:r>
        <w:t>, click</w:t>
      </w:r>
      <w:r>
        <w:br/>
        <w:t>Historical Reports.</w:t>
      </w:r>
      <w:r>
        <w:br/>
        <w:t>o</w:t>
      </w:r>
      <w:r>
        <w:br/>
        <w:t>In your browser, type the Historical Reports URL in the address bar.</w:t>
      </w:r>
      <w:r>
        <w:br/>
        <w:t>2.</w:t>
      </w:r>
      <w:r>
        <w:br/>
        <w:t>Type your administrator user ID and your password.</w:t>
      </w:r>
      <w:r>
        <w:br/>
        <w:t>3.</w:t>
      </w:r>
      <w:r>
        <w:br/>
        <w:t>Click Log on. The main Historical Reports page appears. For more information, see the CCSP Historical</w:t>
      </w:r>
      <w:r>
        <w:br/>
      </w:r>
      <w:r>
        <w:lastRenderedPageBreak/>
        <w:t>Reports User Guide.</w:t>
      </w:r>
      <w:r>
        <w:br/>
        <w:t>CCSP UI Help - Supervisor - 7.4</w:t>
      </w:r>
      <w:r>
        <w:br/>
        <w:t>30</w:t>
      </w:r>
      <w:r>
        <w:br/>
      </w:r>
    </w:p>
    <w:p w14:paraId="6514CF92" w14:textId="77777777" w:rsidR="0048776F" w:rsidRDefault="0048776F" w:rsidP="0048776F">
      <w:r>
        <w:t>Set your preferences</w:t>
      </w:r>
      <w:r>
        <w:br/>
        <w:t>Note</w:t>
      </w:r>
      <w:r>
        <w:br/>
        <w:t>In Remote Desktop Services environments, SIP does not work as expected.</w:t>
      </w:r>
      <w:r>
        <w:br/>
        <w:t>The first time you start CCSP UI, you may have to set up your preferences to ensure that you can receive and</w:t>
      </w:r>
      <w:r>
        <w:br/>
        <w:t>make calls.</w:t>
      </w:r>
      <w:r>
        <w:br/>
        <w:t>1.</w:t>
      </w:r>
      <w:r>
        <w:br/>
        <w:t xml:space="preserve">On the </w:t>
      </w:r>
      <w:proofErr w:type="spellStart"/>
      <w:r>
        <w:t>gadgetory</w:t>
      </w:r>
      <w:proofErr w:type="spellEnd"/>
      <w:r>
        <w:t>, click</w:t>
      </w:r>
      <w:r>
        <w:br/>
        <w:t>Settings and then click Preferences. The Preferences dialog appears.</w:t>
      </w:r>
      <w:r>
        <w:br/>
        <w:t>If you select SIP, the Preferences dialog appears as follows.</w:t>
      </w:r>
      <w:r>
        <w:br/>
        <w:t>CCSP UI Help - Supervisor - 7.4</w:t>
      </w:r>
      <w:r>
        <w:br/>
        <w:t>31</w:t>
      </w:r>
      <w:r>
        <w:br/>
      </w:r>
    </w:p>
    <w:p w14:paraId="6A6BEE7A" w14:textId="77777777" w:rsidR="0048776F" w:rsidRDefault="0048776F" w:rsidP="0048776F">
      <w:r>
        <w:t>2.</w:t>
      </w:r>
      <w:r>
        <w:br/>
        <w:t>In Country Code, type your country code. This code can be a maximum of three numeric digits and can</w:t>
      </w:r>
      <w:r>
        <w:br/>
        <w:t>have a leading plus sign (+).</w:t>
      </w:r>
      <w:r>
        <w:br/>
        <w:t>3.</w:t>
      </w:r>
      <w:r>
        <w:br/>
        <w:t>In Area Code, type your area code. This code can be a maximum of 12 numeric digits.</w:t>
      </w:r>
      <w:r>
        <w:br/>
        <w:t>Note</w:t>
      </w:r>
      <w:r>
        <w:br/>
        <w:t>To make calls, you must enter the Country Code and Area Code information.</w:t>
      </w:r>
      <w:r>
        <w:br/>
        <w:t>4.</w:t>
      </w:r>
      <w:r>
        <w:br/>
        <w:t>Under Communication Type, do one of the following:</w:t>
      </w:r>
      <w:r>
        <w:br/>
        <w:t>o</w:t>
      </w:r>
      <w:r>
        <w:br/>
        <w:t>If you use SIP for call delivery and origination, click SIP. In Input Device and Output Device, select the</w:t>
      </w:r>
      <w:r>
        <w:br/>
        <w:t>device from the list. Test and adjust the microphone volume and headset volume.</w:t>
      </w:r>
      <w:r>
        <w:br/>
        <w:t>Note</w:t>
      </w:r>
      <w:r>
        <w:br/>
        <w:t>If the selected SIP input and/or output device becomes unavailable during your CCSP UI login</w:t>
      </w:r>
      <w:r>
        <w:br/>
        <w:t>session (for example, it is unplugged from your computer), a warning appears in both CCSP UI and</w:t>
      </w:r>
      <w:r>
        <w:br/>
        <w:t>the notification area of your task bar. You cannot receive or make voice calls using SIP until either</w:t>
      </w:r>
      <w:r>
        <w:br/>
        <w:t>the device is available again and you have re-selected it in Preferences, or you have selected</w:t>
      </w:r>
      <w:r>
        <w:br/>
        <w:t>another input/output device.</w:t>
      </w:r>
      <w:r>
        <w:br/>
        <w:t>o</w:t>
      </w:r>
      <w:r>
        <w:br/>
        <w:t xml:space="preserve">If you use a voice device for call delivery and origination, click Voice Device. In Voice Device </w:t>
      </w:r>
      <w:r>
        <w:lastRenderedPageBreak/>
        <w:t>Address,</w:t>
      </w:r>
      <w:r>
        <w:br/>
        <w:t>type your phone IP or extension. If Keep Connection Open (KCO) is enabled for your company, select</w:t>
      </w:r>
      <w:r>
        <w:br/>
        <w:t>the Keep Voice Device Connection Open check box.</w:t>
      </w:r>
      <w:r>
        <w:br/>
        <w:t>Note</w:t>
      </w:r>
      <w:r>
        <w:br/>
        <w:t>CCSP UI Help - Supervisor - 7.4</w:t>
      </w:r>
      <w:r>
        <w:br/>
        <w:t>32</w:t>
      </w:r>
      <w:r>
        <w:br/>
      </w:r>
    </w:p>
    <w:p w14:paraId="49A8A160" w14:textId="77777777" w:rsidR="0048776F" w:rsidRDefault="0048776F" w:rsidP="0048776F">
      <w:r>
        <w:t>If you select Keep Voice Device Connection Open, CCSP automatically logs you on again. If you</w:t>
      </w:r>
      <w:r>
        <w:br/>
        <w:t>enabled Auto Available, you will automatically become available.</w:t>
      </w:r>
      <w:r>
        <w:br/>
        <w:t>5.</w:t>
      </w:r>
      <w:r>
        <w:br/>
        <w:t>Under Answer Options:</w:t>
      </w:r>
      <w:r>
        <w:br/>
        <w:t>o</w:t>
      </w:r>
      <w:r>
        <w:br/>
        <w:t>If you want to automatically become available when you log on to CCSP UI, select the Auto Available</w:t>
      </w:r>
      <w:r>
        <w:br/>
        <w:t>check box.</w:t>
      </w:r>
      <w:r>
        <w:br/>
        <w:t>o</w:t>
      </w:r>
      <w:r>
        <w:br/>
        <w:t>If you want CCSP UI to automatically answer calls when they are delivered, select the Answer Calls</w:t>
      </w:r>
      <w:r>
        <w:br/>
        <w:t>Automatically check box.</w:t>
      </w:r>
      <w:r>
        <w:br/>
        <w:t>6.</w:t>
      </w:r>
      <w:r>
        <w:br/>
        <w:t>In External Email Address, type your email address.</w:t>
      </w:r>
      <w:r>
        <w:br/>
        <w:t>7.</w:t>
      </w:r>
      <w:r>
        <w:br/>
        <w:t>In Mailbox Pin, type the four digits of your new PIN.</w:t>
      </w:r>
      <w:r>
        <w:br/>
        <w:t>8.</w:t>
      </w:r>
      <w:r>
        <w:br/>
        <w:t>If you want to use a chat greeting, select the Use greeting check box and type the greeting in the text box,</w:t>
      </w:r>
      <w:r>
        <w:br/>
        <w:t>for example, Hello, my name is Harry, how may I assist you?</w:t>
      </w:r>
      <w:r>
        <w:br/>
        <w:t>9.</w:t>
      </w:r>
      <w:r>
        <w:br/>
        <w:t>Click Save.</w:t>
      </w:r>
      <w:r>
        <w:br/>
        <w:t>CCSP UI Help - Supervisor - 7.4</w:t>
      </w:r>
      <w:r>
        <w:br/>
        <w:t>33</w:t>
      </w:r>
      <w:r>
        <w:br/>
      </w:r>
    </w:p>
    <w:p w14:paraId="6543BEA8" w14:textId="77777777" w:rsidR="0048776F" w:rsidRDefault="0048776F" w:rsidP="0048776F">
      <w:r>
        <w:t>Change your password</w:t>
      </w:r>
      <w:r>
        <w:br/>
        <w:t>1.</w:t>
      </w:r>
      <w:r>
        <w:br/>
        <w:t xml:space="preserve">On the </w:t>
      </w:r>
      <w:proofErr w:type="spellStart"/>
      <w:r>
        <w:t>gadgetory</w:t>
      </w:r>
      <w:proofErr w:type="spellEnd"/>
      <w:r>
        <w:t>, click</w:t>
      </w:r>
      <w:r>
        <w:br/>
        <w:t>Settings and then click Change Password. The Change Password dialog</w:t>
      </w:r>
      <w:r>
        <w:br/>
        <w:t>appears.</w:t>
      </w:r>
      <w:r>
        <w:br/>
        <w:t>2.</w:t>
      </w:r>
      <w:r>
        <w:br/>
        <w:t>In Old Password, type your current password.</w:t>
      </w:r>
      <w:r>
        <w:br/>
        <w:t>3.</w:t>
      </w:r>
      <w:r>
        <w:br/>
      </w:r>
      <w:r>
        <w:lastRenderedPageBreak/>
        <w:t>In New Password, type your new password. Do not use the double quote (") character or spaces.</w:t>
      </w:r>
      <w:r>
        <w:br/>
        <w:t>4.</w:t>
      </w:r>
      <w:r>
        <w:br/>
        <w:t>In Confirm Password, type your new password again.</w:t>
      </w:r>
      <w:r>
        <w:br/>
        <w:t>5.</w:t>
      </w:r>
      <w:r>
        <w:br/>
        <w:t>Click OK.</w:t>
      </w:r>
      <w:r>
        <w:br/>
        <w:t>Expired password</w:t>
      </w:r>
      <w:r>
        <w:br/>
        <w:t>If you are already logged on and receive a message that your password has expired and must be changed, log</w:t>
      </w:r>
      <w:r>
        <w:br/>
        <w:t>off and log on again. CCSP UI prompts you to change your password.</w:t>
      </w:r>
      <w:r>
        <w:br/>
        <w:t>CCSP UI Help - Supervisor - 7.4</w:t>
      </w:r>
      <w:r>
        <w:br/>
        <w:t>34</w:t>
      </w:r>
      <w:r>
        <w:br/>
      </w:r>
    </w:p>
    <w:p w14:paraId="72F62A9D" w14:textId="77777777" w:rsidR="0048776F" w:rsidRDefault="0048776F" w:rsidP="0048776F">
      <w:r>
        <w:t>Report a problem</w:t>
      </w:r>
      <w:r>
        <w:br/>
        <w:t>1.</w:t>
      </w:r>
      <w:r>
        <w:br/>
        <w:t xml:space="preserve">On the </w:t>
      </w:r>
      <w:proofErr w:type="spellStart"/>
      <w:r>
        <w:t>gadgetory</w:t>
      </w:r>
      <w:proofErr w:type="spellEnd"/>
      <w:r>
        <w:t>, click</w:t>
      </w:r>
      <w:r>
        <w:br/>
        <w:t>Settings and then click Report a Problem. The Report a Problem dialog</w:t>
      </w:r>
      <w:r>
        <w:br/>
        <w:t>appears.</w:t>
      </w:r>
      <w:r>
        <w:br/>
        <w:t>2.</w:t>
      </w:r>
      <w:r>
        <w:br/>
        <w:t>Type a description of the problem.</w:t>
      </w:r>
      <w:r>
        <w:br/>
        <w:t>3.</w:t>
      </w:r>
      <w:r>
        <w:br/>
        <w:t>Click Send.</w:t>
      </w:r>
      <w:r>
        <w:br/>
        <w:t>CCSP UI Help - Supervisor - 7.4</w:t>
      </w:r>
      <w:r>
        <w:br/>
        <w:t>35</w:t>
      </w:r>
      <w:r>
        <w:br/>
      </w:r>
    </w:p>
    <w:p w14:paraId="68CDC557" w14:textId="77777777" w:rsidR="0048776F" w:rsidRDefault="0048776F" w:rsidP="0048776F">
      <w:r>
        <w:t>Send an outgoing email</w:t>
      </w:r>
      <w:r>
        <w:br/>
        <w:t>Note</w:t>
      </w:r>
      <w:r>
        <w:br/>
        <w:t>l</w:t>
      </w:r>
      <w:r>
        <w:br/>
        <w:t>Separate email addresses with a semi-colon (;). CCSP UI does not support email addresses that contain</w:t>
      </w:r>
      <w:r>
        <w:br/>
        <w:t>double quotation marks (") or are separated by a comma (,).</w:t>
      </w:r>
      <w:r>
        <w:br/>
        <w:t>l</w:t>
      </w:r>
      <w:r>
        <w:br/>
        <w:t>CCSP UI auto-saves the draft every 30 seconds.</w:t>
      </w:r>
      <w:r>
        <w:br/>
        <w:t>l</w:t>
      </w:r>
      <w:r>
        <w:br/>
        <w:t>Email address autocomplete is only available if it is enabled in CCSP UI Admin.</w:t>
      </w:r>
      <w:r>
        <w:br/>
        <w:t>l</w:t>
      </w:r>
      <w:r>
        <w:br/>
        <w:t>If you insert two or more images using drag and drop, CCSP UI only inserts the last image.</w:t>
      </w:r>
      <w:r>
        <w:br/>
        <w:t>l</w:t>
      </w:r>
      <w:r>
        <w:br/>
        <w:t>In Firefox and Edge, CCSP UI inserts canned phrases at the bottom of the email.</w:t>
      </w:r>
      <w:r>
        <w:br/>
        <w:t>l</w:t>
      </w:r>
      <w:r>
        <w:br/>
        <w:t>Background text color may not work as expected.</w:t>
      </w:r>
      <w:r>
        <w:br/>
        <w:t>l</w:t>
      </w:r>
      <w:r>
        <w:br/>
      </w:r>
      <w:r>
        <w:lastRenderedPageBreak/>
        <w:t>You cannot include a digital signature in an outbound email.</w:t>
      </w:r>
      <w:r>
        <w:br/>
        <w:t>1.</w:t>
      </w:r>
      <w:r>
        <w:br/>
        <w:t xml:space="preserve">On the </w:t>
      </w:r>
      <w:proofErr w:type="spellStart"/>
      <w:r>
        <w:t>gadgetory</w:t>
      </w:r>
      <w:proofErr w:type="spellEnd"/>
      <w:r>
        <w:t>, click</w:t>
      </w:r>
      <w:r>
        <w:br/>
        <w:t>Outgoing Email. The Outgoing Email tab appears.</w:t>
      </w:r>
      <w:r>
        <w:br/>
        <w:t>2.</w:t>
      </w:r>
      <w:r>
        <w:br/>
        <w:t>In To, and optionally in CC and BCC, start typing the email address. If email address autocomplete is</w:t>
      </w:r>
      <w:r>
        <w:br/>
        <w:t>enabled, an alphabetical list of matching email addresses appears as you type. If autocomplete is not</w:t>
      </w:r>
      <w:r>
        <w:br/>
        <w:t>enabled, click</w:t>
      </w:r>
      <w:r>
        <w:br/>
        <w:t>Address lookup to see this list after you have started typing.</w:t>
      </w:r>
      <w:r>
        <w:br/>
        <w:t>By default, 20 email addresses appear in the list. If you cannot see the complete email address you want to</w:t>
      </w:r>
      <w:r>
        <w:br/>
        <w:t>use, continue typing until it appears in the list. To use an address from the list, click on it.</w:t>
      </w:r>
      <w:r>
        <w:br/>
        <w:t>3.</w:t>
      </w:r>
      <w:r>
        <w:br/>
        <w:t>Write the email. To include canned phrases, click</w:t>
      </w:r>
      <w:r>
        <w:br/>
        <w:t>. See Use canned phrases.</w:t>
      </w:r>
      <w:r>
        <w:br/>
        <w:t>4.</w:t>
      </w:r>
      <w:r>
        <w:br/>
        <w:t>Click Send.</w:t>
      </w:r>
      <w:r>
        <w:br/>
        <w:t>CCSP UI Help - Supervisor - 7.4</w:t>
      </w:r>
      <w:r>
        <w:br/>
        <w:t>36</w:t>
      </w:r>
      <w:r>
        <w:br/>
      </w:r>
    </w:p>
    <w:p w14:paraId="391881A2" w14:textId="77777777" w:rsidR="0048776F" w:rsidRDefault="0048776F" w:rsidP="0048776F">
      <w:r>
        <w:t>Request supervisor assistance</w:t>
      </w:r>
      <w:r>
        <w:br/>
        <w:t>Note</w:t>
      </w:r>
      <w:r>
        <w:br/>
        <w:t>If you are a business user, supervisor assistance is not available.</w:t>
      </w:r>
      <w:r>
        <w:br/>
        <w:t>1.</w:t>
      </w:r>
      <w:r>
        <w:br/>
        <w:t xml:space="preserve">On the </w:t>
      </w:r>
      <w:proofErr w:type="spellStart"/>
      <w:r>
        <w:t>gadgetory</w:t>
      </w:r>
      <w:proofErr w:type="spellEnd"/>
      <w:r>
        <w:t>, click</w:t>
      </w:r>
      <w:r>
        <w:br/>
        <w:t>. The Assistance dialog appears.</w:t>
      </w:r>
      <w:r>
        <w:br/>
        <w:t>2.</w:t>
      </w:r>
      <w:r>
        <w:br/>
        <w:t>Type the request in the text box.</w:t>
      </w:r>
      <w:r>
        <w:br/>
        <w:t>3.</w:t>
      </w:r>
      <w:r>
        <w:br/>
        <w:t>Click Send.</w:t>
      </w:r>
      <w:r>
        <w:br/>
        <w:t>4.</w:t>
      </w:r>
      <w:r>
        <w:br/>
        <w:t>Optionally type another questions in the text box and click Send.</w:t>
      </w:r>
      <w:r>
        <w:br/>
        <w:t>5.</w:t>
      </w:r>
      <w:r>
        <w:br/>
        <w:t>To end the assistance session, click End session.</w:t>
      </w:r>
      <w:r>
        <w:br/>
        <w:t>Receive broadcast messages</w:t>
      </w:r>
      <w:r>
        <w:br/>
      </w:r>
      <w:proofErr w:type="spellStart"/>
      <w:r>
        <w:t>Messages</w:t>
      </w:r>
      <w:proofErr w:type="spellEnd"/>
      <w:r>
        <w:t xml:space="preserve"> broadcast from your supervisor appear in the Assistance dialog.</w:t>
      </w:r>
      <w:r>
        <w:br/>
        <w:t>CCSP UI Help - Supervisor - 7.4</w:t>
      </w:r>
      <w:r>
        <w:br/>
        <w:t>37</w:t>
      </w:r>
      <w:r>
        <w:br/>
      </w:r>
    </w:p>
    <w:p w14:paraId="7C31F452" w14:textId="77777777" w:rsidR="0048776F" w:rsidRDefault="0048776F" w:rsidP="0048776F">
      <w:r>
        <w:lastRenderedPageBreak/>
        <w:t>Log out</w:t>
      </w:r>
      <w:r>
        <w:br/>
        <w:t>Note</w:t>
      </w:r>
      <w:r>
        <w:br/>
        <w:t>If you are using an external identity provider such as ADFS or EIS, when you click Log out of your CCSP</w:t>
      </w:r>
      <w:r>
        <w:br/>
        <w:t>session, you are also logged out of your external identity provider.</w:t>
      </w:r>
      <w:r>
        <w:br/>
        <w:t>1.</w:t>
      </w:r>
      <w:r>
        <w:br/>
        <w:t xml:space="preserve">On the </w:t>
      </w:r>
      <w:proofErr w:type="spellStart"/>
      <w:r>
        <w:t>gadgetory</w:t>
      </w:r>
      <w:proofErr w:type="spellEnd"/>
      <w:r>
        <w:t>, click</w:t>
      </w:r>
      <w:r>
        <w:br/>
        <w:t>Logout.</w:t>
      </w:r>
      <w:r>
        <w:br/>
        <w:t>2.</w:t>
      </w:r>
      <w:r>
        <w:br/>
        <w:t>If the Logout Confirmation dialog appears, click OK.</w:t>
      </w:r>
      <w:r>
        <w:br/>
        <w:t>3.</w:t>
      </w:r>
      <w:r>
        <w:br/>
        <w:t>Do one of the following:</w:t>
      </w:r>
      <w:r>
        <w:br/>
        <w:t>o</w:t>
      </w:r>
      <w:r>
        <w:br/>
        <w:t>If you want to return to CCSP UI, click Return to Login page.</w:t>
      </w:r>
      <w:r>
        <w:br/>
        <w:t>o</w:t>
      </w:r>
      <w:r>
        <w:br/>
        <w:t>If you are logged on with SSO and have finished working with CCSP, click Log out of your CCSP</w:t>
      </w:r>
      <w:r>
        <w:br/>
        <w:t>session.</w:t>
      </w:r>
      <w:r>
        <w:br/>
        <w:t>Additional logout messages</w:t>
      </w:r>
      <w:r>
        <w:br/>
        <w:t>When you click Log out of your CCSP session, the following message may appear:</w:t>
      </w:r>
      <w:r>
        <w:br/>
        <w:t>l</w:t>
      </w:r>
      <w:r>
        <w:br/>
        <w:t>Logout was not completed successfully due to the Authentication Server being unavailable. Please contact your</w:t>
      </w:r>
      <w:r>
        <w:br/>
        <w:t>system administrator.</w:t>
      </w:r>
      <w:r>
        <w:br/>
        <w:t>1.</w:t>
      </w:r>
      <w:r>
        <w:br/>
        <w:t>Tell your system administrator about the issue and wait for it to be resolved.</w:t>
      </w:r>
      <w:r>
        <w:br/>
        <w:t>2.</w:t>
      </w:r>
      <w:r>
        <w:br/>
        <w:t>When it is resolved, click OK to close the message dialog.</w:t>
      </w:r>
      <w:r>
        <w:br/>
        <w:t>3.</w:t>
      </w:r>
      <w:r>
        <w:br/>
        <w:t>Click Log out of your CCSP session again.</w:t>
      </w:r>
      <w:r>
        <w:br/>
        <w:t>The application will return to the login page. Depending on the problem resolution, this may take slightly</w:t>
      </w:r>
      <w:r>
        <w:br/>
        <w:t>longer than normal.</w:t>
      </w:r>
      <w:r>
        <w:br/>
        <w:t>Session expiry</w:t>
      </w:r>
      <w:r>
        <w:br/>
        <w:t>Your CCSP UI session will not become invalid when the login session time exceeds the maximum login session</w:t>
      </w:r>
      <w:r>
        <w:br/>
        <w:t>lifetime specified by your administrator. If you are using Teams however, your CCSP UI status will no longer be</w:t>
      </w:r>
      <w:r>
        <w:br/>
        <w:t>synchronized with your Teams client presence and you will no longer be able to search or display Teams</w:t>
      </w:r>
      <w:r>
        <w:br/>
        <w:t>contacts.</w:t>
      </w:r>
      <w:r>
        <w:br/>
        <w:t>CCSP UI Help - Supervisor - 7.4</w:t>
      </w:r>
      <w:r>
        <w:br/>
      </w:r>
      <w:r>
        <w:lastRenderedPageBreak/>
        <w:t>38</w:t>
      </w:r>
      <w:r>
        <w:br/>
      </w:r>
    </w:p>
    <w:p w14:paraId="2376F124" w14:textId="77777777" w:rsidR="0048776F" w:rsidRDefault="0048776F" w:rsidP="0048776F">
      <w:r>
        <w:t>Remote logout</w:t>
      </w:r>
      <w:r>
        <w:br/>
        <w:t>If your supervisor logs you out of the contact center, a message similar to the following example appears.</w:t>
      </w:r>
      <w:r>
        <w:br/>
        <w:t>To close the message, click OK.</w:t>
      </w:r>
      <w:r>
        <w:br/>
        <w:t>CCSP UI Help - Supervisor - 7.4</w:t>
      </w:r>
      <w:r>
        <w:br/>
        <w:t>39</w:t>
      </w:r>
      <w:r>
        <w:br/>
      </w:r>
    </w:p>
    <w:p w14:paraId="250DB597" w14:textId="77777777" w:rsidR="0048776F" w:rsidRDefault="0048776F" w:rsidP="0048776F">
      <w:r>
        <w:t>3: Calls</w:t>
      </w:r>
      <w:r>
        <w:br/>
        <w:t>Note</w:t>
      </w:r>
      <w:r>
        <w:br/>
        <w:t>l</w:t>
      </w:r>
      <w:r>
        <w:br/>
        <w:t xml:space="preserve">For Elsbeth campaign calls, the caller name only appears on the call card. For </w:t>
      </w:r>
      <w:proofErr w:type="spellStart"/>
      <w:r>
        <w:t>Sytel</w:t>
      </w:r>
      <w:proofErr w:type="spellEnd"/>
      <w:r>
        <w:t xml:space="preserve"> campaign calls, the</w:t>
      </w:r>
      <w:r>
        <w:br/>
        <w:t>caller name and number do not appear on the call card. The campaign server provides this information</w:t>
      </w:r>
      <w:r>
        <w:br/>
        <w:t>in the call information, which is automatically opened for campaign calls.</w:t>
      </w:r>
      <w:r>
        <w:br/>
        <w:t>l</w:t>
      </w:r>
      <w:r>
        <w:br/>
        <w:t>The call duration timer on the call card counts the time from when you pick up the call until you hang up.</w:t>
      </w:r>
      <w:r>
        <w:br/>
        <w:t>It does not count the time the call spent in the ringing state, pickup-pending state, and in-call</w:t>
      </w:r>
      <w:r>
        <w:br/>
        <w:t>transferred state.</w:t>
      </w:r>
      <w:r>
        <w:br/>
        <w:t>l</w:t>
      </w:r>
      <w:r>
        <w:br/>
        <w:t>If you are on one or more calls when you are unexpectedly disconnected from the network, before trying</w:t>
      </w:r>
      <w:r>
        <w:br/>
        <w:t>to log on again, complete and hang up the active calls.</w:t>
      </w:r>
      <w:r>
        <w:br/>
        <w:t>l</w:t>
      </w:r>
      <w:r>
        <w:br/>
        <w:t>The maximum outgoing call number or SIP URI is 370 characters.</w:t>
      </w:r>
      <w:r>
        <w:br/>
        <w:t>This section contains the following topics:</w:t>
      </w:r>
      <w:r>
        <w:br/>
        <w:t>l</w:t>
      </w:r>
      <w:r>
        <w:br/>
        <w:t>Become available or released</w:t>
      </w:r>
      <w:r>
        <w:br/>
        <w:t>l</w:t>
      </w:r>
      <w:r>
        <w:br/>
        <w:t>Answer a call</w:t>
      </w:r>
      <w:r>
        <w:br/>
        <w:t>l</w:t>
      </w:r>
      <w:r>
        <w:br/>
        <w:t>Refuse a call</w:t>
      </w:r>
      <w:r>
        <w:br/>
        <w:t>l</w:t>
      </w:r>
      <w:r>
        <w:br/>
        <w:t>Defer an email or a voicemail call</w:t>
      </w:r>
      <w:r>
        <w:br/>
        <w:t>l</w:t>
      </w:r>
      <w:r>
        <w:br/>
        <w:t>Process a voice call</w:t>
      </w:r>
      <w:r>
        <w:br/>
        <w:t>l</w:t>
      </w:r>
      <w:r>
        <w:br/>
        <w:t>Process a chat call</w:t>
      </w:r>
      <w:r>
        <w:br/>
      </w:r>
      <w:r>
        <w:lastRenderedPageBreak/>
        <w:t>l</w:t>
      </w:r>
      <w:r>
        <w:br/>
        <w:t>Process an email call</w:t>
      </w:r>
      <w:r>
        <w:br/>
        <w:t>l</w:t>
      </w:r>
      <w:r>
        <w:br/>
        <w:t>Process a callback call</w:t>
      </w:r>
      <w:r>
        <w:br/>
        <w:t>l</w:t>
      </w:r>
      <w:r>
        <w:br/>
        <w:t>Process a voicemail call</w:t>
      </w:r>
      <w:r>
        <w:br/>
        <w:t>l</w:t>
      </w:r>
      <w:r>
        <w:br/>
        <w:t>View call information</w:t>
      </w:r>
      <w:r>
        <w:br/>
        <w:t>l</w:t>
      </w:r>
      <w:r>
        <w:br/>
        <w:t>Control media recording</w:t>
      </w:r>
      <w:r>
        <w:br/>
        <w:t>l</w:t>
      </w:r>
      <w:r>
        <w:br/>
        <w:t>Control screen recording</w:t>
      </w:r>
      <w:r>
        <w:br/>
        <w:t>l</w:t>
      </w:r>
      <w:r>
        <w:br/>
        <w:t>Hold a call</w:t>
      </w:r>
      <w:r>
        <w:br/>
        <w:t>l</w:t>
      </w:r>
      <w:r>
        <w:br/>
        <w:t>Make an outgoing call</w:t>
      </w:r>
      <w:r>
        <w:br/>
        <w:t>l</w:t>
      </w:r>
      <w:r>
        <w:br/>
        <w:t>Transfer or conference a call</w:t>
      </w:r>
      <w:r>
        <w:br/>
        <w:t>l</w:t>
      </w:r>
      <w:r>
        <w:br/>
        <w:t>Request a chat consultation</w:t>
      </w:r>
      <w:r>
        <w:br/>
        <w:t>l</w:t>
      </w:r>
      <w:r>
        <w:br/>
        <w:t>Adjust the volume</w:t>
      </w:r>
      <w:r>
        <w:br/>
        <w:t>l</w:t>
      </w:r>
      <w:r>
        <w:br/>
        <w:t>Mute a call</w:t>
      </w:r>
      <w:r>
        <w:br/>
        <w:t>l</w:t>
      </w:r>
      <w:r>
        <w:br/>
        <w:t>Schedule a callback</w:t>
      </w:r>
      <w:r>
        <w:br/>
        <w:t>l</w:t>
      </w:r>
      <w:r>
        <w:br/>
        <w:t>Use canned phrases</w:t>
      </w:r>
      <w:r>
        <w:br/>
        <w:t>l</w:t>
      </w:r>
      <w:r>
        <w:br/>
        <w:t>Co-browse (Web collaboration)</w:t>
      </w:r>
      <w:r>
        <w:br/>
        <w:t>l</w:t>
      </w:r>
      <w:r>
        <w:br/>
        <w:t>Co-browse example</w:t>
      </w:r>
      <w:r>
        <w:br/>
        <w:t>l</w:t>
      </w:r>
      <w:r>
        <w:br/>
        <w:t>Wrap up a call</w:t>
      </w:r>
      <w:r>
        <w:br/>
        <w:t>CCSP UI Help - Supervisor - 7.4</w:t>
      </w:r>
      <w:r>
        <w:br/>
        <w:t>40</w:t>
      </w:r>
      <w:r>
        <w:br/>
      </w:r>
    </w:p>
    <w:p w14:paraId="19FC2E96" w14:textId="77777777" w:rsidR="0048776F" w:rsidRDefault="0048776F" w:rsidP="0048776F">
      <w:r>
        <w:t>Become available or released</w:t>
      </w:r>
      <w:r>
        <w:br/>
        <w:t>Note</w:t>
      </w:r>
      <w:r>
        <w:br/>
        <w:t>If you have Teams enabled:</w:t>
      </w:r>
      <w:r>
        <w:br/>
        <w:t>l</w:t>
      </w:r>
      <w:r>
        <w:br/>
        <w:t>Your CCSP UI agent status and Teams presence are synchronized. When you log on to CCSP UI, it</w:t>
      </w:r>
      <w:r>
        <w:br/>
      </w:r>
      <w:r>
        <w:lastRenderedPageBreak/>
        <w:t>synchronizes with your Teams presence. If your Teams status is Available, CCSP UI automatically sets</w:t>
      </w:r>
      <w:r>
        <w:br/>
        <w:t>your status to Available.</w:t>
      </w:r>
      <w:r>
        <w:br/>
        <w:t>l</w:t>
      </w:r>
      <w:r>
        <w:br/>
        <w:t>If you have Teams enabled and you select Auto Available, Teams automatically becomes available.</w:t>
      </w:r>
      <w:r>
        <w:br/>
        <w:t>l</w:t>
      </w:r>
      <w:r>
        <w:br/>
        <w:t>If you select a CCSP UI release code that does not have a corresponding presence mapping in Teams, or</w:t>
      </w:r>
      <w:r>
        <w:br/>
        <w:t>the other way around, then CCSP UI shows Released and Teams shows Away.</w:t>
      </w:r>
      <w:r>
        <w:br/>
        <w:t>l</w:t>
      </w:r>
      <w:r>
        <w:br/>
        <w:t>Call-initiated status changes only apply to voice calls.</w:t>
      </w:r>
      <w:r>
        <w:br/>
        <w:t>To see for how long you have been in the current state, point to Available</w:t>
      </w:r>
      <w:r>
        <w:br/>
        <w:t>or Released</w:t>
      </w:r>
      <w:r>
        <w:br/>
        <w:t>.</w:t>
      </w:r>
      <w:r>
        <w:br/>
        <w:t>Become available</w:t>
      </w:r>
      <w:r>
        <w:br/>
        <w:t>Do one of the following:</w:t>
      </w:r>
      <w:r>
        <w:br/>
        <w:t>l</w:t>
      </w:r>
      <w:r>
        <w:br/>
        <w:t>To automatically become available when you log on, select Auto Available in preferences or the status</w:t>
      </w:r>
      <w:r>
        <w:br/>
        <w:t>menu.</w:t>
      </w:r>
      <w:r>
        <w:br/>
        <w:t>l</w:t>
      </w:r>
      <w:r>
        <w:br/>
        <w:t xml:space="preserve">To manually become available, in the </w:t>
      </w:r>
      <w:proofErr w:type="spellStart"/>
      <w:r>
        <w:t>gadgetory</w:t>
      </w:r>
      <w:proofErr w:type="spellEnd"/>
      <w:r>
        <w:t>, click</w:t>
      </w:r>
      <w:r>
        <w:br/>
        <w:t>. Your status changes to Available</w:t>
      </w:r>
      <w:r>
        <w:br/>
        <w:t>.</w:t>
      </w:r>
      <w:r>
        <w:br/>
        <w:t>l</w:t>
      </w:r>
      <w:r>
        <w:br/>
        <w:t>Press Win+F3.</w:t>
      </w:r>
      <w:r>
        <w:br/>
        <w:t>l</w:t>
      </w:r>
      <w:r>
        <w:br/>
        <w:t>In the notification area, right-click the CCSP UI icon and then click Go Available.</w:t>
      </w:r>
      <w:r>
        <w:br/>
        <w:t>CCSP UI Help - Supervisor - 7.4</w:t>
      </w:r>
      <w:r>
        <w:br/>
        <w:t>41</w:t>
      </w:r>
      <w:r>
        <w:br/>
      </w:r>
    </w:p>
    <w:p w14:paraId="7A93E3F7" w14:textId="77777777" w:rsidR="0048776F" w:rsidRDefault="0048776F" w:rsidP="0048776F">
      <w:r>
        <w:t>Become released</w:t>
      </w:r>
      <w:r>
        <w:br/>
        <w:t>Note</w:t>
      </w:r>
      <w:r>
        <w:br/>
        <w:t>l</w:t>
      </w:r>
      <w:r>
        <w:br/>
        <w:t>When you become released, CCSP UI does not deliver queued interactions.</w:t>
      </w:r>
      <w:r>
        <w:br/>
        <w:t>l</w:t>
      </w:r>
      <w:r>
        <w:br/>
        <w:t>During an outbound dialing campaign, when you try to become unavailable, your state changes to</w:t>
      </w:r>
      <w:r>
        <w:br/>
        <w:t>Pending Unavailable</w:t>
      </w:r>
      <w:r>
        <w:br/>
        <w:t>. You can continue working in your company's Customer Relationship</w:t>
      </w:r>
      <w:r>
        <w:br/>
        <w:t>Management (CRM) program or other applications connected to CCSP UI.</w:t>
      </w:r>
      <w:r>
        <w:br/>
        <w:t xml:space="preserve">If you are not in-call, the system will try to route new calls to other agents who are available. </w:t>
      </w:r>
      <w:r>
        <w:lastRenderedPageBreak/>
        <w:t>If other</w:t>
      </w:r>
      <w:r>
        <w:br/>
        <w:t>agents are not available, a call may arrive during this time. If you are in-call or you receive another call</w:t>
      </w:r>
      <w:r>
        <w:br/>
        <w:t>after trying to become unavailable, you could remain in the Pending Unavailable state for the whole</w:t>
      </w:r>
      <w:r>
        <w:br/>
        <w:t>duration of the call. Your state could change to Unavailable only after you finish the wrap up.</w:t>
      </w:r>
      <w:r>
        <w:br/>
        <w:t>Do one of the following:</w:t>
      </w:r>
      <w:r>
        <w:br/>
        <w:t>l</w:t>
      </w:r>
      <w:r>
        <w:br/>
        <w:t xml:space="preserve">In the </w:t>
      </w:r>
      <w:proofErr w:type="spellStart"/>
      <w:r>
        <w:t>gadgetory</w:t>
      </w:r>
      <w:proofErr w:type="spellEnd"/>
      <w:r>
        <w:t>, click</w:t>
      </w:r>
      <w:r>
        <w:br/>
        <w:t>and then click the release code. Your status changes to Released</w:t>
      </w:r>
      <w:r>
        <w:br/>
        <w:t>.</w:t>
      </w:r>
      <w:r>
        <w:br/>
        <w:t>l</w:t>
      </w:r>
      <w:r>
        <w:br/>
        <w:t>Press Win+F3.</w:t>
      </w:r>
      <w:r>
        <w:br/>
        <w:t>l</w:t>
      </w:r>
      <w:r>
        <w:br/>
        <w:t>In the notification area, right-click the CCSP UI icon and then click Go Released.</w:t>
      </w:r>
      <w:r>
        <w:br/>
        <w:t>CCSP UI Help - Supervisor - 7.4</w:t>
      </w:r>
      <w:r>
        <w:br/>
        <w:t>42</w:t>
      </w:r>
      <w:r>
        <w:br/>
      </w:r>
    </w:p>
    <w:p w14:paraId="169D72C5" w14:textId="77777777" w:rsidR="0048776F" w:rsidRDefault="0048776F" w:rsidP="0048776F">
      <w:r>
        <w:t>Answer a call</w:t>
      </w:r>
      <w:r>
        <w:br/>
        <w:t>To automatically answer calls, select Answer calls automatically in preferences or the status menu.</w:t>
      </w:r>
      <w:r>
        <w:br/>
        <w:t>To manually answer a call, click the green button on the Ringing call card or press Win+F6.</w:t>
      </w:r>
      <w:r>
        <w:br/>
        <w:t>Call type</w:t>
      </w:r>
      <w:r>
        <w:br/>
        <w:t>Click...</w:t>
      </w:r>
      <w:r>
        <w:br/>
        <w:t>Next...</w:t>
      </w:r>
      <w:r>
        <w:br/>
        <w:t>Voice</w:t>
      </w:r>
      <w:r>
        <w:br/>
        <w:t>See Process a voice call.</w:t>
      </w:r>
      <w:r>
        <w:br/>
        <w:t>Chat</w:t>
      </w:r>
      <w:r>
        <w:br/>
        <w:t>See Process a chat call.</w:t>
      </w:r>
      <w:r>
        <w:br/>
        <w:t>CCSP UI Help - Supervisor - 7.4</w:t>
      </w:r>
      <w:r>
        <w:br/>
        <w:t>43</w:t>
      </w:r>
      <w:r>
        <w:br/>
      </w:r>
    </w:p>
    <w:p w14:paraId="3148A2BE" w14:textId="77777777" w:rsidR="0048776F" w:rsidRDefault="0048776F" w:rsidP="0048776F">
      <w:r>
        <w:t>Call type</w:t>
      </w:r>
      <w:r>
        <w:br/>
        <w:t>Click...</w:t>
      </w:r>
      <w:r>
        <w:br/>
        <w:t>Next...</w:t>
      </w:r>
      <w:r>
        <w:br/>
        <w:t>Email</w:t>
      </w:r>
      <w:r>
        <w:br/>
        <w:t>See Process an email call.</w:t>
      </w:r>
      <w:r>
        <w:br/>
        <w:t>Callback</w:t>
      </w:r>
      <w:r>
        <w:br/>
        <w:t>See Process a callback call.</w:t>
      </w:r>
      <w:r>
        <w:br/>
        <w:t>Voicemail</w:t>
      </w:r>
      <w:r>
        <w:br/>
        <w:t>See Process a voicemail call.</w:t>
      </w:r>
      <w:r>
        <w:br/>
      </w:r>
      <w:r>
        <w:lastRenderedPageBreak/>
        <w:t>Refuse a call</w:t>
      </w:r>
      <w:r>
        <w:br/>
        <w:t>When you refuse a call, you may automatically become released if this has been configured by your system</w:t>
      </w:r>
      <w:r>
        <w:br/>
        <w:t>administrator. Depending on this configuration, you may:</w:t>
      </w:r>
      <w:r>
        <w:br/>
        <w:t>l</w:t>
      </w:r>
      <w:r>
        <w:br/>
        <w:t>Remain released until you either make yourself available or are automatically made available after a set</w:t>
      </w:r>
      <w:r>
        <w:br/>
        <w:t>time.</w:t>
      </w:r>
      <w:r>
        <w:br/>
        <w:t>l</w:t>
      </w:r>
      <w:r>
        <w:br/>
        <w:t>See a warning that you have been made released, along with the number of seconds before you are</w:t>
      </w:r>
      <w:r>
        <w:br/>
        <w:t>automatically made available again.</w:t>
      </w:r>
      <w:r>
        <w:br/>
        <w:t>To refuse a call, click the red button in the Ringing call card or press Win+F12.</w:t>
      </w:r>
      <w:r>
        <w:br/>
        <w:t>For examples of Ringing call card types, see Answer a call.</w:t>
      </w:r>
      <w:r>
        <w:br/>
        <w:t>CCSP UI Help - Supervisor - 7.4</w:t>
      </w:r>
      <w:r>
        <w:br/>
        <w:t>44</w:t>
      </w:r>
      <w:r>
        <w:br/>
      </w:r>
    </w:p>
    <w:p w14:paraId="4A982F2F" w14:textId="77777777" w:rsidR="0048776F" w:rsidRDefault="0048776F" w:rsidP="0048776F">
      <w:r>
        <w:t>Defer an email or a voicemail call</w:t>
      </w:r>
      <w:r>
        <w:br/>
        <w:t>Note</w:t>
      </w:r>
      <w:r>
        <w:br/>
        <w:t>Supervisors can see personal and shared deferred calls under the deferred folder.</w:t>
      </w:r>
      <w:r>
        <w:br/>
        <w:t>1.</w:t>
      </w:r>
      <w:r>
        <w:br/>
        <w:t>Answer the call. See Answer a call.</w:t>
      </w:r>
      <w:r>
        <w:br/>
        <w:t>2.</w:t>
      </w:r>
      <w:r>
        <w:br/>
        <w:t>On the call card, click</w:t>
      </w:r>
      <w:r>
        <w:br/>
        <w:t>and then click</w:t>
      </w:r>
      <w:r>
        <w:br/>
        <w:t>. The Defer Call dialog appears.</w:t>
      </w:r>
      <w:r>
        <w:br/>
        <w:t>3.</w:t>
      </w:r>
      <w:r>
        <w:br/>
        <w:t>Do one of the following:</w:t>
      </w:r>
      <w:r>
        <w:br/>
        <w:t>o</w:t>
      </w:r>
      <w:r>
        <w:br/>
        <w:t>If you do not want other agents to see the deferred call under the deferred folder, click Personal.</w:t>
      </w:r>
      <w:r>
        <w:br/>
        <w:t>o</w:t>
      </w:r>
      <w:r>
        <w:br/>
        <w:t>If you want other agents in the same group to see the deferred call, under the deferred folder, click</w:t>
      </w:r>
      <w:r>
        <w:br/>
        <w:t>Shared.</w:t>
      </w:r>
      <w:r>
        <w:br/>
        <w:t>4.</w:t>
      </w:r>
      <w:r>
        <w:br/>
        <w:t>Click Save.</w:t>
      </w:r>
      <w:r>
        <w:br/>
        <w:t>For information about handling deferred calls, see Pull messages.</w:t>
      </w:r>
      <w:r>
        <w:br/>
        <w:t>CCSP UI Help - Supervisor - 7.4</w:t>
      </w:r>
      <w:r>
        <w:br/>
        <w:t>45</w:t>
      </w:r>
      <w:r>
        <w:br/>
      </w:r>
    </w:p>
    <w:p w14:paraId="4B5707F3" w14:textId="77777777" w:rsidR="0048776F" w:rsidRDefault="0048776F" w:rsidP="0048776F">
      <w:r>
        <w:lastRenderedPageBreak/>
        <w:t>Process a voice call</w:t>
      </w:r>
      <w:r>
        <w:br/>
        <w:t>After you answer a voice call, the call card changes from Ringing to Active and the call duration timer starts.</w:t>
      </w:r>
      <w:r>
        <w:br/>
        <w:t>If CCSP is automatically recording the call, a red dot appears.</w:t>
      </w:r>
      <w:r>
        <w:br/>
        <w:t>To process a voice call, on the call card in the Calls Menu, do one or more of the following.</w:t>
      </w:r>
      <w:r>
        <w:br/>
        <w:t>To...</w:t>
      </w:r>
      <w:r>
        <w:br/>
        <w:t>Click...</w:t>
      </w:r>
      <w:r>
        <w:br/>
        <w:t>Next...</w:t>
      </w:r>
      <w:r>
        <w:br/>
        <w:t>Hold the call</w:t>
      </w:r>
      <w:r>
        <w:br/>
        <w:t>See Hold a call.</w:t>
      </w:r>
      <w:r>
        <w:br/>
        <w:t>Transfer or conference the call</w:t>
      </w:r>
      <w:r>
        <w:br/>
        <w:t>See Transfer or</w:t>
      </w:r>
      <w:r>
        <w:br/>
        <w:t>conference a call.</w:t>
      </w:r>
      <w:r>
        <w:br/>
        <w:t>Record the call, if CCSP is not</w:t>
      </w:r>
      <w:r>
        <w:br/>
        <w:t>automatically recording it</w:t>
      </w:r>
      <w:r>
        <w:br/>
        <w:t>and then</w:t>
      </w:r>
      <w:r>
        <w:br/>
        <w:t>See Record a call.</w:t>
      </w:r>
      <w:r>
        <w:br/>
        <w:t>Wrap up the call before hanging</w:t>
      </w:r>
      <w:r>
        <w:br/>
        <w:t>up</w:t>
      </w:r>
      <w:r>
        <w:br/>
        <w:t>and then</w:t>
      </w:r>
      <w:r>
        <w:br/>
        <w:t>See Wrap up a call.</w:t>
      </w:r>
      <w:r>
        <w:br/>
        <w:t>Schedule a callback</w:t>
      </w:r>
      <w:r>
        <w:br/>
        <w:t>and then</w:t>
      </w:r>
      <w:r>
        <w:br/>
        <w:t>See Schedule a callback.</w:t>
      </w:r>
      <w:r>
        <w:br/>
        <w:t>Open the dial pad</w:t>
      </w:r>
      <w:r>
        <w:br/>
        <w:t>and then</w:t>
      </w:r>
      <w:r>
        <w:br/>
        <w:t>See Make an outgoing</w:t>
      </w:r>
      <w:r>
        <w:br/>
        <w:t>call.</w:t>
      </w:r>
      <w:r>
        <w:br/>
        <w:t>Adjust the volume, hover over...</w:t>
      </w:r>
      <w:r>
        <w:br/>
        <w:t>See Adjust the volume.</w:t>
      </w:r>
      <w:r>
        <w:br/>
        <w:t>Mute the call</w:t>
      </w:r>
      <w:r>
        <w:br/>
        <w:t>See Mute a call.</w:t>
      </w:r>
      <w:r>
        <w:br/>
        <w:t>View call information</w:t>
      </w:r>
      <w:r>
        <w:br/>
        <w:t>See View call information.</w:t>
      </w:r>
      <w:r>
        <w:br/>
        <w:t>Hang up the call</w:t>
      </w:r>
      <w:r>
        <w:br/>
        <w:t>See Wrap up a call.</w:t>
      </w:r>
      <w:r>
        <w:br/>
        <w:t>CCSP UI Help - Supervisor - 7.4</w:t>
      </w:r>
      <w:r>
        <w:br/>
        <w:t>46</w:t>
      </w:r>
      <w:r>
        <w:br/>
      </w:r>
    </w:p>
    <w:p w14:paraId="64D8C201" w14:textId="77777777" w:rsidR="0048776F" w:rsidRDefault="0048776F" w:rsidP="0048776F">
      <w:r>
        <w:t>Process a chat call</w:t>
      </w:r>
      <w:r>
        <w:br/>
        <w:t>Note</w:t>
      </w:r>
      <w:r>
        <w:br/>
        <w:t>l</w:t>
      </w:r>
      <w:r>
        <w:br/>
        <w:t xml:space="preserve">The chat box turns orange in one corner when there are pending changes or after the </w:t>
      </w:r>
      <w:r>
        <w:lastRenderedPageBreak/>
        <w:t>maximum</w:t>
      </w:r>
      <w:r>
        <w:br/>
        <w:t>inactivity timeout.</w:t>
      </w:r>
      <w:r>
        <w:br/>
        <w:t>l</w:t>
      </w:r>
      <w:r>
        <w:br/>
        <w:t>When you close the chat box, the call is not hung up. To reopen the chat box, click the chat call in the</w:t>
      </w:r>
      <w:r>
        <w:br/>
        <w:t>Calls Menu.</w:t>
      </w:r>
      <w:r>
        <w:br/>
        <w:t>l</w:t>
      </w:r>
      <w:r>
        <w:br/>
        <w:t>You cannot conference a chat call.</w:t>
      </w:r>
      <w:r>
        <w:br/>
        <w:t>After you answer a chat call, the call card changes from Ringing to Active, the call duration timer starts, and the</w:t>
      </w:r>
      <w:r>
        <w:br/>
        <w:t>chat dialog appears. A pencil indicates that the caller is typing a message.</w:t>
      </w:r>
      <w:r>
        <w:br/>
        <w:t>To process a chat call, on the call card in the Calls Menu or in the chat dialog, do one or more of the following.</w:t>
      </w:r>
      <w:r>
        <w:br/>
        <w:t>CCSP UI Help - Supervisor - 7.4</w:t>
      </w:r>
      <w:r>
        <w:br/>
        <w:t>47</w:t>
      </w:r>
      <w:r>
        <w:br/>
      </w:r>
    </w:p>
    <w:p w14:paraId="6A977A33" w14:textId="77777777" w:rsidR="0048776F" w:rsidRDefault="0048776F" w:rsidP="0048776F">
      <w:r>
        <w:t>To...</w:t>
      </w:r>
      <w:r>
        <w:br/>
        <w:t>Click...</w:t>
      </w:r>
      <w:r>
        <w:br/>
        <w:t>Next...</w:t>
      </w:r>
      <w:r>
        <w:br/>
        <w:t>Hold the call</w:t>
      </w:r>
      <w:r>
        <w:br/>
        <w:t>See Hold a call.</w:t>
      </w:r>
      <w:r>
        <w:br/>
        <w:t>Transfer the call</w:t>
      </w:r>
      <w:r>
        <w:br/>
        <w:t>See Transfer or conference a call.</w:t>
      </w:r>
      <w:r>
        <w:br/>
        <w:t>Record the call, if CCSP is not</w:t>
      </w:r>
      <w:r>
        <w:br/>
        <w:t>automatically recording it</w:t>
      </w:r>
      <w:r>
        <w:br/>
        <w:t>and then</w:t>
      </w:r>
      <w:r>
        <w:br/>
        <w:t>See Record a call.</w:t>
      </w:r>
      <w:r>
        <w:br/>
        <w:t>Wrap up the call before hanging up</w:t>
      </w:r>
      <w:r>
        <w:br/>
        <w:t>and then</w:t>
      </w:r>
      <w:r>
        <w:br/>
        <w:t>See Wrap up a call.</w:t>
      </w:r>
      <w:r>
        <w:br/>
        <w:t>Schedule a callback</w:t>
      </w:r>
      <w:r>
        <w:br/>
        <w:t>and then</w:t>
      </w:r>
      <w:r>
        <w:br/>
        <w:t>See Schedule a callback.</w:t>
      </w:r>
      <w:r>
        <w:br/>
        <w:t>Co-browse web pages with the caller</w:t>
      </w:r>
      <w:r>
        <w:br/>
        <w:t>and then</w:t>
      </w:r>
      <w:r>
        <w:br/>
        <w:t>See Co-browse (Web collaboration).</w:t>
      </w:r>
      <w:r>
        <w:br/>
        <w:t>View call information</w:t>
      </w:r>
      <w:r>
        <w:br/>
        <w:t>See View call information.</w:t>
      </w:r>
      <w:r>
        <w:br/>
        <w:t>Resize a floating chat box</w:t>
      </w:r>
      <w:r>
        <w:br/>
        <w:t>Use canned phrases</w:t>
      </w:r>
      <w:r>
        <w:br/>
        <w:t>See Use canned phrases.</w:t>
      </w:r>
      <w:r>
        <w:br/>
        <w:t>Reopen a closed chat box</w:t>
      </w:r>
      <w:r>
        <w:br/>
        <w:t>The chat call in the Calls Menu.</w:t>
      </w:r>
      <w:r>
        <w:br/>
      </w:r>
      <w:r>
        <w:lastRenderedPageBreak/>
        <w:t>Hang up the call</w:t>
      </w:r>
      <w:r>
        <w:br/>
        <w:t>See Wrap up a call.</w:t>
      </w:r>
      <w:r>
        <w:br/>
        <w:t>CCSP UI Help - Supervisor - 7.4</w:t>
      </w:r>
      <w:r>
        <w:br/>
        <w:t>48</w:t>
      </w:r>
      <w:r>
        <w:br/>
      </w:r>
    </w:p>
    <w:p w14:paraId="5037EE90" w14:textId="77777777" w:rsidR="0048776F" w:rsidRDefault="0048776F" w:rsidP="0048776F">
      <w:r>
        <w:t>Process an email call</w:t>
      </w:r>
      <w:r>
        <w:br/>
        <w:t>After you answer an email call, the call card changes from Ringing to Active, the call duration timer starts, and</w:t>
      </w:r>
      <w:r>
        <w:br/>
        <w:t>the Email tab appears.</w:t>
      </w:r>
      <w:r>
        <w:br/>
        <w:t>To process an email call, on the call card in the Calls Menu do one of the following.</w:t>
      </w:r>
      <w:r>
        <w:br/>
        <w:t>To...</w:t>
      </w:r>
      <w:r>
        <w:br/>
        <w:t>Click...</w:t>
      </w:r>
      <w:r>
        <w:br/>
        <w:t>Next...</w:t>
      </w:r>
      <w:r>
        <w:br/>
        <w:t>Transfer the call</w:t>
      </w:r>
      <w:r>
        <w:br/>
        <w:t>See Transfer or conference</w:t>
      </w:r>
      <w:r>
        <w:br/>
        <w:t>a call.</w:t>
      </w:r>
      <w:r>
        <w:br/>
        <w:t>Record the call, if CCSP is not</w:t>
      </w:r>
      <w:r>
        <w:br/>
        <w:t>automatically recording it</w:t>
      </w:r>
      <w:r>
        <w:br/>
        <w:t>and then</w:t>
      </w:r>
      <w:r>
        <w:br/>
        <w:t>See Record a call.</w:t>
      </w:r>
      <w:r>
        <w:br/>
        <w:t>Wrap up the call before hanging</w:t>
      </w:r>
      <w:r>
        <w:br/>
        <w:t>up</w:t>
      </w:r>
      <w:r>
        <w:br/>
        <w:t>and then</w:t>
      </w:r>
      <w:r>
        <w:br/>
        <w:t>See Wrap up a call.</w:t>
      </w:r>
      <w:r>
        <w:br/>
        <w:t>Schedule a callback</w:t>
      </w:r>
      <w:r>
        <w:br/>
        <w:t>and then</w:t>
      </w:r>
      <w:r>
        <w:br/>
        <w:t>See Schedule a callback.</w:t>
      </w:r>
      <w:r>
        <w:br/>
        <w:t>Defer the call</w:t>
      </w:r>
      <w:r>
        <w:br/>
        <w:t>and then</w:t>
      </w:r>
      <w:r>
        <w:br/>
        <w:t>See Defer an email or a</w:t>
      </w:r>
      <w:r>
        <w:br/>
        <w:t>voicemail call.</w:t>
      </w:r>
      <w:r>
        <w:br/>
        <w:t>View call information</w:t>
      </w:r>
      <w:r>
        <w:br/>
        <w:t>See View call information.</w:t>
      </w:r>
      <w:r>
        <w:br/>
        <w:t>Hang up the call</w:t>
      </w:r>
      <w:r>
        <w:br/>
        <w:t>See Wrap up a call.</w:t>
      </w:r>
      <w:r>
        <w:br/>
        <w:t>CCSP UI Help - Supervisor - 7.4</w:t>
      </w:r>
      <w:r>
        <w:br/>
        <w:t>49</w:t>
      </w:r>
      <w:r>
        <w:br/>
      </w:r>
    </w:p>
    <w:p w14:paraId="0CC7E3B5" w14:textId="77777777" w:rsidR="0048776F" w:rsidRDefault="0048776F" w:rsidP="0048776F">
      <w:r>
        <w:t>Note</w:t>
      </w:r>
      <w:r>
        <w:br/>
        <w:t>l</w:t>
      </w:r>
      <w:r>
        <w:br/>
        <w:t>Separate email addresses with a semi-colon (;). CCSP UI does not support email addresses that contain</w:t>
      </w:r>
      <w:r>
        <w:br/>
      </w:r>
      <w:r>
        <w:lastRenderedPageBreak/>
        <w:t>double quotation marks (") or are separated by a comma (,).</w:t>
      </w:r>
      <w:r>
        <w:br/>
        <w:t>l</w:t>
      </w:r>
      <w:r>
        <w:br/>
        <w:t>Background text color may not work as expected.</w:t>
      </w:r>
      <w:r>
        <w:br/>
        <w:t>l</w:t>
      </w:r>
      <w:r>
        <w:br/>
        <w:t>If you insert two or more images using drag and drop, CCSP UI only inserts the last image.</w:t>
      </w:r>
      <w:r>
        <w:br/>
        <w:t>l</w:t>
      </w:r>
      <w:r>
        <w:br/>
        <w:t>In Firefox and Edge, CCSP UI inserts canned phrases at the bottom of the email.</w:t>
      </w:r>
      <w:r>
        <w:br/>
        <w:t>l</w:t>
      </w:r>
      <w:r>
        <w:br/>
        <w:t>You can receive a digitally signed inbound email. However, you cannot include a digital signature in an</w:t>
      </w:r>
      <w:r>
        <w:br/>
        <w:t>outbound email (reply, forward, or new).</w:t>
      </w:r>
      <w:r>
        <w:br/>
        <w:t>To reply to or forward the email:</w:t>
      </w:r>
      <w:r>
        <w:br/>
        <w:t>1.</w:t>
      </w:r>
      <w:r>
        <w:br/>
        <w:t>On the Email tab, at the bottom, click Reply, Reply All or Forward.</w:t>
      </w:r>
      <w:r>
        <w:br/>
        <w:t>2.</w:t>
      </w:r>
      <w:r>
        <w:br/>
        <w:t>Write the email. CCSP UI auto-saves the draft every 30 seconds.</w:t>
      </w:r>
      <w:r>
        <w:br/>
        <w:t>3.</w:t>
      </w:r>
      <w:r>
        <w:br/>
        <w:t>Optionally, to include canned phrases, click</w:t>
      </w:r>
      <w:r>
        <w:br/>
        <w:t>Canned Phrases. See Use canned phrases.</w:t>
      </w:r>
      <w:r>
        <w:br/>
        <w:t>4.</w:t>
      </w:r>
      <w:r>
        <w:br/>
        <w:t>Click Send.</w:t>
      </w:r>
      <w:r>
        <w:br/>
        <w:t>5.</w:t>
      </w:r>
      <w:r>
        <w:br/>
        <w:t>On the call card, click</w:t>
      </w:r>
      <w:r>
        <w:br/>
        <w:t>.</w:t>
      </w:r>
      <w:r>
        <w:br/>
        <w:t>6.</w:t>
      </w:r>
      <w:r>
        <w:br/>
        <w:t>Wrap up the email call. See Wrap up a call.</w:t>
      </w:r>
      <w:r>
        <w:br/>
        <w:t>CCSP UI Help - Supervisor - 7.4</w:t>
      </w:r>
      <w:r>
        <w:br/>
        <w:t>50</w:t>
      </w:r>
      <w:r>
        <w:br/>
      </w:r>
    </w:p>
    <w:p w14:paraId="6B773E9D" w14:textId="77777777" w:rsidR="0048776F" w:rsidRDefault="0048776F" w:rsidP="0048776F">
      <w:r>
        <w:t>Process a callback call</w:t>
      </w:r>
      <w:r>
        <w:br/>
        <w:t>To process a callback call, on the call card in the Calls Menu or in the Outgoing callback call dialog, do one or</w:t>
      </w:r>
      <w:r>
        <w:br/>
        <w:t>more of the following.</w:t>
      </w:r>
      <w:r>
        <w:br/>
        <w:t>To...</w:t>
      </w:r>
      <w:r>
        <w:br/>
        <w:t>Click...</w:t>
      </w:r>
      <w:r>
        <w:br/>
        <w:t>Next...</w:t>
      </w:r>
      <w:r>
        <w:br/>
        <w:t>Make the call</w:t>
      </w:r>
      <w:r>
        <w:br/>
        <w:t>Reschedule an unsuccessful callback</w:t>
      </w:r>
      <w:r>
        <w:br/>
        <w:t>and then</w:t>
      </w:r>
      <w:r>
        <w:br/>
        <w:t>See Schedule a callback.</w:t>
      </w:r>
      <w:r>
        <w:br/>
        <w:t>View call information</w:t>
      </w:r>
      <w:r>
        <w:br/>
        <w:t>See View call information.</w:t>
      </w:r>
      <w:r>
        <w:br/>
        <w:t>Hang up the call</w:t>
      </w:r>
      <w:r>
        <w:br/>
      </w:r>
      <w:r>
        <w:lastRenderedPageBreak/>
        <w:t>See Wrap up a call.</w:t>
      </w:r>
      <w:r>
        <w:br/>
        <w:t>After you answer a callback call, another instance of the Outgoing call dialog appears, the call card closes</w:t>
      </w:r>
      <w:r>
        <w:br/>
        <w:t>automatically, and your CCSP UI agent status changes to Released.</w:t>
      </w:r>
      <w:r>
        <w:br/>
        <w:t>1.</w:t>
      </w:r>
      <w:r>
        <w:br/>
        <w:t>On the Outgoing call dialog, click</w:t>
      </w:r>
      <w:r>
        <w:br/>
        <w:t>.</w:t>
      </w:r>
      <w:r>
        <w:br/>
        <w:t>2.</w:t>
      </w:r>
      <w:r>
        <w:br/>
        <w:t>When you hang up, the Wrap Up dialog appears. See Wrap up a call.</w:t>
      </w:r>
      <w:r>
        <w:br/>
        <w:t>CCSP UI Help - Supervisor - 7.4</w:t>
      </w:r>
      <w:r>
        <w:br/>
        <w:t>51</w:t>
      </w:r>
      <w:r>
        <w:br/>
      </w:r>
    </w:p>
    <w:p w14:paraId="58A9FF26" w14:textId="77777777" w:rsidR="0048776F" w:rsidRDefault="0048776F" w:rsidP="0048776F">
      <w:r>
        <w:t>Process a voicemail call</w:t>
      </w:r>
      <w:r>
        <w:br/>
        <w:t>Note</w:t>
      </w:r>
      <w:r>
        <w:br/>
        <w:t>For Ubuntu client, to play voicemail, you need to install a codec for MP4. Ask your administrator for the</w:t>
      </w:r>
      <w:r>
        <w:br/>
        <w:t>installation instructions.</w:t>
      </w:r>
      <w:r>
        <w:br/>
        <w:t>After you answer a voicemail call, the call card changes from Ringing to Active, the call duration timer starts,</w:t>
      </w:r>
      <w:r>
        <w:br/>
        <w:t>and the message plays.</w:t>
      </w:r>
      <w:r>
        <w:br/>
        <w:t>To process a voicemail call, on the call card in the Calls Menu do one or more of the following.</w:t>
      </w:r>
      <w:r>
        <w:br/>
        <w:t>To...</w:t>
      </w:r>
      <w:r>
        <w:br/>
        <w:t>Click...</w:t>
      </w:r>
      <w:r>
        <w:br/>
        <w:t>Next...</w:t>
      </w:r>
      <w:r>
        <w:br/>
        <w:t>Hold the call</w:t>
      </w:r>
      <w:r>
        <w:br/>
        <w:t>See Hold a call.</w:t>
      </w:r>
      <w:r>
        <w:br/>
        <w:t>Stop playing the message</w:t>
      </w:r>
      <w:r>
        <w:br/>
        <w:t>Transfer or conference the call</w:t>
      </w:r>
      <w:r>
        <w:br/>
        <w:t>See Transfer or conference a</w:t>
      </w:r>
      <w:r>
        <w:br/>
        <w:t>call.</w:t>
      </w:r>
      <w:r>
        <w:br/>
        <w:t>Wrap up the call before hanging</w:t>
      </w:r>
      <w:r>
        <w:br/>
        <w:t>up</w:t>
      </w:r>
      <w:r>
        <w:br/>
        <w:t>and then</w:t>
      </w:r>
      <w:r>
        <w:br/>
        <w:t>See Wrap up a call.</w:t>
      </w:r>
      <w:r>
        <w:br/>
        <w:t>Schedule a callback</w:t>
      </w:r>
      <w:r>
        <w:br/>
        <w:t>and then</w:t>
      </w:r>
      <w:r>
        <w:br/>
        <w:t>See Schedule a callback.</w:t>
      </w:r>
      <w:r>
        <w:br/>
        <w:t>Defer the call</w:t>
      </w:r>
      <w:r>
        <w:br/>
        <w:t>and then</w:t>
      </w:r>
      <w:r>
        <w:br/>
        <w:t>See Defer an email or a</w:t>
      </w:r>
      <w:r>
        <w:br/>
        <w:t>voicemail call.</w:t>
      </w:r>
      <w:r>
        <w:br/>
        <w:t>Adjust the volume, hover over</w:t>
      </w:r>
      <w:r>
        <w:br/>
      </w:r>
      <w:r>
        <w:lastRenderedPageBreak/>
        <w:t>See Adjust the volume.</w:t>
      </w:r>
      <w:r>
        <w:br/>
        <w:t>View call information</w:t>
      </w:r>
      <w:r>
        <w:br/>
        <w:t>See View call information.</w:t>
      </w:r>
      <w:r>
        <w:br/>
        <w:t>Hang up the call</w:t>
      </w:r>
      <w:r>
        <w:br/>
        <w:t>See Wrap up a call.</w:t>
      </w:r>
      <w:r>
        <w:br/>
        <w:t>CCSP UI Help - Supervisor - 7.4</w:t>
      </w:r>
      <w:r>
        <w:br/>
        <w:t>52</w:t>
      </w:r>
      <w:r>
        <w:br/>
      </w:r>
    </w:p>
    <w:p w14:paraId="0CAE4739" w14:textId="77777777" w:rsidR="0048776F" w:rsidRDefault="0048776F" w:rsidP="0048776F">
      <w:r>
        <w:t>View call information</w:t>
      </w:r>
      <w:r>
        <w:br/>
        <w:t>Depending on your CCSP UI configuration, call information may always open when a new call arrives.</w:t>
      </w:r>
      <w:r>
        <w:br/>
        <w:t>To view call information, on the call card in the Calls Menu, click</w:t>
      </w:r>
      <w:r>
        <w:br/>
        <w:t>. The information appears underneath the</w:t>
      </w:r>
      <w:r>
        <w:br/>
        <w:t>call card.</w:t>
      </w:r>
      <w:r>
        <w:br/>
        <w:t>CCSP UI Help - Supervisor - 7.4</w:t>
      </w:r>
      <w:r>
        <w:br/>
        <w:t>53</w:t>
      </w:r>
      <w:r>
        <w:br/>
      </w:r>
    </w:p>
    <w:p w14:paraId="14EF1733" w14:textId="77777777" w:rsidR="0048776F" w:rsidRDefault="0048776F" w:rsidP="0048776F">
      <w:r>
        <w:t>Control media recording</w:t>
      </w:r>
      <w:r>
        <w:br/>
        <w:t>Note</w:t>
      </w:r>
      <w:r>
        <w:br/>
        <w:t>l</w:t>
      </w:r>
      <w:r>
        <w:br/>
        <w:t>You cannot start media recording until the call is connected.</w:t>
      </w:r>
      <w:r>
        <w:br/>
        <w:t>l</w:t>
      </w:r>
      <w:r>
        <w:br/>
        <w:t>If you click record in the middle of a voice call, CCSP records only the part of the voice call after the click.</w:t>
      </w:r>
      <w:r>
        <w:br/>
        <w:t>l</w:t>
      </w:r>
      <w:r>
        <w:br/>
        <w:t>If you click hold in the middle of a voice call and only you and the caller are present on the call, when you</w:t>
      </w:r>
      <w:r>
        <w:br/>
        <w:t>take the call off hold, a separate media recording starts and a new media file is created in the database.</w:t>
      </w:r>
      <w:r>
        <w:br/>
        <w:t>l</w:t>
      </w:r>
      <w:r>
        <w:br/>
        <w:t>For email recordings, CCSP captures the recording at the call termination point, so you cannot partially</w:t>
      </w:r>
      <w:r>
        <w:br/>
        <w:t>record email.</w:t>
      </w:r>
      <w:r>
        <w:br/>
        <w:t>l</w:t>
      </w:r>
      <w:r>
        <w:br/>
        <w:t>For chat calls, you can simultaneously record the text and screens of each chat.</w:t>
      </w:r>
      <w:r>
        <w:br/>
        <w:t>CCSP may automatically record all your CCSP UI calls, depending on how your system administrator configured</w:t>
      </w:r>
      <w:r>
        <w:br/>
        <w:t>recording.</w:t>
      </w:r>
      <w:r>
        <w:br/>
        <w:t>When CCSP is recording a call's media, a red dot appears on the call card.</w:t>
      </w:r>
      <w:r>
        <w:br/>
        <w:t>To manually record a call's media and its screens, after answering the call, on the call card, click</w:t>
      </w:r>
      <w:r>
        <w:br/>
        <w:t>and then</w:t>
      </w:r>
      <w:r>
        <w:br/>
      </w:r>
      <w:r>
        <w:lastRenderedPageBreak/>
        <w:t>click</w:t>
      </w:r>
      <w:r>
        <w:br/>
        <w:t>.</w:t>
      </w:r>
      <w:r>
        <w:br/>
        <w:t>To manually record only a call's screens, see Control screen recording.</w:t>
      </w:r>
      <w:r>
        <w:br/>
        <w:t>CCSP UI Help - Supervisor - 7.4</w:t>
      </w:r>
      <w:r>
        <w:br/>
        <w:t>54</w:t>
      </w:r>
      <w:r>
        <w:br/>
      </w:r>
    </w:p>
    <w:p w14:paraId="3359A990" w14:textId="77777777" w:rsidR="0048776F" w:rsidRDefault="0048776F" w:rsidP="0048776F">
      <w:r>
        <w:t>Control screen recording</w:t>
      </w:r>
      <w:r>
        <w:br/>
        <w:t>Note</w:t>
      </w:r>
      <w:r>
        <w:br/>
        <w:t>l</w:t>
      </w:r>
      <w:r>
        <w:br/>
        <w:t>You can start screen recording by clicking the Screen Recording gadget while the call is ringing.</w:t>
      </w:r>
      <w:r>
        <w:br/>
        <w:t>However, you cannot start screen recording when there are no calls.</w:t>
      </w:r>
      <w:r>
        <w:br/>
        <w:t>l</w:t>
      </w:r>
      <w:r>
        <w:br/>
        <w:t>Clicking the Screen Recording gadget starts screen recording but not media recording.</w:t>
      </w:r>
      <w:r>
        <w:br/>
        <w:t>l</w:t>
      </w:r>
      <w:r>
        <w:br/>
        <w:t>The maximum size for screen recording is 2048 x 1536. If you use multiple screens with the Extend</w:t>
      </w:r>
      <w:r>
        <w:br/>
        <w:t>option, the screen recording includes all the screens.</w:t>
      </w:r>
      <w:r>
        <w:br/>
        <w:t>l</w:t>
      </w:r>
      <w:r>
        <w:br/>
        <w:t>In Remote Desktop Services environments, screen recording does not work as expected.</w:t>
      </w:r>
      <w:r>
        <w:br/>
        <w:t>l</w:t>
      </w:r>
      <w:r>
        <w:br/>
        <w:t>If there is a problem with the screen recording service, the following warning appears: Screen Recording</w:t>
      </w:r>
      <w:r>
        <w:br/>
        <w:t>has been selected, but is not available. Ensure that CCSP Screen Recording service is properly installed.</w:t>
      </w:r>
      <w:r>
        <w:br/>
        <w:t>This warning indicates that the background client services required for screen recording were</w:t>
      </w:r>
      <w:r>
        <w:br/>
        <w:t>unexpectedly terminated on your computer and the screen recording process is no longer active for you.</w:t>
      </w:r>
      <w:r>
        <w:br/>
        <w:t>To restart the screen recording process, log out of CCSP UI and then log back in to CCSP UI.</w:t>
      </w:r>
      <w:r>
        <w:br/>
        <w:t>When there are multiple calls, CCSP automatically records screen only if all the calls should be recorded. Screen</w:t>
      </w:r>
      <w:r>
        <w:br/>
        <w:t>recording stops if a call starts that should not be recorded or if you stop screen recording to avoid recording</w:t>
      </w:r>
      <w:r>
        <w:br/>
        <w:t>sensitive data such as credit cards.</w:t>
      </w:r>
      <w:r>
        <w:br/>
        <w:t>Screen recording also stops or starts if another agent participating in a call with you stops or starts the</w:t>
      </w:r>
      <w:r>
        <w:br/>
        <w:t>recording.</w:t>
      </w:r>
      <w:r>
        <w:br/>
        <w:t>When CCSP is recording a call's screens, the Screen Recording gadget is red.</w:t>
      </w:r>
      <w:r>
        <w:br/>
        <w:t xml:space="preserve">To manually stop recording screens, on the </w:t>
      </w:r>
      <w:proofErr w:type="spellStart"/>
      <w:r>
        <w:t>gadgetory</w:t>
      </w:r>
      <w:proofErr w:type="spellEnd"/>
      <w:r>
        <w:t>, click</w:t>
      </w:r>
      <w:r>
        <w:br/>
        <w:t>Screen Recording.</w:t>
      </w:r>
      <w:r>
        <w:br/>
        <w:t xml:space="preserve">To manually start recording screens, on the </w:t>
      </w:r>
      <w:proofErr w:type="spellStart"/>
      <w:r>
        <w:t>gadgetory</w:t>
      </w:r>
      <w:proofErr w:type="spellEnd"/>
      <w:r>
        <w:t>, click</w:t>
      </w:r>
      <w:r>
        <w:br/>
        <w:t>Screen Recording.</w:t>
      </w:r>
      <w:r>
        <w:br/>
      </w:r>
      <w:r>
        <w:lastRenderedPageBreak/>
        <w:t>CCSP UI Help - Supervisor - 7.4</w:t>
      </w:r>
      <w:r>
        <w:br/>
        <w:t>55</w:t>
      </w:r>
      <w:r>
        <w:br/>
      </w:r>
    </w:p>
    <w:p w14:paraId="11CACF55" w14:textId="77777777" w:rsidR="0048776F" w:rsidRDefault="0048776F" w:rsidP="0048776F">
      <w:r>
        <w:t>Hold a call</w:t>
      </w:r>
      <w:r>
        <w:br/>
        <w:t>To hold a call, click</w:t>
      </w:r>
      <w:r>
        <w:br/>
        <w:t>on the call card or press Win+F2.</w:t>
      </w:r>
      <w:r>
        <w:br/>
        <w:t>To take a call off hold, click</w:t>
      </w:r>
      <w:r>
        <w:br/>
        <w:t> again on the call card or press Win+F2 again.</w:t>
      </w:r>
      <w:r>
        <w:br/>
        <w:t>CCSP UI Help - Supervisor - 7.4</w:t>
      </w:r>
      <w:r>
        <w:br/>
        <w:t>56</w:t>
      </w:r>
      <w:r>
        <w:br/>
      </w:r>
    </w:p>
    <w:p w14:paraId="2C80B770" w14:textId="77777777" w:rsidR="0048776F" w:rsidRDefault="0048776F" w:rsidP="0048776F">
      <w:r>
        <w:t>Make an outgoing call</w:t>
      </w:r>
      <w:r>
        <w:br/>
        <w:t>Note</w:t>
      </w:r>
      <w:r>
        <w:br/>
        <w:t>l</w:t>
      </w:r>
      <w:r>
        <w:br/>
        <w:t>When you make a call to a system endpoint, Call to the System appears on the call card.</w:t>
      </w:r>
      <w:r>
        <w:br/>
        <w:t>l</w:t>
      </w:r>
      <w:r>
        <w:br/>
        <w:t>Received campaign calls appear in the Incoming calls list of the</w:t>
      </w:r>
      <w:r>
        <w:br/>
        <w:t>tab as either Predictive Call or</w:t>
      </w:r>
      <w:r>
        <w:br/>
        <w:t>Preview Call. You cannot dial a campaign call from the incoming calls list.</w:t>
      </w:r>
      <w:r>
        <w:br/>
        <w:t>1.</w:t>
      </w:r>
      <w:r>
        <w:br/>
        <w:t xml:space="preserve">On the </w:t>
      </w:r>
      <w:proofErr w:type="spellStart"/>
      <w:r>
        <w:t>gadgetory</w:t>
      </w:r>
      <w:proofErr w:type="spellEnd"/>
      <w:r>
        <w:t>, click</w:t>
      </w:r>
      <w:r>
        <w:br/>
        <w:t xml:space="preserve">or press </w:t>
      </w:r>
      <w:proofErr w:type="spellStart"/>
      <w:r>
        <w:t>Ctrl+Backspace</w:t>
      </w:r>
      <w:proofErr w:type="spellEnd"/>
      <w:r>
        <w:t>. The Outgoing Call dialog appears.</w:t>
      </w:r>
      <w:r>
        <w:br/>
        <w:t>If you have Teams enabled, the Outgoing call dialog has a</w:t>
      </w:r>
      <w:r>
        <w:br/>
        <w:t>tab.</w:t>
      </w:r>
      <w:r>
        <w:br/>
        <w:t>CCSP UI Help - Supervisor - 7.4</w:t>
      </w:r>
      <w:r>
        <w:br/>
        <w:t>57</w:t>
      </w:r>
      <w:r>
        <w:br/>
      </w:r>
    </w:p>
    <w:p w14:paraId="610A0912" w14:textId="77777777" w:rsidR="0048776F" w:rsidRDefault="0048776F" w:rsidP="0048776F">
      <w:r>
        <w:t>2.</w:t>
      </w:r>
      <w:r>
        <w:br/>
        <w:t>If enabled, on the</w:t>
      </w:r>
      <w:r>
        <w:br/>
        <w:t>tab, you can click Caller Number, and then click the number in the list.</w:t>
      </w:r>
      <w:r>
        <w:br/>
        <w:t>3.</w:t>
      </w:r>
      <w:r>
        <w:br/>
        <w:t>Alternatively, do one of the following.</w:t>
      </w:r>
      <w:r>
        <w:br/>
        <w:t>To select</w:t>
      </w:r>
      <w:r>
        <w:br/>
        <w:t>Click</w:t>
      </w:r>
      <w:r>
        <w:br/>
        <w:t>Then</w:t>
      </w:r>
      <w:r>
        <w:br/>
        <w:t>The search box</w:t>
      </w:r>
      <w:r>
        <w:br/>
        <w:t>Start typing the number or name.</w:t>
      </w:r>
      <w:r>
        <w:br/>
        <w:t>A recent outgoing</w:t>
      </w:r>
      <w:r>
        <w:br/>
        <w:t>or incoming caller</w:t>
      </w:r>
      <w:r>
        <w:br/>
        <w:t>To filter the list by Outgoing or Incoming callers, click the corresponding</w:t>
      </w:r>
      <w:r>
        <w:br/>
        <w:t>word. Click the user.</w:t>
      </w:r>
      <w:r>
        <w:br/>
      </w:r>
      <w:r>
        <w:lastRenderedPageBreak/>
        <w:t>A logged in user</w:t>
      </w:r>
      <w:r>
        <w:br/>
        <w:t>To filter the list by state or group, click the corresponding down arrow</w:t>
      </w:r>
      <w:r>
        <w:br/>
        <w:t>and select the required state or group from the list. Click the user.</w:t>
      </w:r>
      <w:r>
        <w:br/>
        <w:t>CCSP UI Help - Supervisor - 7.4</w:t>
      </w:r>
      <w:r>
        <w:br/>
        <w:t>58</w:t>
      </w:r>
      <w:r>
        <w:br/>
      </w:r>
    </w:p>
    <w:p w14:paraId="590AD905" w14:textId="77777777" w:rsidR="0048776F" w:rsidRDefault="0048776F" w:rsidP="0048776F">
      <w:r>
        <w:t>To select</w:t>
      </w:r>
      <w:r>
        <w:br/>
        <w:t>Click</w:t>
      </w:r>
      <w:r>
        <w:br/>
        <w:t>Then</w:t>
      </w:r>
      <w:r>
        <w:br/>
        <w:t>A system endpoint</w:t>
      </w:r>
      <w:r>
        <w:br/>
        <w:t>Click the endpoint.</w:t>
      </w:r>
      <w:r>
        <w:br/>
        <w:t>A speed dial</w:t>
      </w:r>
      <w:r>
        <w:br/>
        <w:t>Click the speed dial.</w:t>
      </w:r>
      <w:r>
        <w:br/>
        <w:t xml:space="preserve">The </w:t>
      </w:r>
      <w:proofErr w:type="spellStart"/>
      <w:r>
        <w:t>dialpad</w:t>
      </w:r>
      <w:proofErr w:type="spellEnd"/>
      <w:r>
        <w:br/>
        <w:t>Click the numbers.</w:t>
      </w:r>
      <w:r>
        <w:br/>
        <w:t>A Teams contact, if</w:t>
      </w:r>
      <w:r>
        <w:br/>
        <w:t>enabled</w:t>
      </w:r>
      <w:r>
        <w:br/>
        <w:t>To filter the list by status or group, click the corresponding down arrow</w:t>
      </w:r>
      <w:r>
        <w:br/>
        <w:t>and select the required status or group from the list. Click the user.</w:t>
      </w:r>
      <w:r>
        <w:br/>
        <w:t>4.</w:t>
      </w:r>
      <w:r>
        <w:br/>
        <w:t>Click</w:t>
      </w:r>
      <w:r>
        <w:br/>
        <w:t>.</w:t>
      </w:r>
      <w:r>
        <w:br/>
        <w:t>CCSP UI Help - Supervisor - 7.4</w:t>
      </w:r>
      <w:r>
        <w:br/>
        <w:t>59</w:t>
      </w:r>
      <w:r>
        <w:br/>
      </w:r>
    </w:p>
    <w:p w14:paraId="10347AB9" w14:textId="77777777" w:rsidR="0048776F" w:rsidRDefault="0048776F" w:rsidP="0048776F">
      <w:r>
        <w:t>Transfer or conference a call</w:t>
      </w:r>
      <w:r>
        <w:br/>
        <w:t>Note</w:t>
      </w:r>
      <w:r>
        <w:br/>
        <w:t>l</w:t>
      </w:r>
      <w:r>
        <w:br/>
        <w:t xml:space="preserve">If cold (blind) transfer is enabled, to transfer a call to an external number via speed dial, the </w:t>
      </w:r>
      <w:proofErr w:type="spellStart"/>
      <w:r>
        <w:t>dialpad</w:t>
      </w:r>
      <w:proofErr w:type="spellEnd"/>
      <w:r>
        <w:t>, or</w:t>
      </w:r>
      <w:r>
        <w:br/>
        <w:t>the recent caller tab without waiting for the line to connect, in the Xfer/Conf dialog, click</w:t>
      </w:r>
      <w:r>
        <w:br/>
        <w:t>.</w:t>
      </w:r>
      <w:r>
        <w:br/>
        <w:t>l</w:t>
      </w:r>
      <w:r>
        <w:br/>
        <w:t>Only use cold transfer if you are certain the transferee will answer the call. If the transferee rejects or</w:t>
      </w:r>
      <w:r>
        <w:br/>
        <w:t>does not answer the call, the call is cut and the original caller needs to call the contact center again.</w:t>
      </w:r>
      <w:r>
        <w:br/>
        <w:t>l</w:t>
      </w:r>
      <w:r>
        <w:br/>
        <w:t>You cannot use cold transfer to another agent/user, system endpoint, or for email.</w:t>
      </w:r>
      <w:r>
        <w:br/>
        <w:t>1.</w:t>
      </w:r>
      <w:r>
        <w:br/>
        <w:t>Click</w:t>
      </w:r>
      <w:r>
        <w:br/>
        <w:t>on the call card or press Win+F7. The Xfer/Conf dialog appears.</w:t>
      </w:r>
      <w:r>
        <w:br/>
      </w:r>
      <w:r>
        <w:lastRenderedPageBreak/>
        <w:t>CCSP UI Help - Supervisor - 7.4</w:t>
      </w:r>
      <w:r>
        <w:br/>
        <w:t>60</w:t>
      </w:r>
      <w:r>
        <w:br/>
      </w:r>
    </w:p>
    <w:p w14:paraId="4854BFE2" w14:textId="77777777" w:rsidR="0048776F" w:rsidRDefault="0048776F" w:rsidP="0048776F">
      <w:r>
        <w:t>2.</w:t>
      </w:r>
      <w:r>
        <w:br/>
        <w:t>Do one of the following.</w:t>
      </w:r>
      <w:r>
        <w:br/>
        <w:t>To select...</w:t>
      </w:r>
      <w:r>
        <w:br/>
        <w:t>Click...</w:t>
      </w:r>
      <w:r>
        <w:br/>
        <w:t>Next...</w:t>
      </w:r>
      <w:r>
        <w:br/>
        <w:t>The search box</w:t>
      </w:r>
      <w:r>
        <w:br/>
        <w:t>Start typing the number or name.</w:t>
      </w:r>
      <w:r>
        <w:br/>
        <w:t>A recent</w:t>
      </w:r>
      <w:r>
        <w:br/>
        <w:t>outgoing or</w:t>
      </w:r>
      <w:r>
        <w:br/>
        <w:t>incoming caller</w:t>
      </w:r>
      <w:r>
        <w:br/>
        <w:t>To filter the list by Outgoing or Incoming callers, click the corresponding</w:t>
      </w:r>
      <w:r>
        <w:br/>
        <w:t>word. Click the user.</w:t>
      </w:r>
      <w:r>
        <w:br/>
        <w:t>A logged in</w:t>
      </w:r>
      <w:r>
        <w:br/>
        <w:t>user</w:t>
      </w:r>
      <w:r>
        <w:br/>
        <w:t>To filter the list by state or group, click the corresponding down arrow and</w:t>
      </w:r>
      <w:r>
        <w:br/>
        <w:t>select the required state or group from the list. Request a chat consultation</w:t>
      </w:r>
      <w:r>
        <w:br/>
        <w:t>(if enabled) or click the user.</w:t>
      </w:r>
      <w:r>
        <w:br/>
        <w:t>A system</w:t>
      </w:r>
      <w:r>
        <w:br/>
        <w:t>endpoint</w:t>
      </w:r>
      <w:r>
        <w:br/>
        <w:t>To transfer the call back to script control at a specific named place in the</w:t>
      </w:r>
      <w:r>
        <w:br/>
        <w:t>system, click the endpoint.</w:t>
      </w:r>
      <w:r>
        <w:br/>
        <w:t>A speed dial</w:t>
      </w:r>
      <w:r>
        <w:br/>
        <w:t>Click the speed dial.</w:t>
      </w:r>
      <w:r>
        <w:br/>
        <w:t xml:space="preserve">The </w:t>
      </w:r>
      <w:proofErr w:type="spellStart"/>
      <w:r>
        <w:t>dialpad</w:t>
      </w:r>
      <w:proofErr w:type="spellEnd"/>
      <w:r>
        <w:br/>
        <w:t>Click the numbers.</w:t>
      </w:r>
      <w:r>
        <w:br/>
        <w:t>A Teams</w:t>
      </w:r>
      <w:r>
        <w:br/>
        <w:t>contact, if</w:t>
      </w:r>
      <w:r>
        <w:br/>
        <w:t>enabled</w:t>
      </w:r>
      <w:r>
        <w:br/>
        <w:t>To filter the list by status or group, click the corresponding down arrow and</w:t>
      </w:r>
      <w:r>
        <w:br/>
        <w:t>select the required status or group from the list. Click the user.</w:t>
      </w:r>
      <w:r>
        <w:br/>
        <w:t>3.</w:t>
      </w:r>
      <w:r>
        <w:br/>
        <w:t>Click</w:t>
      </w:r>
      <w:r>
        <w:br/>
        <w:t>.</w:t>
      </w:r>
      <w:r>
        <w:br/>
        <w:t>4.</w:t>
      </w:r>
      <w:r>
        <w:br/>
        <w:t>When the call is connected, do one of the following:</w:t>
      </w:r>
      <w:r>
        <w:br/>
        <w:t>o</w:t>
      </w:r>
      <w:r>
        <w:br/>
        <w:t>To transfer the call, click Transfer. Your end of the call will be hung up.</w:t>
      </w:r>
      <w:r>
        <w:br/>
        <w:t>o</w:t>
      </w:r>
      <w:r>
        <w:br/>
        <w:t>To conference the call, click Conference. See Hang up from a conference call below.</w:t>
      </w:r>
      <w:r>
        <w:br/>
        <w:t>o</w:t>
      </w:r>
      <w:r>
        <w:br/>
      </w:r>
      <w:r>
        <w:lastRenderedPageBreak/>
        <w:t>For voice calls, to switch between the other user and the caller, click Toggle. When you are connected to</w:t>
      </w:r>
      <w:r>
        <w:br/>
        <w:t>the other user, the caller is on hold and Transfer, Conference, Toggle, and Cancel are available. When</w:t>
      </w:r>
      <w:r>
        <w:br/>
        <w:t>you are connected to the caller, only Toggle and Cancel are available.</w:t>
      </w:r>
      <w:r>
        <w:br/>
        <w:t>CCSP UI Help - Supervisor - 7.4</w:t>
      </w:r>
      <w:r>
        <w:br/>
        <w:t>61</w:t>
      </w:r>
      <w:r>
        <w:br/>
      </w:r>
    </w:p>
    <w:p w14:paraId="76520F2D" w14:textId="77777777" w:rsidR="0048776F" w:rsidRDefault="0048776F" w:rsidP="0048776F">
      <w:r>
        <w:t>Hang up from a conference call</w:t>
      </w:r>
      <w:r>
        <w:br/>
        <w:t>Do one of the following:</w:t>
      </w:r>
      <w:r>
        <w:br/>
        <w:t>l</w:t>
      </w:r>
      <w:r>
        <w:br/>
        <w:t>To hang up the last participant that joined the conference, in the call card, click the hang up conference</w:t>
      </w:r>
      <w:r>
        <w:br/>
        <w:t>button next to the participant's name. This icon is only visible if you initiated the conference.</w:t>
      </w:r>
      <w:r>
        <w:br/>
        <w:t>l</w:t>
      </w:r>
      <w:r>
        <w:br/>
        <w:t>To leave the conference, click</w:t>
      </w:r>
      <w:r>
        <w:br/>
        <w:t>or press Win+F12.</w:t>
      </w:r>
      <w:r>
        <w:br/>
        <w:t>CCSP UI Help - Supervisor - 7.4</w:t>
      </w:r>
      <w:r>
        <w:br/>
        <w:t>62</w:t>
      </w:r>
      <w:r>
        <w:br/>
      </w:r>
    </w:p>
    <w:p w14:paraId="451D1587" w14:textId="77777777" w:rsidR="0048776F" w:rsidRDefault="0048776F" w:rsidP="0048776F">
      <w:r>
        <w:t>Request a chat consultation</w:t>
      </w:r>
      <w:r>
        <w:br/>
        <w:t>If enabled, during an incoming call or an outbound voice call, you can request a chat consultation using a</w:t>
      </w:r>
      <w:r>
        <w:br/>
        <w:t>button next to an available agent via the Xfer/Conf dialog.</w:t>
      </w:r>
      <w:r>
        <w:br/>
        <w:t>Note</w:t>
      </w:r>
      <w:r>
        <w:br/>
        <w:t>l</w:t>
      </w:r>
      <w:r>
        <w:br/>
        <w:t>The incoming call must be a voice, chat, or email call. You cannot request a chat consultation during a</w:t>
      </w:r>
      <w:r>
        <w:br/>
        <w:t>conference call, callback, or voicemail call.</w:t>
      </w:r>
      <w:r>
        <w:br/>
        <w:t>l</w:t>
      </w:r>
      <w:r>
        <w:br/>
        <w:t>The other agent must be Available or Available in call.</w:t>
      </w:r>
      <w:r>
        <w:br/>
        <w:t>l</w:t>
      </w:r>
      <w:r>
        <w:br/>
        <w:t>You and the other agent can only have one chat consultation at a time. If the other agent is already in a</w:t>
      </w:r>
      <w:r>
        <w:br/>
        <w:t>chat consultation or still has the Consultation dialog open, the request is automatically rejected.</w:t>
      </w:r>
      <w:r>
        <w:br/>
        <w:t>l</w:t>
      </w:r>
      <w:r>
        <w:br/>
        <w:t>An unanswered request times out after 2 minutes.</w:t>
      </w:r>
      <w:r>
        <w:br/>
        <w:t>1.</w:t>
      </w:r>
      <w:r>
        <w:br/>
        <w:t>In the Xfer/Conf dialog, on the</w:t>
      </w:r>
      <w:r>
        <w:br/>
        <w:t>Users tab, point to an Available or Available in Call agent and click</w:t>
      </w:r>
      <w:r>
        <w:br/>
      </w:r>
      <w:r>
        <w:lastRenderedPageBreak/>
        <w:t>in the same row.</w:t>
      </w:r>
      <w:r>
        <w:br/>
        <w:t>2.</w:t>
      </w:r>
      <w:r>
        <w:br/>
        <w:t>The Consultation dialog appears:</w:t>
      </w:r>
      <w:r>
        <w:br/>
        <w:t>o</w:t>
      </w:r>
      <w:r>
        <w:br/>
        <w:t>If the other agent is already in a chat consultation or still has the Consultation dialog open, the request</w:t>
      </w:r>
      <w:r>
        <w:br/>
        <w:t>is automatically rejected and you receive the User cannot answer right now notification.</w:t>
      </w:r>
      <w:r>
        <w:br/>
        <w:t>o</w:t>
      </w:r>
      <w:r>
        <w:br/>
        <w:t>Otherwise, the other agent can accept or decline the request.</w:t>
      </w:r>
      <w:r>
        <w:br/>
        <w:t>CCSP UI Help - Supervisor - 7.4</w:t>
      </w:r>
      <w:r>
        <w:br/>
        <w:t>63</w:t>
      </w:r>
      <w:r>
        <w:br/>
      </w:r>
    </w:p>
    <w:p w14:paraId="07CFB057" w14:textId="77777777" w:rsidR="0048776F" w:rsidRDefault="0048776F" w:rsidP="0048776F">
      <w:r>
        <w:t>Your view</w:t>
      </w:r>
      <w:r>
        <w:br/>
        <w:t>Other agent's view</w:t>
      </w:r>
      <w:r>
        <w:br/>
        <w:t>3.</w:t>
      </w:r>
      <w:r>
        <w:br/>
        <w:t>If the other agent clicks Accept, you can exchange messages until either of you clicks End session or</w:t>
      </w:r>
      <w:r>
        <w:br/>
        <w:t>closes the Consultation dialog, or the initial call is hung up.</w:t>
      </w:r>
      <w:r>
        <w:br/>
        <w:t>CCSP UI Help - Supervisor - 7.4</w:t>
      </w:r>
      <w:r>
        <w:br/>
        <w:t>64</w:t>
      </w:r>
      <w:r>
        <w:br/>
      </w:r>
    </w:p>
    <w:p w14:paraId="45ACBA58" w14:textId="77777777" w:rsidR="0048776F" w:rsidRDefault="0048776F" w:rsidP="0048776F">
      <w:r>
        <w:t>4.</w:t>
      </w:r>
      <w:r>
        <w:br/>
        <w:t>If the other agent clicks Decline, you receive the User cannot answer right now notification and can only</w:t>
      </w:r>
      <w:r>
        <w:br/>
        <w:t>close the dialog.</w:t>
      </w:r>
      <w:r>
        <w:br/>
        <w:t>5.</w:t>
      </w:r>
      <w:r>
        <w:br/>
        <w:t>After the session ends, you receive a termination notification. The Consultation dialog remains open until</w:t>
      </w:r>
      <w:r>
        <w:br/>
        <w:t>you close it.</w:t>
      </w:r>
      <w:r>
        <w:br/>
        <w:t>If you missed any consultation requests while you were in the chat consultation, you receive the You missed</w:t>
      </w:r>
      <w:r>
        <w:br/>
        <w:t>one or more requests for consultation. Click here to view notification at the bottom of the dialog. Click the</w:t>
      </w:r>
      <w:r>
        <w:br/>
        <w:t>notification to view the list of attempts.</w:t>
      </w:r>
      <w:r>
        <w:br/>
        <w:t>CCSP UI Help - Supervisor - 7.4</w:t>
      </w:r>
      <w:r>
        <w:br/>
        <w:t>65</w:t>
      </w:r>
      <w:r>
        <w:br/>
      </w:r>
    </w:p>
    <w:p w14:paraId="0E75996A" w14:textId="77777777" w:rsidR="0048776F" w:rsidRDefault="0048776F" w:rsidP="0048776F">
      <w:r>
        <w:t>Adjust the volume</w:t>
      </w:r>
      <w:r>
        <w:br/>
        <w:t>Note</w:t>
      </w:r>
      <w:r>
        <w:br/>
        <w:t>For SIP, you can also test and adjust the volume in Preferences. See Set your preferences.</w:t>
      </w:r>
      <w:r>
        <w:br/>
        <w:t>1.</w:t>
      </w:r>
      <w:r>
        <w:br/>
      </w:r>
      <w:r>
        <w:lastRenderedPageBreak/>
        <w:t>On the call card, hover over</w:t>
      </w:r>
      <w:r>
        <w:br/>
        <w:t>. The headset volume control appears. Adjust the volume.</w:t>
      </w:r>
      <w:r>
        <w:br/>
        <w:t>2.</w:t>
      </w:r>
      <w:r>
        <w:br/>
        <w:t>On the call card, hover over</w:t>
      </w:r>
      <w:r>
        <w:br/>
        <w:t>. The microphone volume control appears. Adjust the volume.</w:t>
      </w:r>
      <w:r>
        <w:br/>
        <w:t>Mute a call</w:t>
      </w:r>
      <w:r>
        <w:br/>
        <w:t>To mute a call, on the Active call card, click</w:t>
      </w:r>
      <w:r>
        <w:br/>
        <w:t>.</w:t>
      </w:r>
      <w:r>
        <w:br/>
        <w:t>To unmute the call, on the Active call card, click</w:t>
      </w:r>
      <w:r>
        <w:br/>
        <w:t>.</w:t>
      </w:r>
      <w:r>
        <w:br/>
        <w:t>CCSP UI Help - Supervisor - 7.4</w:t>
      </w:r>
      <w:r>
        <w:br/>
        <w:t>66</w:t>
      </w:r>
      <w:r>
        <w:br/>
      </w:r>
    </w:p>
    <w:p w14:paraId="508B2A02" w14:textId="77777777" w:rsidR="0048776F" w:rsidRDefault="0048776F" w:rsidP="0048776F">
      <w:r>
        <w:t>Schedule a callback</w:t>
      </w:r>
      <w:r>
        <w:br/>
        <w:t>1.</w:t>
      </w:r>
      <w:r>
        <w:br/>
        <w:t xml:space="preserve">On the </w:t>
      </w:r>
      <w:proofErr w:type="spellStart"/>
      <w:r>
        <w:t>gadgetory</w:t>
      </w:r>
      <w:proofErr w:type="spellEnd"/>
      <w:r>
        <w:t>, on a call card in the Call Menu, or in the Wrap Up dialog, click</w:t>
      </w:r>
      <w:r>
        <w:br/>
        <w:t>. The Callback dialog</w:t>
      </w:r>
      <w:r>
        <w:br/>
        <w:t>appears.</w:t>
      </w:r>
      <w:r>
        <w:br/>
        <w:t>2.</w:t>
      </w:r>
      <w:r>
        <w:br/>
        <w:t>In Name, type the name of the calling party.</w:t>
      </w:r>
      <w:r>
        <w:br/>
        <w:t>3.</w:t>
      </w:r>
      <w:r>
        <w:br/>
        <w:t>If the number does not already appear in Number, type the telephone number.</w:t>
      </w:r>
      <w:r>
        <w:br/>
        <w:t>4.</w:t>
      </w:r>
      <w:r>
        <w:br/>
        <w:t>Under Date, click the appropriate button or in Specific, select the date from the calendar.</w:t>
      </w:r>
      <w:r>
        <w:br/>
        <w:t>5.</w:t>
      </w:r>
      <w:r>
        <w:br/>
        <w:t>Under Time, click the appropriate button or in Specific, select the hour and minute.</w:t>
      </w:r>
      <w:r>
        <w:br/>
        <w:t>6.</w:t>
      </w:r>
      <w:r>
        <w:br/>
        <w:t>To personally receive the callback, select the Call Me check box.</w:t>
      </w:r>
      <w:r>
        <w:br/>
        <w:t>CCSP UI Help - Supervisor - 7.4</w:t>
      </w:r>
      <w:r>
        <w:br/>
        <w:t>67</w:t>
      </w:r>
      <w:r>
        <w:br/>
      </w:r>
    </w:p>
    <w:p w14:paraId="05D778E7" w14:textId="77777777" w:rsidR="0048776F" w:rsidRDefault="0048776F" w:rsidP="0048776F">
      <w:r>
        <w:t>7.</w:t>
      </w:r>
      <w:r>
        <w:br/>
        <w:t>If immediate dialing is not enabled by default, to automatically initiate dialing of the callback number,</w:t>
      </w:r>
      <w:r>
        <w:br/>
        <w:t>select the Immediate Dialing check box.</w:t>
      </w:r>
      <w:r>
        <w:br/>
        <w:t>8.</w:t>
      </w:r>
      <w:r>
        <w:br/>
        <w:t>If necessary, scroll down to view the Message and URL text boxes.</w:t>
      </w:r>
      <w:r>
        <w:br/>
        <w:t>9.</w:t>
      </w:r>
      <w:r>
        <w:br/>
        <w:t>In Message, type the message to display when the callback arrives.</w:t>
      </w:r>
      <w:r>
        <w:br/>
        <w:t>10.</w:t>
      </w:r>
      <w:r>
        <w:br/>
        <w:t>In URL, type the caller's URL.</w:t>
      </w:r>
      <w:r>
        <w:br/>
        <w:t>11.</w:t>
      </w:r>
      <w:r>
        <w:br/>
      </w:r>
      <w:r>
        <w:lastRenderedPageBreak/>
        <w:t>Click Save.</w:t>
      </w:r>
      <w:r>
        <w:br/>
        <w:t>CCSP UI Help - Supervisor - 7.4</w:t>
      </w:r>
      <w:r>
        <w:br/>
        <w:t>68</w:t>
      </w:r>
      <w:r>
        <w:br/>
      </w:r>
    </w:p>
    <w:p w14:paraId="3645F828" w14:textId="77777777" w:rsidR="0048776F" w:rsidRDefault="0048776F" w:rsidP="0048776F">
      <w:r>
        <w:t>Use canned phrases</w:t>
      </w:r>
      <w:r>
        <w:br/>
        <w:t>Note</w:t>
      </w:r>
      <w:r>
        <w:br/>
        <w:t>In Firefox and Edge, CCSP UI inserts canned phrases at the bottom of the email.</w:t>
      </w:r>
      <w:r>
        <w:br/>
        <w:t>1.</w:t>
      </w:r>
      <w:r>
        <w:br/>
        <w:t>On the right of the CCSP UI page, click</w:t>
      </w:r>
      <w:r>
        <w:br/>
        <w:t>Canned Phrases. The Canned Phrases dialog appears.</w:t>
      </w:r>
      <w:r>
        <w:br/>
        <w:t>2.</w:t>
      </w:r>
      <w:r>
        <w:br/>
        <w:t>In the Search box, start typing the word to search for. CCSP UI looks for this word in the phrase titles and</w:t>
      </w:r>
      <w:r>
        <w:br/>
        <w:t>text.</w:t>
      </w:r>
      <w:r>
        <w:br/>
        <w:t>3.</w:t>
      </w:r>
      <w:r>
        <w:br/>
        <w:t>Click the phrase or expand a category and click the required phrase.</w:t>
      </w:r>
      <w:r>
        <w:br/>
        <w:t>4.</w:t>
      </w:r>
      <w:r>
        <w:br/>
        <w:t>Click Use.</w:t>
      </w:r>
      <w:r>
        <w:br/>
        <w:t>CCSP UI Help - Supervisor - 7.4</w:t>
      </w:r>
      <w:r>
        <w:br/>
        <w:t>69</w:t>
      </w:r>
      <w:r>
        <w:br/>
      </w:r>
    </w:p>
    <w:p w14:paraId="354DDFE3" w14:textId="77777777" w:rsidR="0048776F" w:rsidRDefault="0048776F" w:rsidP="0048776F">
      <w:r>
        <w:t>Co-browse (Web collaboration)</w:t>
      </w:r>
      <w:r>
        <w:br/>
        <w:t>If enabled, you can start a co-browsing session with a caller when you are in a chat call. The same web pages</w:t>
      </w:r>
      <w:r>
        <w:br/>
        <w:t>then automatically appear on both the caller's and the agent's screens. Both people in the call can navigate</w:t>
      </w:r>
      <w:r>
        <w:br/>
        <w:t>web pages, complete online forms, and click links to other pages. See Co-browse example.</w:t>
      </w:r>
      <w:r>
        <w:br/>
        <w:t>Note</w:t>
      </w:r>
      <w:r>
        <w:br/>
        <w:t>l</w:t>
      </w:r>
      <w:r>
        <w:br/>
        <w:t>The features available to you in the co-browsing session depend on the co-browsing product configured</w:t>
      </w:r>
      <w:r>
        <w:br/>
        <w:t>by the system administrator.</w:t>
      </w:r>
      <w:r>
        <w:br/>
        <w:t>l</w:t>
      </w:r>
      <w:r>
        <w:br/>
        <w:t>Whether you can open a co-browsing session for each chat call or only a specific number of co-browsing</w:t>
      </w:r>
      <w:r>
        <w:br/>
        <w:t>instances, is configured by the system administrator.</w:t>
      </w:r>
      <w:r>
        <w:br/>
        <w:t>l</w:t>
      </w:r>
      <w:r>
        <w:br/>
        <w:t>For Edge, you cannot pop out the Co-Browsing tab.</w:t>
      </w:r>
      <w:r>
        <w:br/>
        <w:t>1.</w:t>
      </w:r>
      <w:r>
        <w:br/>
        <w:t>In the chat dialog, click</w:t>
      </w:r>
      <w:r>
        <w:br/>
        <w:t>and then click</w:t>
      </w:r>
      <w:r>
        <w:br/>
        <w:t>. The Co-browsing tab appears. If configured to do so, the</w:t>
      </w:r>
      <w:r>
        <w:br/>
      </w:r>
      <w:r>
        <w:lastRenderedPageBreak/>
        <w:t>current chat automatically docks in the tab.</w:t>
      </w:r>
      <w:r>
        <w:br/>
        <w:t>2.</w:t>
      </w:r>
      <w:r>
        <w:br/>
        <w:t>To manually dock and undock the current chat, click</w:t>
      </w:r>
      <w:r>
        <w:br/>
        <w:t>.</w:t>
      </w:r>
      <w:r>
        <w:br/>
        <w:t>3.</w:t>
      </w:r>
      <w:r>
        <w:br/>
        <w:t>Navigate the web pages and change presenter, as required.</w:t>
      </w:r>
      <w:r>
        <w:br/>
        <w:t>4.</w:t>
      </w:r>
      <w:r>
        <w:br/>
        <w:t>To end the co-browsing session, click Exit session.</w:t>
      </w:r>
      <w:r>
        <w:br/>
        <w:t>CCSP UI Help - Supervisor - 7.4</w:t>
      </w:r>
      <w:r>
        <w:br/>
        <w:t>70</w:t>
      </w:r>
      <w:r>
        <w:br/>
      </w:r>
    </w:p>
    <w:p w14:paraId="0792DAA4" w14:textId="77777777" w:rsidR="0048776F" w:rsidRDefault="0048776F" w:rsidP="0048776F">
      <w:r>
        <w:t>Co-browse example</w:t>
      </w:r>
      <w:r>
        <w:br/>
        <w:t xml:space="preserve">The co-browsing product that is provided with CCSP UI is </w:t>
      </w:r>
      <w:proofErr w:type="spellStart"/>
      <w:r>
        <w:t>togetherJS</w:t>
      </w:r>
      <w:proofErr w:type="spellEnd"/>
      <w:r>
        <w:t>. This tool enables you and the caller to</w:t>
      </w:r>
      <w:r>
        <w:br/>
        <w:t>browse the same website and see the same pages and content. You are also both able to edit the same forms</w:t>
      </w:r>
      <w:r>
        <w:br/>
        <w:t>on a page.</w:t>
      </w:r>
      <w:r>
        <w:br/>
        <w:t>Note</w:t>
      </w:r>
      <w:r>
        <w:br/>
      </w:r>
      <w:proofErr w:type="spellStart"/>
      <w:r>
        <w:t>TogetherJS</w:t>
      </w:r>
      <w:proofErr w:type="spellEnd"/>
      <w:r>
        <w:t xml:space="preserve"> co-browsing can only occur when both parties are on a </w:t>
      </w:r>
      <w:proofErr w:type="spellStart"/>
      <w:r>
        <w:t>togetherJS</w:t>
      </w:r>
      <w:proofErr w:type="spellEnd"/>
      <w:r>
        <w:t>-enabled website. If either</w:t>
      </w:r>
      <w:r>
        <w:br/>
        <w:t>you or the caller navigates to a page where this tool is not enabled, the other party can’t follow.</w:t>
      </w:r>
      <w:r>
        <w:br/>
        <w:t>1.</w:t>
      </w:r>
      <w:r>
        <w:br/>
        <w:t>Depending on the configuration, you are asked by the caller to either start a new session or to join an</w:t>
      </w:r>
      <w:r>
        <w:br/>
        <w:t>existing session that the co-browser started.</w:t>
      </w:r>
      <w:r>
        <w:br/>
        <w:t>2.</w:t>
      </w:r>
      <w:r>
        <w:br/>
        <w:t>In the chat dialog, click</w:t>
      </w:r>
      <w:r>
        <w:br/>
        <w:t>and then click</w:t>
      </w:r>
      <w:r>
        <w:br/>
        <w:t>. The Co-browsing tab appears. If configured to do so, the</w:t>
      </w:r>
      <w:r>
        <w:br/>
        <w:t>current chat automatically docks in the tab.</w:t>
      </w:r>
      <w:r>
        <w:br/>
        <w:t>3.</w:t>
      </w:r>
      <w:r>
        <w:br/>
        <w:t xml:space="preserve">To start the </w:t>
      </w:r>
      <w:proofErr w:type="spellStart"/>
      <w:r>
        <w:t>togetherJS</w:t>
      </w:r>
      <w:proofErr w:type="spellEnd"/>
      <w:r>
        <w:t xml:space="preserve"> session, click Start session.</w:t>
      </w:r>
      <w:r>
        <w:br/>
        <w:t>4.</w:t>
      </w:r>
      <w:r>
        <w:br/>
        <w:t xml:space="preserve">When the website appears in the Co-browsing tab, the </w:t>
      </w:r>
      <w:proofErr w:type="spellStart"/>
      <w:r>
        <w:t>togetherJS</w:t>
      </w:r>
      <w:proofErr w:type="spellEnd"/>
      <w:r>
        <w:t xml:space="preserve"> toolbar appears. A </w:t>
      </w:r>
      <w:proofErr w:type="spellStart"/>
      <w:r>
        <w:t>togetherJS</w:t>
      </w:r>
      <w:proofErr w:type="spellEnd"/>
      <w:r>
        <w:t xml:space="preserve"> welcome</w:t>
      </w:r>
      <w:r>
        <w:br/>
        <w:t>dialog also appears, which you can close.</w:t>
      </w:r>
      <w:r>
        <w:br/>
        <w:t>CCSP UI Help - Supervisor - 7.4</w:t>
      </w:r>
      <w:r>
        <w:br/>
        <w:t>71</w:t>
      </w:r>
      <w:r>
        <w:br/>
      </w:r>
    </w:p>
    <w:p w14:paraId="27DA6A85" w14:textId="77777777" w:rsidR="0048776F" w:rsidRDefault="0048776F" w:rsidP="0048776F">
      <w:r>
        <w:t>5.</w:t>
      </w:r>
      <w:r>
        <w:br/>
        <w:t xml:space="preserve">If you started a new </w:t>
      </w:r>
      <w:proofErr w:type="spellStart"/>
      <w:r>
        <w:t>togetherJS</w:t>
      </w:r>
      <w:proofErr w:type="spellEnd"/>
      <w:r>
        <w:t xml:space="preserve"> session, wait for the caller to join the session. The </w:t>
      </w:r>
      <w:proofErr w:type="spellStart"/>
      <w:r>
        <w:t>togetherJS</w:t>
      </w:r>
      <w:proofErr w:type="spellEnd"/>
      <w:r>
        <w:t xml:space="preserve"> </w:t>
      </w:r>
      <w:r>
        <w:lastRenderedPageBreak/>
        <w:t>UI displays a</w:t>
      </w:r>
      <w:r>
        <w:br/>
        <w:t>message when the caller has joined.</w:t>
      </w:r>
      <w:r>
        <w:br/>
        <w:t>CCSP UI Help - Supervisor - 7.4</w:t>
      </w:r>
      <w:r>
        <w:br/>
        <w:t>72</w:t>
      </w:r>
      <w:r>
        <w:br/>
      </w:r>
    </w:p>
    <w:p w14:paraId="013538DA" w14:textId="77777777" w:rsidR="0048776F" w:rsidRDefault="0048776F" w:rsidP="0048776F">
      <w:r>
        <w:t>6.</w:t>
      </w:r>
      <w:r>
        <w:br/>
        <w:t>A pointer appears in your window, indicating the position of the caller’s mouse pointer on the page. The</w:t>
      </w:r>
      <w:r>
        <w:br/>
        <w:t>caller sees a corresponding pointer for your cursor in their window.</w:t>
      </w:r>
      <w:r>
        <w:br/>
        <w:t>7.</w:t>
      </w:r>
      <w:r>
        <w:br/>
        <w:t>When either of you click on the window, an expanding circle is drawn around the position clicked.</w:t>
      </w:r>
      <w:r>
        <w:br/>
        <w:t>CCSP UI Help - Supervisor - 7.4</w:t>
      </w:r>
      <w:r>
        <w:br/>
        <w:t>73</w:t>
      </w:r>
      <w:r>
        <w:br/>
      </w:r>
    </w:p>
    <w:p w14:paraId="71D2B013" w14:textId="77777777" w:rsidR="0048776F" w:rsidRDefault="0048776F" w:rsidP="0048776F">
      <w:r>
        <w:t>8.</w:t>
      </w:r>
      <w:r>
        <w:br/>
        <w:t>When the caller navigates to another page on the website, a message appears stating the URL of the page</w:t>
      </w:r>
      <w:r>
        <w:br/>
        <w:t>that the caller has gone to and asking if you want to join them. To go to the same page, click Join them.</w:t>
      </w:r>
      <w:r>
        <w:br/>
        <w:t>CCSP UI Help - Supervisor - 7.4</w:t>
      </w:r>
      <w:r>
        <w:br/>
        <w:t>74</w:t>
      </w:r>
      <w:r>
        <w:br/>
      </w:r>
    </w:p>
    <w:p w14:paraId="3AB9C18A" w14:textId="77777777" w:rsidR="0048776F" w:rsidRDefault="0048776F" w:rsidP="0048776F">
      <w:r>
        <w:t>Note</w:t>
      </w:r>
      <w:r>
        <w:br/>
        <w:t>This message is also displayed when you and the caller are both on the same page and you then</w:t>
      </w:r>
      <w:r>
        <w:br/>
        <w:t>navigate to a different page. In this case, ignore the message and wait for the caller to follow you.</w:t>
      </w:r>
      <w:r>
        <w:br/>
        <w:t>9.</w:t>
      </w:r>
      <w:r>
        <w:br/>
        <w:t>When the caller is typing, an ellipsis (…) appears next to the caller’s name to indicate this.</w:t>
      </w:r>
      <w:r>
        <w:br/>
        <w:t>10.</w:t>
      </w:r>
      <w:r>
        <w:br/>
        <w:t xml:space="preserve">To automatically follow the caller, click the caller’s icon in the </w:t>
      </w:r>
      <w:proofErr w:type="spellStart"/>
      <w:r>
        <w:t>togetherJS</w:t>
      </w:r>
      <w:proofErr w:type="spellEnd"/>
      <w:r>
        <w:t xml:space="preserve"> toolbar and select the Follow this</w:t>
      </w:r>
      <w:r>
        <w:br/>
        <w:t>participant check box in the popup window. Close the window. The session is now controlled by the caller</w:t>
      </w:r>
      <w:r>
        <w:br/>
        <w:t>and your window follows the caller across any page changes.</w:t>
      </w:r>
      <w:r>
        <w:br/>
        <w:t>CCSP UI Help - Supervisor - 7.4</w:t>
      </w:r>
      <w:r>
        <w:br/>
        <w:t>75</w:t>
      </w:r>
      <w:r>
        <w:br/>
      </w:r>
    </w:p>
    <w:p w14:paraId="03429B16" w14:textId="77777777" w:rsidR="0048776F" w:rsidRDefault="0048776F" w:rsidP="0048776F">
      <w:r>
        <w:t>11.</w:t>
      </w:r>
      <w:r>
        <w:br/>
        <w:t xml:space="preserve">To stop following the caller, click the caller’s icon in the </w:t>
      </w:r>
      <w:proofErr w:type="spellStart"/>
      <w:r>
        <w:t>togetherJS</w:t>
      </w:r>
      <w:proofErr w:type="spellEnd"/>
      <w:r>
        <w:t xml:space="preserve"> toolbar and clear the </w:t>
      </w:r>
      <w:r>
        <w:lastRenderedPageBreak/>
        <w:t>Follow this</w:t>
      </w:r>
      <w:r>
        <w:br/>
        <w:t>participant check box.</w:t>
      </w:r>
      <w:r>
        <w:br/>
        <w:t>12.</w:t>
      </w:r>
      <w:r>
        <w:br/>
        <w:t>To end the co-browsing, do one of the following:</w:t>
      </w:r>
      <w:r>
        <w:br/>
        <w:t>o</w:t>
      </w:r>
      <w:r>
        <w:br/>
        <w:t>Click Exit session.</w:t>
      </w:r>
      <w:r>
        <w:br/>
        <w:t>o</w:t>
      </w:r>
      <w:r>
        <w:br/>
        <w:t xml:space="preserve">Click your icon in the </w:t>
      </w:r>
      <w:proofErr w:type="spellStart"/>
      <w:r>
        <w:t>togetherJS</w:t>
      </w:r>
      <w:proofErr w:type="spellEnd"/>
      <w:r>
        <w:t xml:space="preserve"> toolbar and then click End Co-Browsing.</w:t>
      </w:r>
      <w:r>
        <w:br/>
        <w:t>Note</w:t>
      </w:r>
      <w:r>
        <w:br/>
        <w:t>You and the caller must both actively end co-browsing.</w:t>
      </w:r>
      <w:r>
        <w:br/>
        <w:t>CCSP UI Help - Supervisor - 7.4</w:t>
      </w:r>
      <w:r>
        <w:br/>
        <w:t>76</w:t>
      </w:r>
      <w:r>
        <w:br/>
      </w:r>
    </w:p>
    <w:p w14:paraId="2D444734" w14:textId="77777777" w:rsidR="0048776F" w:rsidRDefault="0048776F" w:rsidP="0048776F">
      <w:r>
        <w:t>Wrap up a call</w:t>
      </w:r>
      <w:r>
        <w:br/>
        <w:t>You can wrap up a call after hanging up or while in conversation.</w:t>
      </w:r>
      <w:r>
        <w:br/>
        <w:t>When you hang up a call, the Wrap Up dialog automatically appears. Continue at step 2.</w:t>
      </w:r>
      <w:r>
        <w:br/>
        <w:t>To wrap up the call while in conversation:</w:t>
      </w:r>
      <w:r>
        <w:br/>
        <w:t>1.</w:t>
      </w:r>
      <w:r>
        <w:br/>
        <w:t>On the call card in the Calls Menu or in the chat dialog, click</w:t>
      </w:r>
      <w:r>
        <w:br/>
        <w:t>and then click</w:t>
      </w:r>
      <w:r>
        <w:br/>
        <w:t>. The Wrap Up dialog</w:t>
      </w:r>
      <w:r>
        <w:br/>
        <w:t>appears.</w:t>
      </w:r>
      <w:r>
        <w:br/>
        <w:t>2.</w:t>
      </w:r>
      <w:r>
        <w:br/>
        <w:t>Click the wrap up code.</w:t>
      </w:r>
      <w:r>
        <w:br/>
        <w:t>3.</w:t>
      </w:r>
      <w:r>
        <w:br/>
        <w:t>Optionally, click Add Note and type a comment.</w:t>
      </w:r>
      <w:r>
        <w:br/>
        <w:t>4.</w:t>
      </w:r>
      <w:r>
        <w:br/>
        <w:t>Optionally, click Call Back and schedule a callback. See Schedule a callback.</w:t>
      </w:r>
      <w:r>
        <w:br/>
        <w:t>5.</w:t>
      </w:r>
      <w:r>
        <w:br/>
        <w:t>Click Submit or Save.</w:t>
      </w:r>
      <w:r>
        <w:br/>
        <w:t>CCSP UI Help - Supervisor - 7.4</w:t>
      </w:r>
      <w:r>
        <w:br/>
        <w:t>77</w:t>
      </w:r>
      <w:r>
        <w:br/>
      </w:r>
    </w:p>
    <w:p w14:paraId="2F6C4FD0" w14:textId="77777777" w:rsidR="0048776F" w:rsidRDefault="0048776F" w:rsidP="0048776F">
      <w:r>
        <w:t>4: Messages</w:t>
      </w:r>
      <w:r>
        <w:br/>
        <w:t>Note</w:t>
      </w:r>
      <w:r>
        <w:br/>
        <w:t>Only supervisors can restore deleted messages.</w:t>
      </w:r>
      <w:r>
        <w:br/>
        <w:t>This section contains the following topics:</w:t>
      </w:r>
      <w:r>
        <w:br/>
        <w:t>l</w:t>
      </w:r>
      <w:r>
        <w:br/>
        <w:t>View messages</w:t>
      </w:r>
      <w:r>
        <w:br/>
        <w:t>l</w:t>
      </w:r>
      <w:r>
        <w:br/>
        <w:t>Messaging items visibility by role</w:t>
      </w:r>
      <w:r>
        <w:br/>
        <w:t>l</w:t>
      </w:r>
      <w:r>
        <w:br/>
      </w:r>
      <w:r>
        <w:lastRenderedPageBreak/>
        <w:t>Filter messages</w:t>
      </w:r>
      <w:r>
        <w:br/>
        <w:t>l</w:t>
      </w:r>
      <w:r>
        <w:br/>
        <w:t>Pull messages</w:t>
      </w:r>
      <w:r>
        <w:br/>
        <w:t>l</w:t>
      </w:r>
      <w:r>
        <w:br/>
        <w:t>Remove messages</w:t>
      </w:r>
      <w:r>
        <w:br/>
        <w:t>l</w:t>
      </w:r>
      <w:r>
        <w:br/>
        <w:t>Restore messages</w:t>
      </w:r>
      <w:r>
        <w:br/>
        <w:t>l</w:t>
      </w:r>
      <w:r>
        <w:br/>
        <w:t>Access archived messages</w:t>
      </w:r>
      <w:r>
        <w:br/>
        <w:t>CCSP UI Help - Supervisor - 7.4</w:t>
      </w:r>
      <w:r>
        <w:br/>
        <w:t>78</w:t>
      </w:r>
      <w:r>
        <w:br/>
      </w:r>
    </w:p>
    <w:p w14:paraId="693EB8B3" w14:textId="77777777" w:rsidR="0048776F" w:rsidRDefault="0048776F" w:rsidP="0048776F">
      <w:r>
        <w:t>View messages</w:t>
      </w:r>
      <w:r>
        <w:br/>
        <w:t>Regular agent view</w:t>
      </w:r>
      <w:r>
        <w:br/>
        <w:t>Supervisor view</w:t>
      </w:r>
      <w:r>
        <w:br/>
      </w:r>
      <w:proofErr w:type="spellStart"/>
      <w:r>
        <w:t>View</w:t>
      </w:r>
      <w:proofErr w:type="spellEnd"/>
      <w:r>
        <w:t xml:space="preserve"> subfolders</w:t>
      </w:r>
      <w:r>
        <w:br/>
        <w:t>Page navigation</w:t>
      </w:r>
      <w:r>
        <w:br/>
        <w:t>See also Messaging items visibility by role.</w:t>
      </w:r>
      <w:r>
        <w:br/>
        <w:t>Note</w:t>
      </w:r>
      <w:r>
        <w:br/>
        <w:t>You can access Deferred Emails and Deferred Voicemails from the Folders page and from inside the</w:t>
      </w:r>
      <w:r>
        <w:br/>
        <w:t>Folders &gt; Email and Folders &gt; Voicemail pages respectively.</w:t>
      </w:r>
      <w:r>
        <w:br/>
        <w:t>1.</w:t>
      </w:r>
      <w:r>
        <w:br/>
        <w:t xml:space="preserve">On the </w:t>
      </w:r>
      <w:proofErr w:type="spellStart"/>
      <w:r>
        <w:t>gadgetory</w:t>
      </w:r>
      <w:proofErr w:type="spellEnd"/>
      <w:r>
        <w:t>, click</w:t>
      </w:r>
      <w:r>
        <w:br/>
        <w:t>Message View. The Message View tab appears.</w:t>
      </w:r>
      <w:r>
        <w:br/>
        <w:t>2.</w:t>
      </w:r>
      <w:r>
        <w:br/>
        <w:t>Click the folder to view, for example, Email. The Folders &gt; Email view appears.</w:t>
      </w:r>
      <w:r>
        <w:br/>
        <w:t>CCSP UI Help - Supervisor - 7.4</w:t>
      </w:r>
      <w:r>
        <w:br/>
        <w:t>79</w:t>
      </w:r>
      <w:r>
        <w:br/>
      </w:r>
    </w:p>
    <w:p w14:paraId="26409893" w14:textId="77777777" w:rsidR="0048776F" w:rsidRDefault="0048776F" w:rsidP="0048776F">
      <w:r>
        <w:t>Regular agent view</w:t>
      </w:r>
      <w:r>
        <w:br/>
        <w:t>Generally, regular agents can view only the subfolders containing their items.</w:t>
      </w:r>
      <w:r>
        <w:br/>
        <w:t>The subfolders are:</w:t>
      </w:r>
      <w:r>
        <w:br/>
        <w:t>Email:</w:t>
      </w:r>
      <w:r>
        <w:br/>
        <w:t>l</w:t>
      </w:r>
      <w:r>
        <w:br/>
        <w:t>&lt;Public folders&gt; — contain email items awaiting handling. Regular agents can view only items that were</w:t>
      </w:r>
      <w:r>
        <w:br/>
        <w:t>sent to their group by themselves or by other group members.</w:t>
      </w:r>
      <w:r>
        <w:br/>
        <w:t>l</w:t>
      </w:r>
      <w:r>
        <w:br/>
        <w:t>Deferred Emails — contains email items deferred by this agent or by a group member. Deferred items can</w:t>
      </w:r>
      <w:r>
        <w:br/>
        <w:t>be resumed either by agents pulling them or by the system using the ageing policy.</w:t>
      </w:r>
      <w:r>
        <w:br/>
      </w:r>
      <w:r>
        <w:lastRenderedPageBreak/>
        <w:t>l</w:t>
      </w:r>
      <w:r>
        <w:br/>
        <w:t>Replied — contains incoming ACD email items that were handled and replied to by this agent or by a group</w:t>
      </w:r>
      <w:r>
        <w:br/>
        <w:t>member. The reply message must be sent for the original item to be considered replied to.</w:t>
      </w:r>
      <w:r>
        <w:br/>
        <w:t>l</w:t>
      </w:r>
      <w:r>
        <w:br/>
        <w:t>Not Replied — contains incoming ACD email items that were handled but not replied to by this agent or by</w:t>
      </w:r>
      <w:r>
        <w:br/>
        <w:t>a group member. This folder contains items that were archived after the call-cycle ended or the email call</w:t>
      </w:r>
      <w:r>
        <w:br/>
        <w:t>ended without an agent replying to it.</w:t>
      </w:r>
      <w:r>
        <w:br/>
        <w:t>l</w:t>
      </w:r>
      <w:r>
        <w:br/>
        <w:t>Sent Items — contains sent email items that were sent by this agent: reply, forward, and new.</w:t>
      </w:r>
      <w:r>
        <w:br/>
        <w:t>l</w:t>
      </w:r>
      <w:r>
        <w:br/>
        <w:t>Outbox — contains outbound email items that were created by this agent but have not yet been sent.</w:t>
      </w:r>
      <w:r>
        <w:br/>
        <w:t>l</w:t>
      </w:r>
      <w:r>
        <w:br/>
        <w:t>Rejected Emails — contains email items that were sent to this agent's group and rejected by the system</w:t>
      </w:r>
      <w:r>
        <w:br/>
        <w:t>due to invalid item or call characteristics.</w:t>
      </w:r>
      <w:r>
        <w:br/>
        <w:t>l</w:t>
      </w:r>
      <w:r>
        <w:br/>
        <w:t>Drafts — contains email items that were composed by this agent and disconnected, accidentally or</w:t>
      </w:r>
      <w:r>
        <w:br/>
        <w:t>deliberately, by clicking Discard &amp; Keep draft in the Email Pending Hangup dialog.</w:t>
      </w:r>
      <w:r>
        <w:br/>
        <w:t>CCSP UI Help - Supervisor - 7.4</w:t>
      </w:r>
      <w:r>
        <w:br/>
        <w:t>80</w:t>
      </w:r>
      <w:r>
        <w:br/>
      </w:r>
    </w:p>
    <w:p w14:paraId="172A084F" w14:textId="77777777" w:rsidR="0048776F" w:rsidRDefault="0048776F" w:rsidP="0048776F">
      <w:r>
        <w:t>The draft of the discarded item in the Drafts folder retains all the relevant fields (From, To, Body) and can</w:t>
      </w:r>
      <w:r>
        <w:br/>
        <w:t>be pulled, edited, and sent at a later time. See Pulling messages.</w:t>
      </w:r>
      <w:r>
        <w:br/>
        <w:t>Callback:</w:t>
      </w:r>
      <w:r>
        <w:br/>
        <w:t>l</w:t>
      </w:r>
      <w:r>
        <w:br/>
        <w:t>Callbacks — contains callback items waiting for their scheduling time marked with 'call-to-me' by this</w:t>
      </w:r>
      <w:r>
        <w:br/>
        <w:t>agent, or created by other group members (and not marked with 'call-to-me').</w:t>
      </w:r>
      <w:r>
        <w:br/>
        <w:t>l</w:t>
      </w:r>
      <w:r>
        <w:br/>
        <w:t>Rejected Callbacks — contains callback items that were sent to this agent's group and rejected by the</w:t>
      </w:r>
      <w:r>
        <w:br/>
        <w:t>system due to invalid item or call characteristics.</w:t>
      </w:r>
      <w:r>
        <w:br/>
        <w:t>Voicemail:</w:t>
      </w:r>
      <w:r>
        <w:br/>
        <w:t>l</w:t>
      </w:r>
      <w:r>
        <w:br/>
        <w:t>Voicemail — contains voicemail items waiting for their scheduling time, that were sent to this agent's</w:t>
      </w:r>
      <w:r>
        <w:br/>
      </w:r>
      <w:r>
        <w:lastRenderedPageBreak/>
        <w:t>group.</w:t>
      </w:r>
      <w:r>
        <w:br/>
        <w:t>l</w:t>
      </w:r>
      <w:r>
        <w:br/>
        <w:t>Rejected Voicemails — contains voicemail items that were sent to this agent's group and rejected by the</w:t>
      </w:r>
      <w:r>
        <w:br/>
        <w:t>system due to invalid item or call characteristics.</w:t>
      </w:r>
      <w:r>
        <w:br/>
        <w:t>l</w:t>
      </w:r>
      <w:r>
        <w:br/>
        <w:t>Archived Voicemails — contains handled voicemail items that were sent to this agent's group.</w:t>
      </w:r>
      <w:r>
        <w:br/>
        <w:t>l</w:t>
      </w:r>
      <w:r>
        <w:br/>
        <w:t>Deferred Voicemails — contains voicemail items deferred by this agent or by a group member.</w:t>
      </w:r>
      <w:r>
        <w:br/>
        <w:t>Supervisor view</w:t>
      </w:r>
      <w:r>
        <w:br/>
        <w:t>The Supervisor view contains the same folders as the regular agent. In addition, Supervisors see:</w:t>
      </w:r>
      <w:r>
        <w:br/>
        <w:t>CCSP UI Help - Supervisor - 7.4</w:t>
      </w:r>
      <w:r>
        <w:br/>
        <w:t>81</w:t>
      </w:r>
      <w:r>
        <w:br/>
      </w:r>
    </w:p>
    <w:p w14:paraId="428D8E6C" w14:textId="77777777" w:rsidR="0048776F" w:rsidRDefault="0048776F" w:rsidP="0048776F">
      <w:r>
        <w:t>l</w:t>
      </w:r>
      <w:r>
        <w:br/>
        <w:t>Folders for Deleted Emails, Deleted Callbacks, and Deleted Voicemail that contain items that were</w:t>
      </w:r>
      <w:r>
        <w:br/>
        <w:t>deleted by agents, and the Deleted Time and Deleted Reason columns.</w:t>
      </w:r>
      <w:r>
        <w:br/>
        <w:t>l</w:t>
      </w:r>
      <w:r>
        <w:br/>
        <w:t>In the Rejected Emails, Rejected Callbacks, and Rejected Voicemails folders — the Rejected Time and</w:t>
      </w:r>
      <w:r>
        <w:br/>
        <w:t>Rejected Reason columns.</w:t>
      </w:r>
      <w:r>
        <w:br/>
        <w:t>There are 3 types of supervisors:</w:t>
      </w:r>
      <w:r>
        <w:br/>
        <w:t>l</w:t>
      </w:r>
      <w:r>
        <w:br/>
        <w:t>Regular supervisor (has a customized permission profile that contains specific groups and teams) — has</w:t>
      </w:r>
      <w:r>
        <w:br/>
        <w:t>access to all the items that were sent to or from the specific groups and team members in their permission</w:t>
      </w:r>
      <w:r>
        <w:br/>
        <w:t>profile.</w:t>
      </w:r>
      <w:r>
        <w:br/>
        <w:t>l</w:t>
      </w:r>
      <w:r>
        <w:br/>
        <w:t>Team supervisor (Team Supervisor default permission profile) — has access to all items that were sent to or</w:t>
      </w:r>
      <w:r>
        <w:br/>
        <w:t>from the members of their teams.</w:t>
      </w:r>
      <w:r>
        <w:br/>
        <w:t>l</w:t>
      </w:r>
      <w:r>
        <w:br/>
        <w:t>Tenant-wide supervisor (Supervisor or Administrator and Supervisor default permission profiles) — has</w:t>
      </w:r>
      <w:r>
        <w:br/>
        <w:t>access to all items in all groups and teams.</w:t>
      </w:r>
      <w:r>
        <w:br/>
        <w:t>View subfolders</w:t>
      </w:r>
      <w:r>
        <w:br/>
        <w:t>1.</w:t>
      </w:r>
      <w:r>
        <w:br/>
        <w:t xml:space="preserve">Click the subfolder to view, for example, Deferred Emails. The Folders &gt; Email &gt; Deferred </w:t>
      </w:r>
      <w:r>
        <w:lastRenderedPageBreak/>
        <w:t>Emails view</w:t>
      </w:r>
      <w:r>
        <w:br/>
        <w:t>appears. See Filter messages and Page navigation.</w:t>
      </w:r>
      <w:r>
        <w:br/>
        <w:t>Agent view</w:t>
      </w:r>
      <w:r>
        <w:br/>
        <w:t>Supervisor view</w:t>
      </w:r>
      <w:r>
        <w:br/>
        <w:t>2.</w:t>
      </w:r>
      <w:r>
        <w:br/>
        <w:t>To read the complete email, click the email's row. To hear a voicemail or callback, you need to pull it. See</w:t>
      </w:r>
      <w:r>
        <w:br/>
        <w:t>Pull messages.</w:t>
      </w:r>
      <w:r>
        <w:br/>
        <w:t>CCSP UI Help - Supervisor - 7.4</w:t>
      </w:r>
      <w:r>
        <w:br/>
        <w:t>82</w:t>
      </w:r>
      <w:r>
        <w:br/>
      </w:r>
    </w:p>
    <w:p w14:paraId="4B9DA943" w14:textId="77777777" w:rsidR="0048776F" w:rsidRDefault="0048776F" w:rsidP="0048776F">
      <w:r>
        <w:t>Agent view</w:t>
      </w:r>
      <w:r>
        <w:br/>
        <w:t>Supervisor view</w:t>
      </w:r>
      <w:r>
        <w:br/>
        <w:t>3.</w:t>
      </w:r>
      <w:r>
        <w:br/>
        <w:t>To read the previous or next email in the list, click the up or down arrow at the top of the email.</w:t>
      </w:r>
      <w:r>
        <w:br/>
        <w:t>Page navigation</w:t>
      </w:r>
      <w:r>
        <w:br/>
        <w:t>The total number of items and the current set of items within that number are given in the address bar.</w:t>
      </w:r>
      <w:r>
        <w:br/>
        <w:t>CCSP UI Help - Supervisor - 7.4</w:t>
      </w:r>
      <w:r>
        <w:br/>
        <w:t>83</w:t>
      </w:r>
      <w:r>
        <w:br/>
      </w:r>
    </w:p>
    <w:p w14:paraId="7A735BFC" w14:textId="77777777" w:rsidR="0048776F" w:rsidRDefault="0048776F" w:rsidP="0048776F">
      <w:r>
        <w:t>If filtering criteria are currently being applied to the folder, the total number of items is the number of items</w:t>
      </w:r>
      <w:r>
        <w:br/>
        <w:t>that meet that criteria.</w:t>
      </w:r>
      <w:r>
        <w:br/>
        <w:t>To go to the:</w:t>
      </w:r>
      <w:r>
        <w:br/>
        <w:t>l</w:t>
      </w:r>
      <w:r>
        <w:br/>
        <w:t>Next page in the list, click</w:t>
      </w:r>
      <w:r>
        <w:br/>
        <w:t>.</w:t>
      </w:r>
      <w:r>
        <w:br/>
        <w:t>l</w:t>
      </w:r>
      <w:r>
        <w:br/>
        <w:t>Previous page in the list, click</w:t>
      </w:r>
      <w:r>
        <w:br/>
        <w:t>.</w:t>
      </w:r>
      <w:r>
        <w:br/>
        <w:t>l</w:t>
      </w:r>
      <w:r>
        <w:br/>
        <w:t>Last page in the list, click</w:t>
      </w:r>
      <w:r>
        <w:br/>
        <w:t>.</w:t>
      </w:r>
      <w:r>
        <w:br/>
        <w:t>l</w:t>
      </w:r>
      <w:r>
        <w:br/>
        <w:t>First page in the list, click</w:t>
      </w:r>
      <w:r>
        <w:br/>
        <w:t>.</w:t>
      </w:r>
      <w:r>
        <w:br/>
        <w:t>CCSP UI Help - Supervisor - 7.4</w:t>
      </w:r>
      <w:r>
        <w:br/>
        <w:t>84</w:t>
      </w:r>
      <w:r>
        <w:br/>
      </w:r>
    </w:p>
    <w:p w14:paraId="369CBAEC" w14:textId="77777777" w:rsidR="0048776F" w:rsidRDefault="0048776F" w:rsidP="0048776F">
      <w:r>
        <w:lastRenderedPageBreak/>
        <w:t>Messaging items visibility by role</w:t>
      </w:r>
      <w:r>
        <w:br/>
        <w:t>Note</w:t>
      </w:r>
      <w:r>
        <w:br/>
        <w:t>l</w:t>
      </w:r>
      <w:r>
        <w:br/>
        <w:t>If the team or group is not specified on items in Archive, Voicemail or Callback folders, these items are visible only by tenant-wide supervisors.</w:t>
      </w:r>
      <w:r>
        <w:br/>
        <w:t>l</w:t>
      </w:r>
      <w:r>
        <w:br/>
        <w:t>If the team or group is not specified on items in Outgoing and Sent Item folders, these items are visible only by the composer and tenant-wide</w:t>
      </w:r>
      <w:r>
        <w:br/>
        <w:t>supervisors.</w:t>
      </w:r>
      <w:r>
        <w:br/>
        <w:t>l</w:t>
      </w:r>
      <w:r>
        <w:br/>
        <w:t>If the allowed teams or allowed groups is not specified for a regular supervisor or team supervisor, they cannot view Archive folders.</w:t>
      </w:r>
      <w:r>
        <w:br/>
        <w:t>Callbacks</w:t>
      </w:r>
      <w:r>
        <w:br/>
        <w:t>Folder</w:t>
      </w:r>
      <w:r>
        <w:br/>
        <w:t>role</w:t>
      </w:r>
      <w:r>
        <w:br/>
        <w:t>Folder</w:t>
      </w:r>
      <w:r>
        <w:br/>
        <w:t>group</w:t>
      </w:r>
      <w:r>
        <w:br/>
        <w:t>Agent</w:t>
      </w:r>
      <w:r>
        <w:br/>
        <w:t>-includes assigned group</w:t>
      </w:r>
      <w:r>
        <w:br/>
        <w:t>Regular supervisor</w:t>
      </w:r>
      <w:r>
        <w:br/>
        <w:t>- includes assigned group</w:t>
      </w:r>
      <w:r>
        <w:br/>
        <w:t>- also includes allowed groups and allowed</w:t>
      </w:r>
      <w:r>
        <w:br/>
        <w:t>teams</w:t>
      </w:r>
      <w:r>
        <w:br/>
        <w:t>Team supervisor</w:t>
      </w:r>
      <w:r>
        <w:br/>
        <w:t>- includes assigned group</w:t>
      </w:r>
      <w:r>
        <w:br/>
        <w:t>- also includes allowed teams</w:t>
      </w:r>
      <w:r>
        <w:br/>
        <w:t>Tenant-wide</w:t>
      </w:r>
      <w:r>
        <w:br/>
        <w:t>supervisor</w:t>
      </w:r>
      <w:r>
        <w:br/>
        <w:t>- all groups</w:t>
      </w:r>
      <w:r>
        <w:br/>
        <w:t>and teams</w:t>
      </w:r>
      <w:r>
        <w:br/>
        <w:t>Callback</w:t>
      </w:r>
      <w:r>
        <w:br/>
        <w:t>ACD</w:t>
      </w:r>
      <w:r>
        <w:br/>
        <w:t>Can see:</w:t>
      </w:r>
      <w:r>
        <w:br/>
        <w:t>l</w:t>
      </w:r>
      <w:r>
        <w:br/>
        <w:t>Items marked with "call-to-me" for</w:t>
      </w:r>
      <w:r>
        <w:br/>
        <w:t>this agent</w:t>
      </w:r>
      <w:r>
        <w:br/>
        <w:t>l</w:t>
      </w:r>
      <w:r>
        <w:br/>
        <w:t>Items tagged with agent's group that</w:t>
      </w:r>
      <w:r>
        <w:br/>
        <w:t>aren't marked with "call-to-me" for</w:t>
      </w:r>
      <w:r>
        <w:br/>
        <w:t>another agent</w:t>
      </w:r>
      <w:r>
        <w:br/>
        <w:t>Can see:</w:t>
      </w:r>
      <w:r>
        <w:br/>
        <w:t>l</w:t>
      </w:r>
      <w:r>
        <w:br/>
        <w:t>Items marked with "call-to-me" for this</w:t>
      </w:r>
      <w:r>
        <w:br/>
      </w:r>
      <w:r>
        <w:lastRenderedPageBreak/>
        <w:t>supervisor</w:t>
      </w:r>
      <w:r>
        <w:br/>
        <w:t>l</w:t>
      </w:r>
      <w:r>
        <w:br/>
        <w:t>Items marked with "call-to-me" for agents</w:t>
      </w:r>
      <w:r>
        <w:br/>
        <w:t>belonging to this supervisor's allowed</w:t>
      </w:r>
      <w:r>
        <w:br/>
        <w:t>groups or teams</w:t>
      </w:r>
      <w:r>
        <w:br/>
        <w:t>l</w:t>
      </w:r>
      <w:r>
        <w:br/>
        <w:t>Items tagged with group that exist in</w:t>
      </w:r>
      <w:r>
        <w:br/>
        <w:t>allowed groups list</w:t>
      </w:r>
      <w:r>
        <w:br/>
        <w:t>l</w:t>
      </w:r>
      <w:r>
        <w:br/>
        <w:t>Items tagged with team that exist in</w:t>
      </w:r>
      <w:r>
        <w:br/>
        <w:t>allowed teams list</w:t>
      </w:r>
      <w:r>
        <w:br/>
        <w:t>Can see:</w:t>
      </w:r>
      <w:r>
        <w:br/>
        <w:t>l</w:t>
      </w:r>
      <w:r>
        <w:br/>
        <w:t>Items marked with "call-to-me" for</w:t>
      </w:r>
      <w:r>
        <w:br/>
        <w:t>this supervisor</w:t>
      </w:r>
      <w:r>
        <w:br/>
        <w:t>l</w:t>
      </w:r>
      <w:r>
        <w:br/>
        <w:t>Items marked with "call-to-me" for</w:t>
      </w:r>
      <w:r>
        <w:br/>
        <w:t>agents belonging to supervisor's</w:t>
      </w:r>
      <w:r>
        <w:br/>
        <w:t>allowed teams</w:t>
      </w:r>
      <w:r>
        <w:br/>
        <w:t>l</w:t>
      </w:r>
      <w:r>
        <w:br/>
        <w:t>Items tagged with team that exist</w:t>
      </w:r>
      <w:r>
        <w:br/>
        <w:t>in allowed teams list</w:t>
      </w:r>
      <w:r>
        <w:br/>
        <w:t>Can see all</w:t>
      </w:r>
      <w:r>
        <w:br/>
        <w:t>items</w:t>
      </w:r>
      <w:r>
        <w:br/>
        <w:t>Rejected</w:t>
      </w:r>
      <w:r>
        <w:br/>
        <w:t>Callback</w:t>
      </w:r>
      <w:r>
        <w:br/>
        <w:t>Archive</w:t>
      </w:r>
      <w:r>
        <w:br/>
        <w:t>Deleted</w:t>
      </w:r>
      <w:r>
        <w:br/>
        <w:t>Callback</w:t>
      </w:r>
      <w:r>
        <w:br/>
        <w:t>Archive</w:t>
      </w:r>
      <w:r>
        <w:br/>
        <w:t>Folder isn't visible to agent</w:t>
      </w:r>
      <w:r>
        <w:br/>
        <w:t>CCSP UI Help - Supervisor - 7.4</w:t>
      </w:r>
      <w:r>
        <w:br/>
        <w:t>85</w:t>
      </w:r>
      <w:r>
        <w:br/>
      </w:r>
    </w:p>
    <w:p w14:paraId="35BBCAA0" w14:textId="77777777" w:rsidR="0048776F" w:rsidRDefault="0048776F" w:rsidP="0048776F">
      <w:r>
        <w:t>Email</w:t>
      </w:r>
      <w:r>
        <w:br/>
        <w:t>Folder role</w:t>
      </w:r>
      <w:r>
        <w:br/>
        <w:t>Folder</w:t>
      </w:r>
      <w:r>
        <w:br/>
        <w:t>group</w:t>
      </w:r>
      <w:r>
        <w:br/>
        <w:t>Agent</w:t>
      </w:r>
      <w:r>
        <w:br/>
        <w:t>-includes assigned group</w:t>
      </w:r>
      <w:r>
        <w:br/>
        <w:t>Regular supervisor</w:t>
      </w:r>
      <w:r>
        <w:br/>
        <w:t>- includes assigned group</w:t>
      </w:r>
      <w:r>
        <w:br/>
        <w:t>- also includes allowed groups</w:t>
      </w:r>
      <w:r>
        <w:br/>
      </w:r>
      <w:r>
        <w:lastRenderedPageBreak/>
        <w:t>and allowed teams</w:t>
      </w:r>
      <w:r>
        <w:br/>
        <w:t>Team supervisor</w:t>
      </w:r>
      <w:r>
        <w:br/>
        <w:t>- includes assigned group</w:t>
      </w:r>
      <w:r>
        <w:br/>
        <w:t>- also includes allowed teams</w:t>
      </w:r>
      <w:r>
        <w:br/>
        <w:t>Tenant-wide</w:t>
      </w:r>
      <w:r>
        <w:br/>
        <w:t>supervisor</w:t>
      </w:r>
      <w:r>
        <w:br/>
        <w:t>- all groups and teams</w:t>
      </w:r>
      <w:r>
        <w:br/>
        <w:t>Public</w:t>
      </w:r>
      <w:r>
        <w:br/>
        <w:t>ACD</w:t>
      </w:r>
      <w:r>
        <w:br/>
        <w:t>Can see all items in visible folders</w:t>
      </w:r>
      <w:r>
        <w:br/>
        <w:t>Can see all items in visible folders</w:t>
      </w:r>
      <w:r>
        <w:br/>
        <w:t>Can see all items in visible folders</w:t>
      </w:r>
      <w:r>
        <w:br/>
        <w:t>Can see all folders and</w:t>
      </w:r>
      <w:r>
        <w:br/>
        <w:t>items</w:t>
      </w:r>
      <w:r>
        <w:br/>
        <w:t>Replied</w:t>
      </w:r>
      <w:r>
        <w:br/>
        <w:t>Archive</w:t>
      </w:r>
      <w:r>
        <w:br/>
        <w:t>Can see items tagged with agent's</w:t>
      </w:r>
      <w:r>
        <w:br/>
        <w:t>group</w:t>
      </w:r>
      <w:r>
        <w:br/>
        <w:t>Can see:</w:t>
      </w:r>
      <w:r>
        <w:br/>
        <w:t>l</w:t>
      </w:r>
      <w:r>
        <w:br/>
        <w:t>Items tagged with group that</w:t>
      </w:r>
      <w:r>
        <w:br/>
        <w:t>exist in allowed groups list</w:t>
      </w:r>
      <w:r>
        <w:br/>
        <w:t>l</w:t>
      </w:r>
      <w:r>
        <w:br/>
        <w:t>Items tagged with team that</w:t>
      </w:r>
      <w:r>
        <w:br/>
        <w:t>exist in allowed teams list</w:t>
      </w:r>
      <w:r>
        <w:br/>
        <w:t>Can see items tagged with team</w:t>
      </w:r>
      <w:r>
        <w:br/>
        <w:t>that exist in allowed teams list</w:t>
      </w:r>
      <w:r>
        <w:br/>
        <w:t>Can see all items</w:t>
      </w:r>
      <w:r>
        <w:br/>
        <w:t>Not-Replied</w:t>
      </w:r>
      <w:r>
        <w:br/>
        <w:t>Archive</w:t>
      </w:r>
      <w:r>
        <w:br/>
        <w:t>Deferred</w:t>
      </w:r>
      <w:r>
        <w:br/>
        <w:t>Emails</w:t>
      </w:r>
      <w:r>
        <w:br/>
        <w:t>Deferred</w:t>
      </w:r>
      <w:r>
        <w:br/>
        <w:t>Can see:</w:t>
      </w:r>
      <w:r>
        <w:br/>
        <w:t>l</w:t>
      </w:r>
      <w:r>
        <w:br/>
        <w:t>Personal deferred items</w:t>
      </w:r>
      <w:r>
        <w:br/>
        <w:t>(deferred by this agent)</w:t>
      </w:r>
      <w:r>
        <w:br/>
        <w:t>l</w:t>
      </w:r>
      <w:r>
        <w:br/>
        <w:t>Shared deferred items (deferred</w:t>
      </w:r>
      <w:r>
        <w:br/>
        <w:t>by this agent's group members)</w:t>
      </w:r>
      <w:r>
        <w:br/>
        <w:t>Can see:</w:t>
      </w:r>
      <w:r>
        <w:br/>
        <w:t>l</w:t>
      </w:r>
      <w:r>
        <w:br/>
        <w:t>Personal deferred items</w:t>
      </w:r>
      <w:r>
        <w:br/>
      </w:r>
      <w:r>
        <w:lastRenderedPageBreak/>
        <w:t>(deferred by this supervisor)</w:t>
      </w:r>
      <w:r>
        <w:br/>
        <w:t>l</w:t>
      </w:r>
      <w:r>
        <w:br/>
        <w:t>Personal deferred items</w:t>
      </w:r>
      <w:r>
        <w:br/>
        <w:t>(deferred by any of allowed</w:t>
      </w:r>
      <w:r>
        <w:br/>
        <w:t>group members)</w:t>
      </w:r>
      <w:r>
        <w:br/>
        <w:t>l</w:t>
      </w:r>
      <w:r>
        <w:br/>
        <w:t>Personal deferred items</w:t>
      </w:r>
      <w:r>
        <w:br/>
        <w:t>(deferred by any of allowed</w:t>
      </w:r>
      <w:r>
        <w:br/>
        <w:t>team members)</w:t>
      </w:r>
      <w:r>
        <w:br/>
        <w:t>l</w:t>
      </w:r>
      <w:r>
        <w:br/>
        <w:t>Shared deferred items</w:t>
      </w:r>
      <w:r>
        <w:br/>
        <w:t>(deferred by this supervisor's</w:t>
      </w:r>
      <w:r>
        <w:br/>
        <w:t>group members)</w:t>
      </w:r>
      <w:r>
        <w:br/>
        <w:t>l</w:t>
      </w:r>
      <w:r>
        <w:br/>
        <w:t>Shared deferred items</w:t>
      </w:r>
      <w:r>
        <w:br/>
        <w:t>Can see:</w:t>
      </w:r>
      <w:r>
        <w:br/>
        <w:t>l</w:t>
      </w:r>
      <w:r>
        <w:br/>
        <w:t>Personal deferred items</w:t>
      </w:r>
      <w:r>
        <w:br/>
        <w:t>(deferred by this supervisor)</w:t>
      </w:r>
      <w:r>
        <w:br/>
        <w:t>l</w:t>
      </w:r>
      <w:r>
        <w:br/>
        <w:t>Personal deferred items</w:t>
      </w:r>
      <w:r>
        <w:br/>
        <w:t>(deferred by any of allowed</w:t>
      </w:r>
      <w:r>
        <w:br/>
        <w:t>team members)</w:t>
      </w:r>
      <w:r>
        <w:br/>
        <w:t>l</w:t>
      </w:r>
      <w:r>
        <w:br/>
        <w:t>Shared deferred items</w:t>
      </w:r>
      <w:r>
        <w:br/>
        <w:t>(deferred by this supervisor's</w:t>
      </w:r>
      <w:r>
        <w:br/>
        <w:t>group members)</w:t>
      </w:r>
      <w:r>
        <w:br/>
        <w:t>l</w:t>
      </w:r>
      <w:r>
        <w:br/>
        <w:t>Shared deferred items</w:t>
      </w:r>
      <w:r>
        <w:br/>
        <w:t>(deferred by any of allowed</w:t>
      </w:r>
      <w:r>
        <w:br/>
        <w:t>team members)</w:t>
      </w:r>
      <w:r>
        <w:br/>
        <w:t>Can see all deferred</w:t>
      </w:r>
      <w:r>
        <w:br/>
        <w:t>items</w:t>
      </w:r>
      <w:r>
        <w:br/>
        <w:t>CCSP UI Help - Supervisor - 7.4</w:t>
      </w:r>
      <w:r>
        <w:br/>
        <w:t>86</w:t>
      </w:r>
      <w:r>
        <w:br/>
      </w:r>
    </w:p>
    <w:p w14:paraId="00591C45" w14:textId="77777777" w:rsidR="0048776F" w:rsidRDefault="0048776F" w:rsidP="0048776F">
      <w:r>
        <w:t>Folder role</w:t>
      </w:r>
      <w:r>
        <w:br/>
        <w:t>Folder</w:t>
      </w:r>
      <w:r>
        <w:br/>
        <w:t>group</w:t>
      </w:r>
      <w:r>
        <w:br/>
        <w:t>Agent</w:t>
      </w:r>
      <w:r>
        <w:br/>
        <w:t>-includes assigned group</w:t>
      </w:r>
      <w:r>
        <w:br/>
        <w:t>Regular supervisor</w:t>
      </w:r>
      <w:r>
        <w:br/>
        <w:t>- includes assigned group</w:t>
      </w:r>
      <w:r>
        <w:br/>
      </w:r>
      <w:r>
        <w:lastRenderedPageBreak/>
        <w:t>- also includes allowed groups</w:t>
      </w:r>
      <w:r>
        <w:br/>
        <w:t>and allowed teams</w:t>
      </w:r>
      <w:r>
        <w:br/>
        <w:t>Team supervisor</w:t>
      </w:r>
      <w:r>
        <w:br/>
        <w:t>- includes assigned group</w:t>
      </w:r>
      <w:r>
        <w:br/>
        <w:t>- also includes allowed teams</w:t>
      </w:r>
      <w:r>
        <w:br/>
        <w:t>Tenant-wide</w:t>
      </w:r>
      <w:r>
        <w:br/>
        <w:t>supervisor</w:t>
      </w:r>
      <w:r>
        <w:br/>
        <w:t>- all groups and teams</w:t>
      </w:r>
      <w:r>
        <w:br/>
        <w:t>(deferred by any of allowed</w:t>
      </w:r>
      <w:r>
        <w:br/>
        <w:t>group members)</w:t>
      </w:r>
      <w:r>
        <w:br/>
        <w:t>l</w:t>
      </w:r>
      <w:r>
        <w:br/>
        <w:t>Shared deferred items</w:t>
      </w:r>
      <w:r>
        <w:br/>
        <w:t>(deferred by any of allowed</w:t>
      </w:r>
      <w:r>
        <w:br/>
        <w:t>team members)</w:t>
      </w:r>
      <w:r>
        <w:br/>
        <w:t>Rejected</w:t>
      </w:r>
      <w:r>
        <w:br/>
        <w:t>Emails</w:t>
      </w:r>
      <w:r>
        <w:br/>
        <w:t>Archive</w:t>
      </w:r>
      <w:r>
        <w:br/>
        <w:t>Can see items tagged with agent's</w:t>
      </w:r>
      <w:r>
        <w:br/>
        <w:t>group</w:t>
      </w:r>
      <w:r>
        <w:br/>
        <w:t>Can see:</w:t>
      </w:r>
      <w:r>
        <w:br/>
        <w:t>l</w:t>
      </w:r>
      <w:r>
        <w:br/>
        <w:t>Items tagged with group that</w:t>
      </w:r>
      <w:r>
        <w:br/>
        <w:t>exist in allowed groups list</w:t>
      </w:r>
      <w:r>
        <w:br/>
        <w:t>l</w:t>
      </w:r>
      <w:r>
        <w:br/>
        <w:t>Items tagged with team that</w:t>
      </w:r>
      <w:r>
        <w:br/>
        <w:t>exist in allowed teams list</w:t>
      </w:r>
      <w:r>
        <w:br/>
        <w:t>Can see items tagged with team</w:t>
      </w:r>
      <w:r>
        <w:br/>
        <w:t>that exist in allowed teams list</w:t>
      </w:r>
      <w:r>
        <w:br/>
        <w:t>Can see all items</w:t>
      </w:r>
      <w:r>
        <w:br/>
        <w:t>Deleted</w:t>
      </w:r>
      <w:r>
        <w:br/>
        <w:t>Emails</w:t>
      </w:r>
      <w:r>
        <w:br/>
        <w:t>Archive</w:t>
      </w:r>
      <w:r>
        <w:br/>
        <w:t>Folder isn't visible to agent</w:t>
      </w:r>
      <w:r>
        <w:br/>
        <w:t>Can see:</w:t>
      </w:r>
      <w:r>
        <w:br/>
        <w:t>l</w:t>
      </w:r>
      <w:r>
        <w:br/>
        <w:t>All items deleted by this</w:t>
      </w:r>
      <w:r>
        <w:br/>
        <w:t>supervisor</w:t>
      </w:r>
      <w:r>
        <w:br/>
        <w:t>l</w:t>
      </w:r>
      <w:r>
        <w:br/>
        <w:t>All items deleted by users in</w:t>
      </w:r>
      <w:r>
        <w:br/>
        <w:t>allowed groups list</w:t>
      </w:r>
      <w:r>
        <w:br/>
        <w:t>l</w:t>
      </w:r>
      <w:r>
        <w:br/>
        <w:t>All items deleted by users in</w:t>
      </w:r>
      <w:r>
        <w:br/>
        <w:t>allowed teams list</w:t>
      </w:r>
      <w:r>
        <w:br/>
      </w:r>
      <w:r>
        <w:lastRenderedPageBreak/>
        <w:t>Can see:</w:t>
      </w:r>
      <w:r>
        <w:br/>
        <w:t>l</w:t>
      </w:r>
      <w:r>
        <w:br/>
        <w:t>All items deleted by this</w:t>
      </w:r>
      <w:r>
        <w:br/>
        <w:t>supervisor</w:t>
      </w:r>
      <w:r>
        <w:br/>
        <w:t>l</w:t>
      </w:r>
      <w:r>
        <w:br/>
        <w:t>All items deleted by users in</w:t>
      </w:r>
      <w:r>
        <w:br/>
        <w:t>allowed teams list</w:t>
      </w:r>
      <w:r>
        <w:br/>
        <w:t>Can see all items</w:t>
      </w:r>
      <w:r>
        <w:br/>
        <w:t>CCSP UI Help - Supervisor - 7.4</w:t>
      </w:r>
      <w:r>
        <w:br/>
        <w:t>87</w:t>
      </w:r>
      <w:r>
        <w:br/>
      </w:r>
    </w:p>
    <w:p w14:paraId="759E22C2" w14:textId="77777777" w:rsidR="0048776F" w:rsidRDefault="0048776F" w:rsidP="0048776F">
      <w:r>
        <w:t>Folder role</w:t>
      </w:r>
      <w:r>
        <w:br/>
        <w:t>Folder</w:t>
      </w:r>
      <w:r>
        <w:br/>
        <w:t>group</w:t>
      </w:r>
      <w:r>
        <w:br/>
        <w:t>Agent</w:t>
      </w:r>
      <w:r>
        <w:br/>
        <w:t>-includes assigned group</w:t>
      </w:r>
      <w:r>
        <w:br/>
        <w:t>Regular supervisor</w:t>
      </w:r>
      <w:r>
        <w:br/>
        <w:t>- includes assigned group</w:t>
      </w:r>
      <w:r>
        <w:br/>
        <w:t>- also includes allowed groups</w:t>
      </w:r>
      <w:r>
        <w:br/>
        <w:t>and allowed teams</w:t>
      </w:r>
      <w:r>
        <w:br/>
        <w:t>Team supervisor</w:t>
      </w:r>
      <w:r>
        <w:br/>
        <w:t>- includes assigned group</w:t>
      </w:r>
      <w:r>
        <w:br/>
        <w:t>- also includes allowed teams</w:t>
      </w:r>
      <w:r>
        <w:br/>
        <w:t>Tenant-wide</w:t>
      </w:r>
      <w:r>
        <w:br/>
        <w:t>supervisor</w:t>
      </w:r>
      <w:r>
        <w:br/>
        <w:t>- all groups and teams</w:t>
      </w:r>
      <w:r>
        <w:br/>
        <w:t>Sent Items</w:t>
      </w:r>
      <w:r>
        <w:br/>
        <w:t>Archive</w:t>
      </w:r>
      <w:r>
        <w:br/>
        <w:t>Can see items sent by this agent</w:t>
      </w:r>
      <w:r>
        <w:br/>
        <w:t>Can see:</w:t>
      </w:r>
      <w:r>
        <w:br/>
        <w:t>l</w:t>
      </w:r>
      <w:r>
        <w:br/>
        <w:t>All items sent by this supervisor</w:t>
      </w:r>
      <w:r>
        <w:br/>
        <w:t>l</w:t>
      </w:r>
      <w:r>
        <w:br/>
        <w:t>All items sent by users in</w:t>
      </w:r>
      <w:r>
        <w:br/>
        <w:t>allowed groups list</w:t>
      </w:r>
      <w:r>
        <w:br/>
        <w:t>l</w:t>
      </w:r>
      <w:r>
        <w:br/>
        <w:t>All items sent by users in</w:t>
      </w:r>
      <w:r>
        <w:br/>
        <w:t>allowed teams list</w:t>
      </w:r>
      <w:r>
        <w:br/>
        <w:t>Can see:</w:t>
      </w:r>
      <w:r>
        <w:br/>
        <w:t>l</w:t>
      </w:r>
      <w:r>
        <w:br/>
        <w:t>All items sent by this supervisor</w:t>
      </w:r>
      <w:r>
        <w:br/>
        <w:t>l</w:t>
      </w:r>
      <w:r>
        <w:br/>
        <w:t>All items sent by users in</w:t>
      </w:r>
      <w:r>
        <w:br/>
      </w:r>
      <w:r>
        <w:lastRenderedPageBreak/>
        <w:t>allowed teams list</w:t>
      </w:r>
      <w:r>
        <w:br/>
        <w:t>Can see all items</w:t>
      </w:r>
      <w:r>
        <w:br/>
        <w:t>Outbox</w:t>
      </w:r>
      <w:r>
        <w:br/>
        <w:t>Outgoing</w:t>
      </w:r>
      <w:r>
        <w:br/>
        <w:t>Drafts</w:t>
      </w:r>
      <w:r>
        <w:br/>
        <w:t>Outgoing</w:t>
      </w:r>
      <w:r>
        <w:br/>
        <w:t>Can see:</w:t>
      </w:r>
      <w:r>
        <w:br/>
        <w:t>l</w:t>
      </w:r>
      <w:r>
        <w:br/>
        <w:t>Disconnected draft1 items</w:t>
      </w:r>
      <w:r>
        <w:br/>
        <w:t>composed by this agent</w:t>
      </w:r>
      <w:r>
        <w:br/>
        <w:t>l</w:t>
      </w:r>
      <w:r>
        <w:br/>
        <w:t>Free draft2 items composed by</w:t>
      </w:r>
      <w:r>
        <w:br/>
        <w:t>this agent</w:t>
      </w:r>
      <w:r>
        <w:br/>
        <w:t>Can see:</w:t>
      </w:r>
      <w:r>
        <w:br/>
        <w:t>l</w:t>
      </w:r>
      <w:r>
        <w:br/>
        <w:t>Disconnected draft1 items</w:t>
      </w:r>
      <w:r>
        <w:br/>
        <w:t>composed by this supervisor</w:t>
      </w:r>
      <w:r>
        <w:br/>
        <w:t>l</w:t>
      </w:r>
      <w:r>
        <w:br/>
        <w:t>Free draft2 items composed by</w:t>
      </w:r>
      <w:r>
        <w:br/>
        <w:t>this supervisor</w:t>
      </w:r>
      <w:r>
        <w:br/>
        <w:t>l</w:t>
      </w:r>
      <w:r>
        <w:br/>
        <w:t>Disconnected draft items</w:t>
      </w:r>
      <w:r>
        <w:br/>
        <w:t>composed by users in allowed</w:t>
      </w:r>
      <w:r>
        <w:br/>
        <w:t>groups list</w:t>
      </w:r>
      <w:r>
        <w:br/>
        <w:t>l</w:t>
      </w:r>
      <w:r>
        <w:br/>
        <w:t>Free draft items composed by</w:t>
      </w:r>
      <w:r>
        <w:br/>
        <w:t>users in allowed groups list</w:t>
      </w:r>
      <w:r>
        <w:br/>
        <w:t>l</w:t>
      </w:r>
      <w:r>
        <w:br/>
        <w:t>Disconnected draft items</w:t>
      </w:r>
      <w:r>
        <w:br/>
        <w:t>composed by users in allowed</w:t>
      </w:r>
      <w:r>
        <w:br/>
        <w:t>teams list</w:t>
      </w:r>
      <w:r>
        <w:br/>
        <w:t>l</w:t>
      </w:r>
      <w:r>
        <w:br/>
        <w:t>Free draft items composed by</w:t>
      </w:r>
      <w:r>
        <w:br/>
        <w:t>users in allowed teams list</w:t>
      </w:r>
      <w:r>
        <w:br/>
        <w:t>Can see:</w:t>
      </w:r>
      <w:r>
        <w:br/>
        <w:t>l</w:t>
      </w:r>
      <w:r>
        <w:br/>
        <w:t>Disconnected draft1 items</w:t>
      </w:r>
      <w:r>
        <w:br/>
        <w:t>composed by this supervisor</w:t>
      </w:r>
      <w:r>
        <w:br/>
        <w:t>l</w:t>
      </w:r>
      <w:r>
        <w:br/>
        <w:t>Free draft2 items composed by</w:t>
      </w:r>
      <w:r>
        <w:br/>
        <w:t>this supervisor</w:t>
      </w:r>
      <w:r>
        <w:br/>
        <w:t>l</w:t>
      </w:r>
      <w:r>
        <w:br/>
        <w:t>Disconnected draft items</w:t>
      </w:r>
      <w:r>
        <w:br/>
      </w:r>
      <w:r>
        <w:lastRenderedPageBreak/>
        <w:t>composed by users in allowed</w:t>
      </w:r>
      <w:r>
        <w:br/>
        <w:t>teams list</w:t>
      </w:r>
      <w:r>
        <w:br/>
        <w:t>l</w:t>
      </w:r>
      <w:r>
        <w:br/>
        <w:t>Free draft items composed by</w:t>
      </w:r>
      <w:r>
        <w:br/>
        <w:t>users in allowed teams list</w:t>
      </w:r>
      <w:r>
        <w:br/>
        <w:t>Can see:</w:t>
      </w:r>
      <w:r>
        <w:br/>
        <w:t>l</w:t>
      </w:r>
      <w:r>
        <w:br/>
        <w:t>All disconnected</w:t>
      </w:r>
      <w:r>
        <w:br/>
        <w:t>draft1 items</w:t>
      </w:r>
      <w:r>
        <w:br/>
        <w:t>l</w:t>
      </w:r>
      <w:r>
        <w:br/>
        <w:t>All free draft2 items</w:t>
      </w:r>
      <w:r>
        <w:br/>
        <w:t>1.</w:t>
      </w:r>
      <w:r>
        <w:br/>
        <w:t>Disconnected draft — the item is not paired with an active call or call-part.</w:t>
      </w:r>
      <w:r>
        <w:br/>
        <w:t>2.</w:t>
      </w:r>
      <w:r>
        <w:br/>
        <w:t>Free draft — the item has no active call or call-part held by the agent or supervisor.</w:t>
      </w:r>
      <w:r>
        <w:br/>
        <w:t>CCSP UI Help - Supervisor - 7.4</w:t>
      </w:r>
      <w:r>
        <w:br/>
        <w:t>88</w:t>
      </w:r>
      <w:r>
        <w:br/>
      </w:r>
    </w:p>
    <w:p w14:paraId="4EA86650" w14:textId="77777777" w:rsidR="0048776F" w:rsidRDefault="0048776F" w:rsidP="0048776F">
      <w:r>
        <w:t>Voicemail</w:t>
      </w:r>
      <w:r>
        <w:br/>
        <w:t>Folder role</w:t>
      </w:r>
      <w:r>
        <w:br/>
        <w:t>Folder</w:t>
      </w:r>
      <w:r>
        <w:br/>
        <w:t>group</w:t>
      </w:r>
      <w:r>
        <w:br/>
        <w:t>Agent</w:t>
      </w:r>
      <w:r>
        <w:br/>
        <w:t>-includes assigned group</w:t>
      </w:r>
      <w:r>
        <w:br/>
        <w:t>Regular supervisor</w:t>
      </w:r>
      <w:r>
        <w:br/>
        <w:t>- includes assigned group</w:t>
      </w:r>
      <w:r>
        <w:br/>
        <w:t>- also includes allowed groups</w:t>
      </w:r>
      <w:r>
        <w:br/>
        <w:t>and allowed teams</w:t>
      </w:r>
      <w:r>
        <w:br/>
        <w:t>Team supervisor</w:t>
      </w:r>
      <w:r>
        <w:br/>
        <w:t>- includes assigned group</w:t>
      </w:r>
      <w:r>
        <w:br/>
        <w:t>- also includes allowed teams</w:t>
      </w:r>
      <w:r>
        <w:br/>
        <w:t>Tenant-wide</w:t>
      </w:r>
      <w:r>
        <w:br/>
        <w:t>supervisor</w:t>
      </w:r>
      <w:r>
        <w:br/>
        <w:t>- all groups and teams</w:t>
      </w:r>
      <w:r>
        <w:br/>
        <w:t>Voicemail</w:t>
      </w:r>
      <w:r>
        <w:br/>
        <w:t>ACD</w:t>
      </w:r>
      <w:r>
        <w:br/>
        <w:t>Can see items tagged with agent's</w:t>
      </w:r>
      <w:r>
        <w:br/>
        <w:t>group</w:t>
      </w:r>
      <w:r>
        <w:br/>
        <w:t>Can see:</w:t>
      </w:r>
      <w:r>
        <w:br/>
        <w:t>l</w:t>
      </w:r>
      <w:r>
        <w:br/>
        <w:t>Items tagged with group that</w:t>
      </w:r>
      <w:r>
        <w:br/>
        <w:t>exist in allowed groups list</w:t>
      </w:r>
      <w:r>
        <w:br/>
        <w:t>l</w:t>
      </w:r>
      <w:r>
        <w:br/>
      </w:r>
      <w:r>
        <w:lastRenderedPageBreak/>
        <w:t>Items tagged with team that</w:t>
      </w:r>
      <w:r>
        <w:br/>
        <w:t>exist in allowed teams list</w:t>
      </w:r>
      <w:r>
        <w:br/>
        <w:t>Can see items tagged with team</w:t>
      </w:r>
      <w:r>
        <w:br/>
        <w:t>that exist in allowed teams list</w:t>
      </w:r>
      <w:r>
        <w:br/>
        <w:t>Can see all items</w:t>
      </w:r>
      <w:r>
        <w:br/>
        <w:t>Rejected</w:t>
      </w:r>
      <w:r>
        <w:br/>
        <w:t>Voicemail</w:t>
      </w:r>
      <w:r>
        <w:br/>
        <w:t>Archive</w:t>
      </w:r>
      <w:r>
        <w:br/>
        <w:t>Archived</w:t>
      </w:r>
      <w:r>
        <w:br/>
        <w:t>Voicemail</w:t>
      </w:r>
      <w:r>
        <w:br/>
        <w:t>Archive</w:t>
      </w:r>
      <w:r>
        <w:br/>
        <w:t>Deferred</w:t>
      </w:r>
      <w:r>
        <w:br/>
        <w:t>Voicemails</w:t>
      </w:r>
      <w:r>
        <w:br/>
        <w:t>Deferred</w:t>
      </w:r>
      <w:r>
        <w:br/>
        <w:t>Can see:</w:t>
      </w:r>
      <w:r>
        <w:br/>
        <w:t>l</w:t>
      </w:r>
      <w:r>
        <w:br/>
        <w:t>Personal deferred items</w:t>
      </w:r>
      <w:r>
        <w:br/>
        <w:t>(deferred by this agent)</w:t>
      </w:r>
      <w:r>
        <w:br/>
        <w:t>l</w:t>
      </w:r>
      <w:r>
        <w:br/>
        <w:t>Shared deferred items (deferred</w:t>
      </w:r>
      <w:r>
        <w:br/>
        <w:t>by this agent's group members)</w:t>
      </w:r>
      <w:r>
        <w:br/>
        <w:t>Can see:</w:t>
      </w:r>
      <w:r>
        <w:br/>
        <w:t>l</w:t>
      </w:r>
      <w:r>
        <w:br/>
        <w:t>Personal deferred items</w:t>
      </w:r>
      <w:r>
        <w:br/>
        <w:t>(deferred by this supervisor)</w:t>
      </w:r>
      <w:r>
        <w:br/>
        <w:t>l</w:t>
      </w:r>
      <w:r>
        <w:br/>
        <w:t>Personal deferred items</w:t>
      </w:r>
      <w:r>
        <w:br/>
        <w:t>(deferred by any of allowed</w:t>
      </w:r>
      <w:r>
        <w:br/>
        <w:t>group members)</w:t>
      </w:r>
      <w:r>
        <w:br/>
        <w:t>l</w:t>
      </w:r>
      <w:r>
        <w:br/>
        <w:t>Personal deferred items</w:t>
      </w:r>
      <w:r>
        <w:br/>
        <w:t>(deferred by any of allowed</w:t>
      </w:r>
      <w:r>
        <w:br/>
        <w:t>team members)</w:t>
      </w:r>
      <w:r>
        <w:br/>
        <w:t>l</w:t>
      </w:r>
      <w:r>
        <w:br/>
        <w:t>Shared deferred items</w:t>
      </w:r>
      <w:r>
        <w:br/>
        <w:t>(deferred by this supervisor's</w:t>
      </w:r>
      <w:r>
        <w:br/>
        <w:t>group members)</w:t>
      </w:r>
      <w:r>
        <w:br/>
        <w:t>l</w:t>
      </w:r>
      <w:r>
        <w:br/>
        <w:t>Shared deferred items</w:t>
      </w:r>
      <w:r>
        <w:br/>
        <w:t>(deferred by any of allowed</w:t>
      </w:r>
      <w:r>
        <w:br/>
        <w:t>group members)</w:t>
      </w:r>
      <w:r>
        <w:br/>
        <w:t>Can see:</w:t>
      </w:r>
      <w:r>
        <w:br/>
        <w:t>l</w:t>
      </w:r>
      <w:r>
        <w:br/>
      </w:r>
      <w:r>
        <w:lastRenderedPageBreak/>
        <w:t>Personal deferred items</w:t>
      </w:r>
      <w:r>
        <w:br/>
        <w:t>(deferred by this supervisor)</w:t>
      </w:r>
      <w:r>
        <w:br/>
        <w:t>l</w:t>
      </w:r>
      <w:r>
        <w:br/>
        <w:t>Personal deferred items</w:t>
      </w:r>
      <w:r>
        <w:br/>
        <w:t>(deferred by any of allowed</w:t>
      </w:r>
      <w:r>
        <w:br/>
        <w:t>team members)</w:t>
      </w:r>
      <w:r>
        <w:br/>
        <w:t>l</w:t>
      </w:r>
      <w:r>
        <w:br/>
        <w:t>Shared deferred items</w:t>
      </w:r>
      <w:r>
        <w:br/>
        <w:t>(deferred by this supervisor's</w:t>
      </w:r>
      <w:r>
        <w:br/>
        <w:t>group members)</w:t>
      </w:r>
      <w:r>
        <w:br/>
        <w:t>l</w:t>
      </w:r>
      <w:r>
        <w:br/>
        <w:t>Shared deferred items</w:t>
      </w:r>
      <w:r>
        <w:br/>
        <w:t>(deferred by any of allowed</w:t>
      </w:r>
      <w:r>
        <w:br/>
        <w:t>team members)</w:t>
      </w:r>
      <w:r>
        <w:br/>
        <w:t>Can see all deferred</w:t>
      </w:r>
      <w:r>
        <w:br/>
        <w:t>items</w:t>
      </w:r>
      <w:r>
        <w:br/>
        <w:t>CCSP UI Help - Supervisor - 7.4</w:t>
      </w:r>
      <w:r>
        <w:br/>
        <w:t>89</w:t>
      </w:r>
      <w:r>
        <w:br/>
      </w:r>
    </w:p>
    <w:p w14:paraId="2D69DA43" w14:textId="77777777" w:rsidR="0048776F" w:rsidRDefault="0048776F" w:rsidP="0048776F">
      <w:r>
        <w:t>Folder role</w:t>
      </w:r>
      <w:r>
        <w:br/>
        <w:t>Folder</w:t>
      </w:r>
      <w:r>
        <w:br/>
        <w:t>group</w:t>
      </w:r>
      <w:r>
        <w:br/>
        <w:t>Agent</w:t>
      </w:r>
      <w:r>
        <w:br/>
        <w:t>-includes assigned group</w:t>
      </w:r>
      <w:r>
        <w:br/>
        <w:t>Regular supervisor</w:t>
      </w:r>
      <w:r>
        <w:br/>
        <w:t>- includes assigned group</w:t>
      </w:r>
      <w:r>
        <w:br/>
        <w:t>- also includes allowed groups</w:t>
      </w:r>
      <w:r>
        <w:br/>
        <w:t>and allowed teams</w:t>
      </w:r>
      <w:r>
        <w:br/>
        <w:t>Team supervisor</w:t>
      </w:r>
      <w:r>
        <w:br/>
        <w:t>- includes assigned group</w:t>
      </w:r>
      <w:r>
        <w:br/>
        <w:t>- also includes allowed teams</w:t>
      </w:r>
      <w:r>
        <w:br/>
        <w:t>Tenant-wide</w:t>
      </w:r>
      <w:r>
        <w:br/>
        <w:t>supervisor</w:t>
      </w:r>
      <w:r>
        <w:br/>
        <w:t>- all groups and teams</w:t>
      </w:r>
      <w:r>
        <w:br/>
        <w:t>l</w:t>
      </w:r>
      <w:r>
        <w:br/>
        <w:t>Shared deferred items</w:t>
      </w:r>
      <w:r>
        <w:br/>
        <w:t>(deferred by any of allowed</w:t>
      </w:r>
      <w:r>
        <w:br/>
        <w:t>team members)</w:t>
      </w:r>
      <w:r>
        <w:br/>
        <w:t>Deleted</w:t>
      </w:r>
      <w:r>
        <w:br/>
        <w:t>Voicemails</w:t>
      </w:r>
      <w:r>
        <w:br/>
        <w:t>Archive</w:t>
      </w:r>
      <w:r>
        <w:br/>
        <w:t>Folder isn't visible to agent</w:t>
      </w:r>
      <w:r>
        <w:br/>
        <w:t>Can see:</w:t>
      </w:r>
      <w:r>
        <w:br/>
      </w:r>
      <w:r>
        <w:lastRenderedPageBreak/>
        <w:t>l</w:t>
      </w:r>
      <w:r>
        <w:br/>
        <w:t>All items deleted by this</w:t>
      </w:r>
      <w:r>
        <w:br/>
        <w:t>supervisor</w:t>
      </w:r>
      <w:r>
        <w:br/>
        <w:t>l</w:t>
      </w:r>
      <w:r>
        <w:br/>
        <w:t>Items deleted by users in</w:t>
      </w:r>
      <w:r>
        <w:br/>
        <w:t>allowed groups list</w:t>
      </w:r>
      <w:r>
        <w:br/>
        <w:t>l</w:t>
      </w:r>
      <w:r>
        <w:br/>
        <w:t>Items deleted by users in</w:t>
      </w:r>
      <w:r>
        <w:br/>
        <w:t>allowed teams list</w:t>
      </w:r>
      <w:r>
        <w:br/>
        <w:t>Can see:</w:t>
      </w:r>
      <w:r>
        <w:br/>
        <w:t>l</w:t>
      </w:r>
      <w:r>
        <w:br/>
        <w:t>All items deleted by this</w:t>
      </w:r>
      <w:r>
        <w:br/>
        <w:t>supervisor</w:t>
      </w:r>
      <w:r>
        <w:br/>
        <w:t>l</w:t>
      </w:r>
      <w:r>
        <w:br/>
        <w:t>Items deleted by users in</w:t>
      </w:r>
      <w:r>
        <w:br/>
        <w:t>allowed teams list</w:t>
      </w:r>
      <w:r>
        <w:br/>
        <w:t>Can see all items</w:t>
      </w:r>
      <w:r>
        <w:br/>
        <w:t>CCSP UI Help - Supervisor - 7.4</w:t>
      </w:r>
      <w:r>
        <w:br/>
        <w:t>90</w:t>
      </w:r>
      <w:r>
        <w:br/>
      </w:r>
    </w:p>
    <w:p w14:paraId="50E715F4" w14:textId="77777777" w:rsidR="0048776F" w:rsidRDefault="0048776F" w:rsidP="0048776F">
      <w:r>
        <w:t>Filter messages</w:t>
      </w:r>
      <w:r>
        <w:br/>
        <w:t>Note</w:t>
      </w:r>
      <w:r>
        <w:br/>
        <w:t>l</w:t>
      </w:r>
      <w:r>
        <w:br/>
        <w:t>The view is refreshed only when you navigate to another page or click</w:t>
      </w:r>
      <w:r>
        <w:br/>
        <w:t>Refresh.</w:t>
      </w:r>
      <w:r>
        <w:br/>
        <w:t>l</w:t>
      </w:r>
      <w:r>
        <w:br/>
        <w:t>For most items, the time is the arrival time. For deferred items, the time is the arrival and the deferred</w:t>
      </w:r>
      <w:r>
        <w:br/>
        <w:t>time. For deleted items, the time is the arrival/sent time depending on the item and the deleted time.</w:t>
      </w:r>
      <w:r>
        <w:br/>
        <w:t>Groups and teams filters</w:t>
      </w:r>
      <w:r>
        <w:br/>
        <w:t>Defer type filter</w:t>
      </w:r>
      <w:r>
        <w:br/>
      </w:r>
      <w:proofErr w:type="spellStart"/>
      <w:r>
        <w:t>Filter</w:t>
      </w:r>
      <w:proofErr w:type="spellEnd"/>
      <w:r>
        <w:t xml:space="preserve"> by group, team, and defer type</w:t>
      </w:r>
      <w:r>
        <w:br/>
        <w:t>Filter by text contained in the items</w:t>
      </w:r>
      <w:r>
        <w:br/>
        <w:t>Filter by date and time</w:t>
      </w:r>
      <w:r>
        <w:br/>
        <w:t>Sort messages</w:t>
      </w:r>
      <w:r>
        <w:br/>
        <w:t>Reset folder to default filter and sort settings</w:t>
      </w:r>
      <w:r>
        <w:br/>
        <w:t>Groups and teams filters</w:t>
      </w:r>
      <w:r>
        <w:br/>
        <w:t>Groups and teams filters are available to all supervisors in the non-public email folders and all other folders in</w:t>
      </w:r>
      <w:r>
        <w:br/>
        <w:t>callback and voicemail. Emails in the public folders are already filtered by group. Users can filter by the groups</w:t>
      </w:r>
      <w:r>
        <w:br/>
        <w:t xml:space="preserve">and teams that are relevant for their type, for example, a tenant-wide supervisor can filter </w:t>
      </w:r>
      <w:r>
        <w:lastRenderedPageBreak/>
        <w:t>by all groups and</w:t>
      </w:r>
      <w:r>
        <w:br/>
        <w:t>teams.</w:t>
      </w:r>
      <w:r>
        <w:br/>
        <w:t>Email filters for public folders (agent and supervisor view)</w:t>
      </w:r>
      <w:r>
        <w:br/>
        <w:t>Email filters for non-public folders (supervisor view)</w:t>
      </w:r>
      <w:r>
        <w:br/>
        <w:t>CCSP UI Help - Supervisor - 7.4</w:t>
      </w:r>
      <w:r>
        <w:br/>
        <w:t>91</w:t>
      </w:r>
      <w:r>
        <w:br/>
      </w:r>
    </w:p>
    <w:p w14:paraId="4C4214C5" w14:textId="77777777" w:rsidR="0048776F" w:rsidRDefault="0048776F" w:rsidP="0048776F">
      <w:r>
        <w:t>Defer type filter</w:t>
      </w:r>
      <w:r>
        <w:br/>
        <w:t>Items in the Deferred Emails and Deferred Voicemails folders can be filtered by the defer type. This filter is</w:t>
      </w:r>
      <w:r>
        <w:br/>
        <w:t>available to both agents and supervisors.</w:t>
      </w:r>
      <w:r>
        <w:br/>
        <w:t>The filter bar below the address bar presents the filtering and sorting options available for the selected folder.</w:t>
      </w:r>
      <w:r>
        <w:br/>
        <w:t>The options presented depend on the user, media, and the folder itself.</w:t>
      </w:r>
      <w:r>
        <w:br/>
        <w:t>Deferred Emails filter (agent view)</w:t>
      </w:r>
      <w:r>
        <w:br/>
        <w:t>Deferred Emails filters (supervisor view)</w:t>
      </w:r>
      <w:r>
        <w:br/>
        <w:t>Filter by group, team, and defer type</w:t>
      </w:r>
      <w:r>
        <w:br/>
        <w:t>You can combine all 3 filters to show only those items that meet all the selected criteria.</w:t>
      </w:r>
      <w:r>
        <w:br/>
        <w:t>1.</w:t>
      </w:r>
      <w:r>
        <w:br/>
        <w:t>Click the folder and subfolders until you reach the list page.</w:t>
      </w:r>
      <w:r>
        <w:br/>
        <w:t>2.</w:t>
      </w:r>
      <w:r>
        <w:br/>
        <w:t>Do one or more of the following:</w:t>
      </w:r>
      <w:r>
        <w:br/>
        <w:t>o</w:t>
      </w:r>
      <w:r>
        <w:br/>
        <w:t>To filter on a specific group, select the required group from the drop down list. To see items from all</w:t>
      </w:r>
      <w:r>
        <w:br/>
        <w:t>groups, select All Groups.</w:t>
      </w:r>
      <w:r>
        <w:br/>
        <w:t>CCSP UI Help - Supervisor - 7.4</w:t>
      </w:r>
      <w:r>
        <w:br/>
        <w:t>92</w:t>
      </w:r>
      <w:r>
        <w:br/>
      </w:r>
    </w:p>
    <w:p w14:paraId="1E23AF52" w14:textId="77777777" w:rsidR="0048776F" w:rsidRDefault="0048776F" w:rsidP="0048776F">
      <w:r>
        <w:t>o</w:t>
      </w:r>
      <w:r>
        <w:br/>
        <w:t>To filter on a specific team, select the required team from the drop down list.</w:t>
      </w:r>
      <w:r>
        <w:br/>
        <w:t>To see items from all teams, select All Teams.</w:t>
      </w:r>
      <w:r>
        <w:br/>
        <w:t>o</w:t>
      </w:r>
      <w:r>
        <w:br/>
        <w:t>To filter on a specific defer type, select either Personal or Shared from the drop down list.</w:t>
      </w:r>
      <w:r>
        <w:br/>
        <w:t>To see all items, select All Deferred.</w:t>
      </w:r>
      <w:r>
        <w:br/>
        <w:t>Filter by text contained in the items</w:t>
      </w:r>
      <w:r>
        <w:br/>
        <w:t>Note</w:t>
      </w:r>
      <w:r>
        <w:br/>
        <w:t>On the Message View tab, searching for punctuation marks may not return the expected result.</w:t>
      </w:r>
      <w:r>
        <w:br/>
        <w:t>In the search box, start typing the word to search for. You can also enter a list of words, and a whole phrase,</w:t>
      </w:r>
      <w:r>
        <w:br/>
        <w:t>using quotation marks (""). CCSP UI searches different fields for each media as follows:</w:t>
      </w:r>
      <w:r>
        <w:br/>
      </w:r>
      <w:r>
        <w:lastRenderedPageBreak/>
        <w:t>CCSP UI Help - Supervisor - 7.4</w:t>
      </w:r>
      <w:r>
        <w:br/>
        <w:t>93</w:t>
      </w:r>
      <w:r>
        <w:br/>
      </w:r>
    </w:p>
    <w:p w14:paraId="5A09A9E4" w14:textId="77777777" w:rsidR="0048776F" w:rsidRDefault="0048776F" w:rsidP="0048776F">
      <w:r>
        <w:t>l</w:t>
      </w:r>
      <w:r>
        <w:br/>
        <w:t>Email — From, To, Subject, and the body of the message.</w:t>
      </w:r>
      <w:r>
        <w:br/>
        <w:t>l</w:t>
      </w:r>
      <w:r>
        <w:br/>
        <w:t>Callbacks — Callback Number and Message</w:t>
      </w:r>
      <w:r>
        <w:br/>
        <w:t>l</w:t>
      </w:r>
      <w:r>
        <w:br/>
        <w:t>Voicemail — Call To (DNIS) and Call From (ANI)</w:t>
      </w:r>
      <w:r>
        <w:br/>
        <w:t>Filter by date and time</w:t>
      </w:r>
      <w:r>
        <w:br/>
        <w:t>Note</w:t>
      </w:r>
      <w:r>
        <w:br/>
        <w:t>For most items, the time used for the filter is the arrival time of the item. For deferred items, the time is the</w:t>
      </w:r>
      <w:r>
        <w:br/>
        <w:t>arrival and the deferred time. For deleted items, the time is the arrival/sent time depending on the item</w:t>
      </w:r>
      <w:r>
        <w:br/>
        <w:t>and the deleted time.</w:t>
      </w:r>
      <w:r>
        <w:br/>
        <w:t>1.</w:t>
      </w:r>
      <w:r>
        <w:br/>
        <w:t>Click</w:t>
      </w:r>
      <w:r>
        <w:br/>
        <w:t>and select the Start Date and End Date.</w:t>
      </w:r>
      <w:r>
        <w:br/>
        <w:t>2.</w:t>
      </w:r>
      <w:r>
        <w:br/>
        <w:t>After selecting the date, you can change the specific time range to search in.</w:t>
      </w:r>
      <w:r>
        <w:br/>
        <w:t>Sort messages</w:t>
      </w:r>
      <w:r>
        <w:br/>
        <w:t>Click the Sort By down arrow and then click the field to sort by. The available fields to sort on are dependent on</w:t>
      </w:r>
      <w:r>
        <w:br/>
        <w:t>the media and the folder. In addition, the folders containing deleted items also offer the option to sort by</w:t>
      </w:r>
      <w:r>
        <w:br/>
        <w:t>Deleted time.</w:t>
      </w:r>
      <w:r>
        <w:br/>
        <w:t>Incoming Email items</w:t>
      </w:r>
      <w:r>
        <w:br/>
        <w:t>Deferred Emails</w:t>
      </w:r>
      <w:r>
        <w:br/>
        <w:t>CCSP UI Help - Supervisor - 7.4</w:t>
      </w:r>
      <w:r>
        <w:br/>
        <w:t>94</w:t>
      </w:r>
      <w:r>
        <w:br/>
      </w:r>
    </w:p>
    <w:p w14:paraId="3FC76625" w14:textId="77777777" w:rsidR="0048776F" w:rsidRDefault="0048776F" w:rsidP="0048776F">
      <w:r>
        <w:t>Sent Emails</w:t>
      </w:r>
      <w:r>
        <w:br/>
        <w:t>Callbacks</w:t>
      </w:r>
      <w:r>
        <w:br/>
        <w:t>Voicemail</w:t>
      </w:r>
      <w:r>
        <w:br/>
        <w:t>Deferred Voicemail</w:t>
      </w:r>
      <w:r>
        <w:br/>
        <w:t>To change the sorting direction, click again on the selected field in the Sort By menu.</w:t>
      </w:r>
      <w:r>
        <w:br/>
        <w:t>CCSP UI Help - Supervisor - 7.4</w:t>
      </w:r>
      <w:r>
        <w:br/>
        <w:t>95</w:t>
      </w:r>
      <w:r>
        <w:br/>
      </w:r>
    </w:p>
    <w:p w14:paraId="5FA67CDF" w14:textId="77777777" w:rsidR="0048776F" w:rsidRDefault="0048776F" w:rsidP="0048776F">
      <w:r>
        <w:lastRenderedPageBreak/>
        <w:t>Reset folder to default filter and sort settings</w:t>
      </w:r>
      <w:r>
        <w:br/>
        <w:t>Note</w:t>
      </w:r>
      <w:r>
        <w:br/>
        <w:t>Any filters and sort options that you select within a folder are remembered by that folder for the next time</w:t>
      </w:r>
      <w:r>
        <w:br/>
        <w:t>you visit it, until you log out of your CCSP UI session.</w:t>
      </w:r>
      <w:r>
        <w:br/>
        <w:t>Click</w:t>
      </w:r>
      <w:r>
        <w:br/>
        <w:t>.</w:t>
      </w:r>
      <w:r>
        <w:br/>
        <w:t>This clears the date filter and the search box, and resets the:</w:t>
      </w:r>
      <w:r>
        <w:br/>
        <w:t>l</w:t>
      </w:r>
      <w:r>
        <w:br/>
        <w:t>Displayed page to the first item</w:t>
      </w:r>
      <w:r>
        <w:br/>
        <w:t>l</w:t>
      </w:r>
      <w:r>
        <w:br/>
        <w:t>Selected Group to All Groups (supervisor only)</w:t>
      </w:r>
      <w:r>
        <w:br/>
        <w:t>l</w:t>
      </w:r>
      <w:r>
        <w:br/>
        <w:t>Selected Team to All Teams (supervisors only)</w:t>
      </w:r>
      <w:r>
        <w:br/>
        <w:t>l</w:t>
      </w:r>
      <w:r>
        <w:br/>
        <w:t>Selected Defer Type to All Deferred (Deferred folders only)</w:t>
      </w:r>
      <w:r>
        <w:br/>
        <w:t>l</w:t>
      </w:r>
      <w:r>
        <w:br/>
        <w:t>Sort option to the default for the folder</w:t>
      </w:r>
      <w:r>
        <w:br/>
        <w:t>CCSP UI Help - Supervisor - 7.4</w:t>
      </w:r>
      <w:r>
        <w:br/>
        <w:t>96</w:t>
      </w:r>
      <w:r>
        <w:br/>
      </w:r>
    </w:p>
    <w:p w14:paraId="11115247" w14:textId="77777777" w:rsidR="0048776F" w:rsidRDefault="0048776F" w:rsidP="0048776F">
      <w:r>
        <w:t>Pull messages</w:t>
      </w:r>
      <w:r>
        <w:br/>
        <w:t>Note</w:t>
      </w:r>
      <w:r>
        <w:br/>
        <w:t>When pulling a partial call-part item from the Drafts folder:</w:t>
      </w:r>
      <w:r>
        <w:br/>
        <w:t>l</w:t>
      </w:r>
      <w:r>
        <w:br/>
        <w:t>The call-parts fields contain the original data saved at the point the call part item moved to the Drafts</w:t>
      </w:r>
      <w:r>
        <w:br/>
        <w:t>folder.</w:t>
      </w:r>
      <w:r>
        <w:br/>
        <w:t>l</w:t>
      </w:r>
      <w:r>
        <w:br/>
        <w:t>If the parent item of the call-part can be located, it is opened as part of the new incoming ACD email call,</w:t>
      </w:r>
      <w:r>
        <w:br/>
        <w:t>together with all the call-parts belonging to the parent item.</w:t>
      </w:r>
      <w:r>
        <w:br/>
        <w:t>l</w:t>
      </w:r>
      <w:r>
        <w:br/>
        <w:t>If the parent item of the call-part cannot be located, only the pulled call-part item is opened as a new</w:t>
      </w:r>
      <w:r>
        <w:br/>
        <w:t>outgoing email call.</w:t>
      </w:r>
      <w:r>
        <w:br/>
        <w:t>l</w:t>
      </w:r>
      <w:r>
        <w:br/>
        <w:t>Bulk pulling is not currently supported.</w:t>
      </w:r>
      <w:r>
        <w:br/>
        <w:t>Messages can be pulled from incoming folders (Public, Deferred) and outgoing folders (Sent Items, Outbox and</w:t>
      </w:r>
      <w:r>
        <w:br/>
        <w:t>Drafts). When pulling from outgoing folders, you can edit and (re)send the original item.</w:t>
      </w:r>
      <w:r>
        <w:br/>
        <w:t>You can only pull messages to yourself.</w:t>
      </w:r>
      <w:r>
        <w:br/>
        <w:t>1.</w:t>
      </w:r>
      <w:r>
        <w:br/>
      </w:r>
      <w:r>
        <w:lastRenderedPageBreak/>
        <w:t>Click the folder and subfolders until you reach the list page.</w:t>
      </w:r>
      <w:r>
        <w:br/>
        <w:t>2.</w:t>
      </w:r>
      <w:r>
        <w:br/>
        <w:t>If necessary, filter the items in the list. See Filter messages.</w:t>
      </w:r>
      <w:r>
        <w:br/>
        <w:t>3.</w:t>
      </w:r>
      <w:r>
        <w:br/>
        <w:t>Do one of the following:</w:t>
      </w:r>
      <w:r>
        <w:br/>
        <w:t>o</w:t>
      </w:r>
      <w:r>
        <w:br/>
        <w:t>Point to the item and click</w:t>
      </w:r>
      <w:r>
        <w:br/>
        <w:t>.</w:t>
      </w:r>
      <w:r>
        <w:br/>
        <w:t>o</w:t>
      </w:r>
      <w:r>
        <w:br/>
        <w:t>Click the email's title to view the complete email and then click</w:t>
      </w:r>
      <w:r>
        <w:br/>
        <w:t>Pull.</w:t>
      </w:r>
      <w:r>
        <w:br/>
        <w:t>4.</w:t>
      </w:r>
      <w:r>
        <w:br/>
        <w:t>Answer the call. See Answer a call.</w:t>
      </w:r>
      <w:r>
        <w:br/>
        <w:t>CCSP UI Help - Supervisor - 7.4</w:t>
      </w:r>
      <w:r>
        <w:br/>
        <w:t>97</w:t>
      </w:r>
      <w:r>
        <w:br/>
      </w:r>
    </w:p>
    <w:p w14:paraId="608E2A69" w14:textId="77777777" w:rsidR="0048776F" w:rsidRDefault="0048776F" w:rsidP="0048776F">
      <w:r>
        <w:t>Remove messages</w:t>
      </w:r>
      <w:r>
        <w:br/>
        <w:t>Note</w:t>
      </w:r>
      <w:r>
        <w:br/>
        <w:t>l</w:t>
      </w:r>
      <w:r>
        <w:br/>
        <w:t>Agents can remove only scheduled callbacks that are visible to them.</w:t>
      </w:r>
      <w:r>
        <w:br/>
        <w:t>l</w:t>
      </w:r>
      <w:r>
        <w:br/>
        <w:t>Supervisors can remove emails, callbacks, and voicemail.</w:t>
      </w:r>
      <w:r>
        <w:br/>
        <w:t>l</w:t>
      </w:r>
      <w:r>
        <w:br/>
        <w:t>The removed item moves to the Deleted Emails, Deleted Callbacks, or Deleted Voicemail folder, as</w:t>
      </w:r>
      <w:r>
        <w:br/>
        <w:t>appropriate. Removing the item from these folders permanently removes the item.</w:t>
      </w:r>
      <w:r>
        <w:br/>
        <w:t>1.</w:t>
      </w:r>
      <w:r>
        <w:br/>
        <w:t>Click the folder and subfolders until you reach the list page.</w:t>
      </w:r>
      <w:r>
        <w:br/>
        <w:t>2.</w:t>
      </w:r>
      <w:r>
        <w:br/>
        <w:t>If necessary, filter the items in the list. See Filter messages.</w:t>
      </w:r>
      <w:r>
        <w:br/>
        <w:t>3.</w:t>
      </w:r>
      <w:r>
        <w:br/>
        <w:t>Do one of the following:</w:t>
      </w:r>
      <w:r>
        <w:br/>
        <w:t>o</w:t>
      </w:r>
      <w:r>
        <w:br/>
        <w:t>Point to the item and click</w:t>
      </w:r>
      <w:r>
        <w:br/>
        <w:t>.</w:t>
      </w:r>
      <w:r>
        <w:br/>
        <w:t>o</w:t>
      </w:r>
      <w:r>
        <w:br/>
        <w:t>Select the check boxes for the items and click</w:t>
      </w:r>
      <w:r>
        <w:br/>
        <w:t>Delete.</w:t>
      </w:r>
      <w:r>
        <w:br/>
        <w:t>o</w:t>
      </w:r>
      <w:r>
        <w:br/>
        <w:t>Click the email's title to view the complete email and then click</w:t>
      </w:r>
      <w:r>
        <w:br/>
        <w:t>Remove.</w:t>
      </w:r>
      <w:r>
        <w:br/>
        <w:t>CCSP UI Help - Supervisor - 7.4</w:t>
      </w:r>
      <w:r>
        <w:br/>
      </w:r>
      <w:r>
        <w:lastRenderedPageBreak/>
        <w:t>98</w:t>
      </w:r>
      <w:r>
        <w:br/>
      </w:r>
    </w:p>
    <w:p w14:paraId="48FDD5F6" w14:textId="77777777" w:rsidR="0048776F" w:rsidRDefault="0048776F" w:rsidP="0048776F">
      <w:r>
        <w:t>Restore messages</w:t>
      </w:r>
      <w:r>
        <w:br/>
        <w:t>Note</w:t>
      </w:r>
      <w:r>
        <w:br/>
        <w:t>l</w:t>
      </w:r>
      <w:r>
        <w:br/>
        <w:t>Only supervisors can restore messages from deleted item folders.</w:t>
      </w:r>
      <w:r>
        <w:br/>
        <w:t>l</w:t>
      </w:r>
      <w:r>
        <w:br/>
        <w:t>Inbound messages can be moved only to inbound messages folders. Outbound messages can be moved</w:t>
      </w:r>
      <w:r>
        <w:br/>
        <w:t>only to outbound messages folders. For more information, see Source folders and Destination folders</w:t>
      </w:r>
      <w:r>
        <w:br/>
        <w:t>below.</w:t>
      </w:r>
      <w:r>
        <w:br/>
        <w:t>l</w:t>
      </w:r>
      <w:r>
        <w:br/>
        <w:t>Bulk restore is not currently supported.</w:t>
      </w:r>
      <w:r>
        <w:br/>
        <w:t>1.</w:t>
      </w:r>
      <w:r>
        <w:br/>
        <w:t>Go to the Deleted Emails, Deleted Callbacks, or Deleted Voicemail folder, as appropriate.</w:t>
      </w:r>
      <w:r>
        <w:br/>
        <w:t>2.</w:t>
      </w:r>
      <w:r>
        <w:br/>
        <w:t>If necessary, filter the items in the list. See Filter messages.</w:t>
      </w:r>
      <w:r>
        <w:br/>
        <w:t>3.</w:t>
      </w:r>
      <w:r>
        <w:br/>
        <w:t>Point to the item and click</w:t>
      </w:r>
      <w:r>
        <w:br/>
        <w:t>.</w:t>
      </w:r>
      <w:r>
        <w:br/>
        <w:t>4.</w:t>
      </w:r>
      <w:r>
        <w:br/>
        <w:t>Choose a folder from the list. You can also search for a folder.</w:t>
      </w:r>
      <w:r>
        <w:br/>
        <w:t>Source folders</w:t>
      </w:r>
      <w:r>
        <w:br/>
        <w:t>The following table shows the supported source folders and source item states.</w:t>
      </w:r>
      <w:r>
        <w:br/>
        <w:t>Media and item type</w:t>
      </w:r>
      <w:r>
        <w:br/>
        <w:t>Source folders</w:t>
      </w:r>
      <w:r>
        <w:br/>
        <w:t>Source item state</w:t>
      </w:r>
      <w:r>
        <w:br/>
        <w:t>Incoming email</w:t>
      </w:r>
      <w:r>
        <w:br/>
        <w:t>Deleted Emails</w:t>
      </w:r>
      <w:r>
        <w:br/>
        <w:t>Archived</w:t>
      </w:r>
      <w:r>
        <w:br/>
        <w:t>Outgoing email</w:t>
      </w:r>
      <w:r>
        <w:br/>
        <w:t>Deleted Emails</w:t>
      </w:r>
      <w:r>
        <w:br/>
        <w:t>Archived</w:t>
      </w:r>
      <w:r>
        <w:br/>
        <w:t>Callbacks</w:t>
      </w:r>
      <w:r>
        <w:br/>
        <w:t>Deleted Callbacks</w:t>
      </w:r>
      <w:r>
        <w:br/>
        <w:t>Archived</w:t>
      </w:r>
      <w:r>
        <w:br/>
        <w:t>Voicemail</w:t>
      </w:r>
      <w:r>
        <w:br/>
        <w:t>Deleted Voicemails</w:t>
      </w:r>
      <w:r>
        <w:br/>
        <w:t>Archived</w:t>
      </w:r>
      <w:r>
        <w:br/>
        <w:t>CCSP UI Help - Supervisor - 7.4</w:t>
      </w:r>
      <w:r>
        <w:br/>
        <w:t>99</w:t>
      </w:r>
      <w:r>
        <w:br/>
      </w:r>
    </w:p>
    <w:p w14:paraId="4D0613B6" w14:textId="77777777" w:rsidR="0048776F" w:rsidRDefault="0048776F" w:rsidP="0048776F">
      <w:r>
        <w:lastRenderedPageBreak/>
        <w:t>Destination folders</w:t>
      </w:r>
      <w:r>
        <w:br/>
        <w:t>The following table shows the supported destination folders and target item states.</w:t>
      </w:r>
      <w:r>
        <w:br/>
        <w:t>Media and item type</w:t>
      </w:r>
      <w:r>
        <w:br/>
        <w:t>Destination folders</w:t>
      </w:r>
      <w:r>
        <w:br/>
        <w:t>Target item state</w:t>
      </w:r>
      <w:r>
        <w:br/>
        <w:t>Incoming email</w:t>
      </w:r>
      <w:r>
        <w:br/>
        <w:t>Allowed Public Folders</w:t>
      </w:r>
      <w:r>
        <w:br/>
        <w:t>Unmapped</w:t>
      </w:r>
      <w:r>
        <w:br/>
        <w:t>Not Replied</w:t>
      </w:r>
      <w:r>
        <w:br/>
      </w:r>
      <w:proofErr w:type="spellStart"/>
      <w:r>
        <w:t>Replied</w:t>
      </w:r>
      <w:proofErr w:type="spellEnd"/>
      <w:r>
        <w:br/>
        <w:t>Rejected Emails</w:t>
      </w:r>
      <w:r>
        <w:br/>
        <w:t>Archived</w:t>
      </w:r>
      <w:r>
        <w:br/>
        <w:t>Outgoing email</w:t>
      </w:r>
      <w:r>
        <w:br/>
        <w:t>Drafts</w:t>
      </w:r>
      <w:r>
        <w:br/>
        <w:t>Unmapped</w:t>
      </w:r>
      <w:r>
        <w:br/>
        <w:t>Sent Items</w:t>
      </w:r>
      <w:r>
        <w:br/>
        <w:t>Archived</w:t>
      </w:r>
      <w:r>
        <w:br/>
        <w:t>Callbacks</w:t>
      </w:r>
      <w:r>
        <w:br/>
      </w:r>
      <w:proofErr w:type="spellStart"/>
      <w:r>
        <w:t>Callbacks</w:t>
      </w:r>
      <w:proofErr w:type="spellEnd"/>
      <w:r>
        <w:br/>
        <w:t>Unmapped</w:t>
      </w:r>
      <w:r>
        <w:br/>
        <w:t>Rejected Callbacks</w:t>
      </w:r>
      <w:r>
        <w:br/>
        <w:t>Archived</w:t>
      </w:r>
      <w:r>
        <w:br/>
        <w:t>Voicemail</w:t>
      </w:r>
      <w:r>
        <w:br/>
      </w:r>
      <w:proofErr w:type="spellStart"/>
      <w:r>
        <w:t>Voicemail</w:t>
      </w:r>
      <w:proofErr w:type="spellEnd"/>
      <w:r>
        <w:br/>
        <w:t>Unmapped</w:t>
      </w:r>
      <w:r>
        <w:br/>
        <w:t>Archived Voicemails</w:t>
      </w:r>
      <w:r>
        <w:br/>
        <w:t>Rejected Voicemails</w:t>
      </w:r>
      <w:r>
        <w:br/>
        <w:t>Archived</w:t>
      </w:r>
      <w:r>
        <w:br/>
        <w:t>CCSP UI Help - Supervisor - 7.4</w:t>
      </w:r>
      <w:r>
        <w:br/>
        <w:t>100</w:t>
      </w:r>
      <w:r>
        <w:br/>
      </w:r>
    </w:p>
    <w:p w14:paraId="7D2F02AF" w14:textId="77777777" w:rsidR="0048776F" w:rsidRDefault="0048776F" w:rsidP="0048776F">
      <w:r>
        <w:t>Access archived messages</w:t>
      </w:r>
      <w:r>
        <w:br/>
        <w:t>Note</w:t>
      </w:r>
      <w:r>
        <w:br/>
        <w:t>l</w:t>
      </w:r>
      <w:r>
        <w:br/>
        <w:t>The online archive is only available for non-Exchange data stores and must be set up by your system</w:t>
      </w:r>
      <w:r>
        <w:br/>
        <w:t>administrator.</w:t>
      </w:r>
      <w:r>
        <w:br/>
        <w:t>l</w:t>
      </w:r>
      <w:r>
        <w:br/>
        <w:t>Messages in the online archive cannot be deleted by any user.</w:t>
      </w:r>
      <w:r>
        <w:br/>
        <w:t>l</w:t>
      </w:r>
      <w:r>
        <w:br/>
        <w:t>For detailed information, see Messaging items visibility by role.</w:t>
      </w:r>
      <w:r>
        <w:br/>
        <w:t>View messages from a folder in the online archive</w:t>
      </w:r>
      <w:r>
        <w:br/>
        <w:t xml:space="preserve">When configured by your system administrator, the following folders may be available in </w:t>
      </w:r>
      <w:r>
        <w:lastRenderedPageBreak/>
        <w:t>the online archive:</w:t>
      </w:r>
      <w:r>
        <w:br/>
        <w:t>l</w:t>
      </w:r>
      <w:r>
        <w:br/>
        <w:t>Deleted Emails</w:t>
      </w:r>
      <w:r>
        <w:br/>
        <w:t>l</w:t>
      </w:r>
      <w:r>
        <w:br/>
        <w:t>Not Replied</w:t>
      </w:r>
      <w:r>
        <w:br/>
        <w:t>l</w:t>
      </w:r>
      <w:r>
        <w:br/>
        <w:t>Rejected Emails</w:t>
      </w:r>
      <w:r>
        <w:br/>
        <w:t>l</w:t>
      </w:r>
      <w:r>
        <w:br/>
        <w:t>Replied</w:t>
      </w:r>
      <w:r>
        <w:br/>
        <w:t>l</w:t>
      </w:r>
      <w:r>
        <w:br/>
        <w:t>Sent Items</w:t>
      </w:r>
      <w:r>
        <w:br/>
        <w:t>l</w:t>
      </w:r>
      <w:r>
        <w:br/>
        <w:t>Deleted Callbacks</w:t>
      </w:r>
      <w:r>
        <w:br/>
        <w:t>l</w:t>
      </w:r>
      <w:r>
        <w:br/>
        <w:t>Rejected Callbacks</w:t>
      </w:r>
      <w:r>
        <w:br/>
        <w:t>l</w:t>
      </w:r>
      <w:r>
        <w:br/>
        <w:t>Archived Voicemails</w:t>
      </w:r>
      <w:r>
        <w:br/>
        <w:t>l</w:t>
      </w:r>
      <w:r>
        <w:br/>
        <w:t>Deleted Voicemails</w:t>
      </w:r>
      <w:r>
        <w:br/>
        <w:t>l</w:t>
      </w:r>
      <w:r>
        <w:br/>
        <w:t>Rejected Voicemails</w:t>
      </w:r>
      <w:r>
        <w:br/>
        <w:t>1.</w:t>
      </w:r>
      <w:r>
        <w:br/>
        <w:t>Click on the folder from the relevant media parent folder.</w:t>
      </w:r>
      <w:r>
        <w:br/>
        <w:t>2.</w:t>
      </w:r>
      <w:r>
        <w:br/>
        <w:t>If the folder is available in the online archive, the</w:t>
      </w:r>
      <w:r>
        <w:br/>
        <w:t>button appears next to the search box. Click this</w:t>
      </w:r>
      <w:r>
        <w:br/>
        <w:t>button to see the contents of the folder in the online archive. You can return to the active folder contents</w:t>
      </w:r>
      <w:r>
        <w:br/>
        <w:t>by clicking</w:t>
      </w:r>
      <w:r>
        <w:br/>
        <w:t>again.</w:t>
      </w:r>
      <w:r>
        <w:br/>
        <w:t>3.</w:t>
      </w:r>
      <w:r>
        <w:br/>
        <w:t>To view an email in any of the email folders in the online archive, click the email preview in the folder.</w:t>
      </w:r>
      <w:r>
        <w:br/>
        <w:t>Filter messages from a folder in the online archive</w:t>
      </w:r>
      <w:r>
        <w:br/>
        <w:t>See the filtering and sorting options described in Filter messages. Any selected filters and sort options are</w:t>
      </w:r>
      <w:r>
        <w:br/>
        <w:t>applied to both the active and online archive content of the folder.</w:t>
      </w:r>
      <w:r>
        <w:br/>
        <w:t>Pull messages from a folder in the online archive</w:t>
      </w:r>
      <w:r>
        <w:br/>
        <w:t>See the steps in Pull messages.</w:t>
      </w:r>
      <w:r>
        <w:br/>
        <w:t>Note</w:t>
      </w:r>
      <w:r>
        <w:br/>
        <w:t>Pulling a message from the online archive creates a copy of the message in the destination folder in the</w:t>
      </w:r>
      <w:r>
        <w:br/>
        <w:t>Active content data store. The original message remains in the online archive.</w:t>
      </w:r>
      <w:r>
        <w:br/>
      </w:r>
      <w:r>
        <w:lastRenderedPageBreak/>
        <w:t>CCSP UI Help - Supervisor - 7.4</w:t>
      </w:r>
      <w:r>
        <w:br/>
        <w:t>101</w:t>
      </w:r>
      <w:r>
        <w:br/>
      </w:r>
    </w:p>
    <w:p w14:paraId="0F86DE0D" w14:textId="77777777" w:rsidR="0048776F" w:rsidRDefault="0048776F" w:rsidP="0048776F">
      <w:r>
        <w:t>Restore deleted messages from a folder in the online archive</w:t>
      </w:r>
      <w:r>
        <w:br/>
        <w:t>Note</w:t>
      </w:r>
      <w:r>
        <w:br/>
        <w:t>Restoring a message from a Deleted Items folder in the Archive creates a copy of the message in the</w:t>
      </w:r>
      <w:r>
        <w:br/>
        <w:t>destination folder. The original message remains in the online archive.</w:t>
      </w:r>
      <w:r>
        <w:br/>
        <w:t>1.</w:t>
      </w:r>
      <w:r>
        <w:br/>
        <w:t>Go to the Deleted Emails, Deleted Callbacks, or Deleted Voicemail folder, as appropriate and click</w:t>
      </w:r>
      <w:r>
        <w:br/>
        <w:t>.</w:t>
      </w:r>
      <w:r>
        <w:br/>
        <w:t>2.</w:t>
      </w:r>
      <w:r>
        <w:br/>
        <w:t>If necessary, filter the items in the list. See Filter messages.</w:t>
      </w:r>
      <w:r>
        <w:br/>
        <w:t>3.</w:t>
      </w:r>
      <w:r>
        <w:br/>
        <w:t>Point to the item and click the that appears.</w:t>
      </w:r>
      <w:r>
        <w:br/>
        <w:t>4.</w:t>
      </w:r>
      <w:r>
        <w:br/>
        <w:t>Choose a folder from the list. You can also search for a folder.</w:t>
      </w:r>
      <w:r>
        <w:br/>
        <w:t>CCSP UI Help - Supervisor - 7.4</w:t>
      </w:r>
      <w:r>
        <w:br/>
        <w:t>102</w:t>
      </w:r>
      <w:r>
        <w:br/>
      </w:r>
    </w:p>
    <w:p w14:paraId="4401508B" w14:textId="77777777" w:rsidR="0048776F" w:rsidRDefault="0048776F" w:rsidP="0048776F">
      <w:r>
        <w:t>5: Personal voicemail</w:t>
      </w:r>
      <w:r>
        <w:br/>
        <w:t>If you do not have a direct extension, you should skip this section.</w:t>
      </w:r>
      <w:r>
        <w:br/>
        <w:t>This section contains the following topics:</w:t>
      </w:r>
      <w:r>
        <w:br/>
        <w:t>l</w:t>
      </w:r>
      <w:r>
        <w:br/>
        <w:t>Retrieve voicemail</w:t>
      </w:r>
      <w:r>
        <w:br/>
        <w:t>l</w:t>
      </w:r>
      <w:r>
        <w:br/>
        <w:t>Set up your mailbox</w:t>
      </w:r>
      <w:r>
        <w:br/>
        <w:t>l</w:t>
      </w:r>
      <w:r>
        <w:br/>
        <w:t>Change your PIN</w:t>
      </w:r>
      <w:r>
        <w:br/>
        <w:t>l</w:t>
      </w:r>
      <w:r>
        <w:br/>
        <w:t>Personal voicemail quick reference</w:t>
      </w:r>
      <w:r>
        <w:br/>
        <w:t>Some CCSP UI users are granted a direct extension that enables them to receive voice calls directly and not</w:t>
      </w:r>
      <w:r>
        <w:br/>
        <w:t>through an agent group. Generally, a direct extension is provided with a personal voice mailbox and a PIN to</w:t>
      </w:r>
      <w:r>
        <w:br/>
        <w:t>control access to the mailbox.</w:t>
      </w:r>
      <w:r>
        <w:br/>
        <w:t>Your administrator or supervisor should provide your PIN. The PIN must be a number.</w:t>
      </w:r>
      <w:r>
        <w:br/>
        <w:t>Retrieve personal voicemail</w:t>
      </w:r>
      <w:r>
        <w:br/>
        <w:t xml:space="preserve">When you have personal voicemail, a notification appears in the </w:t>
      </w:r>
      <w:proofErr w:type="spellStart"/>
      <w:r>
        <w:t>gadgetory</w:t>
      </w:r>
      <w:proofErr w:type="spellEnd"/>
      <w:r>
        <w:br/>
        <w:t>1.</w:t>
      </w:r>
      <w:r>
        <w:br/>
        <w:t>Click</w:t>
      </w:r>
      <w:r>
        <w:br/>
      </w:r>
      <w:r>
        <w:lastRenderedPageBreak/>
        <w:t>. An audio message asks for your ID.</w:t>
      </w:r>
      <w:r>
        <w:br/>
        <w:t>2.</w:t>
      </w:r>
      <w:r>
        <w:br/>
        <w:t xml:space="preserve">Click/press your ID numbers on the CCSP UI </w:t>
      </w:r>
      <w:proofErr w:type="spellStart"/>
      <w:r>
        <w:t>dialpad</w:t>
      </w:r>
      <w:proofErr w:type="spellEnd"/>
      <w:r>
        <w:t>. Your ID is typically your direct extension telephone</w:t>
      </w:r>
      <w:r>
        <w:br/>
        <w:t>number.</w:t>
      </w:r>
      <w:r>
        <w:br/>
        <w:t>3.</w:t>
      </w:r>
      <w:r>
        <w:br/>
        <w:t>To send your ID, click/press #. An audio message asks for your PIN.</w:t>
      </w:r>
      <w:r>
        <w:br/>
        <w:t>4.</w:t>
      </w:r>
      <w:r>
        <w:br/>
        <w:t xml:space="preserve">Click/press your PIN numbers on the CCSP UI </w:t>
      </w:r>
      <w:proofErr w:type="spellStart"/>
      <w:r>
        <w:t>dialpad</w:t>
      </w:r>
      <w:proofErr w:type="spellEnd"/>
      <w:r>
        <w:t>.</w:t>
      </w:r>
      <w:r>
        <w:br/>
        <w:t>5.</w:t>
      </w:r>
      <w:r>
        <w:br/>
        <w:t>To send your PIN, click/press #. An audio message states the number of read messages and the number of</w:t>
      </w:r>
      <w:r>
        <w:br/>
        <w:t>new messages.</w:t>
      </w:r>
      <w:r>
        <w:br/>
        <w:t>6.</w:t>
      </w:r>
      <w:r>
        <w:br/>
        <w:t>Do one or more of the following:</w:t>
      </w:r>
      <w:r>
        <w:br/>
        <w:t>o</w:t>
      </w:r>
      <w:r>
        <w:br/>
        <w:t>To listen to your messages, click/press 1.</w:t>
      </w:r>
      <w:r>
        <w:br/>
        <w:t>o</w:t>
      </w:r>
      <w:r>
        <w:br/>
        <w:t>To delete the message, click/press 7.</w:t>
      </w:r>
      <w:r>
        <w:br/>
        <w:t>o</w:t>
      </w:r>
      <w:r>
        <w:br/>
        <w:t>To save the message, click/press 9.</w:t>
      </w:r>
      <w:r>
        <w:br/>
        <w:t>o</w:t>
      </w:r>
      <w:r>
        <w:br/>
        <w:t>For more options, click/press 0.</w:t>
      </w:r>
      <w:r>
        <w:br/>
        <w:t>o</w:t>
      </w:r>
      <w:r>
        <w:br/>
        <w:t>To replay the current message, click/press 4.</w:t>
      </w:r>
      <w:r>
        <w:br/>
        <w:t>o</w:t>
      </w:r>
      <w:r>
        <w:br/>
        <w:t>To hear the message envelope, click/press 5.</w:t>
      </w:r>
      <w:r>
        <w:br/>
        <w:t>o</w:t>
      </w:r>
      <w:r>
        <w:br/>
        <w:t>To return to the main menu, click/press *.</w:t>
      </w:r>
      <w:r>
        <w:br/>
        <w:t>o</w:t>
      </w:r>
      <w:r>
        <w:br/>
        <w:t>To repeat the menu, click/press #.</w:t>
      </w:r>
      <w:r>
        <w:br/>
        <w:t>o</w:t>
      </w:r>
      <w:r>
        <w:br/>
        <w:t>To replay a message from the start, click/press 1 while the message is still playing.</w:t>
      </w:r>
      <w:r>
        <w:br/>
        <w:t>CCSP UI Help - Supervisor - 7.4</w:t>
      </w:r>
      <w:r>
        <w:br/>
        <w:t>103</w:t>
      </w:r>
      <w:r>
        <w:br/>
      </w:r>
    </w:p>
    <w:p w14:paraId="017BCAB4" w14:textId="77777777" w:rsidR="0048776F" w:rsidRDefault="0048776F" w:rsidP="0048776F">
      <w:r>
        <w:t>Set up your personal mailbox</w:t>
      </w:r>
      <w:r>
        <w:br/>
        <w:t>After dialing into your mailbox and entering your ID and PIN, set up your mailbox as follows.</w:t>
      </w:r>
      <w:r>
        <w:br/>
        <w:t>Set up or edit your mailbox preferences</w:t>
      </w:r>
      <w:r>
        <w:br/>
        <w:t>1.</w:t>
      </w:r>
      <w:r>
        <w:br/>
        <w:t>Click/press 8.</w:t>
      </w:r>
      <w:r>
        <w:br/>
        <w:t>2.</w:t>
      </w:r>
      <w:r>
        <w:br/>
      </w:r>
      <w:r>
        <w:lastRenderedPageBreak/>
        <w:t>To change your password, click/press 1. See Change the password.</w:t>
      </w:r>
      <w:r>
        <w:br/>
        <w:t>3.</w:t>
      </w:r>
      <w:r>
        <w:br/>
        <w:t>To change your personal greeting, click/press 2. See Record a greeting/name.</w:t>
      </w:r>
      <w:r>
        <w:br/>
        <w:t>4.</w:t>
      </w:r>
      <w:r>
        <w:br/>
        <w:t>To change the recording of your name, click/press 3. See Record a greeting/name.</w:t>
      </w:r>
      <w:r>
        <w:br/>
        <w:t>5.</w:t>
      </w:r>
      <w:r>
        <w:br/>
        <w:t>To return to the main menu, click/press *.</w:t>
      </w:r>
      <w:r>
        <w:br/>
        <w:t>6.</w:t>
      </w:r>
      <w:r>
        <w:br/>
        <w:t>To hear the menu again, click/press #.</w:t>
      </w:r>
      <w:r>
        <w:br/>
        <w:t>Change the password</w:t>
      </w:r>
      <w:r>
        <w:br/>
        <w:t>An audio message asks you to enter a new password, followed by the pound sign.</w:t>
      </w:r>
      <w:r>
        <w:br/>
        <w:t>1.</w:t>
      </w:r>
      <w:r>
        <w:br/>
        <w:t>Enter the password and click/press #. The password must be numeric.</w:t>
      </w:r>
      <w:r>
        <w:br/>
        <w:t>2.</w:t>
      </w:r>
      <w:r>
        <w:br/>
        <w:t>Do one of the following:</w:t>
      </w:r>
      <w:r>
        <w:br/>
        <w:t>o</w:t>
      </w:r>
      <w:r>
        <w:br/>
        <w:t>To keep the password, click/press 1.</w:t>
      </w:r>
      <w:r>
        <w:br/>
        <w:t>o</w:t>
      </w:r>
      <w:r>
        <w:br/>
        <w:t>To enter a different password click/press 2.</w:t>
      </w:r>
      <w:r>
        <w:br/>
        <w:t>Record a greeting/name</w:t>
      </w:r>
      <w:r>
        <w:br/>
        <w:t>An audio message plays your current greeting/name.</w:t>
      </w:r>
      <w:r>
        <w:br/>
        <w:t>1.</w:t>
      </w:r>
      <w:r>
        <w:br/>
        <w:t>To record a new greeting/name, click/press 1.</w:t>
      </w:r>
      <w:r>
        <w:br/>
        <w:t>2.</w:t>
      </w:r>
      <w:r>
        <w:br/>
        <w:t>To finish recording, click/press #.</w:t>
      </w:r>
      <w:r>
        <w:br/>
        <w:t>3.</w:t>
      </w:r>
      <w:r>
        <w:br/>
        <w:t>Do one of the following:</w:t>
      </w:r>
      <w:r>
        <w:br/>
        <w:t>o</w:t>
      </w:r>
      <w:r>
        <w:br/>
        <w:t>To save the new greeting/name, click/press 1.</w:t>
      </w:r>
      <w:r>
        <w:br/>
        <w:t>o</w:t>
      </w:r>
      <w:r>
        <w:br/>
        <w:t>To record a different greeting/name, click/press 2.</w:t>
      </w:r>
      <w:r>
        <w:br/>
        <w:t>o</w:t>
      </w:r>
      <w:r>
        <w:br/>
        <w:t>To delete the greeting and use the standard greeting, click/press 7.</w:t>
      </w:r>
      <w:r>
        <w:br/>
        <w:t>CCSP UI Help - Supervisor - 7.4</w:t>
      </w:r>
      <w:r>
        <w:br/>
        <w:t>104</w:t>
      </w:r>
      <w:r>
        <w:br/>
      </w:r>
    </w:p>
    <w:p w14:paraId="051C0594" w14:textId="77777777" w:rsidR="0048776F" w:rsidRDefault="0048776F" w:rsidP="0048776F">
      <w:r>
        <w:t>Change your PIN</w:t>
      </w:r>
      <w:r>
        <w:br/>
        <w:t>Your Personal Identification Number (PIN) can be changed through CCSP UI and through your voice device.</w:t>
      </w:r>
      <w:r>
        <w:br/>
        <w:t>1.</w:t>
      </w:r>
      <w:r>
        <w:br/>
        <w:t xml:space="preserve">On the </w:t>
      </w:r>
      <w:proofErr w:type="spellStart"/>
      <w:r>
        <w:t>gadgetory</w:t>
      </w:r>
      <w:proofErr w:type="spellEnd"/>
      <w:r>
        <w:t>, click</w:t>
      </w:r>
      <w:r>
        <w:br/>
        <w:t>Settings and then click Preferences. The Preferences dialog appears.</w:t>
      </w:r>
      <w:r>
        <w:br/>
        <w:t>2.</w:t>
      </w:r>
      <w:r>
        <w:br/>
      </w:r>
      <w:r>
        <w:lastRenderedPageBreak/>
        <w:t>In Mailbox Pin, type the four digits of your new PIN.</w:t>
      </w:r>
      <w:r>
        <w:br/>
        <w:t>3.</w:t>
      </w:r>
      <w:r>
        <w:br/>
        <w:t>Click Save.</w:t>
      </w:r>
      <w:r>
        <w:br/>
        <w:t>CCSP UI Help - Supervisor - 7.4</w:t>
      </w:r>
      <w:r>
        <w:br/>
        <w:t>105</w:t>
      </w:r>
      <w:r>
        <w:br/>
      </w:r>
    </w:p>
    <w:p w14:paraId="1F0EBC5C" w14:textId="77777777" w:rsidR="0048776F" w:rsidRDefault="0048776F" w:rsidP="0048776F">
      <w:r>
        <w:t>Personal voicemail quick reference</w:t>
      </w:r>
      <w:r>
        <w:br/>
        <w:t>Log on</w:t>
      </w:r>
      <w:r>
        <w:br/>
        <w:t>1.</w:t>
      </w:r>
      <w:r>
        <w:br/>
        <w:t>Through your own phone or another phone, dial your voicemail telephone number.</w:t>
      </w:r>
      <w:r>
        <w:br/>
        <w:t>2.</w:t>
      </w:r>
      <w:r>
        <w:br/>
        <w:t>Dial your PIN.</w:t>
      </w:r>
      <w:r>
        <w:br/>
        <w:t>3.</w:t>
      </w:r>
      <w:r>
        <w:br/>
        <w:t>Press</w:t>
      </w:r>
      <w:r>
        <w:br/>
        <w:t>.</w:t>
      </w:r>
      <w:r>
        <w:br/>
        <w:t>Play Messages menu</w:t>
      </w:r>
      <w:r>
        <w:br/>
        <w:t>Press the appropriate key.</w:t>
      </w:r>
      <w:r>
        <w:br/>
        <w:t>Key</w:t>
      </w:r>
      <w:r>
        <w:br/>
        <w:t>Option</w:t>
      </w:r>
      <w:r>
        <w:br/>
        <w:t>Play your messages.</w:t>
      </w:r>
      <w:r>
        <w:br/>
        <w:t>Replay this message.</w:t>
      </w:r>
      <w:r>
        <w:br/>
        <w:t>Play the envelope of this message.</w:t>
      </w:r>
      <w:r>
        <w:br/>
        <w:t>Delete this message.</w:t>
      </w:r>
      <w:r>
        <w:br/>
        <w:t>Change mailbox preferences. Continue at Mailbox preferences below.</w:t>
      </w:r>
      <w:r>
        <w:br/>
        <w:t>Save this message.</w:t>
      </w:r>
      <w:r>
        <w:br/>
        <w:t>To hear more options.</w:t>
      </w:r>
      <w:r>
        <w:br/>
        <w:t>Repeat this menu.</w:t>
      </w:r>
      <w:r>
        <w:br/>
        <w:t>Return to the main menu.</w:t>
      </w:r>
      <w:r>
        <w:br/>
        <w:t>Note</w:t>
      </w:r>
      <w:r>
        <w:br/>
        <w:t>If you press</w:t>
      </w:r>
      <w:r>
        <w:br/>
        <w:t> in the main menu, you hang up the</w:t>
      </w:r>
      <w:r>
        <w:br/>
        <w:t>call.</w:t>
      </w:r>
      <w:r>
        <w:br/>
        <w:t>CCSP UI Help - Supervisor - 7.4</w:t>
      </w:r>
      <w:r>
        <w:br/>
        <w:t>106</w:t>
      </w:r>
      <w:r>
        <w:br/>
      </w:r>
    </w:p>
    <w:p w14:paraId="135CE03C" w14:textId="77777777" w:rsidR="0048776F" w:rsidRDefault="0048776F" w:rsidP="0048776F">
      <w:r>
        <w:t>Mailbox preferences</w:t>
      </w:r>
      <w:r>
        <w:br/>
        <w:t>Press the appropriate key.</w:t>
      </w:r>
      <w:r>
        <w:br/>
        <w:t>Key</w:t>
      </w:r>
      <w:r>
        <w:br/>
        <w:t>Option</w:t>
      </w:r>
      <w:r>
        <w:br/>
        <w:t>Change password. Continue at Password menu below.</w:t>
      </w:r>
      <w:r>
        <w:br/>
        <w:t>Change greeting. Continue at Greeting menu below.</w:t>
      </w:r>
      <w:r>
        <w:br/>
        <w:t>Change the recording of your name.</w:t>
      </w:r>
      <w:r>
        <w:br/>
      </w:r>
      <w:r>
        <w:lastRenderedPageBreak/>
        <w:t>Return to the main menu.</w:t>
      </w:r>
      <w:r>
        <w:br/>
        <w:t>Repeat this menu.</w:t>
      </w:r>
      <w:r>
        <w:br/>
        <w:t>Password menu</w:t>
      </w:r>
      <w:r>
        <w:br/>
        <w:t>Press the appropriate key.</w:t>
      </w:r>
      <w:r>
        <w:br/>
        <w:t>Key</w:t>
      </w:r>
      <w:r>
        <w:br/>
        <w:t>Option</w:t>
      </w:r>
      <w:r>
        <w:br/>
        <w:t>Keep new password.</w:t>
      </w:r>
      <w:r>
        <w:br/>
        <w:t>Select a different password.</w:t>
      </w:r>
      <w:r>
        <w:br/>
        <w:t>Greeting menu</w:t>
      </w:r>
      <w:r>
        <w:br/>
        <w:t>Press the appropriate key.</w:t>
      </w:r>
      <w:r>
        <w:br/>
        <w:t>Key</w:t>
      </w:r>
      <w:r>
        <w:br/>
        <w:t>Option</w:t>
      </w:r>
      <w:r>
        <w:br/>
        <w:t>Record new greeting. Continue at Greeting Confirmation menu below.</w:t>
      </w:r>
      <w:r>
        <w:br/>
        <w:t>Erase greeting and use standard greeting.</w:t>
      </w:r>
      <w:r>
        <w:br/>
        <w:t>Greeting Confirmation menu</w:t>
      </w:r>
      <w:r>
        <w:br/>
        <w:t>Press the appropriate key.</w:t>
      </w:r>
      <w:r>
        <w:br/>
        <w:t>Key</w:t>
      </w:r>
      <w:r>
        <w:br/>
        <w:t>Option</w:t>
      </w:r>
      <w:r>
        <w:br/>
        <w:t>Save new greeting.</w:t>
      </w:r>
      <w:r>
        <w:br/>
        <w:t>Replace greeting.</w:t>
      </w:r>
      <w:r>
        <w:br/>
        <w:t>CCSP UI Help - Supervisor - 7.4</w:t>
      </w:r>
      <w:r>
        <w:br/>
        <w:t>107</w:t>
      </w:r>
      <w:r>
        <w:br/>
      </w:r>
    </w:p>
    <w:p w14:paraId="6D132AEF" w14:textId="77777777" w:rsidR="0048776F" w:rsidRDefault="0048776F" w:rsidP="0048776F">
      <w:r>
        <w:t>6: Contact History</w:t>
      </w:r>
      <w:r>
        <w:br/>
        <w:t>This section contains the following topics:</w:t>
      </w:r>
      <w:r>
        <w:br/>
        <w:t>l</w:t>
      </w:r>
      <w:r>
        <w:br/>
        <w:t>Open Contact History</w:t>
      </w:r>
      <w:r>
        <w:br/>
        <w:t>l</w:t>
      </w:r>
      <w:r>
        <w:br/>
        <w:t>History dashboard</w:t>
      </w:r>
      <w:r>
        <w:br/>
        <w:t>l</w:t>
      </w:r>
      <w:r>
        <w:br/>
        <w:t>Search for an interaction</w:t>
      </w:r>
      <w:r>
        <w:br/>
        <w:t>l</w:t>
      </w:r>
      <w:r>
        <w:br/>
        <w:t>Manage interactions</w:t>
      </w:r>
      <w:r>
        <w:br/>
        <w:t>l</w:t>
      </w:r>
      <w:r>
        <w:br/>
        <w:t>Contacts dashboard</w:t>
      </w:r>
      <w:r>
        <w:br/>
        <w:t>l</w:t>
      </w:r>
      <w:r>
        <w:br/>
        <w:t>Search for a contact</w:t>
      </w:r>
      <w:r>
        <w:br/>
        <w:t>l</w:t>
      </w:r>
      <w:r>
        <w:br/>
        <w:t>Manage contacts</w:t>
      </w:r>
      <w:r>
        <w:br/>
        <w:t>l</w:t>
      </w:r>
      <w:r>
        <w:br/>
        <w:t>Send direct message</w:t>
      </w:r>
      <w:r>
        <w:br/>
        <w:t>l</w:t>
      </w:r>
      <w:r>
        <w:br/>
        <w:t>View errors</w:t>
      </w:r>
      <w:r>
        <w:br/>
      </w:r>
      <w:r>
        <w:lastRenderedPageBreak/>
        <w:t>Contact History is a CCSP add-on for managing contacts and contact account details.</w:t>
      </w:r>
      <w:r>
        <w:br/>
        <w:t>Contact History consists of the following parts that are deployed together:</w:t>
      </w:r>
      <w:r>
        <w:br/>
        <w:t>l</w:t>
      </w:r>
      <w:r>
        <w:br/>
        <w:t>Social Connector Helper API — API to link between database and client and provide data for drop down lists.</w:t>
      </w:r>
      <w:r>
        <w:br/>
        <w:t>l</w:t>
      </w:r>
      <w:r>
        <w:br/>
        <w:t>Contact History Application — user interface to display and manage account data.</w:t>
      </w:r>
      <w:r>
        <w:br/>
        <w:t>l</w:t>
      </w:r>
      <w:r>
        <w:br/>
        <w:t>Functional gadget — customizes the CCSP UI client side and allows interaction with Contact History.</w:t>
      </w:r>
      <w:r>
        <w:br/>
        <w:t>l</w:t>
      </w:r>
      <w:r>
        <w:br/>
        <w:t>Social Connector — optional component used to interact with social media channels, such as WhatsApp and</w:t>
      </w:r>
      <w:r>
        <w:br/>
        <w:t>Facebook.</w:t>
      </w:r>
      <w:r>
        <w:br/>
        <w:t>Contact History language</w:t>
      </w:r>
      <w:r>
        <w:br/>
        <w:t>By default, Contact History uses the language you select when you log in to CCSP UI.</w:t>
      </w:r>
      <w:r>
        <w:br/>
        <w:t>If you want to use a different language for Contact History, your Administrator can set that language in the</w:t>
      </w:r>
      <w:r>
        <w:br/>
        <w:t>(Contact History Application—Language Configuration) section of the Contact History configuration file.</w:t>
      </w:r>
      <w:r>
        <w:br/>
        <w:t>CCSP UI Help - Supervisor - 7.4</w:t>
      </w:r>
      <w:r>
        <w:br/>
        <w:t>108</w:t>
      </w:r>
      <w:r>
        <w:br/>
      </w:r>
    </w:p>
    <w:p w14:paraId="1362FFCF" w14:textId="77777777" w:rsidR="0048776F" w:rsidRDefault="0048776F" w:rsidP="0048776F">
      <w:r>
        <w:t>Open Contact History</w:t>
      </w:r>
      <w:r>
        <w:br/>
        <w:t>Note</w:t>
      </w:r>
      <w:r>
        <w:br/>
        <w:t xml:space="preserve">If you cannot see the Contact History gadget in the </w:t>
      </w:r>
      <w:proofErr w:type="spellStart"/>
      <w:r>
        <w:t>gadgetory</w:t>
      </w:r>
      <w:proofErr w:type="spellEnd"/>
      <w:r>
        <w:t>, ask your Administrator to check that in CCSP</w:t>
      </w:r>
      <w:r>
        <w:br/>
        <w:t>UI Admin, the gadget is enabled, the Contact History URL is set, and the gadget is assigned to your group.</w:t>
      </w:r>
      <w:r>
        <w:br/>
        <w:t>1.</w:t>
      </w:r>
      <w:r>
        <w:br/>
        <w:t xml:space="preserve">On the </w:t>
      </w:r>
      <w:proofErr w:type="spellStart"/>
      <w:r>
        <w:t>gadgetory</w:t>
      </w:r>
      <w:proofErr w:type="spellEnd"/>
      <w:r>
        <w:t>, click</w:t>
      </w:r>
      <w:r>
        <w:br/>
        <w:t>Contact History. The History dashboard appears.</w:t>
      </w:r>
      <w:r>
        <w:br/>
        <w:t>2.</w:t>
      </w:r>
      <w:r>
        <w:br/>
        <w:t>To view and manage contact information, click</w:t>
      </w:r>
      <w:r>
        <w:br/>
        <w:t>Contacts to open the Contacts dashboard.</w:t>
      </w:r>
      <w:r>
        <w:br/>
        <w:t>CCSP UI Help - Supervisor - 7.4</w:t>
      </w:r>
      <w:r>
        <w:br/>
        <w:t>109</w:t>
      </w:r>
      <w:r>
        <w:br/>
      </w:r>
    </w:p>
    <w:p w14:paraId="57FC7680" w14:textId="77777777" w:rsidR="0048776F" w:rsidRDefault="0048776F" w:rsidP="0048776F">
      <w:r>
        <w:t>History dashboard</w:t>
      </w:r>
      <w:r>
        <w:br/>
        <w:t>Search and filter panel</w:t>
      </w:r>
      <w:r>
        <w:br/>
        <w:t>On the History page, you can view a grid of calls and Social Connector interactions made during the default</w:t>
      </w:r>
      <w:r>
        <w:br/>
      </w:r>
      <w:r>
        <w:lastRenderedPageBreak/>
        <w:t>configured time period.</w:t>
      </w:r>
      <w:r>
        <w:br/>
        <w:t>You can perform a search on previous interactions using the search field and advanced filters. For details, see</w:t>
      </w:r>
      <w:r>
        <w:br/>
        <w:t>Search for an interaction.</w:t>
      </w:r>
      <w:r>
        <w:br/>
        <w:t>You can also set the My Calls filter to automatically display only your interactions. For details, see Search using</w:t>
      </w:r>
      <w:r>
        <w:br/>
        <w:t>filters.</w:t>
      </w:r>
      <w:r>
        <w:br/>
        <w:t>Note</w:t>
      </w:r>
      <w:r>
        <w:br/>
        <w:t>l</w:t>
      </w:r>
      <w:r>
        <w:br/>
        <w:t>The default time period for the displayed search results is configurable and is set by the SQL Job.</w:t>
      </w:r>
      <w:r>
        <w:br/>
        <w:t>l</w:t>
      </w:r>
      <w:r>
        <w:br/>
        <w:t>By default, the process that retrieves the latest updates of call interactions for Contact History runs every</w:t>
      </w:r>
      <w:r>
        <w:br/>
        <w:t>60 minutes. If you require more frequent updates, speak to you Administrator.</w:t>
      </w:r>
      <w:r>
        <w:br/>
        <w:t>From the interaction history search results, you can do the following.</w:t>
      </w:r>
      <w:r>
        <w:br/>
        <w:t>CCSP UI Help - Supervisor - 7.4</w:t>
      </w:r>
      <w:r>
        <w:br/>
        <w:t>110</w:t>
      </w:r>
      <w:r>
        <w:br/>
      </w:r>
    </w:p>
    <w:p w14:paraId="0B5ADF39" w14:textId="77777777" w:rsidR="0048776F" w:rsidRDefault="0048776F" w:rsidP="0048776F">
      <w:r>
        <w:t>Contact actions</w:t>
      </w:r>
      <w:r>
        <w:br/>
        <w:t>In the Contact Name column:</w:t>
      </w:r>
      <w:r>
        <w:br/>
        <w:t>To...</w:t>
      </w:r>
      <w:r>
        <w:br/>
        <w:t>Click...</w:t>
      </w:r>
      <w:r>
        <w:br/>
        <w:t>Next...</w:t>
      </w:r>
      <w:r>
        <w:br/>
        <w:t>Open a contact's page</w:t>
      </w:r>
      <w:r>
        <w:br/>
        <w:t>The name link</w:t>
      </w:r>
      <w:r>
        <w:br/>
        <w:t>See Contacts dashboard.</w:t>
      </w:r>
      <w:r>
        <w:br/>
        <w:t>Add an unregistered contact</w:t>
      </w:r>
      <w:r>
        <w:br/>
        <w:t>See Add an unregistered contact.</w:t>
      </w:r>
      <w:r>
        <w:br/>
        <w:t>Interaction actions</w:t>
      </w:r>
      <w:r>
        <w:br/>
        <w:t>In the Actions column:</w:t>
      </w:r>
      <w:r>
        <w:br/>
        <w:t>To...</w:t>
      </w:r>
      <w:r>
        <w:br/>
        <w:t>Click...</w:t>
      </w:r>
      <w:r>
        <w:br/>
        <w:t>Next...</w:t>
      </w:r>
      <w:r>
        <w:br/>
        <w:t>View interaction details</w:t>
      </w:r>
      <w:r>
        <w:br/>
        <w:t>Interaction</w:t>
      </w:r>
      <w:r>
        <w:br/>
        <w:t>See View interaction details.</w:t>
      </w:r>
      <w:r>
        <w:br/>
        <w:t>Play a recording of an interaction</w:t>
      </w:r>
      <w:r>
        <w:br/>
        <w:t>Play Recording</w:t>
      </w:r>
      <w:r>
        <w:br/>
        <w:t>See Play a recording of an interaction.</w:t>
      </w:r>
      <w:r>
        <w:br/>
        <w:t>Make an outbound voice or email call</w:t>
      </w:r>
      <w:r>
        <w:br/>
      </w:r>
      <w:proofErr w:type="spellStart"/>
      <w:r>
        <w:t>Call</w:t>
      </w:r>
      <w:proofErr w:type="spellEnd"/>
      <w:r>
        <w:t xml:space="preserve"> or</w:t>
      </w:r>
      <w:r>
        <w:br/>
        <w:t>Email</w:t>
      </w:r>
      <w:r>
        <w:br/>
      </w:r>
      <w:r>
        <w:lastRenderedPageBreak/>
        <w:t>See Make an outbound voice or email</w:t>
      </w:r>
      <w:r>
        <w:br/>
        <w:t>call.</w:t>
      </w:r>
      <w:r>
        <w:br/>
        <w:t>Send an outbound message to a</w:t>
      </w:r>
      <w:r>
        <w:br/>
        <w:t>social channel</w:t>
      </w:r>
      <w:r>
        <w:br/>
        <w:t>Chat history</w:t>
      </w:r>
      <w:r>
        <w:br/>
        <w:t>See Send an outbound message.</w:t>
      </w:r>
      <w:r>
        <w:br/>
        <w:t>CCSP UI Help - Supervisor - 7.4</w:t>
      </w:r>
      <w:r>
        <w:br/>
        <w:t>111</w:t>
      </w:r>
      <w:r>
        <w:br/>
      </w:r>
    </w:p>
    <w:p w14:paraId="38325590" w14:textId="77777777" w:rsidR="0048776F" w:rsidRDefault="0048776F" w:rsidP="0048776F">
      <w:r>
        <w:t>Search for an interaction</w:t>
      </w:r>
      <w:r>
        <w:br/>
        <w:t>On the History page, you can search on all the fields or specify filters.</w:t>
      </w:r>
      <w:r>
        <w:br/>
        <w:t>You can use any combination of these search types:</w:t>
      </w:r>
      <w:r>
        <w:br/>
        <w:t>l</w:t>
      </w:r>
      <w:r>
        <w:br/>
        <w:t>Single search only – returns records where the requested text exists in one of the single-search text fields</w:t>
      </w:r>
      <w:r>
        <w:br/>
        <w:t>(itemized below). It also uses the default values in the Filters, such as dates.</w:t>
      </w:r>
      <w:r>
        <w:br/>
        <w:t>l</w:t>
      </w:r>
      <w:r>
        <w:br/>
        <w:t>Filters only – when no single-search is supplied, all data is returned that matches the configured filters.</w:t>
      </w:r>
      <w:r>
        <w:br/>
        <w:t>l</w:t>
      </w:r>
      <w:r>
        <w:br/>
        <w:t>Both – returns records where the requested text exists in one of the single-search text fields (itemized</w:t>
      </w:r>
      <w:r>
        <w:br/>
        <w:t>below) and these matched records are additionally filtered by the values you specify in the Filters section. It</w:t>
      </w:r>
      <w:r>
        <w:br/>
        <w:t>is the same as single-search but with additional non-default filters applied.</w:t>
      </w:r>
      <w:r>
        <w:br/>
        <w:t>Search all fields</w:t>
      </w:r>
      <w:r>
        <w:br/>
        <w:t>To search for text contained in the interaction record:</w:t>
      </w:r>
      <w:r>
        <w:br/>
        <w:t>1.</w:t>
      </w:r>
      <w:r>
        <w:br/>
        <w:t>Open the History page.</w:t>
      </w:r>
      <w:r>
        <w:br/>
        <w:t>2.</w:t>
      </w:r>
      <w:r>
        <w:br/>
        <w:t>Type the search text in the Search all fields box and click</w:t>
      </w:r>
      <w:r>
        <w:br/>
        <w:t>.</w:t>
      </w:r>
      <w:r>
        <w:br/>
        <w:t>3.</w:t>
      </w:r>
      <w:r>
        <w:br/>
        <w:t>To clear the search criteria, click</w:t>
      </w:r>
      <w:r>
        <w:br/>
        <w:t>.</w:t>
      </w:r>
      <w:r>
        <w:br/>
        <w:t>The single-search looks for the requested text in any of these fields.</w:t>
      </w:r>
      <w:r>
        <w:br/>
        <w:t>Properties</w:t>
      </w:r>
      <w:r>
        <w:br/>
        <w:t>Search values (example)</w:t>
      </w:r>
      <w:r>
        <w:br/>
        <w:t>Call Type</w:t>
      </w:r>
      <w:r>
        <w:br/>
        <w:t>Chat Call, Voice Call</w:t>
      </w:r>
      <w:r>
        <w:br/>
        <w:t>Caller ANI</w:t>
      </w:r>
      <w:r>
        <w:br/>
        <w:t>The caller number</w:t>
      </w:r>
      <w:r>
        <w:br/>
        <w:t>Caller DNIS</w:t>
      </w:r>
      <w:r>
        <w:br/>
      </w:r>
      <w:r>
        <w:lastRenderedPageBreak/>
        <w:t>The called number</w:t>
      </w:r>
      <w:r>
        <w:br/>
        <w:t>Caller Name</w:t>
      </w:r>
      <w:r>
        <w:br/>
        <w:t>The name of the caller</w:t>
      </w:r>
      <w:r>
        <w:br/>
        <w:t>CCSP UI Help - Supervisor - 7.4</w:t>
      </w:r>
      <w:r>
        <w:br/>
        <w:t>112</w:t>
      </w:r>
      <w:r>
        <w:br/>
      </w:r>
    </w:p>
    <w:p w14:paraId="7E095691" w14:textId="77777777" w:rsidR="0048776F" w:rsidRDefault="0048776F" w:rsidP="0048776F">
      <w:r>
        <w:t>Properties</w:t>
      </w:r>
      <w:r>
        <w:br/>
        <w:t>Search values (example)</w:t>
      </w:r>
      <w:r>
        <w:br/>
        <w:t>Queue Name</w:t>
      </w:r>
      <w:r>
        <w:br/>
        <w:t>The name of the queue where the call is delivered and handled</w:t>
      </w:r>
      <w:r>
        <w:br/>
        <w:t>Agent Name</w:t>
      </w:r>
      <w:r>
        <w:br/>
        <w:t>The name of the agent who handle the interaction</w:t>
      </w:r>
      <w:r>
        <w:br/>
      </w:r>
      <w:proofErr w:type="spellStart"/>
      <w:r>
        <w:t>WrapUp</w:t>
      </w:r>
      <w:proofErr w:type="spellEnd"/>
      <w:r>
        <w:t xml:space="preserve"> Name</w:t>
      </w:r>
      <w:r>
        <w:br/>
        <w:t>The name of the assigned wrap-up</w:t>
      </w:r>
      <w:r>
        <w:br/>
      </w:r>
      <w:proofErr w:type="spellStart"/>
      <w:r>
        <w:t>WrapUp</w:t>
      </w:r>
      <w:proofErr w:type="spellEnd"/>
      <w:r>
        <w:t xml:space="preserve"> Data</w:t>
      </w:r>
      <w:r>
        <w:br/>
        <w:t>The wrap-up note data/information</w:t>
      </w:r>
      <w:r>
        <w:br/>
        <w:t>Email Subject</w:t>
      </w:r>
      <w:r>
        <w:br/>
        <w:t>The subject of the email interaction</w:t>
      </w:r>
      <w:r>
        <w:br/>
        <w:t>Channel Name</w:t>
      </w:r>
      <w:r>
        <w:br/>
        <w:t>The channel name (such as WhatsApp/Facebook) from Social Connector</w:t>
      </w:r>
      <w:r>
        <w:br/>
        <w:t>interactions</w:t>
      </w:r>
      <w:r>
        <w:br/>
      </w:r>
      <w:proofErr w:type="spellStart"/>
      <w:r>
        <w:t>AccountDetails</w:t>
      </w:r>
      <w:proofErr w:type="spellEnd"/>
      <w:r>
        <w:br/>
        <w:t>Identifier</w:t>
      </w:r>
      <w:r>
        <w:br/>
        <w:t>The user identifier used to match to accounts via Social Connector</w:t>
      </w:r>
      <w:r>
        <w:br/>
      </w:r>
      <w:proofErr w:type="spellStart"/>
      <w:r>
        <w:t>SCFromID</w:t>
      </w:r>
      <w:proofErr w:type="spellEnd"/>
      <w:r>
        <w:br/>
        <w:t>The user identifier (ID) from Social Connector</w:t>
      </w:r>
      <w:r>
        <w:br/>
      </w:r>
      <w:proofErr w:type="spellStart"/>
      <w:r>
        <w:t>SCToID</w:t>
      </w:r>
      <w:proofErr w:type="spellEnd"/>
      <w:r>
        <w:br/>
        <w:t>The bot identifier (ID) from Social Connector</w:t>
      </w:r>
      <w:r>
        <w:br/>
        <w:t>Search using filters</w:t>
      </w:r>
      <w:r>
        <w:br/>
        <w:t>If you need to perform a search based on more complex criteria:</w:t>
      </w:r>
      <w:r>
        <w:br/>
        <w:t>1.</w:t>
      </w:r>
      <w:r>
        <w:br/>
        <w:t>Open the History page.</w:t>
      </w:r>
      <w:r>
        <w:br/>
        <w:t>2.</w:t>
      </w:r>
      <w:r>
        <w:br/>
        <w:t>Click</w:t>
      </w:r>
      <w:r>
        <w:br/>
        <w:t>to expand the search attributes and properties.</w:t>
      </w:r>
      <w:r>
        <w:br/>
        <w:t>CCSP UI Help - Supervisor - 7.4</w:t>
      </w:r>
      <w:r>
        <w:br/>
        <w:t>113</w:t>
      </w:r>
      <w:r>
        <w:br/>
      </w:r>
    </w:p>
    <w:p w14:paraId="474AF009" w14:textId="77777777" w:rsidR="0048776F" w:rsidRDefault="0048776F" w:rsidP="0048776F">
      <w:r>
        <w:t>3.</w:t>
      </w:r>
      <w:r>
        <w:br/>
        <w:t>Select or enter the advanced filter criteria. You can search for an existing interaction record based on the</w:t>
      </w:r>
      <w:r>
        <w:br/>
        <w:t>following attributes:</w:t>
      </w:r>
      <w:r>
        <w:br/>
      </w:r>
      <w:r>
        <w:lastRenderedPageBreak/>
        <w:t>o</w:t>
      </w:r>
      <w:r>
        <w:br/>
        <w:t>Start Date and End Date</w:t>
      </w:r>
      <w:r>
        <w:br/>
        <w:t>o</w:t>
      </w:r>
      <w:r>
        <w:br/>
        <w:t>Account name</w:t>
      </w:r>
      <w:r>
        <w:br/>
        <w:t>o</w:t>
      </w:r>
      <w:r>
        <w:br/>
        <w:t>Contact details identifier</w:t>
      </w:r>
      <w:r>
        <w:br/>
        <w:t>o</w:t>
      </w:r>
      <w:r>
        <w:br/>
        <w:t>From Party and/or To Party</w:t>
      </w:r>
      <w:r>
        <w:br/>
        <w:t>o</w:t>
      </w:r>
      <w:r>
        <w:br/>
        <w:t>Direction</w:t>
      </w:r>
      <w:r>
        <w:br/>
      </w:r>
      <w:proofErr w:type="spellStart"/>
      <w:r>
        <w:t>o</w:t>
      </w:r>
      <w:proofErr w:type="spellEnd"/>
      <w:r>
        <w:br/>
        <w:t>Interaction Type</w:t>
      </w:r>
      <w:r>
        <w:br/>
        <w:t>o</w:t>
      </w:r>
      <w:r>
        <w:br/>
        <w:t>Wrap-up Name</w:t>
      </w:r>
      <w:r>
        <w:br/>
        <w:t>o</w:t>
      </w:r>
      <w:r>
        <w:br/>
        <w:t>Queue</w:t>
      </w:r>
      <w:r>
        <w:br/>
        <w:t>o</w:t>
      </w:r>
      <w:r>
        <w:br/>
        <w:t>Call ID</w:t>
      </w:r>
      <w:r>
        <w:br/>
        <w:t>o</w:t>
      </w:r>
      <w:r>
        <w:br/>
        <w:t>Caller Message</w:t>
      </w:r>
      <w:r>
        <w:br/>
        <w:t>o</w:t>
      </w:r>
      <w:r>
        <w:br/>
        <w:t>Channel Name</w:t>
      </w:r>
      <w:r>
        <w:br/>
        <w:t>o</w:t>
      </w:r>
      <w:r>
        <w:br/>
        <w:t>Agent Name</w:t>
      </w:r>
      <w:r>
        <w:br/>
        <w:t>4.</w:t>
      </w:r>
      <w:r>
        <w:br/>
        <w:t>If you always want to filter for calls that you have handled, select the My Calls check box. When this option</w:t>
      </w:r>
      <w:r>
        <w:br/>
        <w:t>is enabled, each time you log in to CCSP UI, your name automatically appears in the Agent Name filter.</w:t>
      </w:r>
      <w:r>
        <w:br/>
        <w:t>CCSP UI Help - Supervisor - 7.4</w:t>
      </w:r>
      <w:r>
        <w:br/>
        <w:t>114</w:t>
      </w:r>
      <w:r>
        <w:br/>
      </w:r>
    </w:p>
    <w:p w14:paraId="20E770BF" w14:textId="77777777" w:rsidR="0048776F" w:rsidRDefault="0048776F" w:rsidP="0048776F">
      <w:r>
        <w:t>In the following example, calls are filtered by the caller's number, entered in From Party.</w:t>
      </w:r>
      <w:r>
        <w:br/>
        <w:t>CCSP UI Help - Supervisor - 7.4</w:t>
      </w:r>
      <w:r>
        <w:br/>
        <w:t>115</w:t>
      </w:r>
      <w:r>
        <w:br/>
      </w:r>
    </w:p>
    <w:p w14:paraId="69DD234E" w14:textId="77777777" w:rsidR="0048776F" w:rsidRDefault="0048776F" w:rsidP="0048776F">
      <w:r>
        <w:t>Manage interactions</w:t>
      </w:r>
      <w:r>
        <w:br/>
        <w:t>This section contains the following topics:</w:t>
      </w:r>
      <w:r>
        <w:br/>
        <w:t>l</w:t>
      </w:r>
      <w:r>
        <w:br/>
        <w:t>Add an unregistered contact</w:t>
      </w:r>
      <w:r>
        <w:br/>
        <w:t>l</w:t>
      </w:r>
      <w:r>
        <w:br/>
        <w:t>View interaction details</w:t>
      </w:r>
      <w:r>
        <w:br/>
      </w:r>
      <w:r>
        <w:lastRenderedPageBreak/>
        <w:t>l</w:t>
      </w:r>
      <w:r>
        <w:br/>
        <w:t>Play a recording of an interaction</w:t>
      </w:r>
      <w:r>
        <w:br/>
        <w:t>l</w:t>
      </w:r>
      <w:r>
        <w:br/>
        <w:t>Make an outbound voice or email call</w:t>
      </w:r>
      <w:r>
        <w:br/>
        <w:t>l</w:t>
      </w:r>
      <w:r>
        <w:br/>
        <w:t>Send an outbound message to a social channel</w:t>
      </w:r>
      <w:r>
        <w:br/>
        <w:t>See also History dashboard.</w:t>
      </w:r>
      <w:r>
        <w:br/>
        <w:t>CCSP UI Help - Supervisor - 7.4</w:t>
      </w:r>
      <w:r>
        <w:br/>
        <w:t>116</w:t>
      </w:r>
      <w:r>
        <w:br/>
      </w:r>
    </w:p>
    <w:p w14:paraId="63A051F5" w14:textId="77777777" w:rsidR="0048776F" w:rsidRDefault="0048776F" w:rsidP="0048776F">
      <w:r>
        <w:t>Add an unregistered contact</w:t>
      </w:r>
      <w:r>
        <w:br/>
        <w:t>1.</w:t>
      </w:r>
      <w:r>
        <w:br/>
        <w:t>Open the History page.</w:t>
      </w:r>
      <w:r>
        <w:br/>
        <w:t>2.</w:t>
      </w:r>
      <w:r>
        <w:br/>
        <w:t>In the Contact Name column, click</w:t>
      </w:r>
      <w:r>
        <w:br/>
        <w:t>. The Add Contact dialog appears.</w:t>
      </w:r>
      <w:r>
        <w:br/>
        <w:t>CCSP UI Help - Supervisor - 7.4</w:t>
      </w:r>
      <w:r>
        <w:br/>
        <w:t>117</w:t>
      </w:r>
      <w:r>
        <w:br/>
      </w:r>
    </w:p>
    <w:p w14:paraId="1875100E" w14:textId="77777777" w:rsidR="0048776F" w:rsidRDefault="0048776F" w:rsidP="0048776F">
      <w:r>
        <w:t>3.</w:t>
      </w:r>
      <w:r>
        <w:br/>
        <w:t>To add the information to a new contact, following the instructions for Add a new contact.</w:t>
      </w:r>
      <w:r>
        <w:br/>
        <w:t>4.</w:t>
      </w:r>
      <w:r>
        <w:br/>
        <w:t>To add the information to an existing contact, click the Add to existing contact tab.</w:t>
      </w:r>
      <w:r>
        <w:br/>
        <w:t>5.</w:t>
      </w:r>
      <w:r>
        <w:br/>
        <w:t>Search for the existing contact. The matching contacts appear below the search field.</w:t>
      </w:r>
      <w:r>
        <w:br/>
        <w:t>6.</w:t>
      </w:r>
      <w:r>
        <w:br/>
        <w:t>Click</w:t>
      </w:r>
      <w:r>
        <w:br/>
        <w:t>. The message Record was successfully added appears at the bottom of the screen.</w:t>
      </w:r>
      <w:r>
        <w:br/>
        <w:t>CCSP UI Help - Supervisor - 7.4</w:t>
      </w:r>
      <w:r>
        <w:br/>
        <w:t>118</w:t>
      </w:r>
      <w:r>
        <w:br/>
      </w:r>
    </w:p>
    <w:p w14:paraId="5DF599B7" w14:textId="77777777" w:rsidR="0048776F" w:rsidRDefault="0048776F" w:rsidP="0048776F">
      <w:r>
        <w:t>View interaction details</w:t>
      </w:r>
      <w:r>
        <w:br/>
        <w:t>1.</w:t>
      </w:r>
      <w:r>
        <w:br/>
        <w:t>Open the History page.</w:t>
      </w:r>
      <w:r>
        <w:br/>
        <w:t>2.</w:t>
      </w:r>
      <w:r>
        <w:br/>
        <w:t>Search for the interaction.</w:t>
      </w:r>
      <w:r>
        <w:br/>
        <w:t>3.</w:t>
      </w:r>
      <w:r>
        <w:br/>
        <w:t>In the Actions column, click</w:t>
      </w:r>
      <w:r>
        <w:br/>
        <w:t>Interaction. The Interaction Details dialog appears.</w:t>
      </w:r>
      <w:r>
        <w:br/>
        <w:t>4.</w:t>
      </w:r>
      <w:r>
        <w:br/>
        <w:t>For chat calls, you can view the Conversation log.</w:t>
      </w:r>
      <w:r>
        <w:br/>
      </w:r>
      <w:r>
        <w:lastRenderedPageBreak/>
        <w:t>5.</w:t>
      </w:r>
      <w:r>
        <w:br/>
        <w:t>To close the dialog, click X.</w:t>
      </w:r>
      <w:r>
        <w:br/>
        <w:t>CCSP UI Help - Supervisor - 7.4</w:t>
      </w:r>
      <w:r>
        <w:br/>
        <w:t>119</w:t>
      </w:r>
      <w:r>
        <w:br/>
      </w:r>
    </w:p>
    <w:p w14:paraId="3216D6E6" w14:textId="77777777" w:rsidR="0048776F" w:rsidRDefault="0048776F" w:rsidP="0048776F">
      <w:r>
        <w:t>Play a recording of an interaction</w:t>
      </w:r>
      <w:r>
        <w:br/>
        <w:t>Note</w:t>
      </w:r>
      <w:r>
        <w:br/>
        <w:t>Your Administrator can configure Replay or Agent Evaluation to review interactions.</w:t>
      </w:r>
      <w:r>
        <w:br/>
        <w:t>1.</w:t>
      </w:r>
      <w:r>
        <w:br/>
        <w:t>Open the History page.</w:t>
      </w:r>
      <w:r>
        <w:br/>
        <w:t>2.</w:t>
      </w:r>
      <w:r>
        <w:br/>
        <w:t>Search for the interaction.</w:t>
      </w:r>
      <w:r>
        <w:br/>
        <w:t>3.</w:t>
      </w:r>
      <w:r>
        <w:br/>
        <w:t>In the Actions column, click</w:t>
      </w:r>
      <w:r>
        <w:br/>
        <w:t>Play Recording. CCSP Replay opens in a new tab.</w:t>
      </w:r>
      <w:r>
        <w:br/>
        <w:t>Make an outbound voice or email call</w:t>
      </w:r>
      <w:r>
        <w:br/>
        <w:t>Note</w:t>
      </w:r>
      <w:r>
        <w:br/>
        <w:t>If you cannot make outgoing calls or send emails from the Contact History gadget, ask your Administrator</w:t>
      </w:r>
      <w:r>
        <w:br/>
        <w:t xml:space="preserve">to check that the </w:t>
      </w:r>
      <w:proofErr w:type="spellStart"/>
      <w:r>
        <w:t>touchPointType</w:t>
      </w:r>
      <w:proofErr w:type="spellEnd"/>
      <w:r>
        <w:t xml:space="preserve"> of channel is set to email or call.</w:t>
      </w:r>
      <w:r>
        <w:br/>
        <w:t>1.</w:t>
      </w:r>
      <w:r>
        <w:br/>
        <w:t>Open the History page.</w:t>
      </w:r>
      <w:r>
        <w:br/>
        <w:t>2.</w:t>
      </w:r>
      <w:r>
        <w:br/>
        <w:t>Search for the interaction.</w:t>
      </w:r>
      <w:r>
        <w:br/>
        <w:t>3.</w:t>
      </w:r>
      <w:r>
        <w:br/>
        <w:t>In the Actions column, click</w:t>
      </w:r>
      <w:r>
        <w:br/>
        <w:t>Call or</w:t>
      </w:r>
      <w:r>
        <w:br/>
        <w:t>Email. The CCSP UI call card appears.</w:t>
      </w:r>
      <w:r>
        <w:br/>
        <w:t>CCSP UI Help - Supervisor - 7.4</w:t>
      </w:r>
      <w:r>
        <w:br/>
        <w:t>120</w:t>
      </w:r>
      <w:r>
        <w:br/>
      </w:r>
    </w:p>
    <w:p w14:paraId="313F1218" w14:textId="77777777" w:rsidR="0048776F" w:rsidRDefault="0048776F" w:rsidP="0048776F">
      <w:r>
        <w:t>Send an outbound message to a social channel</w:t>
      </w:r>
      <w:r>
        <w:br/>
        <w:t>Note</w:t>
      </w:r>
      <w:r>
        <w:br/>
        <w:t>l</w:t>
      </w:r>
      <w:r>
        <w:br/>
        <w:t>If you cannot make outgoing calls or send emails from the Contact History gadget, ask your</w:t>
      </w:r>
      <w:r>
        <w:br/>
        <w:t xml:space="preserve">Administrator to check that the </w:t>
      </w:r>
      <w:proofErr w:type="spellStart"/>
      <w:r>
        <w:t>touchPointType</w:t>
      </w:r>
      <w:proofErr w:type="spellEnd"/>
      <w:r>
        <w:t xml:space="preserve"> of channel is set to email or call.</w:t>
      </w:r>
      <w:r>
        <w:br/>
        <w:t>l</w:t>
      </w:r>
      <w:r>
        <w:br/>
        <w:t>If you want to view more than 5 conversations at a time, ask your Administrator to change this setting.</w:t>
      </w:r>
      <w:r>
        <w:br/>
        <w:t>1.</w:t>
      </w:r>
      <w:r>
        <w:br/>
        <w:t>Open the History page.</w:t>
      </w:r>
      <w:r>
        <w:br/>
        <w:t>2.</w:t>
      </w:r>
      <w:r>
        <w:br/>
      </w:r>
      <w:r>
        <w:lastRenderedPageBreak/>
        <w:t>Search for the interaction.</w:t>
      </w:r>
      <w:r>
        <w:br/>
        <w:t>3.</w:t>
      </w:r>
      <w:r>
        <w:br/>
        <w:t>In the Actions column, click</w:t>
      </w:r>
      <w:r>
        <w:br/>
        <w:t>Chat history. The conversation history dialog appears.</w:t>
      </w:r>
      <w:r>
        <w:br/>
        <w:t>4.</w:t>
      </w:r>
      <w:r>
        <w:br/>
        <w:t>If there are more conversations than the configured limit, click Show 5 more conversations to view pre-</w:t>
      </w:r>
      <w:r>
        <w:br/>
      </w:r>
      <w:proofErr w:type="spellStart"/>
      <w:r>
        <w:t>vious</w:t>
      </w:r>
      <w:proofErr w:type="spellEnd"/>
      <w:r>
        <w:t xml:space="preserve"> conversations.</w:t>
      </w:r>
      <w:r>
        <w:br/>
        <w:t>5.</w:t>
      </w:r>
      <w:r>
        <w:br/>
        <w:t>Type your message and click Send.</w:t>
      </w:r>
      <w:r>
        <w:br/>
        <w:t>CCSP UI Help - Supervisor - 7.4</w:t>
      </w:r>
      <w:r>
        <w:br/>
        <w:t>121</w:t>
      </w:r>
      <w:r>
        <w:br/>
      </w:r>
    </w:p>
    <w:p w14:paraId="5BA5E2B5" w14:textId="77777777" w:rsidR="0048776F" w:rsidRDefault="0048776F" w:rsidP="0048776F">
      <w:r>
        <w:t>Contacts dashboard</w:t>
      </w:r>
      <w:r>
        <w:br/>
        <w:t>Contacts panel</w:t>
      </w:r>
      <w:r>
        <w:br/>
        <w:t>On the Contacts page, you can perform a search on a user account from the search field. See Search for a</w:t>
      </w:r>
      <w:r>
        <w:br/>
        <w:t>contact.</w:t>
      </w:r>
      <w:r>
        <w:br/>
        <w:t>If you have permission to modify contacts, you can also Add a new contact.</w:t>
      </w:r>
      <w:r>
        <w:br/>
        <w:t>Details tab</w:t>
      </w:r>
      <w:r>
        <w:br/>
        <w:t>When a contact's information is retrieved, their identifiers are presented on the Details tab. </w:t>
      </w:r>
      <w:r>
        <w:br/>
        <w:t>On this tab, you can initiate a voice call or chat via the interactive icon (if it is available and depending on the</w:t>
      </w:r>
      <w:r>
        <w:br/>
        <w:t>configuration of Contact History and Social Connector).</w:t>
      </w:r>
      <w:r>
        <w:br/>
        <w:t>If you have permission to modify contacts, you can also perform the following actions.</w:t>
      </w:r>
      <w:r>
        <w:br/>
        <w:t>Contact actions</w:t>
      </w:r>
      <w:r>
        <w:br/>
        <w:t>To...</w:t>
      </w:r>
      <w:r>
        <w:br/>
        <w:t>Click...</w:t>
      </w:r>
      <w:r>
        <w:br/>
        <w:t>Next...</w:t>
      </w:r>
      <w:r>
        <w:br/>
        <w:t>Edit a contact</w:t>
      </w:r>
      <w:r>
        <w:br/>
        <w:t>See Edit a contact</w:t>
      </w:r>
      <w:r>
        <w:br/>
        <w:t>Delete a contact</w:t>
      </w:r>
      <w:r>
        <w:br/>
        <w:t>See Delete a contact</w:t>
      </w:r>
      <w:r>
        <w:br/>
        <w:t>CCSP UI Help - Supervisor - 7.4</w:t>
      </w:r>
      <w:r>
        <w:br/>
        <w:t>122</w:t>
      </w:r>
      <w:r>
        <w:br/>
      </w:r>
    </w:p>
    <w:p w14:paraId="05F7183E" w14:textId="77777777" w:rsidR="0048776F" w:rsidRDefault="0048776F" w:rsidP="0048776F">
      <w:r>
        <w:t>To...</w:t>
      </w:r>
      <w:r>
        <w:br/>
        <w:t>Click...</w:t>
      </w:r>
      <w:r>
        <w:br/>
        <w:t>Next...</w:t>
      </w:r>
      <w:r>
        <w:br/>
        <w:t>Add a contact identifier</w:t>
      </w:r>
      <w:r>
        <w:br/>
        <w:t>See Add a contact identifier</w:t>
      </w:r>
      <w:r>
        <w:br/>
        <w:t>Edit a contact identifier</w:t>
      </w:r>
      <w:r>
        <w:br/>
      </w:r>
      <w:r>
        <w:lastRenderedPageBreak/>
        <w:t>See Edit a contact identifier</w:t>
      </w:r>
      <w:r>
        <w:br/>
        <w:t>Delete a contact identifier</w:t>
      </w:r>
      <w:r>
        <w:br/>
        <w:t>See Delete a contact identifier</w:t>
      </w:r>
      <w:r>
        <w:br/>
        <w:t>Import or export contacts</w:t>
      </w:r>
      <w:r>
        <w:br/>
        <w:t>See Import contacts or Export contacts</w:t>
      </w:r>
      <w:r>
        <w:br/>
        <w:t>History tab</w:t>
      </w:r>
      <w:r>
        <w:br/>
        <w:t>On the History tab, you and/or your supervisor can view all past call interactions between the contact and the</w:t>
      </w:r>
      <w:r>
        <w:br/>
        <w:t>call center.</w:t>
      </w:r>
      <w:r>
        <w:br/>
        <w:t>You and/or your supervisor can view details of each interaction, including conversation history (available only</w:t>
      </w:r>
      <w:r>
        <w:br/>
        <w:t>for Social Connector channel calls), call arrival and termination time, queue information, call type, ANI, and</w:t>
      </w:r>
      <w:r>
        <w:br/>
        <w:t>DNIS details.</w:t>
      </w:r>
      <w:r>
        <w:br/>
        <w:t>You can also perform the following actions.</w:t>
      </w:r>
      <w:r>
        <w:br/>
        <w:t>CCSP UI Help - Supervisor - 7.4</w:t>
      </w:r>
      <w:r>
        <w:br/>
        <w:t>123</w:t>
      </w:r>
      <w:r>
        <w:br/>
      </w:r>
    </w:p>
    <w:p w14:paraId="7369B7DF" w14:textId="77777777" w:rsidR="0048776F" w:rsidRDefault="0048776F" w:rsidP="0048776F">
      <w:r>
        <w:t>Interaction actions</w:t>
      </w:r>
      <w:r>
        <w:br/>
        <w:t>In the Actions column:</w:t>
      </w:r>
      <w:r>
        <w:br/>
        <w:t>To...</w:t>
      </w:r>
      <w:r>
        <w:br/>
        <w:t>Click...</w:t>
      </w:r>
      <w:r>
        <w:br/>
        <w:t>Next...</w:t>
      </w:r>
      <w:r>
        <w:br/>
        <w:t>View interaction details</w:t>
      </w:r>
      <w:r>
        <w:br/>
        <w:t>Interaction</w:t>
      </w:r>
      <w:r>
        <w:br/>
        <w:t>See View interaction details.</w:t>
      </w:r>
      <w:r>
        <w:br/>
        <w:t>Play a recording of an interaction</w:t>
      </w:r>
      <w:r>
        <w:br/>
        <w:t>Play Recording</w:t>
      </w:r>
      <w:r>
        <w:br/>
        <w:t>See Play a recording of an</w:t>
      </w:r>
      <w:r>
        <w:br/>
        <w:t>interaction.</w:t>
      </w:r>
      <w:r>
        <w:br/>
        <w:t>Make an outbound voice or email call</w:t>
      </w:r>
      <w:r>
        <w:br/>
      </w:r>
      <w:proofErr w:type="spellStart"/>
      <w:r>
        <w:t>Call</w:t>
      </w:r>
      <w:proofErr w:type="spellEnd"/>
      <w:r>
        <w:t xml:space="preserve"> or</w:t>
      </w:r>
      <w:r>
        <w:br/>
        <w:t>Email</w:t>
      </w:r>
      <w:r>
        <w:br/>
        <w:t>See Make an outbound voice or</w:t>
      </w:r>
      <w:r>
        <w:br/>
        <w:t>email call.</w:t>
      </w:r>
      <w:r>
        <w:br/>
        <w:t>Send an outbound message to a</w:t>
      </w:r>
      <w:r>
        <w:br/>
        <w:t>social channel</w:t>
      </w:r>
      <w:r>
        <w:br/>
        <w:t>Chat history</w:t>
      </w:r>
      <w:r>
        <w:br/>
        <w:t>See Send direct message.</w:t>
      </w:r>
      <w:r>
        <w:br/>
        <w:t>Dashboard tab</w:t>
      </w:r>
      <w:r>
        <w:br/>
        <w:t>On the Dashboard tab, in the Interactions panel, you can view the contact's previous interaction stats by</w:t>
      </w:r>
      <w:r>
        <w:br/>
        <w:t xml:space="preserve">interaction type, the total number of previous interactions, and the last interaction date and </w:t>
      </w:r>
      <w:r>
        <w:lastRenderedPageBreak/>
        <w:t>time.</w:t>
      </w:r>
      <w:r>
        <w:br/>
        <w:t>The Survey and Evaluation statistics panels are optional and require specific features to be deployed.</w:t>
      </w:r>
      <w:r>
        <w:br/>
        <w:t>CCSP UI Help - Supervisor - 7.4</w:t>
      </w:r>
      <w:r>
        <w:br/>
        <w:t>124</w:t>
      </w:r>
      <w:r>
        <w:br/>
      </w:r>
    </w:p>
    <w:p w14:paraId="39BFCC70" w14:textId="77777777" w:rsidR="0048776F" w:rsidRDefault="0048776F" w:rsidP="0048776F">
      <w:r>
        <w:t>Interactions</w:t>
      </w:r>
      <w:r>
        <w:br/>
        <w:t>Stat name</w:t>
      </w:r>
      <w:r>
        <w:br/>
        <w:t>Description</w:t>
      </w:r>
      <w:r>
        <w:br/>
        <w:t>Total</w:t>
      </w:r>
      <w:r>
        <w:br/>
      </w:r>
      <w:proofErr w:type="spellStart"/>
      <w:r>
        <w:t>Total</w:t>
      </w:r>
      <w:proofErr w:type="spellEnd"/>
      <w:r>
        <w:t xml:space="preserve"> number of interactions</w:t>
      </w:r>
      <w:r>
        <w:br/>
        <w:t>Chat non-social</w:t>
      </w:r>
      <w:r>
        <w:br/>
        <w:t>Total records for Non-social Connector chat</w:t>
      </w:r>
      <w:r>
        <w:br/>
      </w:r>
      <w:proofErr w:type="spellStart"/>
      <w:r>
        <w:t>Chat</w:t>
      </w:r>
      <w:proofErr w:type="spellEnd"/>
      <w:r>
        <w:t xml:space="preserve"> social</w:t>
      </w:r>
      <w:r>
        <w:br/>
        <w:t>Total records for Social Connector chat</w:t>
      </w:r>
      <w:r>
        <w:br/>
        <w:t>Phone</w:t>
      </w:r>
      <w:r>
        <w:br/>
        <w:t>Total records for Phone interaction</w:t>
      </w:r>
      <w:r>
        <w:br/>
        <w:t>Email</w:t>
      </w:r>
      <w:r>
        <w:br/>
        <w:t>Total records for email interaction</w:t>
      </w:r>
      <w:r>
        <w:br/>
        <w:t>Voice</w:t>
      </w:r>
      <w:r>
        <w:br/>
        <w:t>Total records for Voice call interaction</w:t>
      </w:r>
      <w:r>
        <w:br/>
        <w:t>Callback</w:t>
      </w:r>
      <w:r>
        <w:br/>
        <w:t>Total records for created callback(s)</w:t>
      </w:r>
      <w:r>
        <w:br/>
        <w:t>Voicemail</w:t>
      </w:r>
      <w:r>
        <w:br/>
        <w:t>Total records for created voicemail</w:t>
      </w:r>
      <w:r>
        <w:br/>
        <w:t>Surveys</w:t>
      </w:r>
      <w:r>
        <w:br/>
        <w:t>Stat name</w:t>
      </w:r>
      <w:r>
        <w:br/>
        <w:t>Description</w:t>
      </w:r>
      <w:r>
        <w:br/>
        <w:t>Last Survey Result</w:t>
      </w:r>
      <w:r>
        <w:br/>
        <w:t>Total number of survey records that was completed by the caller</w:t>
      </w:r>
      <w:r>
        <w:br/>
        <w:t>CCSP UI Help - Supervisor - 7.4</w:t>
      </w:r>
      <w:r>
        <w:br/>
        <w:t>125</w:t>
      </w:r>
      <w:r>
        <w:br/>
      </w:r>
    </w:p>
    <w:p w14:paraId="0E12CA38" w14:textId="77777777" w:rsidR="0048776F" w:rsidRDefault="0048776F" w:rsidP="0048776F">
      <w:r>
        <w:t>Stat name</w:t>
      </w:r>
      <w:r>
        <w:br/>
        <w:t>Description</w:t>
      </w:r>
      <w:r>
        <w:br/>
        <w:t>CES</w:t>
      </w:r>
      <w:r>
        <w:br/>
        <w:t>Customer effort score displayed as a percentage</w:t>
      </w:r>
      <w:r>
        <w:br/>
        <w:t>CAST</w:t>
      </w:r>
      <w:r>
        <w:br/>
        <w:t>Customer sanctification score displayed as a percentage</w:t>
      </w:r>
      <w:r>
        <w:br/>
        <w:t>Evaluation</w:t>
      </w:r>
      <w:r>
        <w:br/>
      </w:r>
      <w:proofErr w:type="spellStart"/>
      <w:r>
        <w:t>Evaluation</w:t>
      </w:r>
      <w:proofErr w:type="spellEnd"/>
      <w:r>
        <w:t xml:space="preserve"> displayed as a percentage</w:t>
      </w:r>
      <w:r>
        <w:br/>
        <w:t>NPS</w:t>
      </w:r>
      <w:r>
        <w:br/>
      </w:r>
      <w:r>
        <w:lastRenderedPageBreak/>
        <w:t>The Net Promoter Score for the surveys made, displayed as a percentage</w:t>
      </w:r>
      <w:r>
        <w:br/>
        <w:t>Sentiments (evaluation)</w:t>
      </w:r>
      <w:r>
        <w:br/>
        <w:t>Stat name</w:t>
      </w:r>
      <w:r>
        <w:br/>
        <w:t>Description</w:t>
      </w:r>
      <w:r>
        <w:br/>
        <w:t>Sentiment Positive</w:t>
      </w:r>
      <w:r>
        <w:br/>
        <w:t>Total number of submitted positive sentiments</w:t>
      </w:r>
      <w:r>
        <w:br/>
        <w:t>Last Sentiment Positive</w:t>
      </w:r>
      <w:r>
        <w:br/>
        <w:t>The last date where a positive sentiment was submitted</w:t>
      </w:r>
      <w:r>
        <w:br/>
        <w:t>Sentiment Negative</w:t>
      </w:r>
      <w:r>
        <w:br/>
        <w:t>Total number of submitted negative sentiments</w:t>
      </w:r>
      <w:r>
        <w:br/>
        <w:t>Last Sentiment Negative</w:t>
      </w:r>
      <w:r>
        <w:br/>
        <w:t>The last date where a negative sentiment was submitted</w:t>
      </w:r>
      <w:r>
        <w:br/>
        <w:t>Sentiment Neutral</w:t>
      </w:r>
      <w:r>
        <w:br/>
        <w:t>Total number of submitted neutral sentiments</w:t>
      </w:r>
      <w:r>
        <w:br/>
        <w:t>Last Sentiment Neutral</w:t>
      </w:r>
      <w:r>
        <w:br/>
        <w:t>The last date where a neutral sentiment was submitted</w:t>
      </w:r>
      <w:r>
        <w:br/>
        <w:t>CCSP UI Help - Supervisor - 7.4</w:t>
      </w:r>
      <w:r>
        <w:br/>
        <w:t>126</w:t>
      </w:r>
      <w:r>
        <w:br/>
      </w:r>
    </w:p>
    <w:p w14:paraId="01E47E8B" w14:textId="77777777" w:rsidR="0048776F" w:rsidRDefault="0048776F" w:rsidP="0048776F">
      <w:r>
        <w:t>Direct Message history</w:t>
      </w:r>
      <w:r>
        <w:br/>
        <w:t>The Direct Message history tab is a feature of Social Connector call detail record (CDR) chat conversation</w:t>
      </w:r>
      <w:r>
        <w:br/>
        <w:t>recording.</w:t>
      </w:r>
      <w:r>
        <w:br/>
        <w:t>On this tab, you and/or your supervisor can view the existing conversation records between the contact and an</w:t>
      </w:r>
      <w:r>
        <w:br/>
        <w:t>agent and also send a direct message from this session. See Send direct message.</w:t>
      </w:r>
      <w:r>
        <w:br/>
        <w:t>Fields tab</w:t>
      </w:r>
      <w:r>
        <w:br/>
        <w:t>The Fields tab shows information such as the region and job title records that were assigned to the contact.</w:t>
      </w:r>
      <w:r>
        <w:br/>
        <w:t>CCSP UI Help - Supervisor - 7.4</w:t>
      </w:r>
      <w:r>
        <w:br/>
        <w:t>127</w:t>
      </w:r>
      <w:r>
        <w:br/>
      </w:r>
    </w:p>
    <w:p w14:paraId="35D756D0" w14:textId="77777777" w:rsidR="0048776F" w:rsidRDefault="0048776F" w:rsidP="0048776F">
      <w:r>
        <w:t>These fields serve as keywords for Contact Search. When the field name matches, the search shows all contacts</w:t>
      </w:r>
      <w:r>
        <w:br/>
        <w:t>assigned to that field name in the results.</w:t>
      </w:r>
      <w:r>
        <w:br/>
        <w:t>These fields in the database are defined by the Administrator. While you can assign these fields from Contact</w:t>
      </w:r>
      <w:r>
        <w:br/>
        <w:t>History, you cannot create or edit them within Contact History. The same restrictions apply to the Organization</w:t>
      </w:r>
      <w:r>
        <w:br/>
        <w:t>field.</w:t>
      </w:r>
      <w:r>
        <w:br/>
        <w:t>Note</w:t>
      </w:r>
      <w:r>
        <w:br/>
        <w:t>For the Administrator:</w:t>
      </w:r>
      <w:r>
        <w:br/>
      </w:r>
      <w:r>
        <w:lastRenderedPageBreak/>
        <w:t>The Organization and custom fields are related to accounts and do not pertain to call history. You can</w:t>
      </w:r>
      <w:r>
        <w:br/>
        <w:t>create a list of organizations in the database, or have a custom external import process manage this.</w:t>
      </w:r>
      <w:r>
        <w:br/>
        <w:t>Custom fields consist of small lists of data that can be linked to an account, while organizations can be</w:t>
      </w:r>
      <w:r>
        <w:br/>
        <w:t>represented in a larger list. Examples of custom fields include job titles, sites, or any other arbitrary</w:t>
      </w:r>
      <w:r>
        <w:br/>
        <w:t>categories.</w:t>
      </w:r>
      <w:r>
        <w:br/>
        <w:t>Related Accounts tab</w:t>
      </w:r>
      <w:r>
        <w:br/>
        <w:t>The same name can be assigned to multiple contact accounts within different organizations with externally</w:t>
      </w:r>
      <w:r>
        <w:br/>
        <w:t>imported data. Use the Related Accounts tab to view all the contact accounts with the same name as the</w:t>
      </w:r>
      <w:r>
        <w:br/>
        <w:t>selected contact.</w:t>
      </w:r>
      <w:r>
        <w:br/>
        <w:t>CCSP UI Help - Supervisor - 7.4</w:t>
      </w:r>
      <w:r>
        <w:br/>
        <w:t>128</w:t>
      </w:r>
      <w:r>
        <w:br/>
      </w:r>
    </w:p>
    <w:p w14:paraId="212A4BDF" w14:textId="77777777" w:rsidR="0048776F" w:rsidRDefault="0048776F" w:rsidP="0048776F">
      <w:r>
        <w:t>Search for a contact</w:t>
      </w:r>
      <w:r>
        <w:br/>
        <w:t>On the Contacts page, you can search on the following fields:</w:t>
      </w:r>
      <w:r>
        <w:br/>
        <w:t>l</w:t>
      </w:r>
      <w:r>
        <w:br/>
        <w:t>First name</w:t>
      </w:r>
      <w:r>
        <w:br/>
        <w:t>l</w:t>
      </w:r>
      <w:r>
        <w:br/>
        <w:t>Last name</w:t>
      </w:r>
      <w:r>
        <w:br/>
        <w:t>l</w:t>
      </w:r>
      <w:r>
        <w:br/>
        <w:t>External CRM ID</w:t>
      </w:r>
      <w:r>
        <w:br/>
        <w:t>l</w:t>
      </w:r>
      <w:r>
        <w:br/>
        <w:t>Organization</w:t>
      </w:r>
      <w:r>
        <w:br/>
        <w:t>l</w:t>
      </w:r>
      <w:r>
        <w:br/>
        <w:t>Custom fields, such as Region (see Fields tab)</w:t>
      </w:r>
      <w:r>
        <w:br/>
        <w:t>1.</w:t>
      </w:r>
      <w:r>
        <w:br/>
        <w:t>Open the Contacts page.</w:t>
      </w:r>
      <w:r>
        <w:br/>
        <w:t>2.</w:t>
      </w:r>
      <w:r>
        <w:br/>
        <w:t>In the Contacts panel search bar, do one of the following:</w:t>
      </w:r>
      <w:r>
        <w:br/>
        <w:t>o</w:t>
      </w:r>
      <w:r>
        <w:br/>
        <w:t>Start typing in the search box to automatically filter the list.</w:t>
      </w:r>
      <w:r>
        <w:br/>
        <w:t>o</w:t>
      </w:r>
      <w:r>
        <w:br/>
        <w:t>Type a keyword. See Search on organization or field below.</w:t>
      </w:r>
      <w:r>
        <w:br/>
        <w:t>3.</w:t>
      </w:r>
      <w:r>
        <w:br/>
        <w:t>Select the contact in the list to access their account information and historical interactions.</w:t>
      </w:r>
      <w:r>
        <w:br/>
        <w:t>CCSP UI Help - Supervisor - 7.4</w:t>
      </w:r>
      <w:r>
        <w:br/>
        <w:t>129</w:t>
      </w:r>
      <w:r>
        <w:br/>
      </w:r>
    </w:p>
    <w:p w14:paraId="6EAD807A" w14:textId="77777777" w:rsidR="0048776F" w:rsidRDefault="0048776F" w:rsidP="0048776F">
      <w:r>
        <w:lastRenderedPageBreak/>
        <w:t>Search on organization or fields</w:t>
      </w:r>
      <w:r>
        <w:br/>
        <w:t>For example, this contact has the following fields assigned to values:</w:t>
      </w:r>
      <w:r>
        <w:br/>
        <w:t>l</w:t>
      </w:r>
      <w:r>
        <w:br/>
        <w:t>Region</w:t>
      </w:r>
      <w:r>
        <w:br/>
        <w:t>l</w:t>
      </w:r>
      <w:r>
        <w:br/>
        <w:t>Job Title</w:t>
      </w:r>
      <w:r>
        <w:br/>
        <w:t>l</w:t>
      </w:r>
      <w:r>
        <w:br/>
      </w:r>
      <w:proofErr w:type="spellStart"/>
      <w:r>
        <w:t>Organisation</w:t>
      </w:r>
      <w:proofErr w:type="spellEnd"/>
      <w:r>
        <w:br/>
        <w:t>If we examine this user's account details, we can find the following information that was assigned.</w:t>
      </w:r>
      <w:r>
        <w:br/>
        <w:t>CCSP UI Help - Supervisor - 7.4</w:t>
      </w:r>
      <w:r>
        <w:br/>
        <w:t>130</w:t>
      </w:r>
      <w:r>
        <w:br/>
      </w:r>
    </w:p>
    <w:p w14:paraId="1126B9B1" w14:textId="77777777" w:rsidR="0048776F" w:rsidRDefault="0048776F" w:rsidP="0048776F">
      <w:r>
        <w:t>When searching for a keyword in one of the fields, the related results are automatically included. For example,</w:t>
      </w:r>
      <w:r>
        <w:br/>
        <w:t xml:space="preserve">if I search for the </w:t>
      </w:r>
      <w:proofErr w:type="spellStart"/>
      <w:r>
        <w:t>Organisation</w:t>
      </w:r>
      <w:proofErr w:type="spellEnd"/>
      <w:r>
        <w:t xml:space="preserve"> name or part of it, I will receive relevant matches.</w:t>
      </w:r>
      <w:r>
        <w:br/>
        <w:t>The same applies if I search for the Region name or part of it.</w:t>
      </w:r>
      <w:r>
        <w:br/>
        <w:t>CCSP UI Help - Supervisor - 7.4</w:t>
      </w:r>
      <w:r>
        <w:br/>
        <w:t>131</w:t>
      </w:r>
      <w:r>
        <w:br/>
      </w:r>
    </w:p>
    <w:p w14:paraId="15AE6809" w14:textId="77777777" w:rsidR="0048776F" w:rsidRDefault="0048776F" w:rsidP="0048776F">
      <w:r>
        <w:t>CCSP UI Help - Supervisor - 7.4</w:t>
      </w:r>
      <w:r>
        <w:br/>
        <w:t>132</w:t>
      </w:r>
      <w:r>
        <w:br/>
      </w:r>
    </w:p>
    <w:p w14:paraId="5ED9E59A" w14:textId="77777777" w:rsidR="0048776F" w:rsidRDefault="0048776F" w:rsidP="0048776F">
      <w:r>
        <w:t>Manage contacts</w:t>
      </w:r>
      <w:r>
        <w:br/>
        <w:t>This section contains the following topics:</w:t>
      </w:r>
      <w:r>
        <w:br/>
        <w:t>l</w:t>
      </w:r>
      <w:r>
        <w:br/>
        <w:t>Add a new contact</w:t>
      </w:r>
      <w:r>
        <w:br/>
        <w:t>l</w:t>
      </w:r>
      <w:r>
        <w:br/>
        <w:t>Edit a contact</w:t>
      </w:r>
      <w:r>
        <w:br/>
        <w:t>l</w:t>
      </w:r>
      <w:r>
        <w:br/>
        <w:t>Delete a contact</w:t>
      </w:r>
      <w:r>
        <w:br/>
        <w:t>l</w:t>
      </w:r>
      <w:r>
        <w:br/>
        <w:t>Add a contact identifier</w:t>
      </w:r>
      <w:r>
        <w:br/>
        <w:t>l</w:t>
      </w:r>
      <w:r>
        <w:br/>
        <w:t>Edit a contact identifier</w:t>
      </w:r>
      <w:r>
        <w:br/>
        <w:t>l</w:t>
      </w:r>
      <w:r>
        <w:br/>
        <w:t>Delete a contact identifier</w:t>
      </w:r>
      <w:r>
        <w:br/>
        <w:t>l</w:t>
      </w:r>
      <w:r>
        <w:br/>
        <w:t>Import contacts</w:t>
      </w:r>
      <w:r>
        <w:br/>
        <w:t>l</w:t>
      </w:r>
      <w:r>
        <w:br/>
        <w:t>Export contacts</w:t>
      </w:r>
      <w:r>
        <w:br/>
      </w:r>
      <w:r>
        <w:lastRenderedPageBreak/>
        <w:t>See also Contacts dashboard.</w:t>
      </w:r>
      <w:r>
        <w:br/>
        <w:t>Note</w:t>
      </w:r>
      <w:r>
        <w:br/>
        <w:t>Actions related to modifying data (edit/add/delete) may be limited to specific roles. If you should be able to</w:t>
      </w:r>
      <w:r>
        <w:br/>
        <w:t>manage contacts but cannot, contact your Administrator.</w:t>
      </w:r>
      <w:r>
        <w:br/>
        <w:t>CCSP UI Help - Supervisor - 7.4</w:t>
      </w:r>
      <w:r>
        <w:br/>
        <w:t>133</w:t>
      </w:r>
      <w:r>
        <w:br/>
      </w:r>
    </w:p>
    <w:p w14:paraId="684A37F5" w14:textId="77777777" w:rsidR="0048776F" w:rsidRDefault="0048776F" w:rsidP="0048776F">
      <w:r>
        <w:t>Add a new contact</w:t>
      </w:r>
      <w:r>
        <w:br/>
        <w:t>Note</w:t>
      </w:r>
      <w:r>
        <w:br/>
        <w:t>You can create a contact with identical first and last names.</w:t>
      </w:r>
      <w:r>
        <w:br/>
        <w:t>However, you cannot create a duplicate identifier for any voice or social channels, such as duplicate phone,</w:t>
      </w:r>
      <w:r>
        <w:br/>
        <w:t>SMS, or WhatsApp numbers. Each identifier is unique and can only be registered under one contact</w:t>
      </w:r>
      <w:r>
        <w:br/>
        <w:t>account.</w:t>
      </w:r>
      <w:r>
        <w:br/>
        <w:t>1.</w:t>
      </w:r>
      <w:r>
        <w:br/>
        <w:t>Open the Contacts page.</w:t>
      </w:r>
      <w:r>
        <w:br/>
        <w:t>2.</w:t>
      </w:r>
      <w:r>
        <w:br/>
        <w:t>Click</w:t>
      </w:r>
      <w:r>
        <w:br/>
        <w:t>. The Add Contact dialog appears.</w:t>
      </w:r>
      <w:r>
        <w:br/>
        <w:t>CCSP UI Help - Supervisor - 7.4</w:t>
      </w:r>
      <w:r>
        <w:br/>
        <w:t>134</w:t>
      </w:r>
      <w:r>
        <w:br/>
      </w:r>
    </w:p>
    <w:p w14:paraId="0251AB3E" w14:textId="77777777" w:rsidR="0048776F" w:rsidRDefault="0048776F" w:rsidP="0048776F">
      <w:r>
        <w:t>3.</w:t>
      </w:r>
      <w:r>
        <w:br/>
        <w:t>Enter the following information:</w:t>
      </w:r>
      <w:r>
        <w:br/>
        <w:t>o</w:t>
      </w:r>
      <w:r>
        <w:br/>
        <w:t>First name (mandatory)</w:t>
      </w:r>
      <w:r>
        <w:br/>
        <w:t>o</w:t>
      </w:r>
      <w:r>
        <w:br/>
        <w:t>Last name (mandatory)</w:t>
      </w:r>
      <w:r>
        <w:br/>
        <w:t>o</w:t>
      </w:r>
      <w:r>
        <w:br/>
        <w:t>External CRM ID — a unique identifier for the contact, helping to distinguish between the same names.</w:t>
      </w:r>
      <w:r>
        <w:br/>
        <w:t>o</w:t>
      </w:r>
      <w:r>
        <w:br/>
        <w:t>Channel (mandatory) — select the channel, for example, Facebook.</w:t>
      </w:r>
      <w:r>
        <w:br/>
        <w:t>o</w:t>
      </w:r>
      <w:r>
        <w:br/>
        <w:t>Contact identity (mandatory) — for example, 123456789@whatsapp.com, a phone number, or email.</w:t>
      </w:r>
      <w:r>
        <w:br/>
        <w:t>o</w:t>
      </w:r>
      <w:r>
        <w:br/>
        <w:t>Comment — notes about the contact.</w:t>
      </w:r>
      <w:r>
        <w:br/>
        <w:t>o</w:t>
      </w:r>
      <w:r>
        <w:br/>
        <w:t>Alias — the alias for the channel, such as a user name in Facebook.</w:t>
      </w:r>
      <w:r>
        <w:br/>
      </w:r>
      <w:r>
        <w:lastRenderedPageBreak/>
        <w:t>o</w:t>
      </w:r>
      <w:r>
        <w:br/>
        <w:t>Region — select from the list. To filter the list, start typing the region.</w:t>
      </w:r>
      <w:r>
        <w:br/>
        <w:t>o</w:t>
      </w:r>
      <w:r>
        <w:br/>
        <w:t>Job title — select from the list. To filter the list, start typing the job title.</w:t>
      </w:r>
      <w:r>
        <w:br/>
        <w:t>o</w:t>
      </w:r>
      <w:r>
        <w:br/>
        <w:t>Organization — select from the list. To filter the list, start typing the organization.</w:t>
      </w:r>
      <w:r>
        <w:br/>
        <w:t>4.</w:t>
      </w:r>
      <w:r>
        <w:br/>
        <w:t>Click Add Contact. The new [contact's name] page appears.</w:t>
      </w:r>
      <w:r>
        <w:br/>
        <w:t>CCSP UI Help - Supervisor - 7.4</w:t>
      </w:r>
      <w:r>
        <w:br/>
        <w:t>135</w:t>
      </w:r>
      <w:r>
        <w:br/>
      </w:r>
    </w:p>
    <w:p w14:paraId="122318F5" w14:textId="77777777" w:rsidR="0048776F" w:rsidRDefault="0048776F" w:rsidP="0048776F">
      <w:r>
        <w:t>Edit a contact</w:t>
      </w:r>
      <w:r>
        <w:br/>
        <w:t>1.</w:t>
      </w:r>
      <w:r>
        <w:br/>
        <w:t>Open the Contacts page.</w:t>
      </w:r>
      <w:r>
        <w:br/>
        <w:t>2.</w:t>
      </w:r>
      <w:r>
        <w:br/>
        <w:t>Search for the contact.</w:t>
      </w:r>
      <w:r>
        <w:br/>
        <w:t>3.</w:t>
      </w:r>
      <w:r>
        <w:br/>
        <w:t>On the [contact name's] page, on the Details tab, click</w:t>
      </w:r>
      <w:r>
        <w:br/>
        <w:t>. The Edit Contact [contact's name]</w:t>
      </w:r>
      <w:r>
        <w:br/>
        <w:t>dialog appears.</w:t>
      </w:r>
      <w:r>
        <w:br/>
        <w:t>4.</w:t>
      </w:r>
      <w:r>
        <w:br/>
        <w:t>Edit the information. For details, see Add a new contact.</w:t>
      </w:r>
      <w:r>
        <w:br/>
        <w:t>5.</w:t>
      </w:r>
      <w:r>
        <w:br/>
        <w:t>Click Save. The edited information appears on the [contact name's] page.</w:t>
      </w:r>
      <w:r>
        <w:br/>
        <w:t>CCSP UI Help - Supervisor - 7.4</w:t>
      </w:r>
      <w:r>
        <w:br/>
        <w:t>136</w:t>
      </w:r>
      <w:r>
        <w:br/>
      </w:r>
    </w:p>
    <w:p w14:paraId="678121A8" w14:textId="77777777" w:rsidR="0048776F" w:rsidRDefault="0048776F" w:rsidP="0048776F">
      <w:r>
        <w:t>Delete a contact</w:t>
      </w:r>
      <w:r>
        <w:br/>
        <w:t>Caution</w:t>
      </w:r>
      <w:r>
        <w:br/>
        <w:t>Deleting a contact permanently erases the contact details. It cannot be undone.</w:t>
      </w:r>
      <w:r>
        <w:br/>
        <w:t>1.</w:t>
      </w:r>
      <w:r>
        <w:br/>
        <w:t>Open the Contacts page.</w:t>
      </w:r>
      <w:r>
        <w:br/>
        <w:t>2.</w:t>
      </w:r>
      <w:r>
        <w:br/>
        <w:t>Search for the contact.</w:t>
      </w:r>
      <w:r>
        <w:br/>
        <w:t>3.</w:t>
      </w:r>
      <w:r>
        <w:br/>
        <w:t>On the [contact's name] page, on the Details tab, click</w:t>
      </w:r>
      <w:r>
        <w:br/>
        <w:t>. The Delete Contact dialog</w:t>
      </w:r>
      <w:r>
        <w:br/>
        <w:t>appears.</w:t>
      </w:r>
      <w:r>
        <w:br/>
        <w:t>4.</w:t>
      </w:r>
      <w:r>
        <w:br/>
        <w:t>Type DELETE (uppercase) in the field. The Delete button is now active.</w:t>
      </w:r>
      <w:r>
        <w:br/>
        <w:t>5.</w:t>
      </w:r>
      <w:r>
        <w:br/>
        <w:t>Click Delete.</w:t>
      </w:r>
      <w:r>
        <w:br/>
      </w:r>
      <w:r>
        <w:lastRenderedPageBreak/>
        <w:t>CCSP UI Help - Supervisor - 7.4</w:t>
      </w:r>
      <w:r>
        <w:br/>
        <w:t>137</w:t>
      </w:r>
      <w:r>
        <w:br/>
      </w:r>
    </w:p>
    <w:p w14:paraId="5FF512C8" w14:textId="77777777" w:rsidR="0048776F" w:rsidRDefault="0048776F" w:rsidP="0048776F">
      <w:r>
        <w:t>Add a contact identifier</w:t>
      </w:r>
      <w:r>
        <w:br/>
        <w:t>1.</w:t>
      </w:r>
      <w:r>
        <w:br/>
        <w:t>Open the Contacts page.</w:t>
      </w:r>
      <w:r>
        <w:br/>
        <w:t>2.</w:t>
      </w:r>
      <w:r>
        <w:br/>
        <w:t>Search for the contact.</w:t>
      </w:r>
      <w:r>
        <w:br/>
        <w:t>3.</w:t>
      </w:r>
      <w:r>
        <w:br/>
        <w:t>On the [contact's name] page, on the Details tab, click</w:t>
      </w:r>
      <w:r>
        <w:br/>
        <w:t>. The Add [contact's name] dialog</w:t>
      </w:r>
      <w:r>
        <w:br/>
        <w:t>appears.</w:t>
      </w:r>
      <w:r>
        <w:br/>
        <w:t>4.</w:t>
      </w:r>
      <w:r>
        <w:br/>
        <w:t>Enter the following information:</w:t>
      </w:r>
      <w:r>
        <w:br/>
        <w:t>o</w:t>
      </w:r>
      <w:r>
        <w:br/>
        <w:t>Channel (mandatory) — select the channel, for example, Facebook.</w:t>
      </w:r>
      <w:r>
        <w:br/>
        <w:t>o</w:t>
      </w:r>
      <w:r>
        <w:br/>
        <w:t>Contact identity (mandatory) — for example, 123456789@whatsapp.com, a phone number, or email.</w:t>
      </w:r>
      <w:r>
        <w:br/>
        <w:t>o</w:t>
      </w:r>
      <w:r>
        <w:br/>
        <w:t>Alias — the alias for the channel, such as a user name in Facebook.</w:t>
      </w:r>
      <w:r>
        <w:br/>
        <w:t>o</w:t>
      </w:r>
      <w:r>
        <w:br/>
        <w:t>Description — for example, Home phone or Work contact.</w:t>
      </w:r>
      <w:r>
        <w:br/>
        <w:t>5.</w:t>
      </w:r>
      <w:r>
        <w:br/>
        <w:t>Click Add. The new contact identifier appears on the [contact's name] page.</w:t>
      </w:r>
      <w:r>
        <w:br/>
        <w:t>CCSP UI Help - Supervisor - 7.4</w:t>
      </w:r>
      <w:r>
        <w:br/>
        <w:t>138</w:t>
      </w:r>
      <w:r>
        <w:br/>
      </w:r>
    </w:p>
    <w:p w14:paraId="57DE59F2" w14:textId="77777777" w:rsidR="0048776F" w:rsidRDefault="0048776F" w:rsidP="0048776F">
      <w:r>
        <w:t>Edit a contact identifier</w:t>
      </w:r>
      <w:r>
        <w:br/>
        <w:t>1.</w:t>
      </w:r>
      <w:r>
        <w:br/>
        <w:t>Open the Contacts page.</w:t>
      </w:r>
      <w:r>
        <w:br/>
        <w:t>2.</w:t>
      </w:r>
      <w:r>
        <w:br/>
        <w:t>Search for the contact.</w:t>
      </w:r>
      <w:r>
        <w:br/>
        <w:t>3.</w:t>
      </w:r>
      <w:r>
        <w:br/>
        <w:t>On the [contact's name] page, on the Details tab, click</w:t>
      </w:r>
      <w:r>
        <w:br/>
        <w:t>Edit in the row of the contact identifier to</w:t>
      </w:r>
      <w:r>
        <w:br/>
        <w:t>edit. The Edit [contact's name] dialog appears.</w:t>
      </w:r>
      <w:r>
        <w:br/>
        <w:t>4.</w:t>
      </w:r>
      <w:r>
        <w:br/>
        <w:t>Edit the contact identifier information. For details, see Add a contact identifier.</w:t>
      </w:r>
      <w:r>
        <w:br/>
        <w:t>5.</w:t>
      </w:r>
      <w:r>
        <w:br/>
        <w:t>Click Save. The edited contact identifier information appears on the [contact's name] page.</w:t>
      </w:r>
      <w:r>
        <w:br/>
        <w:t>CCSP UI Help - Supervisor - 7.4</w:t>
      </w:r>
      <w:r>
        <w:br/>
      </w:r>
      <w:r>
        <w:lastRenderedPageBreak/>
        <w:t>139</w:t>
      </w:r>
      <w:r>
        <w:br/>
      </w:r>
    </w:p>
    <w:p w14:paraId="082D8A36" w14:textId="77777777" w:rsidR="0048776F" w:rsidRDefault="0048776F" w:rsidP="0048776F">
      <w:r>
        <w:t>Delete a contact identifier</w:t>
      </w:r>
      <w:r>
        <w:br/>
        <w:t>1.</w:t>
      </w:r>
      <w:r>
        <w:br/>
        <w:t>Open the Contacts page.</w:t>
      </w:r>
      <w:r>
        <w:br/>
        <w:t>2.</w:t>
      </w:r>
      <w:r>
        <w:br/>
        <w:t>Search for the contact.</w:t>
      </w:r>
      <w:r>
        <w:br/>
        <w:t>3.</w:t>
      </w:r>
      <w:r>
        <w:br/>
        <w:t>On the [contact name's] page, on the Details tab, click</w:t>
      </w:r>
      <w:r>
        <w:br/>
        <w:t>Delete in the row of the contact identifier to</w:t>
      </w:r>
      <w:r>
        <w:br/>
        <w:t>delete.</w:t>
      </w:r>
      <w:r>
        <w:br/>
        <w:t>4.</w:t>
      </w:r>
      <w:r>
        <w:br/>
        <w:t>In the Delete Contact Details dialog, click Delete.</w:t>
      </w:r>
      <w:r>
        <w:br/>
        <w:t>CCSP UI Help - Supervisor - 7.4</w:t>
      </w:r>
      <w:r>
        <w:br/>
        <w:t>140</w:t>
      </w:r>
      <w:r>
        <w:br/>
      </w:r>
    </w:p>
    <w:p w14:paraId="561BDF4E" w14:textId="77777777" w:rsidR="0048776F" w:rsidRDefault="0048776F" w:rsidP="0048776F">
      <w:r>
        <w:t>Import contacts</w:t>
      </w:r>
      <w:r>
        <w:br/>
        <w:t>Note</w:t>
      </w:r>
      <w:r>
        <w:br/>
        <w:t>l</w:t>
      </w:r>
      <w:r>
        <w:br/>
        <w:t>The import file must be an Excel file with the two tabs and columns specified below.</w:t>
      </w:r>
      <w:r>
        <w:br/>
        <w:t>l</w:t>
      </w:r>
      <w:r>
        <w:br/>
        <w:t xml:space="preserve">The </w:t>
      </w:r>
      <w:proofErr w:type="spellStart"/>
      <w:r>
        <w:t>OfficialID</w:t>
      </w:r>
      <w:proofErr w:type="spellEnd"/>
      <w:r>
        <w:t xml:space="preserve"> field appears on both tabs and links the account with the account details.</w:t>
      </w:r>
      <w:r>
        <w:br/>
        <w:t>l</w:t>
      </w:r>
      <w:r>
        <w:br/>
        <w:t>You can only import new accounts. You cannot edit existing ones.</w:t>
      </w:r>
      <w:r>
        <w:br/>
        <w:t>Excel file</w:t>
      </w:r>
      <w:r>
        <w:br/>
        <w:t>Prepare the Excel file to import:</w:t>
      </w:r>
      <w:r>
        <w:br/>
        <w:t>1.</w:t>
      </w:r>
      <w:r>
        <w:br/>
        <w:t xml:space="preserve">Create an Excel file with two tabs: Accounts and </w:t>
      </w:r>
      <w:proofErr w:type="spellStart"/>
      <w:r>
        <w:t>AccountDetails</w:t>
      </w:r>
      <w:proofErr w:type="spellEnd"/>
      <w:r>
        <w:t>.</w:t>
      </w:r>
      <w:r>
        <w:br/>
        <w:t>2.</w:t>
      </w:r>
      <w:r>
        <w:br/>
        <w:t>On the Accounts tab, add the following columns:</w:t>
      </w:r>
      <w:r>
        <w:br/>
        <w:t>3.</w:t>
      </w:r>
      <w:r>
        <w:br/>
        <w:t xml:space="preserve">On the </w:t>
      </w:r>
      <w:proofErr w:type="spellStart"/>
      <w:r>
        <w:t>AccountDetails</w:t>
      </w:r>
      <w:proofErr w:type="spellEnd"/>
      <w:r>
        <w:t xml:space="preserve"> tab, add the following columns:</w:t>
      </w:r>
      <w:r>
        <w:br/>
        <w:t>4.</w:t>
      </w:r>
      <w:r>
        <w:br/>
        <w:t>Add your data to this file.</w:t>
      </w:r>
      <w:r>
        <w:br/>
        <w:t>Import process</w:t>
      </w:r>
      <w:r>
        <w:br/>
        <w:t>Import into Contact History:</w:t>
      </w:r>
      <w:r>
        <w:br/>
        <w:t>1.</w:t>
      </w:r>
      <w:r>
        <w:br/>
        <w:t>Open the Contacts page.</w:t>
      </w:r>
      <w:r>
        <w:br/>
        <w:t>2.</w:t>
      </w:r>
      <w:r>
        <w:br/>
        <w:t>In the Contacts panel, click</w:t>
      </w:r>
      <w:r>
        <w:br/>
        <w:t>and then click Import contacts.</w:t>
      </w:r>
      <w:r>
        <w:br/>
        <w:t>3.</w:t>
      </w:r>
      <w:r>
        <w:br/>
      </w:r>
      <w:r>
        <w:lastRenderedPageBreak/>
        <w:t>In the Open dialog, select the Excel file and click Open.</w:t>
      </w:r>
      <w:r>
        <w:br/>
        <w:t>CCSP UI Help - Supervisor - 7.4</w:t>
      </w:r>
      <w:r>
        <w:br/>
        <w:t>141</w:t>
      </w:r>
      <w:r>
        <w:br/>
      </w:r>
    </w:p>
    <w:p w14:paraId="06529B31" w14:textId="77777777" w:rsidR="0048776F" w:rsidRDefault="0048776F" w:rsidP="0048776F">
      <w:r>
        <w:t>Export contacts</w:t>
      </w:r>
      <w:r>
        <w:br/>
        <w:t>Note</w:t>
      </w:r>
      <w:r>
        <w:br/>
        <w:t xml:space="preserve">The contacts are exported as an Excel file, with two tabs: Accounts and </w:t>
      </w:r>
      <w:proofErr w:type="spellStart"/>
      <w:r>
        <w:t>AccountDetails</w:t>
      </w:r>
      <w:proofErr w:type="spellEnd"/>
      <w:r>
        <w:t>. For more</w:t>
      </w:r>
      <w:r>
        <w:br/>
        <w:t>information, see Import contacts.</w:t>
      </w:r>
      <w:r>
        <w:br/>
        <w:t>1.</w:t>
      </w:r>
      <w:r>
        <w:br/>
        <w:t>Open the Contacts page.</w:t>
      </w:r>
      <w:r>
        <w:br/>
        <w:t>2.</w:t>
      </w:r>
      <w:r>
        <w:br/>
        <w:t>In the Contacts panel, click</w:t>
      </w:r>
      <w:r>
        <w:br/>
        <w:t>and then click Export contacts.</w:t>
      </w:r>
      <w:r>
        <w:br/>
        <w:t>3.</w:t>
      </w:r>
      <w:r>
        <w:br/>
        <w:t>The Excel file is exported to your Downloads folder.</w:t>
      </w:r>
      <w:r>
        <w:br/>
        <w:t>CCSP UI Help - Supervisor - 7.4</w:t>
      </w:r>
      <w:r>
        <w:br/>
        <w:t>142</w:t>
      </w:r>
      <w:r>
        <w:br/>
      </w:r>
    </w:p>
    <w:p w14:paraId="2A1850D6" w14:textId="77777777" w:rsidR="0048776F" w:rsidRDefault="0048776F" w:rsidP="0048776F">
      <w:r>
        <w:t>Send direct message</w:t>
      </w:r>
      <w:r>
        <w:br/>
        <w:t>Send Direct Message enables an agent to use Social Connector to proactively send messages ad-hoc without a</w:t>
      </w:r>
      <w:r>
        <w:br/>
        <w:t>corresponding contact-center chat conversation.</w:t>
      </w:r>
      <w:r>
        <w:br/>
        <w:t>For example, Twitter/X Tweets and Facebook posts can be queued for a CCSP agent to collect and respond to</w:t>
      </w:r>
      <w:r>
        <w:br/>
        <w:t>without waiting for a subsequent response from the recipient.</w:t>
      </w:r>
      <w:r>
        <w:br/>
        <w:t>From the perspective of Contact History, Send Direct Message enable agents to visually see the conversation</w:t>
      </w:r>
      <w:r>
        <w:br/>
        <w:t>history, when the channel’s CDR is enabled in Social Connector.</w:t>
      </w:r>
      <w:r>
        <w:br/>
        <w:t>Agents can see the conversation history from the History and the Contacts dashboards.</w:t>
      </w:r>
      <w:r>
        <w:br/>
        <w:t>On the History dashboard, click the</w:t>
      </w:r>
      <w:r>
        <w:br/>
        <w:t>Chat history icon to view all the historical conversations for the</w:t>
      </w:r>
      <w:r>
        <w:br/>
        <w:t>identifier.</w:t>
      </w:r>
      <w:r>
        <w:br/>
        <w:t>On the Contacts dashboard, on the Details tab, click the</w:t>
      </w:r>
      <w:r>
        <w:br/>
        <w:t>Chat icon for the same view of all the historical</w:t>
      </w:r>
      <w:r>
        <w:br/>
        <w:t>conversations for the identifier</w:t>
      </w:r>
      <w:r>
        <w:br/>
        <w:t>CCSP UI Help - Supervisor - 7.4</w:t>
      </w:r>
      <w:r>
        <w:br/>
        <w:t>143</w:t>
      </w:r>
      <w:r>
        <w:br/>
      </w:r>
    </w:p>
    <w:p w14:paraId="01E1F7C4" w14:textId="77777777" w:rsidR="0048776F" w:rsidRDefault="0048776F" w:rsidP="0048776F">
      <w:r>
        <w:t>For more information, see Send an outbound message.</w:t>
      </w:r>
      <w:r>
        <w:br/>
        <w:t xml:space="preserve">If there are more conversations than the configured limit a button will be presented at the </w:t>
      </w:r>
      <w:r>
        <w:lastRenderedPageBreak/>
        <w:t>top to allow the user</w:t>
      </w:r>
      <w:r>
        <w:br/>
        <w:t>to get some previous conversations (the initial quantity loaded, and the amount subsequently loaded each time</w:t>
      </w:r>
      <w:r>
        <w:br/>
        <w:t>are configurable – if users prefer to have fewer/more than currently they may contact their Administrators to</w:t>
      </w:r>
      <w:r>
        <w:br/>
        <w:t>review changing):</w:t>
      </w:r>
      <w:r>
        <w:br/>
        <w:t>The editor at the bottom may allow more text formatting than the channel permits, and most channels require</w:t>
      </w:r>
      <w:r>
        <w:br/>
        <w:t>that the text is reformatted (for example, putting * either side to signify bold text) and this reformatted text is</w:t>
      </w:r>
      <w:r>
        <w:br/>
        <w:t>displayed in this view when the conversation is revisited.  This is also performed by Social Connector status</w:t>
      </w:r>
      <w:r>
        <w:br/>
        <w:t>messages, for example, where the text has _ either side for displaying in WhatsApp as italics.</w:t>
      </w:r>
      <w:r>
        <w:br/>
        <w:t>Send Direct Message as a standalone gadget</w:t>
      </w:r>
      <w:r>
        <w:br/>
        <w:t>Administrators can create and assign a standalone gadget in CCSP UI that enables the agent to send direct</w:t>
      </w:r>
      <w:r>
        <w:br/>
        <w:t>messages through a specific media channel, such as SMS, WhatsApp, or Instagram messaging.</w:t>
      </w:r>
      <w:r>
        <w:br/>
        <w:t>This customized gadget allows the agent to send a message directly without having to navigate through the</w:t>
      </w:r>
      <w:r>
        <w:br/>
        <w:t>Contact History or Interactions pages.</w:t>
      </w:r>
      <w:r>
        <w:br/>
        <w:t>A preview of SMS gadget (as a standalone gadget).</w:t>
      </w:r>
      <w:r>
        <w:br/>
        <w:t>CCSP UI Help - Supervisor - 7.4</w:t>
      </w:r>
      <w:r>
        <w:br/>
        <w:t>144</w:t>
      </w:r>
      <w:r>
        <w:br/>
      </w:r>
    </w:p>
    <w:p w14:paraId="54EABB65" w14:textId="77777777" w:rsidR="0048776F" w:rsidRDefault="0048776F" w:rsidP="0048776F">
      <w:r>
        <w:t>The agent can send a direct SMS to the recipient using the standalone gadget.</w:t>
      </w:r>
      <w:r>
        <w:br/>
        <w:t>CCSP UI Help - Supervisor - 7.4</w:t>
      </w:r>
      <w:r>
        <w:br/>
        <w:t>145</w:t>
      </w:r>
      <w:r>
        <w:br/>
      </w:r>
    </w:p>
    <w:p w14:paraId="4C23FD71" w14:textId="77777777" w:rsidR="0048776F" w:rsidRDefault="0048776F" w:rsidP="0048776F">
      <w:r>
        <w:t>View errors</w:t>
      </w:r>
      <w:r>
        <w:br/>
        <w:t>Error notifications</w:t>
      </w:r>
      <w:r>
        <w:br/>
        <w:t>When an error occurs, a red error notification appears at the bottom of the screen, providing brief error</w:t>
      </w:r>
      <w:r>
        <w:br/>
        <w:t>information.</w:t>
      </w:r>
      <w:r>
        <w:br/>
        <w:t>To learn more about the error, open the Errors dashboard for additional information.</w:t>
      </w:r>
      <w:r>
        <w:br/>
        <w:t>CCSP UI Help - Supervisor - 7.4</w:t>
      </w:r>
      <w:r>
        <w:br/>
        <w:t>146</w:t>
      </w:r>
      <w:r>
        <w:br/>
      </w:r>
    </w:p>
    <w:p w14:paraId="1BBEAA2D" w14:textId="77777777" w:rsidR="0048776F" w:rsidRDefault="0048776F" w:rsidP="0048776F">
      <w:r>
        <w:t>Errors dashboard</w:t>
      </w:r>
      <w:r>
        <w:br/>
        <w:t>The Errors dashboard provides additional information about issues or errors related to the Contact History.</w:t>
      </w:r>
      <w:r>
        <w:br/>
      </w:r>
      <w:r>
        <w:lastRenderedPageBreak/>
        <w:t>The standard errors are caused by:</w:t>
      </w:r>
      <w:r>
        <w:br/>
        <w:t>l</w:t>
      </w:r>
      <w:r>
        <w:br/>
        <w:t>Adding a duplicated identifier to a contact</w:t>
      </w:r>
      <w:r>
        <w:br/>
        <w:t>l</w:t>
      </w:r>
      <w:r>
        <w:br/>
        <w:t>Misconfiguration of Contact History</w:t>
      </w:r>
      <w:r>
        <w:br/>
        <w:t>l</w:t>
      </w:r>
      <w:r>
        <w:br/>
        <w:t>Misconfiguration of Social Connector Helper API</w:t>
      </w:r>
      <w:r>
        <w:br/>
        <w:t>l</w:t>
      </w:r>
      <w:r>
        <w:br/>
        <w:t>Networking issues, firewall, or SSL configuration</w:t>
      </w:r>
      <w:r>
        <w:br/>
        <w:t>l</w:t>
      </w:r>
      <w:r>
        <w:br/>
        <w:t>Missing required configuration files</w:t>
      </w:r>
      <w:r>
        <w:br/>
        <w:t>Common errors</w:t>
      </w:r>
      <w:r>
        <w:br/>
        <w:t>The following errors can be caused due to misconfiguration:</w:t>
      </w:r>
      <w:r>
        <w:br/>
        <w:t>l</w:t>
      </w:r>
      <w:r>
        <w:br/>
        <w:t>Contact History not being updated – Contact History list is occasionally cached to reduce the load on the</w:t>
      </w:r>
      <w:r>
        <w:br/>
        <w:t>database. By default, {HISTORICAL_DB_NAME}_CHH_Cache SQL Job runs once per hour. Running intervals</w:t>
      </w:r>
      <w:r>
        <w:br/>
        <w:t>can be changed in job’s properties by Administrators.</w:t>
      </w:r>
      <w:r>
        <w:br/>
        <w:t>l</w:t>
      </w:r>
      <w:r>
        <w:br/>
        <w:t>Account is not found in Contact History list – when you have a related account in Contact History but Contact</w:t>
      </w:r>
      <w:r>
        <w:br/>
        <w:t xml:space="preserve">History still displays the Add button – make sure, that the </w:t>
      </w:r>
      <w:proofErr w:type="spellStart"/>
      <w:r>
        <w:t>AccountDetailsIdentifier</w:t>
      </w:r>
      <w:proofErr w:type="spellEnd"/>
      <w:r>
        <w:t xml:space="preserve"> is exactly the same as in</w:t>
      </w:r>
      <w:r>
        <w:br/>
        <w:t>ANI for example, +123@whatsapp.com and 123@whatsapp.com are different identifiers.</w:t>
      </w:r>
      <w:r>
        <w:br/>
        <w:t>l</w:t>
      </w:r>
      <w:r>
        <w:br/>
        <w:t>A duplicated account identifier is found  – when you attempt to add an identifier to an account that exists in</w:t>
      </w:r>
      <w:r>
        <w:br/>
        <w:t>the system, an error occurs and the information is displayed on the Errors dashboard for more information.</w:t>
      </w:r>
      <w:r>
        <w:br/>
        <w:t>CCSP UI Help - Supervisor - 7.4</w:t>
      </w:r>
      <w:r>
        <w:br/>
        <w:t>147</w:t>
      </w:r>
      <w:r>
        <w:br/>
      </w:r>
    </w:p>
    <w:p w14:paraId="7C9336D1" w14:textId="77777777" w:rsidR="0048776F" w:rsidRDefault="0048776F" w:rsidP="0048776F">
      <w:r>
        <w:t>l</w:t>
      </w:r>
      <w:r>
        <w:br/>
        <w:t>Add, delete and edit functionality is not available – your role may not have permissions to perform account</w:t>
      </w:r>
      <w:r>
        <w:br/>
        <w:t>actions. Contact your Administrator to ensure you are configured for account management.</w:t>
      </w:r>
      <w:r>
        <w:br/>
        <w:t>l</w:t>
      </w:r>
      <w:r>
        <w:br/>
        <w:t>OPTIONS {Service API URL} net::ERR_CONNECTION_REFUSED – means the connection to Social Connector is</w:t>
      </w:r>
      <w:r>
        <w:br/>
        <w:t>either disabled or unreachable from your desktop. Contact your Administrator to resolve the connection</w:t>
      </w:r>
      <w:r>
        <w:br/>
        <w:t>issues.</w:t>
      </w:r>
      <w:r>
        <w:br/>
      </w:r>
      <w:r>
        <w:lastRenderedPageBreak/>
        <w:t>CCSP UI Help - Supervisor - 7.4</w:t>
      </w:r>
      <w:r>
        <w:br/>
        <w:t>148</w:t>
      </w:r>
      <w:r>
        <w:br/>
      </w:r>
    </w:p>
    <w:p w14:paraId="36AAF227" w14:textId="77777777" w:rsidR="0048776F" w:rsidRDefault="0048776F" w:rsidP="0048776F">
      <w:r>
        <w:t>7: Supervisor</w:t>
      </w:r>
      <w:r>
        <w:br/>
        <w:t>This section contains the following topics:</w:t>
      </w:r>
      <w:r>
        <w:br/>
        <w:t>l</w:t>
      </w:r>
      <w:r>
        <w:br/>
        <w:t>Filter agents</w:t>
      </w:r>
      <w:r>
        <w:br/>
        <w:t>l</w:t>
      </w:r>
      <w:r>
        <w:br/>
        <w:t>View agent interactions</w:t>
      </w:r>
      <w:r>
        <w:br/>
        <w:t>l</w:t>
      </w:r>
      <w:r>
        <w:br/>
        <w:t>Monitor agents</w:t>
      </w:r>
      <w:r>
        <w:br/>
        <w:t>l</w:t>
      </w:r>
      <w:r>
        <w:br/>
        <w:t>Answer an assistance request</w:t>
      </w:r>
      <w:r>
        <w:br/>
        <w:t>l</w:t>
      </w:r>
      <w:r>
        <w:br/>
        <w:t>Initiate agent assistance</w:t>
      </w:r>
      <w:r>
        <w:br/>
        <w:t>l</w:t>
      </w:r>
      <w:r>
        <w:br/>
        <w:t>Broadcast messages</w:t>
      </w:r>
      <w:r>
        <w:br/>
        <w:t>l</w:t>
      </w:r>
      <w:r>
        <w:br/>
        <w:t>Remotely log out agents</w:t>
      </w:r>
      <w:r>
        <w:br/>
        <w:t>Filter agents</w:t>
      </w:r>
      <w:r>
        <w:br/>
        <w:t>Note</w:t>
      </w:r>
      <w:r>
        <w:br/>
        <w:t>l</w:t>
      </w:r>
      <w:r>
        <w:br/>
        <w:t>Team supervisors are associated with teams through their user properties.</w:t>
      </w:r>
      <w:r>
        <w:br/>
        <w:t>l</w:t>
      </w:r>
      <w:r>
        <w:br/>
        <w:t>Regular supervisors are associated with teams and groups through their user profile</w:t>
      </w:r>
      <w:r>
        <w:br/>
        <w:t>definition.</w:t>
      </w:r>
      <w:r>
        <w:br/>
        <w:t>To filter agents by state, group, or team, click the arrow to the right of category.</w:t>
      </w:r>
      <w:r>
        <w:br/>
        <w:t>The groups and teams that appear in the lists are as follows.</w:t>
      </w:r>
      <w:r>
        <w:br/>
        <w:t>Supervisor type</w:t>
      </w:r>
      <w:r>
        <w:br/>
        <w:t>Groups</w:t>
      </w:r>
      <w:r>
        <w:br/>
        <w:t>Teams</w:t>
      </w:r>
      <w:r>
        <w:br/>
        <w:t>Tenant-wide</w:t>
      </w:r>
      <w:r>
        <w:br/>
        <w:t>supervisor</w:t>
      </w:r>
      <w:r>
        <w:br/>
        <w:t>All provisioned groups and All Groups</w:t>
      </w:r>
      <w:r>
        <w:br/>
        <w:t>option</w:t>
      </w:r>
      <w:r>
        <w:br/>
        <w:t>All provisioned teams and All Teams</w:t>
      </w:r>
      <w:r>
        <w:br/>
        <w:t>option</w:t>
      </w:r>
      <w:r>
        <w:br/>
        <w:t>Team supervisor</w:t>
      </w:r>
      <w:r>
        <w:br/>
        <w:t>All Groups option</w:t>
      </w:r>
      <w:r>
        <w:br/>
        <w:t>All associated teams and All Teams</w:t>
      </w:r>
      <w:r>
        <w:br/>
        <w:t>option</w:t>
      </w:r>
      <w:r>
        <w:br/>
        <w:t>Regular supervisor</w:t>
      </w:r>
      <w:r>
        <w:br/>
        <w:t>All associated groups and All Groups</w:t>
      </w:r>
      <w:r>
        <w:br/>
      </w:r>
      <w:r>
        <w:lastRenderedPageBreak/>
        <w:t>option</w:t>
      </w:r>
      <w:r>
        <w:br/>
        <w:t>All associated teams and All Teams</w:t>
      </w:r>
      <w:r>
        <w:br/>
        <w:t>option</w:t>
      </w:r>
      <w:r>
        <w:br/>
        <w:t>Tenant-wide</w:t>
      </w:r>
      <w:r>
        <w:br/>
        <w:t>supervisor</w:t>
      </w:r>
      <w:r>
        <w:br/>
        <w:t>All provisioned groups and All Groups</w:t>
      </w:r>
      <w:r>
        <w:br/>
        <w:t>option</w:t>
      </w:r>
      <w:r>
        <w:br/>
        <w:t>All provisioned teams and All Teams</w:t>
      </w:r>
      <w:r>
        <w:br/>
        <w:t>option</w:t>
      </w:r>
      <w:r>
        <w:br/>
        <w:t>CCSP UI Help - Supervisor - 7.4</w:t>
      </w:r>
      <w:r>
        <w:br/>
        <w:t>149</w:t>
      </w:r>
      <w:r>
        <w:br/>
      </w:r>
    </w:p>
    <w:p w14:paraId="57189051" w14:textId="77777777" w:rsidR="0048776F" w:rsidRDefault="0048776F" w:rsidP="0048776F">
      <w:r>
        <w:t>View agent interactions</w:t>
      </w:r>
      <w:r>
        <w:br/>
        <w:t>The number of interactions each agent is handling appears on the Supervisor tab.</w:t>
      </w:r>
      <w:r>
        <w:br/>
        <w:t>To view details about the type, duration, and status of each interaction, hover over the number.</w:t>
      </w:r>
      <w:r>
        <w:br/>
        <w:t>CCSP UI Help - Supervisor - 7.4</w:t>
      </w:r>
      <w:r>
        <w:br/>
        <w:t>150</w:t>
      </w:r>
      <w:r>
        <w:br/>
      </w:r>
    </w:p>
    <w:p w14:paraId="64655E92" w14:textId="77777777" w:rsidR="0048776F" w:rsidRDefault="0048776F" w:rsidP="0048776F">
      <w:r>
        <w:t>Monitor agents</w:t>
      </w:r>
      <w:r>
        <w:br/>
        <w:t>Note</w:t>
      </w:r>
      <w:r>
        <w:br/>
        <w:t>l</w:t>
      </w:r>
      <w:r>
        <w:br/>
        <w:t>When two supervisors whisper monitor the same agent, the supervisors hear each other, but the caller</w:t>
      </w:r>
      <w:r>
        <w:br/>
        <w:t>cannot hear the supervisors.</w:t>
      </w:r>
      <w:r>
        <w:br/>
        <w:t>l</w:t>
      </w:r>
      <w:r>
        <w:br/>
        <w:t>An agent cannot transfer a call to a supervisor that is monitoring that agent.</w:t>
      </w:r>
      <w:r>
        <w:br/>
        <w:t>l</w:t>
      </w:r>
      <w:r>
        <w:br/>
        <w:t>You cannot monitor email or callback calls.</w:t>
      </w:r>
      <w:r>
        <w:br/>
        <w:t>l</w:t>
      </w:r>
      <w:r>
        <w:br/>
        <w:t>ReadyReps and business users are not listed on the Supervisor tab.</w:t>
      </w:r>
      <w:r>
        <w:br/>
        <w:t>Supervisors can monitor an agent's voice and chat calls.</w:t>
      </w:r>
      <w:r>
        <w:br/>
        <w:t>The monitoring modes are as follows:</w:t>
      </w:r>
      <w:r>
        <w:br/>
        <w:t>l</w:t>
      </w:r>
      <w:r>
        <w:br/>
        <w:t>Silent — click to hear or observe live dialog.</w:t>
      </w:r>
      <w:r>
        <w:br/>
        <w:t>l</w:t>
      </w:r>
      <w:r>
        <w:br/>
        <w:t>Whisper — click to hear or observe live dialog and whisper in to the representative's ear piece or listening</w:t>
      </w:r>
      <w:r>
        <w:br/>
        <w:t>device.</w:t>
      </w:r>
      <w:r>
        <w:br/>
        <w:t>l</w:t>
      </w:r>
      <w:r>
        <w:br/>
        <w:t>Barge in — click to hear or observe live dialog and barge into the session.</w:t>
      </w:r>
      <w:r>
        <w:br/>
        <w:t>1.</w:t>
      </w:r>
      <w:r>
        <w:br/>
      </w:r>
      <w:r>
        <w:lastRenderedPageBreak/>
        <w:t>If necessary, search for the agent on the Supervisor tab. To filter agents, click the arrow to the right of the</w:t>
      </w:r>
      <w:r>
        <w:br/>
        <w:t>category. See Filter agents.</w:t>
      </w:r>
      <w:r>
        <w:br/>
        <w:t>2.</w:t>
      </w:r>
      <w:r>
        <w:br/>
        <w:t>Click the agent.</w:t>
      </w:r>
      <w:r>
        <w:br/>
        <w:t>3.</w:t>
      </w:r>
      <w:r>
        <w:br/>
        <w:t>In the agent card, click</w:t>
      </w:r>
      <w:r>
        <w:br/>
        <w:t>Monitor and then click the monitoring mode.</w:t>
      </w:r>
      <w:r>
        <w:br/>
        <w:t>4.</w:t>
      </w:r>
      <w:r>
        <w:br/>
        <w:t>To change monitoring mode, click a different monitoring mode.</w:t>
      </w:r>
      <w:r>
        <w:br/>
        <w:t>5.</w:t>
      </w:r>
      <w:r>
        <w:br/>
        <w:t>To stop monitoring, click Monitor and then click Stop.</w:t>
      </w:r>
      <w:r>
        <w:br/>
        <w:t>CCSP UI Help - Supervisor - 7.4</w:t>
      </w:r>
      <w:r>
        <w:br/>
        <w:t>151</w:t>
      </w:r>
      <w:r>
        <w:br/>
      </w:r>
    </w:p>
    <w:p w14:paraId="1FE9FD81" w14:textId="77777777" w:rsidR="0048776F" w:rsidRDefault="0048776F" w:rsidP="0048776F">
      <w:r>
        <w:t>Use camp on monitoring</w:t>
      </w:r>
      <w:r>
        <w:br/>
        <w:t>In CCSP, the type of monitoring that is performed when supervisors elect to monitor agents is referred to as</w:t>
      </w:r>
      <w:r>
        <w:br/>
        <w:t>camp on monitoring. In camp on monitoring, supervisors can click to monitor any agent. If the agent is in call,</w:t>
      </w:r>
      <w:r>
        <w:br/>
        <w:t>monitoring begins immediately. If the agent is not in call, for example unavailable or in wrap-up, then the</w:t>
      </w:r>
      <w:r>
        <w:br/>
        <w:t>supervisor is camped on to the agent's CCSP UI and begins monitoring the agent as soon as the agent goes in</w:t>
      </w:r>
      <w:r>
        <w:br/>
        <w:t>call, thus enabling the supervisor to hear the beginning of the call. The supervisor continues to monitor that</w:t>
      </w:r>
      <w:r>
        <w:br/>
        <w:t>agent until the supervisor manually ends the monitoring session.</w:t>
      </w:r>
      <w:r>
        <w:br/>
        <w:t>If the agent ends a call that is being monitored, the supervisor continues to be camped on to that agent until</w:t>
      </w:r>
      <w:r>
        <w:br/>
        <w:t>the next call, at which point, that call is monitored. In the interim, the supervisor cannot hear the camped-on</w:t>
      </w:r>
      <w:r>
        <w:br/>
        <w:t>agent.</w:t>
      </w:r>
      <w:r>
        <w:br/>
        <w:t>If the agent logs off, the camp-on session ends.</w:t>
      </w:r>
      <w:r>
        <w:br/>
        <w:t>If the supervisor is camped on to an agent waiting for a call, a short zip tone is played to the supervisor at the</w:t>
      </w:r>
      <w:r>
        <w:br/>
        <w:t>start of the call, when the agent answers it. If the agent is already in call when the supervisor starts monitoring,</w:t>
      </w:r>
      <w:r>
        <w:br/>
        <w:t>the zip tone is not heard.</w:t>
      </w:r>
      <w:r>
        <w:br/>
        <w:t>CCSP UI Help - Supervisor - 7.4</w:t>
      </w:r>
      <w:r>
        <w:br/>
        <w:t>152</w:t>
      </w:r>
      <w:r>
        <w:br/>
      </w:r>
    </w:p>
    <w:p w14:paraId="6EAEF801" w14:textId="77777777" w:rsidR="0048776F" w:rsidRDefault="0048776F" w:rsidP="0048776F">
      <w:r>
        <w:lastRenderedPageBreak/>
        <w:t>Answer an assistance request</w:t>
      </w:r>
      <w:r>
        <w:br/>
        <w:t>Agents with a pending assistance request appear at the top of the supervisor list, irrespective of the filter. The</w:t>
      </w:r>
      <w:r>
        <w:br/>
        <w:t xml:space="preserve">number of pending requests appears in the </w:t>
      </w:r>
      <w:proofErr w:type="spellStart"/>
      <w:r>
        <w:t>gadgetory</w:t>
      </w:r>
      <w:proofErr w:type="spellEnd"/>
      <w:r>
        <w:t xml:space="preserve">. To view the assistance request and time </w:t>
      </w:r>
      <w:proofErr w:type="spellStart"/>
      <w:r>
        <w:t>lapsed</w:t>
      </w:r>
      <w:proofErr w:type="spellEnd"/>
      <w:r>
        <w:t xml:space="preserve"> since it</w:t>
      </w:r>
      <w:r>
        <w:br/>
        <w:t>was sent, hover over the corresponding</w:t>
      </w:r>
      <w:r>
        <w:br/>
        <w:t>.</w:t>
      </w:r>
      <w:r>
        <w:br/>
        <w:t>1.</w:t>
      </w:r>
      <w:r>
        <w:br/>
        <w:t>Do one of the following:</w:t>
      </w:r>
      <w:r>
        <w:br/>
        <w:t>o</w:t>
      </w:r>
      <w:r>
        <w:br/>
        <w:t xml:space="preserve">In the </w:t>
      </w:r>
      <w:proofErr w:type="spellStart"/>
      <w:r>
        <w:t>gadgetory</w:t>
      </w:r>
      <w:proofErr w:type="spellEnd"/>
      <w:r>
        <w:t>, click</w:t>
      </w:r>
      <w:r>
        <w:br/>
        <w:t>. The Assistance dialog appears.</w:t>
      </w:r>
      <w:r>
        <w:br/>
        <w:t>o</w:t>
      </w:r>
      <w:r>
        <w:br/>
        <w:t>If you previously closed the agent card, click the corresponding</w:t>
      </w:r>
      <w:r>
        <w:br/>
        <w:t>. The agent card appears.</w:t>
      </w:r>
      <w:r>
        <w:br/>
        <w:t>2.</w:t>
      </w:r>
      <w:r>
        <w:br/>
        <w:t>Click Assist.</w:t>
      </w:r>
      <w:r>
        <w:br/>
        <w:t>3.</w:t>
      </w:r>
      <w:r>
        <w:br/>
        <w:t>Type the response.</w:t>
      </w:r>
      <w:r>
        <w:br/>
        <w:t>4.</w:t>
      </w:r>
      <w:r>
        <w:br/>
        <w:t>Click Send.</w:t>
      </w:r>
      <w:r>
        <w:br/>
        <w:t>5.</w:t>
      </w:r>
      <w:r>
        <w:br/>
        <w:t>To end the session, click End session.</w:t>
      </w:r>
      <w:r>
        <w:br/>
        <w:t>CCSP UI Help - Supervisor - 7.4</w:t>
      </w:r>
      <w:r>
        <w:br/>
        <w:t>153</w:t>
      </w:r>
      <w:r>
        <w:br/>
      </w:r>
    </w:p>
    <w:p w14:paraId="496D3CC4" w14:textId="77777777" w:rsidR="0048776F" w:rsidRDefault="0048776F" w:rsidP="0048776F">
      <w:r>
        <w:t>Initiate agent assistance</w:t>
      </w:r>
      <w:r>
        <w:br/>
        <w:t>Note</w:t>
      </w:r>
      <w:r>
        <w:br/>
        <w:t>Supervisor assistance is not available for ReadyReps or business users.</w:t>
      </w:r>
      <w:r>
        <w:br/>
        <w:t xml:space="preserve">To request assistance from another supervisor, in the </w:t>
      </w:r>
      <w:proofErr w:type="spellStart"/>
      <w:r>
        <w:t>gadgetory</w:t>
      </w:r>
      <w:proofErr w:type="spellEnd"/>
      <w:r>
        <w:t>, click</w:t>
      </w:r>
      <w:r>
        <w:br/>
        <w:t>Assistance.</w:t>
      </w:r>
      <w:r>
        <w:br/>
        <w:t>1.</w:t>
      </w:r>
      <w:r>
        <w:br/>
        <w:t>Double-click the agent. The agent card appears.</w:t>
      </w:r>
      <w:r>
        <w:br/>
        <w:t>2.</w:t>
      </w:r>
      <w:r>
        <w:br/>
        <w:t>Click Assist.</w:t>
      </w:r>
      <w:r>
        <w:br/>
        <w:t>3.</w:t>
      </w:r>
      <w:r>
        <w:br/>
        <w:t>Type the message in the text box.</w:t>
      </w:r>
      <w:r>
        <w:br/>
        <w:t>4.</w:t>
      </w:r>
      <w:r>
        <w:br/>
        <w:t>Click Assist.</w:t>
      </w:r>
      <w:r>
        <w:br/>
        <w:t>5.</w:t>
      </w:r>
      <w:r>
        <w:br/>
        <w:t>To end the session, click End Session.</w:t>
      </w:r>
      <w:r>
        <w:br/>
        <w:t>Broadcast messages</w:t>
      </w:r>
      <w:r>
        <w:br/>
        <w:t>1.</w:t>
      </w:r>
      <w:r>
        <w:br/>
      </w:r>
      <w:r>
        <w:lastRenderedPageBreak/>
        <w:t>Select the agents that will receive the message. To select all the agents, select the check box to the left of</w:t>
      </w:r>
      <w:r>
        <w:br/>
        <w:t>the Name column. The total selected agents appears at the top of the Supervisor tab.</w:t>
      </w:r>
      <w:r>
        <w:br/>
        <w:t>2.</w:t>
      </w:r>
      <w:r>
        <w:br/>
        <w:t>Click</w:t>
      </w:r>
      <w:r>
        <w:br/>
        <w:t>Broadcast. The Broadcast dialogue box appears. </w:t>
      </w:r>
      <w:r>
        <w:br/>
        <w:t>3.</w:t>
      </w:r>
      <w:r>
        <w:br/>
        <w:t>Type the message.</w:t>
      </w:r>
      <w:r>
        <w:br/>
        <w:t>4.</w:t>
      </w:r>
      <w:r>
        <w:br/>
        <w:t>Click Send.</w:t>
      </w:r>
      <w:r>
        <w:br/>
        <w:t>The message appears with a time stamp together with all previous messages in the agent's Assistance dialog.</w:t>
      </w:r>
      <w:r>
        <w:br/>
        <w:t>The message does not appear in the supervisor's Assistance dialog.</w:t>
      </w:r>
      <w:r>
        <w:br/>
        <w:t>CCSP UI Help - Supervisor - 7.4</w:t>
      </w:r>
      <w:r>
        <w:br/>
        <w:t>154</w:t>
      </w:r>
      <w:r>
        <w:br/>
      </w:r>
    </w:p>
    <w:p w14:paraId="7EC11586" w14:textId="77777777" w:rsidR="0048776F" w:rsidRDefault="0048776F" w:rsidP="0048776F">
      <w:r>
        <w:t>Remotely log out agents</w:t>
      </w:r>
      <w:r>
        <w:br/>
        <w:t>1.</w:t>
      </w:r>
      <w:r>
        <w:br/>
        <w:t>Select the agents. The total selected agents appears at the top of the Supervisor tab.</w:t>
      </w:r>
      <w:r>
        <w:br/>
        <w:t>2.</w:t>
      </w:r>
      <w:r>
        <w:br/>
        <w:t>Click</w:t>
      </w:r>
      <w:r>
        <w:br/>
        <w:t>Remote Logout. The Remote Logout dialog appears.</w:t>
      </w:r>
      <w:r>
        <w:br/>
        <w:t>3.</w:t>
      </w:r>
      <w:r>
        <w:br/>
        <w:t>Click OK. The Logout Confirmation dialog appears on each agent's screen. See Remote logout.</w:t>
      </w:r>
      <w:r>
        <w:br/>
        <w:t>CCSP UI Help - Supervisor - 7.4</w:t>
      </w:r>
      <w:r>
        <w:br/>
        <w:t>155</w:t>
      </w:r>
      <w:r>
        <w:br/>
      </w:r>
    </w:p>
    <w:p w14:paraId="655D9A91" w14:textId="77777777" w:rsidR="00C04029" w:rsidRDefault="00C04029"/>
    <w:p w14:paraId="733AA52F" w14:textId="77777777" w:rsidR="0048776F" w:rsidRDefault="0048776F"/>
    <w:p w14:paraId="476B892B" w14:textId="77777777" w:rsidR="0048776F" w:rsidRDefault="0048776F"/>
    <w:p w14:paraId="7CA572BC" w14:textId="77777777" w:rsidR="0048776F" w:rsidRDefault="0048776F"/>
    <w:p w14:paraId="259C6A76" w14:textId="77777777" w:rsidR="0048776F" w:rsidRDefault="0048776F"/>
    <w:p w14:paraId="10E048B6" w14:textId="77777777" w:rsidR="0048776F" w:rsidRDefault="0048776F"/>
    <w:p w14:paraId="764F8555" w14:textId="77777777" w:rsidR="0048776F" w:rsidRDefault="0048776F"/>
    <w:p w14:paraId="1B76BD9A" w14:textId="77777777" w:rsidR="0048776F" w:rsidRDefault="0048776F"/>
    <w:p w14:paraId="70A9D0CF" w14:textId="4183E704" w:rsidR="00E345DF" w:rsidRDefault="00E345DF" w:rsidP="00E345DF">
      <w:pPr>
        <w:pStyle w:val="Heading1"/>
      </w:pPr>
      <w:r>
        <w:lastRenderedPageBreak/>
        <w:t xml:space="preserve">Contact Center:  </w:t>
      </w:r>
      <w:r>
        <w:br/>
        <w:t xml:space="preserve">Service Provider </w:t>
      </w:r>
      <w:r>
        <w:br/>
        <w:t xml:space="preserve">Security Guide </w:t>
      </w:r>
      <w:r>
        <w:br/>
        <w:t xml:space="preserve">Version 7.3 and 7.4 </w:t>
      </w:r>
      <w:r>
        <w:br/>
        <w:t xml:space="preserve"> </w:t>
      </w:r>
      <w:r>
        <w:br/>
      </w:r>
    </w:p>
    <w:p w14:paraId="3DBC95B4" w14:textId="77777777" w:rsidR="00E345DF" w:rsidRDefault="00E345DF" w:rsidP="00E345DF">
      <w:r>
        <w:t xml:space="preserve"> </w:t>
      </w:r>
      <w:r>
        <w:br/>
        <w:t xml:space="preserve">CCSP-SG-73/74-R19-06/2025 </w:t>
      </w:r>
      <w:r>
        <w:br/>
        <w:t xml:space="preserve">Contents </w:t>
      </w:r>
      <w:r>
        <w:br/>
        <w:t xml:space="preserve">1: Intro .............................................................................................................................................5 </w:t>
      </w:r>
      <w:r>
        <w:br/>
        <w:t xml:space="preserve">What’s new ................................................................................................................................................. 5 </w:t>
      </w:r>
      <w:r>
        <w:br/>
        <w:t xml:space="preserve">Definitions .................................................................................................................................................. 5 </w:t>
      </w:r>
      <w:r>
        <w:br/>
        <w:t xml:space="preserve">Legal disclaimer ......................................................................................................................................... 6 </w:t>
      </w:r>
      <w:r>
        <w:br/>
        <w:t xml:space="preserve">Support ....................................................................................................................................................... 6 </w:t>
      </w:r>
      <w:r>
        <w:br/>
        <w:t xml:space="preserve">2: CCSP configuration best practice .............................................................................................7 </w:t>
      </w:r>
      <w:r>
        <w:br/>
        <w:t xml:space="preserve">Protect against Microsoft IIS tilde directory enumeration ................................................................. 7 </w:t>
      </w:r>
      <w:r>
        <w:br/>
        <w:t xml:space="preserve">Protect against server version disclosure .............................................................................................. 9 </w:t>
      </w:r>
      <w:r>
        <w:br/>
        <w:t xml:space="preserve">Set the </w:t>
      </w:r>
      <w:proofErr w:type="spellStart"/>
      <w:r>
        <w:t>customErrors</w:t>
      </w:r>
      <w:proofErr w:type="spellEnd"/>
      <w:r>
        <w:t xml:space="preserve"> configuration to </w:t>
      </w:r>
      <w:proofErr w:type="spellStart"/>
      <w:r>
        <w:t>RemoteOnly</w:t>
      </w:r>
      <w:proofErr w:type="spellEnd"/>
      <w:r>
        <w:t xml:space="preserve"> ......................................................................... 10 </w:t>
      </w:r>
      <w:r>
        <w:br/>
        <w:t xml:space="preserve">Protect against clickjacking .................................................................................................................... 10 </w:t>
      </w:r>
      <w:r>
        <w:br/>
        <w:t xml:space="preserve">Set the </w:t>
      </w:r>
      <w:proofErr w:type="spellStart"/>
      <w:r>
        <w:t>HttpOnly</w:t>
      </w:r>
      <w:proofErr w:type="spellEnd"/>
      <w:r>
        <w:t xml:space="preserve"> flag on cookies .......................................................................................................... 12 </w:t>
      </w:r>
      <w:r>
        <w:br/>
        <w:t xml:space="preserve">Remove obsolete provisioning applications ....................................................................................... 12 </w:t>
      </w:r>
      <w:r>
        <w:br/>
        <w:t xml:space="preserve">CCSP UI Client Services folder must be under the </w:t>
      </w:r>
      <w:proofErr w:type="spellStart"/>
      <w:r>
        <w:t>TouchPoint</w:t>
      </w:r>
      <w:proofErr w:type="spellEnd"/>
      <w:r>
        <w:t xml:space="preserve"> folder .............................................. 13 </w:t>
      </w:r>
      <w:r>
        <w:br/>
        <w:t xml:space="preserve">3: CCSP component security settings ........................................................................................ 14 </w:t>
      </w:r>
      <w:r>
        <w:br/>
        <w:t xml:space="preserve">Overview ................................................................................................................................................... 14 </w:t>
      </w:r>
      <w:r>
        <w:br/>
        <w:t xml:space="preserve">svccosmocall user ........................................................................................................................... 14 </w:t>
      </w:r>
      <w:r>
        <w:br/>
        <w:t xml:space="preserve">Dedicated users .............................................................................................................................. 15 </w:t>
      </w:r>
      <w:r>
        <w:br/>
        <w:t xml:space="preserve">System services security change mapping ................................................................................. 15 </w:t>
      </w:r>
      <w:r>
        <w:br/>
        <w:t xml:space="preserve">System web services security change mapping ......................................................................... 17 </w:t>
      </w:r>
      <w:r>
        <w:br/>
        <w:t xml:space="preserve">System web virtual directories ...................................................................................................... 18 </w:t>
      </w:r>
      <w:r>
        <w:br/>
        <w:t xml:space="preserve">Elsbeth web services identity ........................................................................................................ 18 </w:t>
      </w:r>
      <w:r>
        <w:br/>
        <w:t xml:space="preserve">File location changes ...................................................................................................................... 18 </w:t>
      </w:r>
      <w:r>
        <w:br/>
        <w:t xml:space="preserve">Registry changes ............................................................................................................................. 19 </w:t>
      </w:r>
      <w:r>
        <w:br/>
        <w:t xml:space="preserve">Configure the </w:t>
      </w:r>
      <w:proofErr w:type="spellStart"/>
      <w:r>
        <w:t>alsUser</w:t>
      </w:r>
      <w:proofErr w:type="spellEnd"/>
      <w:r>
        <w:t xml:space="preserve"> ............................................................................................................................. 20 </w:t>
      </w:r>
      <w:r>
        <w:br/>
        <w:t xml:space="preserve">Configure the </w:t>
      </w:r>
      <w:proofErr w:type="spellStart"/>
      <w:r>
        <w:t>ccspAdminUser</w:t>
      </w:r>
      <w:proofErr w:type="spellEnd"/>
      <w:r>
        <w:t xml:space="preserve"> .............................................................................................................. 22 </w:t>
      </w:r>
      <w:r>
        <w:br/>
        <w:t xml:space="preserve">Configure the </w:t>
      </w:r>
      <w:proofErr w:type="spellStart"/>
      <w:r>
        <w:t>ccspUIUser</w:t>
      </w:r>
      <w:proofErr w:type="spellEnd"/>
      <w:r>
        <w:t xml:space="preserve"> ...................................................................................................................... 26 </w:t>
      </w:r>
      <w:r>
        <w:br/>
        <w:t xml:space="preserve">Configure the </w:t>
      </w:r>
      <w:proofErr w:type="spellStart"/>
      <w:r>
        <w:t>ccspWebUser</w:t>
      </w:r>
      <w:proofErr w:type="spellEnd"/>
      <w:r>
        <w:t xml:space="preserve"> .................................................................................................................. 29 </w:t>
      </w:r>
      <w:r>
        <w:br/>
        <w:t xml:space="preserve">Configure the </w:t>
      </w:r>
      <w:proofErr w:type="spellStart"/>
      <w:r>
        <w:t>cfmUser</w:t>
      </w:r>
      <w:proofErr w:type="spellEnd"/>
      <w:r>
        <w:t xml:space="preserve"> ........................................................................................................................... 31 </w:t>
      </w:r>
      <w:r>
        <w:br/>
        <w:t xml:space="preserve">Configure the </w:t>
      </w:r>
      <w:proofErr w:type="spellStart"/>
      <w:r>
        <w:t>dtrUser</w:t>
      </w:r>
      <w:proofErr w:type="spellEnd"/>
      <w:r>
        <w:t xml:space="preserve"> ............................................................................................................................. 35 </w:t>
      </w:r>
      <w:r>
        <w:br/>
        <w:t xml:space="preserve">Configure the </w:t>
      </w:r>
      <w:proofErr w:type="spellStart"/>
      <w:r>
        <w:t>ecsUser</w:t>
      </w:r>
      <w:proofErr w:type="spellEnd"/>
      <w:r>
        <w:t xml:space="preserve"> ............................................................................................................................ 37 </w:t>
      </w:r>
      <w:r>
        <w:br/>
        <w:t xml:space="preserve">Configure the </w:t>
      </w:r>
      <w:proofErr w:type="spellStart"/>
      <w:r>
        <w:t>lsUser</w:t>
      </w:r>
      <w:proofErr w:type="spellEnd"/>
      <w:r>
        <w:t xml:space="preserve"> ............................................................................................................................... 41 </w:t>
      </w:r>
      <w:r>
        <w:br/>
      </w:r>
      <w:r>
        <w:lastRenderedPageBreak/>
        <w:t xml:space="preserve">Configure the msUser............................................................................................................................. 43 </w:t>
      </w:r>
      <w:r>
        <w:br/>
        <w:t xml:space="preserve">Configure the </w:t>
      </w:r>
      <w:proofErr w:type="spellStart"/>
      <w:r>
        <w:t>msUser</w:t>
      </w:r>
      <w:proofErr w:type="spellEnd"/>
      <w:r>
        <w:t xml:space="preserve"> to work with Exchange as MSR ............................................................. 43 </w:t>
      </w:r>
      <w:r>
        <w:br/>
        <w:t xml:space="preserve">Configure the </w:t>
      </w:r>
      <w:proofErr w:type="spellStart"/>
      <w:r>
        <w:t>msUser</w:t>
      </w:r>
      <w:proofErr w:type="spellEnd"/>
      <w:r>
        <w:t xml:space="preserve"> to work with MSR DB .............................................................................. 49 </w:t>
      </w:r>
      <w:r>
        <w:br/>
        <w:t xml:space="preserve">Configure the </w:t>
      </w:r>
      <w:proofErr w:type="spellStart"/>
      <w:r>
        <w:t>pdsUser</w:t>
      </w:r>
      <w:proofErr w:type="spellEnd"/>
      <w:r>
        <w:t xml:space="preserve"> ........................................................................................................................... 50 </w:t>
      </w:r>
      <w:r>
        <w:br/>
        <w:t xml:space="preserve">Configure the </w:t>
      </w:r>
      <w:proofErr w:type="spellStart"/>
      <w:r>
        <w:t>privateVMUser</w:t>
      </w:r>
      <w:proofErr w:type="spellEnd"/>
      <w:r>
        <w:t xml:space="preserve"> ................................................................................................................ 52 </w:t>
      </w:r>
      <w:r>
        <w:br/>
        <w:t xml:space="preserve">Configure the </w:t>
      </w:r>
      <w:proofErr w:type="spellStart"/>
      <w:r>
        <w:t>reducedSVC</w:t>
      </w:r>
      <w:proofErr w:type="spellEnd"/>
      <w:r>
        <w:t xml:space="preserve"> user ............................................................................................................ 54 </w:t>
      </w:r>
      <w:r>
        <w:br/>
      </w:r>
    </w:p>
    <w:p w14:paraId="06C7E1A7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3 </w:t>
      </w:r>
      <w:r>
        <w:br/>
        <w:t xml:space="preserve">Configure the </w:t>
      </w:r>
      <w:proofErr w:type="spellStart"/>
      <w:r>
        <w:t>replayUser</w:t>
      </w:r>
      <w:proofErr w:type="spellEnd"/>
      <w:r>
        <w:t xml:space="preserve"> ....................................................................................................................... 55 </w:t>
      </w:r>
      <w:r>
        <w:br/>
        <w:t xml:space="preserve">Configure CCSP services to log on with reduced users ..................................................................... 57 </w:t>
      </w:r>
      <w:r>
        <w:br/>
        <w:t xml:space="preserve">Configure CCSP web services to log on with reduced users ............................................................ 59 </w:t>
      </w:r>
      <w:r>
        <w:br/>
        <w:t xml:space="preserve">Configure SMTP server to relay outbound emails ............................................................................. 60 </w:t>
      </w:r>
      <w:r>
        <w:br/>
        <w:t xml:space="preserve">4: CCSP recording encryption deployment ............................................................................... 62 </w:t>
      </w:r>
      <w:r>
        <w:br/>
        <w:t xml:space="preserve">Overview ................................................................................................................................................... 62 </w:t>
      </w:r>
      <w:r>
        <w:br/>
        <w:t xml:space="preserve">Key Server installation and configuration ........................................................................................... 63 </w:t>
      </w:r>
      <w:r>
        <w:br/>
        <w:t xml:space="preserve">Prerequisites .................................................................................................................................... 63 </w:t>
      </w:r>
      <w:r>
        <w:br/>
        <w:t xml:space="preserve">Install the CCSP Key Server ........................................................................................................... 65 </w:t>
      </w:r>
      <w:r>
        <w:br/>
        <w:t xml:space="preserve">Configure the CCSP Key Server ..................................................................................................... 65 </w:t>
      </w:r>
      <w:r>
        <w:br/>
        <w:t xml:space="preserve">Manually install the codec ............................................................................................................. 66 </w:t>
      </w:r>
      <w:r>
        <w:br/>
        <w:t xml:space="preserve">Certificate generation ............................................................................................................................. 67 </w:t>
      </w:r>
      <w:r>
        <w:br/>
        <w:t xml:space="preserve">Generate the signing certificate ................................................................................................... 67 </w:t>
      </w:r>
      <w:r>
        <w:br/>
        <w:t xml:space="preserve">Install the signing certificate on </w:t>
      </w:r>
      <w:proofErr w:type="spellStart"/>
      <w:r>
        <w:t>CosmoCorder</w:t>
      </w:r>
      <w:proofErr w:type="spellEnd"/>
      <w:r>
        <w:t xml:space="preserve"> servers............................................................ 67 </w:t>
      </w:r>
      <w:r>
        <w:br/>
        <w:t xml:space="preserve">Export the verification certificate ................................................................................................. 68 </w:t>
      </w:r>
      <w:r>
        <w:br/>
        <w:t xml:space="preserve">Import the verification certificate to the Key Server ................................................................. 68 </w:t>
      </w:r>
      <w:r>
        <w:br/>
        <w:t xml:space="preserve">Generate a tenant’s encryption certificate ................................................................................. 69 </w:t>
      </w:r>
      <w:r>
        <w:br/>
        <w:t xml:space="preserve">Install a tenant’s encryption certificate ....................................................................................... 69 </w:t>
      </w:r>
      <w:r>
        <w:br/>
        <w:t xml:space="preserve">Client configuration ................................................................................................................................ 69 </w:t>
      </w:r>
      <w:r>
        <w:br/>
        <w:t xml:space="preserve">Set up access to the Key Server via HTTPS .................................................................................. 69 </w:t>
      </w:r>
      <w:r>
        <w:br/>
        <w:t xml:space="preserve">Admin settings ......................................................................................................................................... 70 </w:t>
      </w:r>
      <w:r>
        <w:br/>
        <w:t xml:space="preserve">Verification................................................................................................................................................ 71 </w:t>
      </w:r>
      <w:r>
        <w:br/>
        <w:t xml:space="preserve">Encryption ........................................................................................................................................ 71 </w:t>
      </w:r>
      <w:r>
        <w:br/>
        <w:t xml:space="preserve">Playback ........................................................................................................................................... 71 </w:t>
      </w:r>
      <w:r>
        <w:br/>
        <w:t xml:space="preserve">5: Authentication process ........................................................................................................... 72 </w:t>
      </w:r>
      <w:r>
        <w:br/>
        <w:t xml:space="preserve">6: CCSP HTTPS configuration ..................................................................................................... 73 </w:t>
      </w:r>
      <w:r>
        <w:br/>
        <w:t xml:space="preserve">Prerequisites ............................................................................................................................................ 73 </w:t>
      </w:r>
      <w:r>
        <w:br/>
        <w:t xml:space="preserve">Configuration and installation ............................................................................................................... 73 </w:t>
      </w:r>
      <w:r>
        <w:br/>
        <w:t xml:space="preserve">Summary .......................................................................................................................................... 73 </w:t>
      </w:r>
      <w:r>
        <w:br/>
        <w:t xml:space="preserve">Before starting ................................................................................................................................ 74 </w:t>
      </w:r>
      <w:r>
        <w:br/>
        <w:t xml:space="preserve">Configure DC as Root Certification Authority ............................................................................. 74 </w:t>
      </w:r>
      <w:r>
        <w:br/>
        <w:t xml:space="preserve">Configure the front-end server .................................................................................................... 91 </w:t>
      </w:r>
      <w:r>
        <w:br/>
        <w:t xml:space="preserve">Configure the clients .................................................................................................................... 102 </w:t>
      </w:r>
      <w:r>
        <w:br/>
      </w:r>
      <w:r>
        <w:lastRenderedPageBreak/>
        <w:t xml:space="preserve">CCSP components installation ............................................................................................................. 106 </w:t>
      </w:r>
      <w:r>
        <w:br/>
        <w:t xml:space="preserve">Install server components ........................................................................................................... 106 </w:t>
      </w:r>
      <w:r>
        <w:br/>
        <w:t xml:space="preserve">Upgrade to CCSP 7.2 and then CCSP 7.3 ................................................................................... 108 </w:t>
      </w:r>
      <w:r>
        <w:br/>
        <w:t xml:space="preserve">Post-installation configuration ................................................................................................... 108 </w:t>
      </w:r>
      <w:r>
        <w:br/>
        <w:t xml:space="preserve">Configure Campaign Manager to run as HTTPS ...................................................................... 114 </w:t>
      </w:r>
      <w:r>
        <w:br/>
        <w:t xml:space="preserve">Install CCSP UI (7.3) on agent computers ................................................................................. 115 </w:t>
      </w:r>
      <w:r>
        <w:br/>
      </w:r>
    </w:p>
    <w:p w14:paraId="3D286D2E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4 </w:t>
      </w:r>
      <w:r>
        <w:br/>
        <w:t xml:space="preserve">Appendix A: TLS 1.2 and TLS1.3 configuration ....................................................................... 117 </w:t>
      </w:r>
      <w:r>
        <w:br/>
        <w:t xml:space="preserve">Overview ................................................................................................................................................. 117 </w:t>
      </w:r>
      <w:r>
        <w:br/>
        <w:t xml:space="preserve">Access the front-end server after TLS configuration ....................................................................... 117 </w:t>
      </w:r>
      <w:r>
        <w:br/>
        <w:t xml:space="preserve">Use Remote Desktop Connection............................................................................................... 118 </w:t>
      </w:r>
      <w:r>
        <w:br/>
        <w:t xml:space="preserve">Use VNC .......................................................................................................................................... 118 </w:t>
      </w:r>
      <w:r>
        <w:br/>
        <w:t xml:space="preserve">Configure servers and clients for TLS ................................................................................................. 118 </w:t>
      </w:r>
      <w:r>
        <w:br/>
        <w:t xml:space="preserve">Enable inheritance of TLS settings for .NET 4.x ................................................................................ 120 </w:t>
      </w:r>
      <w:r>
        <w:br/>
        <w:t xml:space="preserve">Appendix B: Use self-signed certificates ................................................................................. 121 </w:t>
      </w:r>
      <w:r>
        <w:br/>
        <w:t xml:space="preserve">Generate self-signed certificates ........................................................................................................ 121 </w:t>
      </w:r>
      <w:r>
        <w:br/>
        <w:t xml:space="preserve">Import certificates to the client ........................................................................................................... 122 </w:t>
      </w:r>
      <w:r>
        <w:br/>
        <w:t xml:space="preserve">Appendix C: Use HTTPS in Firefox ........................................................................................... 123 </w:t>
      </w:r>
      <w:r>
        <w:br/>
        <w:t xml:space="preserve">Configure Firefox to use the Windows certificate store .................................................................. 123 </w:t>
      </w:r>
      <w:r>
        <w:br/>
        <w:t xml:space="preserve">Add exceptions in Firefox for localhost on the ports used by CCSP UI ......................................... 123 </w:t>
      </w:r>
      <w:r>
        <w:br/>
        <w:t xml:space="preserve"> </w:t>
      </w:r>
      <w:r>
        <w:br/>
      </w:r>
    </w:p>
    <w:p w14:paraId="52F14950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5 </w:t>
      </w:r>
      <w:r>
        <w:br/>
        <w:t xml:space="preserve">1: Intro </w:t>
      </w:r>
      <w:r>
        <w:br/>
        <w:t xml:space="preserve">This document is for the system administrator responsible for setting up a Contact Center: Service </w:t>
      </w:r>
      <w:r>
        <w:br/>
        <w:t xml:space="preserve">Provider (CCSP) contact center. This document assumes familiarity with the network architecture, </w:t>
      </w:r>
      <w:r>
        <w:br/>
        <w:t xml:space="preserve">the Microsoft Windows 2012 R2 operating system, Microsoft Exchange 2010, and Domain Controller </w:t>
      </w:r>
      <w:r>
        <w:br/>
        <w:t xml:space="preserve">2012 R2, and the system configuration and installed software that comprise the CCSP system based </w:t>
      </w:r>
      <w:r>
        <w:br/>
        <w:t xml:space="preserve">at a typical ASP site. </w:t>
      </w:r>
      <w:r>
        <w:br/>
        <w:t xml:space="preserve">What’s new </w:t>
      </w:r>
      <w:r>
        <w:br/>
        <w:t xml:space="preserve">Version 7.4 </w:t>
      </w:r>
      <w:r>
        <w:br/>
        <w:t xml:space="preserve">• </w:t>
      </w:r>
      <w:r>
        <w:br/>
      </w:r>
      <w:r>
        <w:lastRenderedPageBreak/>
        <w:t xml:space="preserve">3: CCSP component security settings </w:t>
      </w:r>
      <w:r>
        <w:br/>
        <w:t xml:space="preserve">o </w:t>
      </w:r>
      <w:r>
        <w:br/>
        <w:t xml:space="preserve">Added the dedicated </w:t>
      </w:r>
      <w:proofErr w:type="spellStart"/>
      <w:r>
        <w:t>ccspUIUser</w:t>
      </w:r>
      <w:proofErr w:type="spellEnd"/>
      <w:r>
        <w:t xml:space="preserve">, for use by the CCSP UI and CCSP UI Admin web services.  </w:t>
      </w:r>
      <w:r>
        <w:br/>
        <w:t xml:space="preserve">o </w:t>
      </w:r>
      <w:r>
        <w:br/>
        <w:t xml:space="preserve">The new security setting for Syslog is </w:t>
      </w:r>
      <w:proofErr w:type="spellStart"/>
      <w:r>
        <w:t>reducedSVC</w:t>
      </w:r>
      <w:proofErr w:type="spellEnd"/>
      <w:r>
        <w:t xml:space="preserve">. </w:t>
      </w:r>
      <w:r>
        <w:br/>
        <w:t xml:space="preserve">o </w:t>
      </w:r>
      <w:r>
        <w:br/>
        <w:t xml:space="preserve">Updated the </w:t>
      </w:r>
      <w:proofErr w:type="spellStart"/>
      <w:r>
        <w:t>cfmUser</w:t>
      </w:r>
      <w:proofErr w:type="spellEnd"/>
      <w:r>
        <w:t xml:space="preserve">, </w:t>
      </w:r>
      <w:proofErr w:type="spellStart"/>
      <w:r>
        <w:t>dtrUser</w:t>
      </w:r>
      <w:proofErr w:type="spellEnd"/>
      <w:r>
        <w:t xml:space="preserve">, </w:t>
      </w:r>
      <w:proofErr w:type="spellStart"/>
      <w:r>
        <w:t>lsUser</w:t>
      </w:r>
      <w:proofErr w:type="spellEnd"/>
      <w:r>
        <w:t xml:space="preserve">, and </w:t>
      </w:r>
      <w:proofErr w:type="spellStart"/>
      <w:r>
        <w:t>privateVMUser</w:t>
      </w:r>
      <w:proofErr w:type="spellEnd"/>
      <w:r>
        <w:t xml:space="preserve"> permissions in SQL Server, by </w:t>
      </w:r>
      <w:r>
        <w:br/>
        <w:t xml:space="preserve">removing redundant server roles.   </w:t>
      </w:r>
      <w:r>
        <w:br/>
        <w:t xml:space="preserve">o </w:t>
      </w:r>
      <w:r>
        <w:br/>
        <w:t xml:space="preserve">Removed the user mapping from the </w:t>
      </w:r>
      <w:proofErr w:type="spellStart"/>
      <w:r>
        <w:t>cfmUser</w:t>
      </w:r>
      <w:proofErr w:type="spellEnd"/>
      <w:r>
        <w:t xml:space="preserve"> to the </w:t>
      </w:r>
      <w:proofErr w:type="spellStart"/>
      <w:r>
        <w:t>msdb</w:t>
      </w:r>
      <w:proofErr w:type="spellEnd"/>
      <w:r>
        <w:t xml:space="preserve"> database and fixed the </w:t>
      </w:r>
      <w:r>
        <w:br/>
      </w:r>
      <w:proofErr w:type="spellStart"/>
      <w:r>
        <w:t>cfmUser</w:t>
      </w:r>
      <w:proofErr w:type="spellEnd"/>
      <w:r>
        <w:t xml:space="preserve"> user mapping to the master database. </w:t>
      </w:r>
      <w:r>
        <w:br/>
        <w:t xml:space="preserve">• </w:t>
      </w:r>
      <w:r>
        <w:br/>
        <w:t xml:space="preserve">Appendix A: TLS 1.2 and TLS1.3 configuration — CCSP supports TLS 1.3 on the client side.  </w:t>
      </w:r>
      <w:r>
        <w:br/>
        <w:t xml:space="preserve">Definitions </w:t>
      </w:r>
      <w:r>
        <w:br/>
        <w:t xml:space="preserve">Terms </w:t>
      </w:r>
      <w:r>
        <w:br/>
        <w:t xml:space="preserve">Definitions </w:t>
      </w:r>
      <w:r>
        <w:br/>
      </w:r>
      <w:proofErr w:type="spellStart"/>
      <w:r>
        <w:t>AdminIS</w:t>
      </w:r>
      <w:proofErr w:type="spellEnd"/>
      <w:r>
        <w:t xml:space="preserve"> </w:t>
      </w:r>
      <w:r>
        <w:br/>
        <w:t xml:space="preserve">Admin Interaction Server </w:t>
      </w:r>
      <w:r>
        <w:br/>
        <w:t xml:space="preserve">ADP </w:t>
      </w:r>
      <w:r>
        <w:br/>
        <w:t xml:space="preserve">Advanced Dial Plan </w:t>
      </w:r>
      <w:r>
        <w:br/>
      </w:r>
      <w:proofErr w:type="spellStart"/>
      <w:r>
        <w:t>AgentWS</w:t>
      </w:r>
      <w:proofErr w:type="spellEnd"/>
      <w:r>
        <w:t xml:space="preserve"> </w:t>
      </w:r>
      <w:r>
        <w:br/>
        <w:t xml:space="preserve">Agent web service </w:t>
      </w:r>
      <w:r>
        <w:br/>
        <w:t xml:space="preserve">AIS </w:t>
      </w:r>
      <w:r>
        <w:br/>
        <w:t xml:space="preserve">Agent Interaction Server </w:t>
      </w:r>
      <w:r>
        <w:br/>
        <w:t xml:space="preserve">APS </w:t>
      </w:r>
      <w:r>
        <w:br/>
        <w:t xml:space="preserve">Agent Proxy Server </w:t>
      </w:r>
      <w:r>
        <w:br/>
        <w:t xml:space="preserve">CMS </w:t>
      </w:r>
      <w:r>
        <w:br/>
        <w:t xml:space="preserve">Call Management Server </w:t>
      </w:r>
      <w:r>
        <w:br/>
        <w:t xml:space="preserve">CFM </w:t>
      </w:r>
      <w:r>
        <w:br/>
        <w:t xml:space="preserve">Configuration Manager </w:t>
      </w:r>
      <w:r>
        <w:br/>
        <w:t xml:space="preserve">DTR </w:t>
      </w:r>
      <w:r>
        <w:br/>
        <w:t xml:space="preserve">Data Transport Server </w:t>
      </w:r>
      <w:r>
        <w:br/>
        <w:t xml:space="preserve">DPS </w:t>
      </w:r>
      <w:r>
        <w:br/>
        <w:t xml:space="preserve">Device Proxy Server </w:t>
      </w:r>
      <w:r>
        <w:br/>
        <w:t xml:space="preserve">IMS </w:t>
      </w:r>
      <w:r>
        <w:br/>
        <w:t xml:space="preserve">Interactive Media Server </w:t>
      </w:r>
      <w:r>
        <w:br/>
      </w:r>
    </w:p>
    <w:p w14:paraId="0D966678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6 </w:t>
      </w:r>
      <w:r>
        <w:br/>
        <w:t xml:space="preserve">Terms </w:t>
      </w:r>
      <w:r>
        <w:br/>
        <w:t xml:space="preserve">Definitions </w:t>
      </w:r>
      <w:r>
        <w:br/>
        <w:t xml:space="preserve">ICS </w:t>
      </w:r>
      <w:r>
        <w:br/>
      </w:r>
      <w:r>
        <w:lastRenderedPageBreak/>
        <w:t xml:space="preserve">Internet Connection Server </w:t>
      </w:r>
      <w:r>
        <w:br/>
        <w:t xml:space="preserve">IPS </w:t>
      </w:r>
      <w:r>
        <w:br/>
        <w:t xml:space="preserve">Internet Chat Proxy Server </w:t>
      </w:r>
      <w:r>
        <w:br/>
        <w:t xml:space="preserve">LCS </w:t>
      </w:r>
      <w:r>
        <w:br/>
        <w:t xml:space="preserve">License Control Server </w:t>
      </w:r>
      <w:r>
        <w:br/>
        <w:t xml:space="preserve">LS </w:t>
      </w:r>
      <w:r>
        <w:br/>
        <w:t xml:space="preserve">Logging Server </w:t>
      </w:r>
      <w:r>
        <w:br/>
        <w:t xml:space="preserve">MCS </w:t>
      </w:r>
      <w:r>
        <w:br/>
        <w:t xml:space="preserve">Message Connection Server </w:t>
      </w:r>
      <w:r>
        <w:br/>
        <w:t xml:space="preserve">MS </w:t>
      </w:r>
      <w:r>
        <w:br/>
        <w:t xml:space="preserve">Messaging Server </w:t>
      </w:r>
      <w:r>
        <w:br/>
        <w:t xml:space="preserve">PDS </w:t>
      </w:r>
      <w:r>
        <w:br/>
        <w:t xml:space="preserve">Predictive Dialing Server </w:t>
      </w:r>
      <w:r>
        <w:br/>
      </w:r>
      <w:proofErr w:type="spellStart"/>
      <w:r>
        <w:t>RtpRelay</w:t>
      </w:r>
      <w:proofErr w:type="spellEnd"/>
      <w:r>
        <w:t xml:space="preserve"> </w:t>
      </w:r>
      <w:r>
        <w:br/>
        <w:t xml:space="preserve">RTP Relay Server </w:t>
      </w:r>
      <w:r>
        <w:br/>
      </w:r>
      <w:proofErr w:type="spellStart"/>
      <w:r>
        <w:t>RTRweb</w:t>
      </w:r>
      <w:proofErr w:type="spellEnd"/>
      <w:r>
        <w:t xml:space="preserve"> </w:t>
      </w:r>
      <w:r>
        <w:br/>
        <w:t xml:space="preserve">Real Time Reports web service </w:t>
      </w:r>
      <w:r>
        <w:br/>
        <w:t xml:space="preserve">STAT </w:t>
      </w:r>
      <w:r>
        <w:br/>
        <w:t xml:space="preserve">Statistics Server </w:t>
      </w:r>
      <w:r>
        <w:br/>
        <w:t xml:space="preserve">VCS </w:t>
      </w:r>
      <w:r>
        <w:br/>
        <w:t xml:space="preserve">VoIP Connection Server </w:t>
      </w:r>
      <w:r>
        <w:br/>
        <w:t xml:space="preserve">VMS </w:t>
      </w:r>
      <w:r>
        <w:br/>
        <w:t xml:space="preserve">Voicemail Server </w:t>
      </w:r>
      <w:r>
        <w:br/>
      </w:r>
      <w:proofErr w:type="spellStart"/>
      <w:r>
        <w:t>voicemailWS</w:t>
      </w:r>
      <w:proofErr w:type="spellEnd"/>
      <w:r>
        <w:t xml:space="preserve"> </w:t>
      </w:r>
      <w:r>
        <w:br/>
        <w:t xml:space="preserve">Voicemail web service </w:t>
      </w:r>
      <w:r>
        <w:br/>
        <w:t xml:space="preserve">Legal disclaimer </w:t>
      </w:r>
      <w:r>
        <w:br/>
        <w:t xml:space="preserve">This document is governed by the terms of the software license agreement and applicable contract </w:t>
      </w:r>
      <w:r>
        <w:br/>
        <w:t xml:space="preserve">(including addendums) entered into with Enghouse. </w:t>
      </w:r>
      <w:r>
        <w:br/>
        <w:t xml:space="preserve">Support </w:t>
      </w:r>
      <w:r>
        <w:br/>
        <w:t xml:space="preserve">To submit comments or questions about the content in this document, please open a case with </w:t>
      </w:r>
      <w:r>
        <w:br/>
        <w:t xml:space="preserve">Enghouse Support. </w:t>
      </w:r>
      <w:r>
        <w:br/>
      </w:r>
    </w:p>
    <w:p w14:paraId="5DE5CC5A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7 </w:t>
      </w:r>
      <w:r>
        <w:br/>
        <w:t xml:space="preserve">2: CCSP configuration best practice  </w:t>
      </w:r>
      <w:r>
        <w:br/>
        <w:t xml:space="preserve">This chapter contains the following information: </w:t>
      </w:r>
      <w:r>
        <w:br/>
        <w:t xml:space="preserve">• </w:t>
      </w:r>
      <w:r>
        <w:br/>
        <w:t xml:space="preserve">Protect against Microsoft IIS tilde directory enumeration </w:t>
      </w:r>
      <w:r>
        <w:br/>
        <w:t xml:space="preserve">• </w:t>
      </w:r>
      <w:r>
        <w:br/>
        <w:t xml:space="preserve">Protect against server version disclosure </w:t>
      </w:r>
      <w:r>
        <w:br/>
      </w:r>
      <w:r>
        <w:lastRenderedPageBreak/>
        <w:t xml:space="preserve">• </w:t>
      </w:r>
      <w:r>
        <w:br/>
        <w:t xml:space="preserve">Set the </w:t>
      </w:r>
      <w:proofErr w:type="spellStart"/>
      <w:r>
        <w:t>customErrors</w:t>
      </w:r>
      <w:proofErr w:type="spellEnd"/>
      <w:r>
        <w:t xml:space="preserve"> configuration to </w:t>
      </w:r>
      <w:proofErr w:type="spellStart"/>
      <w:r>
        <w:t>RemoteOnly</w:t>
      </w:r>
      <w:proofErr w:type="spellEnd"/>
      <w:r>
        <w:t xml:space="preserve"> </w:t>
      </w:r>
      <w:r>
        <w:br/>
        <w:t xml:space="preserve">• </w:t>
      </w:r>
      <w:r>
        <w:br/>
        <w:t xml:space="preserve">Protect against clickjacking </w:t>
      </w:r>
      <w:r>
        <w:br/>
        <w:t xml:space="preserve">• </w:t>
      </w:r>
      <w:r>
        <w:br/>
        <w:t xml:space="preserve">Set the </w:t>
      </w:r>
      <w:proofErr w:type="spellStart"/>
      <w:r>
        <w:t>HttpOnly</w:t>
      </w:r>
      <w:proofErr w:type="spellEnd"/>
      <w:r>
        <w:t xml:space="preserve"> flag on cookies </w:t>
      </w:r>
      <w:r>
        <w:br/>
        <w:t xml:space="preserve">• </w:t>
      </w:r>
      <w:r>
        <w:br/>
        <w:t xml:space="preserve">Remove obsolete provisioning applications </w:t>
      </w:r>
      <w:r>
        <w:br/>
        <w:t xml:space="preserve">• </w:t>
      </w:r>
      <w:r>
        <w:br/>
        <w:t xml:space="preserve">CCSP UI Client Services folder must be under the </w:t>
      </w:r>
      <w:proofErr w:type="spellStart"/>
      <w:r>
        <w:t>TouchPoint</w:t>
      </w:r>
      <w:proofErr w:type="spellEnd"/>
      <w:r>
        <w:t xml:space="preserve"> folder </w:t>
      </w:r>
      <w:r>
        <w:br/>
        <w:t xml:space="preserve">Protect against Microsoft IIS tilde directory enumeration </w:t>
      </w:r>
      <w:r>
        <w:br/>
        <w:t xml:space="preserve">The tilde character (~) with the old DOS 8.3 name convention (SFN) in a HTTP request causes a </w:t>
      </w:r>
      <w:r>
        <w:br/>
        <w:t xml:space="preserve">vulnerability that you must protect against. For details, refer to </w:t>
      </w:r>
      <w:r>
        <w:br/>
        <w:t>https://support.detectify.com/support/solutions/articles/48001048944-microsoft-iis-tilde-</w:t>
      </w:r>
      <w:r>
        <w:br/>
        <w:t xml:space="preserve">vulnerability. </w:t>
      </w:r>
      <w:r>
        <w:br/>
        <w:t xml:space="preserve">To protect against Microsoft IIS tilde directory enumeration: </w:t>
      </w:r>
      <w:r>
        <w:br/>
        <w:t xml:space="preserve">1. </w:t>
      </w:r>
      <w:r>
        <w:br/>
        <w:t xml:space="preserve">In the registry, add or change the following key and set the value to 1. </w:t>
      </w:r>
      <w:r>
        <w:br/>
        <w:t>NtfsDisable8dot3NameCreation to HKLM\SYSTEM\</w:t>
      </w:r>
      <w:proofErr w:type="spellStart"/>
      <w:r>
        <w:t>CurrentControlSet</w:t>
      </w:r>
      <w:proofErr w:type="spellEnd"/>
      <w:r>
        <w:t>\Control\</w:t>
      </w:r>
      <w:proofErr w:type="spellStart"/>
      <w:r>
        <w:t>FileSystem</w:t>
      </w:r>
      <w:proofErr w:type="spellEnd"/>
      <w:r>
        <w:t xml:space="preserve"> </w:t>
      </w:r>
      <w:r>
        <w:br/>
        <w:t xml:space="preserve">2. </w:t>
      </w:r>
      <w:r>
        <w:br/>
        <w:t xml:space="preserve">In IIS Manager: </w:t>
      </w:r>
      <w:r>
        <w:br/>
        <w:t xml:space="preserve">a. </w:t>
      </w:r>
      <w:r>
        <w:br/>
        <w:t xml:space="preserve">Click Sites &gt; Default Web Site-&gt; Request Filtering.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53DD92D4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8 </w:t>
      </w:r>
      <w:r>
        <w:br/>
        <w:t xml:space="preserve">b. </w:t>
      </w:r>
      <w:r>
        <w:br/>
        <w:t xml:space="preserve">On the URL tab, right-click and then click Deny Sequence. </w:t>
      </w:r>
      <w:r>
        <w:br/>
        <w:t xml:space="preserve">c. </w:t>
      </w:r>
      <w:r>
        <w:br/>
        <w:t xml:space="preserve">In the Deny Sequence dialog box, type ~ (tilde). </w:t>
      </w:r>
      <w:r>
        <w:br/>
        <w:t xml:space="preserve"> </w:t>
      </w:r>
      <w:r>
        <w:br/>
        <w:t xml:space="preserve">Changes in the root application apply to all sub applications: </w:t>
      </w:r>
      <w:proofErr w:type="spellStart"/>
      <w:r>
        <w:t>TouchPoint</w:t>
      </w:r>
      <w:proofErr w:type="spellEnd"/>
      <w:r>
        <w:t xml:space="preserve">, Replay, Dashboard, and </w:t>
      </w:r>
      <w:r>
        <w:br/>
      </w:r>
      <w:proofErr w:type="spellStart"/>
      <w:r>
        <w:t>AgentWS</w:t>
      </w:r>
      <w:proofErr w:type="spellEnd"/>
      <w:r>
        <w:t xml:space="preserve">. </w:t>
      </w:r>
      <w:r>
        <w:br/>
        <w:t xml:space="preserve">If you cannot change the parent Default Web Site, you must set the following configuration in the </w:t>
      </w:r>
      <w:r>
        <w:br/>
      </w:r>
      <w:proofErr w:type="spellStart"/>
      <w:r>
        <w:t>web.config</w:t>
      </w:r>
      <w:proofErr w:type="spellEnd"/>
      <w:r>
        <w:t xml:space="preserve"> file of each of the required applications. </w:t>
      </w:r>
      <w:r>
        <w:br/>
      </w:r>
      <w:r>
        <w:lastRenderedPageBreak/>
        <w:t>&lt;</w:t>
      </w:r>
      <w:proofErr w:type="spellStart"/>
      <w:r>
        <w:t>requestFiltering</w:t>
      </w:r>
      <w:proofErr w:type="spellEnd"/>
      <w:r>
        <w:t xml:space="preserve"> </w:t>
      </w:r>
      <w:proofErr w:type="spellStart"/>
      <w:r>
        <w:t>removeServerHeader</w:t>
      </w:r>
      <w:proofErr w:type="spellEnd"/>
      <w:r>
        <w:t xml:space="preserve">="true"&gt; </w:t>
      </w:r>
      <w:r>
        <w:br/>
        <w:t xml:space="preserve"> </w:t>
      </w:r>
      <w:r>
        <w:br/>
        <w:t>&lt;</w:t>
      </w:r>
      <w:proofErr w:type="spellStart"/>
      <w:r>
        <w:t>denyUrlSequences</w:t>
      </w:r>
      <w:proofErr w:type="spellEnd"/>
      <w:r>
        <w:t xml:space="preserve">&gt; </w:t>
      </w:r>
      <w:r>
        <w:br/>
        <w:t xml:space="preserve">             &lt;add sequence="~" /&gt; </w:t>
      </w:r>
      <w:r>
        <w:br/>
        <w:t xml:space="preserve"> </w:t>
      </w:r>
      <w:r>
        <w:br/>
        <w:t xml:space="preserve">   &lt;add sequence="*" /&gt; </w:t>
      </w:r>
      <w:r>
        <w:br/>
        <w:t xml:space="preserve"> </w:t>
      </w:r>
      <w:r>
        <w:br/>
        <w:t xml:space="preserve">   &lt;add sequence=".." /&gt;- </w:t>
      </w:r>
      <w:r>
        <w:br/>
        <w:t xml:space="preserve">        &lt;/</w:t>
      </w:r>
      <w:proofErr w:type="spellStart"/>
      <w:r>
        <w:t>denyUrlSequences</w:t>
      </w:r>
      <w:proofErr w:type="spellEnd"/>
      <w:r>
        <w:t xml:space="preserve">&gt; </w:t>
      </w:r>
      <w:r>
        <w:br/>
        <w:t xml:space="preserve">      &lt;/</w:t>
      </w:r>
      <w:proofErr w:type="spellStart"/>
      <w:r>
        <w:t>requestFiltering</w:t>
      </w:r>
      <w:proofErr w:type="spellEnd"/>
      <w:r>
        <w:t xml:space="preserve">&gt; </w:t>
      </w:r>
      <w:r>
        <w:br/>
        <w:t xml:space="preserve"> </w:t>
      </w:r>
      <w:r>
        <w:br/>
        <w:t xml:space="preserve"> </w:t>
      </w:r>
      <w:r>
        <w:br/>
      </w:r>
    </w:p>
    <w:p w14:paraId="7656ABB3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9 </w:t>
      </w:r>
      <w:r>
        <w:br/>
        <w:t xml:space="preserve">Protect against server version disclosure </w:t>
      </w:r>
      <w:r>
        <w:br/>
        <w:t xml:space="preserve">Disclosing IIS version information can help an attacker gain a greater understanding of the systems </w:t>
      </w:r>
      <w:r>
        <w:br/>
        <w:t xml:space="preserve">in use and potentially develop further attacks targeted at the specific version of IIS. </w:t>
      </w:r>
      <w:r>
        <w:br/>
        <w:t xml:space="preserve">To protect against server version disclosure: </w:t>
      </w:r>
      <w:r>
        <w:br/>
        <w:t xml:space="preserve">1. </w:t>
      </w:r>
      <w:r>
        <w:br/>
        <w:t>In IIS Manager, click the CCSP Website-&gt;HTTP Response Headers module and remove X-</w:t>
      </w:r>
      <w:r>
        <w:br/>
        <w:t xml:space="preserve">Powered-By. </w:t>
      </w:r>
      <w:r>
        <w:br/>
        <w:t xml:space="preserve"> </w:t>
      </w:r>
      <w:r>
        <w:br/>
        <w:t xml:space="preserve">2. </w:t>
      </w:r>
      <w:r>
        <w:br/>
        <w:t>Navigate to Server Components\</w:t>
      </w:r>
      <w:proofErr w:type="spellStart"/>
      <w:r>
        <w:t>TouchPoint</w:t>
      </w:r>
      <w:proofErr w:type="spellEnd"/>
      <w:r>
        <w:t xml:space="preserve"> and open the </w:t>
      </w:r>
      <w:proofErr w:type="spellStart"/>
      <w:r>
        <w:t>web.config</w:t>
      </w:r>
      <w:proofErr w:type="spellEnd"/>
      <w:r>
        <w:t xml:space="preserve"> file in a text editor: </w:t>
      </w:r>
      <w:r>
        <w:br/>
        <w:t xml:space="preserve">a. </w:t>
      </w:r>
      <w:r>
        <w:br/>
        <w:t>In the &lt;</w:t>
      </w:r>
      <w:proofErr w:type="spellStart"/>
      <w:r>
        <w:t>system.web</w:t>
      </w:r>
      <w:proofErr w:type="spellEnd"/>
      <w:r>
        <w:t xml:space="preserve">&gt; section, find </w:t>
      </w:r>
      <w:proofErr w:type="spellStart"/>
      <w:r>
        <w:t>httpRuntime</w:t>
      </w:r>
      <w:proofErr w:type="spellEnd"/>
      <w:r>
        <w:t xml:space="preserve"> and add the following attribute: </w:t>
      </w:r>
      <w:r>
        <w:br/>
      </w:r>
      <w:proofErr w:type="spellStart"/>
      <w:r>
        <w:t>enableVersionHeader</w:t>
      </w:r>
      <w:proofErr w:type="spellEnd"/>
      <w:r>
        <w:t xml:space="preserve">="false" </w:t>
      </w:r>
      <w:r>
        <w:br/>
        <w:t xml:space="preserve">b. </w:t>
      </w:r>
      <w:r>
        <w:br/>
        <w:t>In the &lt;</w:t>
      </w:r>
      <w:proofErr w:type="spellStart"/>
      <w:r>
        <w:t>system.webServer</w:t>
      </w:r>
      <w:proofErr w:type="spellEnd"/>
      <w:r>
        <w:t xml:space="preserve">&gt; section, add the following &lt;security&gt; section: </w:t>
      </w:r>
      <w:r>
        <w:br/>
        <w:t xml:space="preserve">&lt;security&gt; </w:t>
      </w:r>
      <w:r>
        <w:br/>
        <w:t xml:space="preserve">   &lt;</w:t>
      </w:r>
      <w:proofErr w:type="spellStart"/>
      <w:r>
        <w:t>requestFiltering</w:t>
      </w:r>
      <w:proofErr w:type="spellEnd"/>
      <w:r>
        <w:t xml:space="preserve"> </w:t>
      </w:r>
      <w:proofErr w:type="spellStart"/>
      <w:r>
        <w:t>removeServerHeader</w:t>
      </w:r>
      <w:proofErr w:type="spellEnd"/>
      <w:r>
        <w:t xml:space="preserve">="true" /&gt; </w:t>
      </w:r>
      <w:r>
        <w:br/>
        <w:t xml:space="preserve">&lt;/security&gt; </w:t>
      </w:r>
      <w:r>
        <w:br/>
        <w:t xml:space="preserve"> </w:t>
      </w:r>
      <w:r>
        <w:br/>
        <w:t xml:space="preserve">The response should now not mention the IIS or ASP version, as in the following example.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7605E650" w14:textId="77777777" w:rsidR="00E345DF" w:rsidRDefault="00E345DF" w:rsidP="00E345DF">
      <w:r>
        <w:lastRenderedPageBreak/>
        <w:t xml:space="preserve"> </w:t>
      </w:r>
      <w:r>
        <w:br/>
        <w:t xml:space="preserve">CCSP Security Guide - 7.3 and 7.4 </w:t>
      </w:r>
      <w:r>
        <w:br/>
        <w:t xml:space="preserve">10 </w:t>
      </w:r>
      <w:r>
        <w:br/>
        <w:t xml:space="preserve">Set the </w:t>
      </w:r>
      <w:proofErr w:type="spellStart"/>
      <w:r>
        <w:t>customErrors</w:t>
      </w:r>
      <w:proofErr w:type="spellEnd"/>
      <w:r>
        <w:t xml:space="preserve"> configuration to </w:t>
      </w:r>
      <w:proofErr w:type="spellStart"/>
      <w:r>
        <w:t>RemoteOnly</w:t>
      </w:r>
      <w:proofErr w:type="spellEnd"/>
      <w:r>
        <w:t xml:space="preserve"> </w:t>
      </w:r>
      <w:r>
        <w:br/>
        <w:t xml:space="preserve">To comply with security recommendations, the </w:t>
      </w:r>
      <w:proofErr w:type="spellStart"/>
      <w:r>
        <w:t>customErrors</w:t>
      </w:r>
      <w:proofErr w:type="spellEnd"/>
      <w:r>
        <w:t xml:space="preserve"> configuration has been set to </w:t>
      </w:r>
      <w:r>
        <w:br/>
      </w:r>
      <w:proofErr w:type="spellStart"/>
      <w:r>
        <w:t>RemoteOnly</w:t>
      </w:r>
      <w:proofErr w:type="spellEnd"/>
      <w:r>
        <w:t xml:space="preserve">. We recommend that you do not change this setting. </w:t>
      </w:r>
      <w:r>
        <w:br/>
        <w:t xml:space="preserve">Protect against clickjacking </w:t>
      </w:r>
      <w:r>
        <w:br/>
        <w:t xml:space="preserve">If possible, disable all sites from being displayed in </w:t>
      </w:r>
      <w:proofErr w:type="spellStart"/>
      <w:r>
        <w:t>Iframe</w:t>
      </w:r>
      <w:proofErr w:type="spellEnd"/>
      <w:r>
        <w:t xml:space="preserve">. </w:t>
      </w:r>
      <w:r>
        <w:br/>
        <w:t xml:space="preserve">If you do need to display some sites in </w:t>
      </w:r>
      <w:proofErr w:type="spellStart"/>
      <w:r>
        <w:t>Iframe</w:t>
      </w:r>
      <w:proofErr w:type="spellEnd"/>
      <w:r>
        <w:t xml:space="preserve">, instead of enabling all, create a white-list of allowed </w:t>
      </w:r>
      <w:r>
        <w:br/>
        <w:t xml:space="preserve">domains by setting the Content-Security-Policy property of IIS. </w:t>
      </w:r>
      <w:r>
        <w:br/>
        <w:t xml:space="preserve">Note </w:t>
      </w:r>
      <w:r>
        <w:br/>
        <w:t xml:space="preserve">• </w:t>
      </w:r>
      <w:r>
        <w:br/>
        <w:t xml:space="preserve">For further information on how to configure IIS and the available options, see </w:t>
      </w:r>
      <w:r>
        <w:br/>
        <w:t xml:space="preserve">https://www.owasp.org/index.php/Clickjacking_Defense_Cheat_Sheet. </w:t>
      </w:r>
      <w:r>
        <w:br/>
        <w:t xml:space="preserve">• </w:t>
      </w:r>
      <w:r>
        <w:br/>
        <w:t xml:space="preserve">The white list feature does not work in IE. </w:t>
      </w:r>
      <w:r>
        <w:br/>
        <w:t xml:space="preserve"> </w:t>
      </w:r>
      <w:r>
        <w:br/>
        <w:t xml:space="preserve">The Content-Security-Policy custom response header can be defined on the server, web site, or </w:t>
      </w:r>
      <w:r>
        <w:br/>
        <w:t xml:space="preserve">application level of IIS, using the following procedure. </w:t>
      </w:r>
      <w:r>
        <w:br/>
        <w:t xml:space="preserve">To allow hosting an application inside </w:t>
      </w:r>
      <w:proofErr w:type="spellStart"/>
      <w:r>
        <w:t>Iframes</w:t>
      </w:r>
      <w:proofErr w:type="spellEnd"/>
      <w:r>
        <w:t xml:space="preserve"> from a specific domain: </w:t>
      </w:r>
      <w:r>
        <w:br/>
        <w:t xml:space="preserve">1. </w:t>
      </w:r>
      <w:r>
        <w:br/>
        <w:t xml:space="preserve">On all servers that host IIS, in Server Manager, on the Tools menu, click IIS Manager. </w:t>
      </w:r>
      <w:r>
        <w:br/>
        <w:t xml:space="preserve">2. </w:t>
      </w:r>
      <w:r>
        <w:br/>
        <w:t xml:space="preserve">In the Connections pane, click the server, site or application name. </w:t>
      </w:r>
      <w:r>
        <w:br/>
        <w:t xml:space="preserve">3. </w:t>
      </w:r>
      <w:r>
        <w:br/>
        <w:t xml:space="preserve">Under IIS, double-click HTTP Response Header.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5B6187AB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11 </w:t>
      </w:r>
      <w:r>
        <w:br/>
        <w:t xml:space="preserve">4. </w:t>
      </w:r>
      <w:r>
        <w:br/>
        <w:t xml:space="preserve">Under Actions, click Add. </w:t>
      </w:r>
      <w:r>
        <w:br/>
        <w:t xml:space="preserve"> </w:t>
      </w:r>
      <w:r>
        <w:br/>
        <w:t xml:space="preserve">5. </w:t>
      </w:r>
      <w:r>
        <w:br/>
        <w:t xml:space="preserve">In the Edit Custom HTTP Response Header dialog: </w:t>
      </w:r>
      <w:r>
        <w:br/>
        <w:t xml:space="preserve">c. </w:t>
      </w:r>
      <w:r>
        <w:br/>
        <w:t xml:space="preserve">Under Name, type Content-Security-Policy. </w:t>
      </w:r>
      <w:r>
        <w:br/>
        <w:t xml:space="preserve">d. </w:t>
      </w:r>
      <w:r>
        <w:br/>
      </w:r>
      <w:r>
        <w:lastRenderedPageBreak/>
        <w:t>Under Value, enter frame-</w:t>
      </w:r>
      <w:proofErr w:type="spellStart"/>
      <w:r>
        <w:t>src</w:t>
      </w:r>
      <w:proofErr w:type="spellEnd"/>
      <w:r>
        <w:t xml:space="preserve"> and one or more white-listed domains. Separate all values </w:t>
      </w:r>
      <w:r>
        <w:br/>
        <w:t xml:space="preserve">in the text field by one space. </w:t>
      </w:r>
      <w:r>
        <w:br/>
        <w:t xml:space="preserve"> </w:t>
      </w:r>
      <w:r>
        <w:br/>
        <w:t xml:space="preserve">6. </w:t>
      </w:r>
      <w:r>
        <w:br/>
        <w:t xml:space="preserve">Click OK. </w:t>
      </w:r>
      <w:r>
        <w:br/>
        <w:t xml:space="preserve"> </w:t>
      </w:r>
      <w:r>
        <w:br/>
        <w:t xml:space="preserve"> </w:t>
      </w:r>
      <w:r>
        <w:br/>
      </w:r>
    </w:p>
    <w:p w14:paraId="479E87A8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12 </w:t>
      </w:r>
      <w:r>
        <w:br/>
        <w:t xml:space="preserve">Set the </w:t>
      </w:r>
      <w:proofErr w:type="spellStart"/>
      <w:r>
        <w:t>HttpOnly</w:t>
      </w:r>
      <w:proofErr w:type="spellEnd"/>
      <w:r>
        <w:t xml:space="preserve"> flag on cookies </w:t>
      </w:r>
      <w:r>
        <w:br/>
        <w:t xml:space="preserve">Note </w:t>
      </w:r>
      <w:r>
        <w:br/>
        <w:t xml:space="preserve">Before upgrading to CCSP 7.2.9, you must install the HTTP rewrite module on all servers hosting </w:t>
      </w:r>
      <w:r>
        <w:br/>
        <w:t xml:space="preserve">IIS, otherwise CCSP 7.2.9 will not function as expected. </w:t>
      </w:r>
      <w:r>
        <w:br/>
        <w:t xml:space="preserve"> </w:t>
      </w:r>
      <w:r>
        <w:br/>
        <w:t xml:space="preserve">To make it impossible to steal cookies via an XSS, you should set the </w:t>
      </w:r>
      <w:proofErr w:type="spellStart"/>
      <w:r>
        <w:t>HttpOnly</w:t>
      </w:r>
      <w:proofErr w:type="spellEnd"/>
      <w:r>
        <w:t xml:space="preserve"> flag on cookies that </w:t>
      </w:r>
      <w:r>
        <w:br/>
        <w:t xml:space="preserve">contain sensitive data such as session IDs.  JavaScript then returns an empty string when trying to </w:t>
      </w:r>
      <w:r>
        <w:br/>
        <w:t xml:space="preserve">read it. </w:t>
      </w:r>
      <w:r>
        <w:br/>
        <w:t xml:space="preserve">To set the </w:t>
      </w:r>
      <w:proofErr w:type="spellStart"/>
      <w:r>
        <w:t>HttpOnly</w:t>
      </w:r>
      <w:proofErr w:type="spellEnd"/>
      <w:r>
        <w:t xml:space="preserve"> flag on cookies: </w:t>
      </w:r>
      <w:r>
        <w:br/>
        <w:t xml:space="preserve">1. </w:t>
      </w:r>
      <w:r>
        <w:br/>
        <w:t xml:space="preserve">On all servers that host IIS, install the URL Rewrite 2.1 component. You can download </w:t>
      </w:r>
      <w:r>
        <w:br/>
        <w:t xml:space="preserve">URL Rewrite from https://www.iis.net/downloads/microsoft/url-rewrite </w:t>
      </w:r>
      <w:r>
        <w:br/>
        <w:t xml:space="preserve">2. </w:t>
      </w:r>
      <w:r>
        <w:br/>
        <w:t xml:space="preserve">Set the cookies with the </w:t>
      </w:r>
      <w:proofErr w:type="spellStart"/>
      <w:r>
        <w:t>HttpOnly</w:t>
      </w:r>
      <w:proofErr w:type="spellEnd"/>
      <w:r>
        <w:t xml:space="preserve"> attribute. </w:t>
      </w:r>
      <w:r>
        <w:br/>
        <w:t xml:space="preserve">Remove obsolete provisioning applications </w:t>
      </w:r>
      <w:r>
        <w:br/>
        <w:t xml:space="preserve">Note </w:t>
      </w:r>
      <w:r>
        <w:br/>
        <w:t xml:space="preserve">Before removing these applications, you must upgrade the Provisioning Web Service to 7.2.9. </w:t>
      </w:r>
      <w:r>
        <w:br/>
        <w:t xml:space="preserve"> </w:t>
      </w:r>
      <w:r>
        <w:br/>
        <w:t xml:space="preserve">The Tenant Provisioning, Agent Provisioning, and </w:t>
      </w:r>
      <w:proofErr w:type="spellStart"/>
      <w:r>
        <w:t>ProvisionerWSX</w:t>
      </w:r>
      <w:proofErr w:type="spellEnd"/>
      <w:r>
        <w:t xml:space="preserve"> applications are no longer used.  </w:t>
      </w:r>
      <w:r>
        <w:br/>
        <w:t xml:space="preserve">After you upgrade the Provisioning Web Service to 7.2.9, we strongly recommend that you remove </w:t>
      </w:r>
      <w:r>
        <w:br/>
        <w:t xml:space="preserve">these applications from the system because they introduce security issues. </w:t>
      </w:r>
      <w:r>
        <w:br/>
        <w:t xml:space="preserve"> </w:t>
      </w:r>
      <w:r>
        <w:br/>
        <w:t xml:space="preserve">You now access both the Tenant and Agent provisioning directly via the Provisioning Web Service </w:t>
      </w:r>
      <w:r>
        <w:br/>
        <w:t>application, using a URL in the following format: http(s)://&lt;localhost&gt;/</w:t>
      </w:r>
      <w:proofErr w:type="spellStart"/>
      <w:r>
        <w:t>ProvisionerWS</w:t>
      </w:r>
      <w:proofErr w:type="spellEnd"/>
      <w:r>
        <w:t xml:space="preserve">  </w:t>
      </w:r>
      <w:r>
        <w:br/>
      </w:r>
      <w:r>
        <w:lastRenderedPageBreak/>
        <w:t xml:space="preserve">For example, http://ccsp12.pj12.loc/ProvisionerWS </w:t>
      </w:r>
      <w:r>
        <w:br/>
      </w:r>
    </w:p>
    <w:p w14:paraId="27C71E63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13 </w:t>
      </w:r>
      <w:r>
        <w:br/>
        <w:t xml:space="preserve">The landing page has two links: </w:t>
      </w:r>
      <w:r>
        <w:br/>
        <w:t xml:space="preserve">• </w:t>
      </w:r>
      <w:r>
        <w:br/>
        <w:t xml:space="preserve">Enter Tenant Provisioning </w:t>
      </w:r>
      <w:r>
        <w:br/>
        <w:t xml:space="preserve">• </w:t>
      </w:r>
      <w:r>
        <w:br/>
        <w:t xml:space="preserve">Enter Agent Provisioning </w:t>
      </w:r>
      <w:r>
        <w:br/>
        <w:t xml:space="preserve"> </w:t>
      </w:r>
      <w:r>
        <w:br/>
        <w:t xml:space="preserve">After you click the link, the functionality remains the same. </w:t>
      </w:r>
      <w:r>
        <w:br/>
        <w:t xml:space="preserve">CCSP UI Client Services folder must be under the </w:t>
      </w:r>
      <w:r>
        <w:br/>
      </w:r>
      <w:proofErr w:type="spellStart"/>
      <w:r>
        <w:t>TouchPoint</w:t>
      </w:r>
      <w:proofErr w:type="spellEnd"/>
      <w:r>
        <w:t xml:space="preserve"> folder </w:t>
      </w:r>
      <w:r>
        <w:br/>
        <w:t xml:space="preserve">For security reasons, the Client Services folder can no longer be placed on a remote server. This </w:t>
      </w:r>
      <w:r>
        <w:br/>
        <w:t xml:space="preserve">folder must be in its default location, which is under the </w:t>
      </w:r>
      <w:proofErr w:type="spellStart"/>
      <w:r>
        <w:t>TouchPoint</w:t>
      </w:r>
      <w:proofErr w:type="spellEnd"/>
      <w:r>
        <w:t xml:space="preserve"> folder. The CCSP UI server takes </w:t>
      </w:r>
      <w:r>
        <w:br/>
        <w:t xml:space="preserve">the configuration only from the default location. </w:t>
      </w:r>
      <w:r>
        <w:br/>
        <w:t xml:space="preserve">The </w:t>
      </w:r>
      <w:proofErr w:type="spellStart"/>
      <w:r>
        <w:t>ClientServicesDirUrl</w:t>
      </w:r>
      <w:proofErr w:type="spellEnd"/>
      <w:r>
        <w:t xml:space="preserve"> is now kept in ClientServicesConfig.js, to inform the </w:t>
      </w:r>
      <w:proofErr w:type="spellStart"/>
      <w:r>
        <w:t>ClientInstallationService</w:t>
      </w:r>
      <w:proofErr w:type="spellEnd"/>
      <w:r>
        <w:t xml:space="preserve"> </w:t>
      </w:r>
      <w:r>
        <w:br/>
        <w:t xml:space="preserve">about the location of Client Services. It must point to the same CCSP UI server to correlate with the </w:t>
      </w:r>
      <w:r>
        <w:br/>
        <w:t xml:space="preserve">retrieved CCSP UI server configuration. </w:t>
      </w:r>
      <w:r>
        <w:br/>
        <w:t xml:space="preserve">If </w:t>
      </w:r>
      <w:proofErr w:type="spellStart"/>
      <w:r>
        <w:t>ClientServicesDirUrl</w:t>
      </w:r>
      <w:proofErr w:type="spellEnd"/>
      <w:r>
        <w:t xml:space="preserve"> does not point to the same CCSP UI server, it may result in inconsistent </w:t>
      </w:r>
      <w:r>
        <w:br/>
        <w:t xml:space="preserve">configuration. For example, if the current CCSP UI server is configured to work with HTTP while the </w:t>
      </w:r>
      <w:r>
        <w:br/>
        <w:t xml:space="preserve">one that the </w:t>
      </w:r>
      <w:proofErr w:type="spellStart"/>
      <w:r>
        <w:t>ClientServicesDirUrl</w:t>
      </w:r>
      <w:proofErr w:type="spellEnd"/>
      <w:r>
        <w:t xml:space="preserve"> points to is configured for HTTPS, CCSP UI and the </w:t>
      </w:r>
      <w:r>
        <w:br/>
      </w:r>
      <w:proofErr w:type="spellStart"/>
      <w:r>
        <w:t>ClientInstallation</w:t>
      </w:r>
      <w:proofErr w:type="spellEnd"/>
      <w:r>
        <w:t xml:space="preserve"> Service will not be able to communicate. </w:t>
      </w:r>
      <w:r>
        <w:br/>
        <w:t xml:space="preserve">The </w:t>
      </w:r>
      <w:proofErr w:type="spellStart"/>
      <w:r>
        <w:t>internalClientServicesDirUrl</w:t>
      </w:r>
      <w:proofErr w:type="spellEnd"/>
      <w:r>
        <w:t xml:space="preserve"> has been removed as it was used only for CCSP UI server </w:t>
      </w:r>
      <w:r>
        <w:br/>
        <w:t xml:space="preserve">configuration retrieval and is consequently no longer required. </w:t>
      </w:r>
      <w:r>
        <w:br/>
      </w:r>
    </w:p>
    <w:p w14:paraId="1CE57417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14 </w:t>
      </w:r>
      <w:r>
        <w:br/>
        <w:t xml:space="preserve">3: CCSP component security settings </w:t>
      </w:r>
      <w:r>
        <w:br/>
        <w:t xml:space="preserve">This chapter contains the following information: </w:t>
      </w:r>
      <w:r>
        <w:br/>
        <w:t xml:space="preserve">• </w:t>
      </w:r>
      <w:r>
        <w:br/>
        <w:t xml:space="preserve">Overview </w:t>
      </w:r>
      <w:r>
        <w:br/>
        <w:t xml:space="preserve">• </w:t>
      </w:r>
      <w:r>
        <w:br/>
        <w:t xml:space="preserve">Configure the </w:t>
      </w:r>
      <w:proofErr w:type="spellStart"/>
      <w:r>
        <w:t>alsUser</w:t>
      </w:r>
      <w:proofErr w:type="spellEnd"/>
      <w:r>
        <w:t xml:space="preserve"> </w:t>
      </w:r>
      <w:r>
        <w:br/>
      </w:r>
      <w:r>
        <w:lastRenderedPageBreak/>
        <w:t xml:space="preserve">• </w:t>
      </w:r>
      <w:r>
        <w:br/>
        <w:t xml:space="preserve">Configure the </w:t>
      </w:r>
      <w:proofErr w:type="spellStart"/>
      <w:r>
        <w:t>ccspAdminUser</w:t>
      </w:r>
      <w:proofErr w:type="spellEnd"/>
      <w:r>
        <w:t xml:space="preserve"> </w:t>
      </w:r>
      <w:r>
        <w:br/>
        <w:t xml:space="preserve">• </w:t>
      </w:r>
      <w:r>
        <w:br/>
        <w:t xml:space="preserve">Configure the </w:t>
      </w:r>
      <w:proofErr w:type="spellStart"/>
      <w:r>
        <w:t>ccspUIUser</w:t>
      </w:r>
      <w:proofErr w:type="spellEnd"/>
      <w:r>
        <w:t xml:space="preserve"> </w:t>
      </w:r>
      <w:r>
        <w:br/>
        <w:t xml:space="preserve">• </w:t>
      </w:r>
      <w:r>
        <w:br/>
        <w:t xml:space="preserve">Configure the </w:t>
      </w:r>
      <w:proofErr w:type="spellStart"/>
      <w:r>
        <w:t>ccspWebUser</w:t>
      </w:r>
      <w:proofErr w:type="spellEnd"/>
      <w:r>
        <w:t xml:space="preserve"> </w:t>
      </w:r>
      <w:r>
        <w:br/>
        <w:t xml:space="preserve">• </w:t>
      </w:r>
      <w:r>
        <w:br/>
        <w:t xml:space="preserve">Configure the </w:t>
      </w:r>
      <w:proofErr w:type="spellStart"/>
      <w:r>
        <w:t>cfmUser</w:t>
      </w:r>
      <w:proofErr w:type="spellEnd"/>
      <w:r>
        <w:t xml:space="preserve"> </w:t>
      </w:r>
      <w:r>
        <w:br/>
        <w:t xml:space="preserve">• </w:t>
      </w:r>
      <w:r>
        <w:br/>
        <w:t xml:space="preserve">Configure the </w:t>
      </w:r>
      <w:proofErr w:type="spellStart"/>
      <w:r>
        <w:t>dtrUser</w:t>
      </w:r>
      <w:proofErr w:type="spellEnd"/>
      <w:r>
        <w:t xml:space="preserve"> </w:t>
      </w:r>
      <w:r>
        <w:br/>
        <w:t xml:space="preserve">• </w:t>
      </w:r>
      <w:r>
        <w:br/>
        <w:t xml:space="preserve">Configure the </w:t>
      </w:r>
      <w:proofErr w:type="spellStart"/>
      <w:r>
        <w:t>ecsUser</w:t>
      </w:r>
      <w:proofErr w:type="spellEnd"/>
      <w:r>
        <w:t xml:space="preserve"> </w:t>
      </w:r>
      <w:r>
        <w:br/>
        <w:t xml:space="preserve">• </w:t>
      </w:r>
      <w:r>
        <w:br/>
        <w:t xml:space="preserve">Configure the </w:t>
      </w:r>
      <w:proofErr w:type="spellStart"/>
      <w:r>
        <w:t>lsUser</w:t>
      </w:r>
      <w:proofErr w:type="spellEnd"/>
      <w:r>
        <w:t xml:space="preserve"> </w:t>
      </w:r>
      <w:r>
        <w:br/>
        <w:t xml:space="preserve">• </w:t>
      </w:r>
      <w:r>
        <w:br/>
        <w:t xml:space="preserve">Configure the </w:t>
      </w:r>
      <w:proofErr w:type="spellStart"/>
      <w:r>
        <w:t>msUser</w:t>
      </w:r>
      <w:proofErr w:type="spellEnd"/>
      <w:r>
        <w:t xml:space="preserve"> </w:t>
      </w:r>
      <w:r>
        <w:br/>
        <w:t xml:space="preserve">• </w:t>
      </w:r>
      <w:r>
        <w:br/>
        <w:t xml:space="preserve">Configure the </w:t>
      </w:r>
      <w:proofErr w:type="spellStart"/>
      <w:r>
        <w:t>pdsUser</w:t>
      </w:r>
      <w:proofErr w:type="spellEnd"/>
      <w:r>
        <w:t xml:space="preserve"> </w:t>
      </w:r>
      <w:r>
        <w:br/>
        <w:t xml:space="preserve">• </w:t>
      </w:r>
      <w:r>
        <w:br/>
        <w:t xml:space="preserve">Configure the </w:t>
      </w:r>
      <w:proofErr w:type="spellStart"/>
      <w:r>
        <w:t>privateVMUser</w:t>
      </w:r>
      <w:proofErr w:type="spellEnd"/>
      <w:r>
        <w:t xml:space="preserve"> </w:t>
      </w:r>
      <w:r>
        <w:br/>
        <w:t xml:space="preserve">• </w:t>
      </w:r>
      <w:r>
        <w:br/>
        <w:t xml:space="preserve">Configure the </w:t>
      </w:r>
      <w:proofErr w:type="spellStart"/>
      <w:r>
        <w:t>reducedSVC</w:t>
      </w:r>
      <w:proofErr w:type="spellEnd"/>
      <w:r>
        <w:t xml:space="preserve"> user </w:t>
      </w:r>
      <w:r>
        <w:br/>
        <w:t xml:space="preserve">• </w:t>
      </w:r>
      <w:r>
        <w:br/>
        <w:t xml:space="preserve">Configure the </w:t>
      </w:r>
      <w:proofErr w:type="spellStart"/>
      <w:r>
        <w:t>replayUser</w:t>
      </w:r>
      <w:proofErr w:type="spellEnd"/>
      <w:r>
        <w:t xml:space="preserve"> </w:t>
      </w:r>
      <w:r>
        <w:br/>
        <w:t xml:space="preserve">• </w:t>
      </w:r>
      <w:r>
        <w:br/>
        <w:t xml:space="preserve">Configure CCSP services to log on with reduced users </w:t>
      </w:r>
      <w:r>
        <w:br/>
        <w:t xml:space="preserve">• </w:t>
      </w:r>
      <w:r>
        <w:br/>
        <w:t xml:space="preserve">Configure CCSP web services to log on with reduced users </w:t>
      </w:r>
      <w:r>
        <w:br/>
        <w:t xml:space="preserve">• </w:t>
      </w:r>
      <w:r>
        <w:br/>
        <w:t xml:space="preserve">Configure SMTP server to relay outbound emails </w:t>
      </w:r>
      <w:r>
        <w:br/>
        <w:t xml:space="preserve">Overview </w:t>
      </w:r>
      <w:r>
        <w:br/>
        <w:t xml:space="preserve">To increase the security of the CCSP system environment in the field, the svccosmocall user’s </w:t>
      </w:r>
      <w:r>
        <w:br/>
        <w:t xml:space="preserve">domain-wide capabilities have been reduced and service-specific users and accounts have been </w:t>
      </w:r>
      <w:r>
        <w:br/>
        <w:t xml:space="preserve">created or adopted for different service classifications. </w:t>
      </w:r>
      <w:r>
        <w:br/>
        <w:t xml:space="preserve">After deploying the CCSP 7.x system, databases, services, and web services, you manually configure </w:t>
      </w:r>
      <w:r>
        <w:br/>
        <w:t xml:space="preserve">the service-specific users for each service. </w:t>
      </w:r>
      <w:r>
        <w:br/>
        <w:t xml:space="preserve">svccosmocall user </w:t>
      </w:r>
      <w:r>
        <w:br/>
        <w:t xml:space="preserve">CCSP system deployment was previously based on a superuser named svccosmocall. </w:t>
      </w:r>
      <w:r>
        <w:br/>
        <w:t xml:space="preserve">This user has strong system-wide rights and admin rights for every task that a service or operator </w:t>
      </w:r>
      <w:r>
        <w:br/>
      </w:r>
      <w:r>
        <w:lastRenderedPageBreak/>
        <w:t xml:space="preserve">of the system requires, including installation, maintenance, and runtime tasks. </w:t>
      </w:r>
      <w:r>
        <w:br/>
        <w:t xml:space="preserve">You still use the svccosmocall account for new deployments and installations. However, after </w:t>
      </w:r>
      <w:r>
        <w:br/>
        <w:t xml:space="preserve">completing these activities, you should disable this account until further such activities are </w:t>
      </w:r>
      <w:r>
        <w:br/>
        <w:t xml:space="preserve">required. </w:t>
      </w:r>
      <w:r>
        <w:br/>
      </w:r>
    </w:p>
    <w:p w14:paraId="29A34BB5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15 </w:t>
      </w:r>
      <w:r>
        <w:br/>
        <w:t xml:space="preserve">If you re-enable svccosmocall for additional deployment tasks, it also requires access to the </w:t>
      </w:r>
      <w:r>
        <w:br/>
        <w:t xml:space="preserve">database, so you must also enable its database rights. </w:t>
      </w:r>
      <w:r>
        <w:br/>
        <w:t xml:space="preserve">Dedicated users </w:t>
      </w:r>
      <w:r>
        <w:br/>
        <w:t xml:space="preserve">The following users and accounts were created or adopted for different service classifications: </w:t>
      </w:r>
      <w:r>
        <w:br/>
        <w:t xml:space="preserve">• </w:t>
      </w:r>
      <w:r>
        <w:br/>
      </w:r>
      <w:proofErr w:type="spellStart"/>
      <w:r>
        <w:t>AlsUser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ccspAdminUser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ccspUIUser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ccspWebUser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cfmUser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dtrUser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ecsUser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lsUser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msUser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pdsUser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privateVMUser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reducedSVC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replayUser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localSystem</w:t>
      </w:r>
      <w:proofErr w:type="spellEnd"/>
      <w:r>
        <w:t xml:space="preserve"> (existing) </w:t>
      </w:r>
      <w:r>
        <w:br/>
        <w:t xml:space="preserve">• </w:t>
      </w:r>
      <w:r>
        <w:br/>
      </w:r>
      <w:proofErr w:type="spellStart"/>
      <w:r>
        <w:lastRenderedPageBreak/>
        <w:t>localService</w:t>
      </w:r>
      <w:proofErr w:type="spellEnd"/>
      <w:r>
        <w:t xml:space="preserve"> (existing) </w:t>
      </w:r>
      <w:r>
        <w:br/>
        <w:t xml:space="preserve"> </w:t>
      </w:r>
      <w:r>
        <w:br/>
        <w:t xml:space="preserve">The above names represent services. You can use your own naming convention but each renamed </w:t>
      </w:r>
      <w:r>
        <w:br/>
        <w:t xml:space="preserve">account must have the exact permissions set out in this document. Each user type can be shared </w:t>
      </w:r>
      <w:r>
        <w:br/>
        <w:t xml:space="preserve">among different services, that is, the same user for the same class of service throughout CCSP. </w:t>
      </w:r>
      <w:r>
        <w:br/>
        <w:t xml:space="preserve">System services security change mapping </w:t>
      </w:r>
      <w:r>
        <w:br/>
        <w:t xml:space="preserve">The following table shows the new security setting for each system service. </w:t>
      </w:r>
      <w:r>
        <w:br/>
        <w:t xml:space="preserve">System service </w:t>
      </w:r>
      <w:r>
        <w:br/>
        <w:t xml:space="preserve">Current security </w:t>
      </w:r>
      <w:r>
        <w:br/>
        <w:t xml:space="preserve">setting </w:t>
      </w:r>
      <w:r>
        <w:br/>
        <w:t xml:space="preserve">New security setting </w:t>
      </w:r>
      <w:r>
        <w:br/>
      </w:r>
      <w:proofErr w:type="spellStart"/>
      <w:r>
        <w:t>AdminIS</w:t>
      </w:r>
      <w:proofErr w:type="spellEnd"/>
      <w:r>
        <w:t xml:space="preserve"> </w:t>
      </w:r>
      <w:r>
        <w:br/>
        <w:t xml:space="preserve">svccosmocall </w:t>
      </w:r>
      <w:r>
        <w:br/>
      </w:r>
      <w:proofErr w:type="spellStart"/>
      <w:r>
        <w:t>localService</w:t>
      </w:r>
      <w:proofErr w:type="spellEnd"/>
      <w:r>
        <w:t xml:space="preserve"> </w:t>
      </w:r>
      <w:r>
        <w:br/>
        <w:t xml:space="preserve">Agent List </w:t>
      </w:r>
      <w:r>
        <w:br/>
        <w:t xml:space="preserve">svccosmocall </w:t>
      </w:r>
      <w:r>
        <w:br/>
      </w:r>
      <w:proofErr w:type="spellStart"/>
      <w:r>
        <w:t>alsUser</w:t>
      </w:r>
      <w:proofErr w:type="spellEnd"/>
      <w:r>
        <w:t xml:space="preserve"> </w:t>
      </w:r>
      <w:r>
        <w:br/>
        <w:t xml:space="preserve">AIS </w:t>
      </w:r>
      <w:r>
        <w:br/>
        <w:t xml:space="preserve">svccosmocall </w:t>
      </w:r>
      <w:r>
        <w:br/>
      </w:r>
      <w:proofErr w:type="spellStart"/>
      <w:r>
        <w:t>reducedSVC</w:t>
      </w:r>
      <w:proofErr w:type="spellEnd"/>
      <w:r>
        <w:t xml:space="preserve"> </w:t>
      </w:r>
      <w:r>
        <w:br/>
        <w:t xml:space="preserve">APS </w:t>
      </w:r>
      <w:r>
        <w:br/>
        <w:t xml:space="preserve">svccosmocall </w:t>
      </w:r>
      <w:r>
        <w:br/>
      </w:r>
      <w:proofErr w:type="spellStart"/>
      <w:r>
        <w:t>localSystem</w:t>
      </w:r>
      <w:proofErr w:type="spellEnd"/>
      <w:r>
        <w:t xml:space="preserve"> </w:t>
      </w:r>
      <w:r>
        <w:br/>
        <w:t xml:space="preserve">CFM </w:t>
      </w:r>
      <w:r>
        <w:br/>
        <w:t xml:space="preserve">svccosmocall </w:t>
      </w:r>
      <w:r>
        <w:br/>
      </w:r>
      <w:proofErr w:type="spellStart"/>
      <w:r>
        <w:t>cfmUser</w:t>
      </w:r>
      <w:proofErr w:type="spellEnd"/>
      <w:r>
        <w:t xml:space="preserve"> </w:t>
      </w:r>
      <w:r>
        <w:br/>
        <w:t xml:space="preserve">CMS </w:t>
      </w:r>
      <w:r>
        <w:br/>
        <w:t xml:space="preserve">svccosmocall </w:t>
      </w:r>
      <w:r>
        <w:br/>
      </w:r>
      <w:proofErr w:type="spellStart"/>
      <w:r>
        <w:t>localSystem</w:t>
      </w:r>
      <w:proofErr w:type="spellEnd"/>
      <w:r>
        <w:t xml:space="preserve"> </w:t>
      </w:r>
      <w:r>
        <w:br/>
      </w:r>
    </w:p>
    <w:p w14:paraId="789C1ED1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16 </w:t>
      </w:r>
      <w:r>
        <w:br/>
        <w:t xml:space="preserve">System service </w:t>
      </w:r>
      <w:r>
        <w:br/>
        <w:t xml:space="preserve">Current security </w:t>
      </w:r>
      <w:r>
        <w:br/>
        <w:t xml:space="preserve">setting </w:t>
      </w:r>
      <w:r>
        <w:br/>
        <w:t xml:space="preserve">New security setting </w:t>
      </w:r>
      <w:r>
        <w:br/>
        <w:t xml:space="preserve">DPS </w:t>
      </w:r>
      <w:r>
        <w:br/>
        <w:t xml:space="preserve">svccosmocall </w:t>
      </w:r>
      <w:r>
        <w:br/>
      </w:r>
      <w:proofErr w:type="spellStart"/>
      <w:r>
        <w:t>reducedSVC</w:t>
      </w:r>
      <w:proofErr w:type="spellEnd"/>
      <w:r>
        <w:t xml:space="preserve"> </w:t>
      </w:r>
      <w:r>
        <w:br/>
      </w:r>
      <w:r>
        <w:lastRenderedPageBreak/>
        <w:t xml:space="preserve">DTR </w:t>
      </w:r>
      <w:r>
        <w:br/>
        <w:t xml:space="preserve">svccosmocall </w:t>
      </w:r>
      <w:r>
        <w:br/>
      </w:r>
      <w:proofErr w:type="spellStart"/>
      <w:r>
        <w:t>dtrUser</w:t>
      </w:r>
      <w:proofErr w:type="spellEnd"/>
      <w:r>
        <w:t xml:space="preserve"> </w:t>
      </w:r>
      <w:r>
        <w:br/>
        <w:t xml:space="preserve">ECS </w:t>
      </w:r>
      <w:r>
        <w:br/>
        <w:t xml:space="preserve">svccosmocall </w:t>
      </w:r>
      <w:r>
        <w:br/>
      </w:r>
      <w:proofErr w:type="spellStart"/>
      <w:r>
        <w:t>ecsUser</w:t>
      </w:r>
      <w:proofErr w:type="spellEnd"/>
      <w:r>
        <w:t xml:space="preserve"> </w:t>
      </w:r>
      <w:r>
        <w:br/>
        <w:t xml:space="preserve">Elsbeth Gate (Adapter)1 </w:t>
      </w:r>
      <w:r>
        <w:br/>
        <w:t xml:space="preserve">svccosmocall </w:t>
      </w:r>
      <w:r>
        <w:br/>
      </w:r>
      <w:proofErr w:type="spellStart"/>
      <w:r>
        <w:t>localSystem</w:t>
      </w:r>
      <w:proofErr w:type="spellEnd"/>
      <w:r>
        <w:t xml:space="preserve"> </w:t>
      </w:r>
      <w:r>
        <w:br/>
        <w:t xml:space="preserve">ICS </w:t>
      </w:r>
      <w:r>
        <w:br/>
        <w:t xml:space="preserve">svccosmocall </w:t>
      </w:r>
      <w:r>
        <w:br/>
      </w:r>
      <w:proofErr w:type="spellStart"/>
      <w:r>
        <w:t>localSystem</w:t>
      </w:r>
      <w:proofErr w:type="spellEnd"/>
      <w:r>
        <w:t xml:space="preserve"> </w:t>
      </w:r>
      <w:r>
        <w:br/>
        <w:t xml:space="preserve">IMS2 </w:t>
      </w:r>
      <w:r>
        <w:br/>
        <w:t xml:space="preserve">svccosmocall </w:t>
      </w:r>
      <w:r>
        <w:br/>
      </w:r>
      <w:proofErr w:type="spellStart"/>
      <w:r>
        <w:t>localService</w:t>
      </w:r>
      <w:proofErr w:type="spellEnd"/>
      <w:r>
        <w:t xml:space="preserve"> </w:t>
      </w:r>
      <w:r>
        <w:br/>
        <w:t xml:space="preserve">IPS </w:t>
      </w:r>
      <w:r>
        <w:br/>
        <w:t xml:space="preserve">svccosmocall </w:t>
      </w:r>
      <w:r>
        <w:br/>
      </w:r>
      <w:proofErr w:type="spellStart"/>
      <w:r>
        <w:t>localSystem</w:t>
      </w:r>
      <w:proofErr w:type="spellEnd"/>
      <w:r>
        <w:t xml:space="preserve"> </w:t>
      </w:r>
      <w:r>
        <w:br/>
        <w:t xml:space="preserve">LCS3 </w:t>
      </w:r>
      <w:r>
        <w:br/>
        <w:t xml:space="preserve">svccosmocall </w:t>
      </w:r>
      <w:r>
        <w:br/>
      </w:r>
      <w:proofErr w:type="spellStart"/>
      <w:r>
        <w:t>reducedSVC</w:t>
      </w:r>
      <w:proofErr w:type="spellEnd"/>
      <w:r>
        <w:t xml:space="preserve"> </w:t>
      </w:r>
      <w:r>
        <w:br/>
      </w:r>
      <w:proofErr w:type="spellStart"/>
      <w:r>
        <w:t>LoggingServer</w:t>
      </w:r>
      <w:proofErr w:type="spellEnd"/>
      <w:r>
        <w:t xml:space="preserve"> </w:t>
      </w:r>
      <w:r>
        <w:br/>
        <w:t xml:space="preserve">svccosmocall </w:t>
      </w:r>
      <w:r>
        <w:br/>
      </w:r>
      <w:proofErr w:type="spellStart"/>
      <w:r>
        <w:t>lsUser</w:t>
      </w:r>
      <w:proofErr w:type="spellEnd"/>
      <w:r>
        <w:t xml:space="preserve"> </w:t>
      </w:r>
      <w:r>
        <w:br/>
        <w:t xml:space="preserve">MCS </w:t>
      </w:r>
      <w:r>
        <w:br/>
        <w:t xml:space="preserve">svccosmocall </w:t>
      </w:r>
      <w:r>
        <w:br/>
      </w:r>
      <w:proofErr w:type="spellStart"/>
      <w:r>
        <w:t>reducedSVC</w:t>
      </w:r>
      <w:proofErr w:type="spellEnd"/>
      <w:r>
        <w:t xml:space="preserve"> </w:t>
      </w:r>
      <w:r>
        <w:br/>
        <w:t xml:space="preserve">MS </w:t>
      </w:r>
      <w:r>
        <w:br/>
        <w:t xml:space="preserve">svccosmocall </w:t>
      </w:r>
      <w:r>
        <w:br/>
      </w:r>
      <w:proofErr w:type="spellStart"/>
      <w:r>
        <w:t>msUser</w:t>
      </w:r>
      <w:proofErr w:type="spellEnd"/>
      <w:r>
        <w:t xml:space="preserve"> </w:t>
      </w:r>
      <w:r>
        <w:br/>
        <w:t xml:space="preserve">PDS </w:t>
      </w:r>
      <w:r>
        <w:br/>
        <w:t xml:space="preserve">svccosmocall </w:t>
      </w:r>
      <w:r>
        <w:br/>
      </w:r>
      <w:proofErr w:type="spellStart"/>
      <w:r>
        <w:t>pdsUser</w:t>
      </w:r>
      <w:proofErr w:type="spellEnd"/>
      <w:r>
        <w:t xml:space="preserve"> </w:t>
      </w:r>
      <w:r>
        <w:br/>
      </w:r>
      <w:proofErr w:type="spellStart"/>
      <w:r>
        <w:t>PerformanceCountersRelayCollector</w:t>
      </w:r>
      <w:proofErr w:type="spellEnd"/>
      <w:r>
        <w:t xml:space="preserve"> </w:t>
      </w:r>
      <w:r>
        <w:br/>
        <w:t xml:space="preserve">svccosmocall </w:t>
      </w:r>
      <w:r>
        <w:br/>
      </w:r>
      <w:proofErr w:type="spellStart"/>
      <w:r>
        <w:t>reducedSVC</w:t>
      </w:r>
      <w:proofErr w:type="spellEnd"/>
      <w:r>
        <w:t xml:space="preserve"> </w:t>
      </w:r>
      <w:r>
        <w:br/>
      </w:r>
      <w:proofErr w:type="spellStart"/>
      <w:r>
        <w:t>PerformanceCountersRelayTransmitter</w:t>
      </w:r>
      <w:proofErr w:type="spellEnd"/>
      <w:r>
        <w:t xml:space="preserve"> </w:t>
      </w:r>
      <w:r>
        <w:br/>
        <w:t xml:space="preserve">svccosmocall </w:t>
      </w:r>
      <w:r>
        <w:br/>
      </w:r>
      <w:proofErr w:type="spellStart"/>
      <w:r>
        <w:t>reducedSVC</w:t>
      </w:r>
      <w:proofErr w:type="spellEnd"/>
      <w:r>
        <w:t xml:space="preserve"> </w:t>
      </w:r>
      <w:r>
        <w:br/>
      </w:r>
      <w:proofErr w:type="spellStart"/>
      <w:r>
        <w:t>RtpRelay</w:t>
      </w:r>
      <w:proofErr w:type="spellEnd"/>
      <w:r>
        <w:t xml:space="preserve"> </w:t>
      </w:r>
      <w:r>
        <w:br/>
        <w:t xml:space="preserve">svccosmocall </w:t>
      </w:r>
      <w:r>
        <w:br/>
      </w:r>
      <w:proofErr w:type="spellStart"/>
      <w:r>
        <w:t>localService</w:t>
      </w:r>
      <w:proofErr w:type="spellEnd"/>
      <w:r>
        <w:t xml:space="preserve"> </w:t>
      </w:r>
      <w:r>
        <w:br/>
        <w:t xml:space="preserve">STAT </w:t>
      </w:r>
      <w:r>
        <w:br/>
      </w:r>
      <w:r>
        <w:lastRenderedPageBreak/>
        <w:t xml:space="preserve">svccosmocall </w:t>
      </w:r>
      <w:r>
        <w:br/>
      </w:r>
      <w:proofErr w:type="spellStart"/>
      <w:r>
        <w:t>localSystem</w:t>
      </w:r>
      <w:proofErr w:type="spellEnd"/>
      <w:r>
        <w:t xml:space="preserve"> </w:t>
      </w:r>
      <w:r>
        <w:br/>
        <w:t xml:space="preserve">Syslog </w:t>
      </w:r>
      <w:r>
        <w:br/>
        <w:t xml:space="preserve">svccosmocall </w:t>
      </w:r>
      <w:r>
        <w:br/>
      </w:r>
      <w:proofErr w:type="spellStart"/>
      <w:r>
        <w:t>reducedSVC</w:t>
      </w:r>
      <w:proofErr w:type="spellEnd"/>
      <w:r>
        <w:t xml:space="preserve"> </w:t>
      </w:r>
      <w:r>
        <w:br/>
        <w:t xml:space="preserve">VCS </w:t>
      </w:r>
      <w:r>
        <w:br/>
        <w:t xml:space="preserve">svccosmocall </w:t>
      </w:r>
      <w:r>
        <w:br/>
      </w:r>
      <w:proofErr w:type="spellStart"/>
      <w:r>
        <w:t>reducedSVC</w:t>
      </w:r>
      <w:proofErr w:type="spellEnd"/>
      <w:r>
        <w:t xml:space="preserve"> </w:t>
      </w:r>
      <w:r>
        <w:br/>
        <w:t xml:space="preserve">VMS </w:t>
      </w:r>
      <w:r>
        <w:br/>
        <w:t xml:space="preserve">svccosmocall </w:t>
      </w:r>
      <w:r>
        <w:br/>
      </w:r>
      <w:proofErr w:type="spellStart"/>
      <w:r>
        <w:t>reducedSVC</w:t>
      </w:r>
      <w:proofErr w:type="spellEnd"/>
      <w:r>
        <w:t xml:space="preserve"> </w:t>
      </w:r>
      <w:r>
        <w:br/>
        <w:t xml:space="preserve">1. By default, ECM customer installations and the Elsbeth Gate Service that hosts the CCSP </w:t>
      </w:r>
      <w:r>
        <w:br/>
        <w:t xml:space="preserve">Adapter are installed with the local system account. To access network paths, some ECM </w:t>
      </w:r>
      <w:r>
        <w:br/>
        <w:t xml:space="preserve">services (for example, Elsbeth Data Manager) can be configured to run with a dedicated user </w:t>
      </w:r>
      <w:r>
        <w:br/>
        <w:t xml:space="preserve">account. If there are no special requirements, then we recommend that you run the Elsbeth </w:t>
      </w:r>
      <w:r>
        <w:br/>
        <w:t xml:space="preserve">Gate Service with the local system account. </w:t>
      </w:r>
      <w:r>
        <w:br/>
        <w:t xml:space="preserve">2. To hear the beep.wav file, on each VCS server you must grant full access to the </w:t>
      </w:r>
      <w:proofErr w:type="spellStart"/>
      <w:r>
        <w:t>localService</w:t>
      </w:r>
      <w:proofErr w:type="spellEnd"/>
      <w:r>
        <w:t xml:space="preserve"> </w:t>
      </w:r>
      <w:r>
        <w:br/>
        <w:t xml:space="preserve">user in the security of the folder C:\ProgramData\CosmoCom\CCU\AFM\Landlord. </w:t>
      </w:r>
      <w:r>
        <w:br/>
        <w:t xml:space="preserve">3. To enable the LCS to send email notifications, the configured SMTP server must be set to </w:t>
      </w:r>
      <w:r>
        <w:br/>
        <w:t xml:space="preserve">allow the </w:t>
      </w:r>
      <w:proofErr w:type="spellStart"/>
      <w:r>
        <w:t>reducedSVC</w:t>
      </w:r>
      <w:proofErr w:type="spellEnd"/>
      <w:r>
        <w:t xml:space="preserve"> account. See Configure SMTP server to relay outbound emails. </w:t>
      </w:r>
      <w:r>
        <w:br/>
      </w:r>
    </w:p>
    <w:p w14:paraId="18571D62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17 </w:t>
      </w:r>
      <w:r>
        <w:br/>
        <w:t xml:space="preserve">System web services security change mapping </w:t>
      </w:r>
      <w:r>
        <w:br/>
        <w:t xml:space="preserve">The following table shows the new security setting for each system web service. </w:t>
      </w:r>
      <w:r>
        <w:br/>
        <w:t xml:space="preserve">Web service </w:t>
      </w:r>
      <w:r>
        <w:br/>
        <w:t xml:space="preserve">Current security setting </w:t>
      </w:r>
      <w:r>
        <w:br/>
        <w:t xml:space="preserve">New security setting </w:t>
      </w:r>
      <w:r>
        <w:br/>
        <w:t xml:space="preserve">ADP </w:t>
      </w:r>
      <w:r>
        <w:br/>
        <w:t xml:space="preserve">svccosmocall </w:t>
      </w:r>
      <w:r>
        <w:br/>
      </w:r>
      <w:proofErr w:type="spellStart"/>
      <w:r>
        <w:t>ccspWebUser</w:t>
      </w:r>
      <w:proofErr w:type="spellEnd"/>
      <w:r>
        <w:t xml:space="preserve"> </w:t>
      </w:r>
      <w:r>
        <w:br/>
      </w:r>
      <w:proofErr w:type="spellStart"/>
      <w:r>
        <w:t>AgentWs</w:t>
      </w:r>
      <w:proofErr w:type="spellEnd"/>
      <w:r>
        <w:t xml:space="preserve"> </w:t>
      </w:r>
      <w:r>
        <w:br/>
        <w:t xml:space="preserve">svccosmocall </w:t>
      </w:r>
      <w:r>
        <w:br/>
      </w:r>
      <w:proofErr w:type="spellStart"/>
      <w:r>
        <w:t>ccspAdminUser</w:t>
      </w:r>
      <w:proofErr w:type="spellEnd"/>
      <w:r>
        <w:t xml:space="preserve"> </w:t>
      </w:r>
      <w:r>
        <w:br/>
      </w:r>
      <w:proofErr w:type="spellStart"/>
      <w:r>
        <w:t>AuthServer</w:t>
      </w:r>
      <w:proofErr w:type="spellEnd"/>
      <w:r>
        <w:t xml:space="preserve"> </w:t>
      </w:r>
      <w:r>
        <w:br/>
        <w:t xml:space="preserve">svccosmocall </w:t>
      </w:r>
      <w:r>
        <w:br/>
      </w:r>
      <w:proofErr w:type="spellStart"/>
      <w:r>
        <w:t>ccspWebUser</w:t>
      </w:r>
      <w:proofErr w:type="spellEnd"/>
      <w:r>
        <w:t xml:space="preserve"> </w:t>
      </w:r>
      <w:r>
        <w:br/>
        <w:t xml:space="preserve">CCSP Admin </w:t>
      </w:r>
      <w:r>
        <w:br/>
        <w:t xml:space="preserve">svccosmocall </w:t>
      </w:r>
      <w:r>
        <w:br/>
      </w:r>
      <w:proofErr w:type="spellStart"/>
      <w:r>
        <w:t>ccspAdminUser</w:t>
      </w:r>
      <w:proofErr w:type="spellEnd"/>
      <w:r>
        <w:t xml:space="preserve"> </w:t>
      </w:r>
      <w:r>
        <w:br/>
      </w:r>
      <w:r>
        <w:lastRenderedPageBreak/>
        <w:t xml:space="preserve">CCSP UI (previously called </w:t>
      </w:r>
      <w:r>
        <w:br/>
      </w:r>
      <w:proofErr w:type="spellStart"/>
      <w:r>
        <w:t>TouchPoint</w:t>
      </w:r>
      <w:proofErr w:type="spellEnd"/>
      <w:r>
        <w:t xml:space="preserve">) </w:t>
      </w:r>
      <w:r>
        <w:br/>
        <w:t xml:space="preserve">svccosmocall </w:t>
      </w:r>
      <w:r>
        <w:br/>
      </w:r>
      <w:proofErr w:type="spellStart"/>
      <w:r>
        <w:t>ccspUIUser</w:t>
      </w:r>
      <w:proofErr w:type="spellEnd"/>
      <w:r>
        <w:t xml:space="preserve"> </w:t>
      </w:r>
      <w:r>
        <w:br/>
        <w:t xml:space="preserve">CCSP UI Admin (previously </w:t>
      </w:r>
      <w:r>
        <w:br/>
        <w:t xml:space="preserve">called </w:t>
      </w:r>
      <w:proofErr w:type="spellStart"/>
      <w:r>
        <w:t>AdminPoint</w:t>
      </w:r>
      <w:proofErr w:type="spellEnd"/>
      <w:r>
        <w:t xml:space="preserve">) </w:t>
      </w:r>
      <w:r>
        <w:br/>
        <w:t xml:space="preserve">svccosmocall </w:t>
      </w:r>
      <w:r>
        <w:br/>
      </w:r>
      <w:proofErr w:type="spellStart"/>
      <w:r>
        <w:t>ccspUIUser</w:t>
      </w:r>
      <w:proofErr w:type="spellEnd"/>
      <w:r>
        <w:t xml:space="preserve"> </w:t>
      </w:r>
      <w:r>
        <w:br/>
        <w:t xml:space="preserve">Chat API (Scripts) </w:t>
      </w:r>
      <w:r>
        <w:br/>
      </w:r>
      <w:proofErr w:type="spellStart"/>
      <w:r>
        <w:t>AppPoolIdentity</w:t>
      </w:r>
      <w:proofErr w:type="spellEnd"/>
      <w:r>
        <w:t xml:space="preserve"> </w:t>
      </w:r>
      <w:r>
        <w:br/>
        <w:t>(</w:t>
      </w:r>
      <w:proofErr w:type="spellStart"/>
      <w:r>
        <w:t>DefaultAppPool</w:t>
      </w:r>
      <w:proofErr w:type="spellEnd"/>
      <w:r>
        <w:t xml:space="preserve">) </w:t>
      </w:r>
      <w:r>
        <w:br/>
      </w:r>
      <w:proofErr w:type="spellStart"/>
      <w:r>
        <w:t>AppPoolIdentity</w:t>
      </w:r>
      <w:proofErr w:type="spellEnd"/>
      <w:r>
        <w:t xml:space="preserve"> (</w:t>
      </w:r>
      <w:proofErr w:type="spellStart"/>
      <w:r>
        <w:t>DefaultAppPool</w:t>
      </w:r>
      <w:proofErr w:type="spellEnd"/>
      <w:r>
        <w:t xml:space="preserve">) </w:t>
      </w:r>
      <w:r>
        <w:br/>
      </w:r>
      <w:proofErr w:type="spellStart"/>
      <w:r>
        <w:t>CosmoCorder</w:t>
      </w:r>
      <w:proofErr w:type="spellEnd"/>
      <w:r>
        <w:t xml:space="preserve"> </w:t>
      </w:r>
      <w:r>
        <w:br/>
        <w:t xml:space="preserve">svccosmocall </w:t>
      </w:r>
      <w:r>
        <w:br/>
      </w:r>
      <w:proofErr w:type="spellStart"/>
      <w:r>
        <w:t>replayUser</w:t>
      </w:r>
      <w:proofErr w:type="spellEnd"/>
      <w:r>
        <w:t xml:space="preserve"> </w:t>
      </w:r>
      <w:r>
        <w:br/>
      </w:r>
      <w:proofErr w:type="spellStart"/>
      <w:r>
        <w:t>CosmoWebServices</w:t>
      </w:r>
      <w:proofErr w:type="spellEnd"/>
      <w:r>
        <w:t xml:space="preserve"> </w:t>
      </w:r>
      <w:r>
        <w:br/>
        <w:t xml:space="preserve">svccosmocall </w:t>
      </w:r>
      <w:r>
        <w:br/>
      </w:r>
      <w:proofErr w:type="spellStart"/>
      <w:r>
        <w:t>localService</w:t>
      </w:r>
      <w:proofErr w:type="spellEnd"/>
      <w:r>
        <w:t xml:space="preserve"> </w:t>
      </w:r>
      <w:r>
        <w:br/>
        <w:t xml:space="preserve">Dashboard </w:t>
      </w:r>
      <w:r>
        <w:br/>
        <w:t xml:space="preserve">svccosmocall </w:t>
      </w:r>
      <w:r>
        <w:br/>
      </w:r>
      <w:proofErr w:type="spellStart"/>
      <w:r>
        <w:t>ccspWebUser</w:t>
      </w:r>
      <w:proofErr w:type="spellEnd"/>
      <w:r>
        <w:t xml:space="preserve"> </w:t>
      </w:r>
      <w:r>
        <w:br/>
        <w:t xml:space="preserve">Designer </w:t>
      </w:r>
      <w:r>
        <w:br/>
        <w:t xml:space="preserve">svccosmocall </w:t>
      </w:r>
      <w:r>
        <w:br/>
      </w:r>
      <w:proofErr w:type="spellStart"/>
      <w:r>
        <w:t>ccspWebUser</w:t>
      </w:r>
      <w:proofErr w:type="spellEnd"/>
      <w:r>
        <w:t xml:space="preserve"> </w:t>
      </w:r>
      <w:r>
        <w:br/>
      </w:r>
      <w:proofErr w:type="spellStart"/>
      <w:r>
        <w:t>DialingPlan</w:t>
      </w:r>
      <w:proofErr w:type="spellEnd"/>
      <w:r>
        <w:t xml:space="preserve"> </w:t>
      </w:r>
      <w:r>
        <w:br/>
        <w:t xml:space="preserve">svccosmocall </w:t>
      </w:r>
      <w:r>
        <w:br/>
      </w:r>
      <w:proofErr w:type="spellStart"/>
      <w:r>
        <w:t>localSystem</w:t>
      </w:r>
      <w:proofErr w:type="spellEnd"/>
      <w:r>
        <w:t xml:space="preserve"> </w:t>
      </w:r>
      <w:r>
        <w:br/>
      </w:r>
      <w:proofErr w:type="spellStart"/>
      <w:r>
        <w:t>PhoneAgent</w:t>
      </w:r>
      <w:proofErr w:type="spellEnd"/>
      <w:r>
        <w:t xml:space="preserve"> </w:t>
      </w:r>
      <w:r>
        <w:br/>
        <w:t xml:space="preserve">svccosmocall </w:t>
      </w:r>
      <w:r>
        <w:br/>
      </w:r>
      <w:proofErr w:type="spellStart"/>
      <w:r>
        <w:t>localSystem</w:t>
      </w:r>
      <w:proofErr w:type="spellEnd"/>
      <w:r>
        <w:t xml:space="preserve"> </w:t>
      </w:r>
      <w:r>
        <w:br/>
      </w:r>
      <w:proofErr w:type="spellStart"/>
      <w:r>
        <w:t>ProvisionerWS</w:t>
      </w:r>
      <w:proofErr w:type="spellEnd"/>
      <w:r>
        <w:t xml:space="preserve"> </w:t>
      </w:r>
      <w:r>
        <w:br/>
        <w:t xml:space="preserve">svccosmocall </w:t>
      </w:r>
      <w:r>
        <w:br/>
      </w:r>
      <w:proofErr w:type="spellStart"/>
      <w:r>
        <w:t>localSystem</w:t>
      </w:r>
      <w:proofErr w:type="spellEnd"/>
      <w:r>
        <w:t xml:space="preserve"> </w:t>
      </w:r>
      <w:r>
        <w:br/>
        <w:t xml:space="preserve">Replay </w:t>
      </w:r>
      <w:r>
        <w:br/>
        <w:t xml:space="preserve">svccosmocall </w:t>
      </w:r>
      <w:r>
        <w:br/>
      </w:r>
      <w:proofErr w:type="spellStart"/>
      <w:r>
        <w:t>replayUser</w:t>
      </w:r>
      <w:proofErr w:type="spellEnd"/>
      <w:r>
        <w:t xml:space="preserve"> </w:t>
      </w:r>
      <w:r>
        <w:br/>
      </w:r>
      <w:proofErr w:type="spellStart"/>
      <w:r>
        <w:t>ReportedProblems</w:t>
      </w:r>
      <w:proofErr w:type="spellEnd"/>
      <w:r>
        <w:t xml:space="preserve"> </w:t>
      </w:r>
      <w:r>
        <w:br/>
        <w:t xml:space="preserve">svccosmocall </w:t>
      </w:r>
      <w:r>
        <w:br/>
      </w:r>
      <w:proofErr w:type="spellStart"/>
      <w:r>
        <w:t>localSystem</w:t>
      </w:r>
      <w:proofErr w:type="spellEnd"/>
      <w:r>
        <w:t xml:space="preserve"> </w:t>
      </w:r>
      <w:r>
        <w:br/>
      </w:r>
      <w:proofErr w:type="spellStart"/>
      <w:r>
        <w:t>RTRweb</w:t>
      </w:r>
      <w:proofErr w:type="spellEnd"/>
      <w:r>
        <w:t xml:space="preserve"> (</w:t>
      </w:r>
      <w:proofErr w:type="spellStart"/>
      <w:r>
        <w:t>RTRDll</w:t>
      </w:r>
      <w:proofErr w:type="spellEnd"/>
      <w:r>
        <w:t xml:space="preserve">) </w:t>
      </w:r>
      <w:r>
        <w:br/>
        <w:t xml:space="preserve">svccosmocall </w:t>
      </w:r>
      <w:r>
        <w:br/>
      </w:r>
      <w:proofErr w:type="spellStart"/>
      <w:r>
        <w:t>localService</w:t>
      </w:r>
      <w:proofErr w:type="spellEnd"/>
      <w:r>
        <w:t xml:space="preserve"> </w:t>
      </w:r>
      <w:r>
        <w:br/>
      </w:r>
      <w:proofErr w:type="spellStart"/>
      <w:r>
        <w:t>ScreenRecordingServer</w:t>
      </w:r>
      <w:proofErr w:type="spellEnd"/>
      <w:r>
        <w:t xml:space="preserve"> </w:t>
      </w:r>
      <w:r>
        <w:br/>
      </w:r>
      <w:r>
        <w:lastRenderedPageBreak/>
        <w:t xml:space="preserve">svccosmocall </w:t>
      </w:r>
      <w:r>
        <w:br/>
      </w:r>
      <w:proofErr w:type="spellStart"/>
      <w:r>
        <w:t>localSystem</w:t>
      </w:r>
      <w:proofErr w:type="spellEnd"/>
      <w:r>
        <w:t xml:space="preserve"> </w:t>
      </w:r>
      <w:r>
        <w:br/>
      </w:r>
      <w:proofErr w:type="spellStart"/>
      <w:r>
        <w:t>voicemailWS</w:t>
      </w:r>
      <w:proofErr w:type="spellEnd"/>
      <w:r>
        <w:t xml:space="preserve"> </w:t>
      </w:r>
      <w:r>
        <w:br/>
        <w:t xml:space="preserve">svccosmocall </w:t>
      </w:r>
      <w:r>
        <w:br/>
      </w:r>
      <w:proofErr w:type="spellStart"/>
      <w:r>
        <w:t>privateVMUser</w:t>
      </w:r>
      <w:proofErr w:type="spellEnd"/>
      <w:r>
        <w:t xml:space="preserve">  </w:t>
      </w:r>
      <w:r>
        <w:br/>
      </w:r>
      <w:proofErr w:type="spellStart"/>
      <w:r>
        <w:t>WebAdmin</w:t>
      </w:r>
      <w:proofErr w:type="spellEnd"/>
      <w:r>
        <w:t xml:space="preserve"> API </w:t>
      </w:r>
      <w:r>
        <w:br/>
        <w:t xml:space="preserve">svccosmocall </w:t>
      </w:r>
      <w:r>
        <w:br/>
      </w:r>
      <w:proofErr w:type="spellStart"/>
      <w:r>
        <w:t>ccspWebUser</w:t>
      </w:r>
      <w:proofErr w:type="spellEnd"/>
      <w:r>
        <w:t xml:space="preserve"> </w:t>
      </w:r>
      <w:r>
        <w:br/>
      </w:r>
      <w:proofErr w:type="spellStart"/>
      <w:r>
        <w:t>WebCollaboration</w:t>
      </w:r>
      <w:proofErr w:type="spellEnd"/>
      <w:r>
        <w:t xml:space="preserve"> </w:t>
      </w:r>
      <w:r>
        <w:br/>
        <w:t xml:space="preserve">svccosmocall </w:t>
      </w:r>
      <w:r>
        <w:br/>
      </w:r>
      <w:proofErr w:type="spellStart"/>
      <w:r>
        <w:t>localSystem</w:t>
      </w:r>
      <w:proofErr w:type="spellEnd"/>
      <w:r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610EE9FA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18 </w:t>
      </w:r>
      <w:r>
        <w:br/>
        <w:t xml:space="preserve">System web virtual directories </w:t>
      </w:r>
      <w:r>
        <w:br/>
        <w:t xml:space="preserve">The following CCSP web virtual directories do not need a dedicated user: </w:t>
      </w:r>
      <w:r>
        <w:br/>
        <w:t xml:space="preserve">• </w:t>
      </w:r>
      <w:r>
        <w:br/>
      </w:r>
      <w:proofErr w:type="spellStart"/>
      <w:r>
        <w:t>CosmoDesigner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WebAdministrator</w:t>
      </w:r>
      <w:proofErr w:type="spellEnd"/>
      <w:r>
        <w:t xml:space="preserve"> </w:t>
      </w:r>
      <w:r>
        <w:br/>
        <w:t xml:space="preserve">• </w:t>
      </w:r>
      <w:r>
        <w:br/>
        <w:t xml:space="preserve">IVR (optionally defined for tenant's applications scripts) </w:t>
      </w:r>
      <w:r>
        <w:br/>
        <w:t xml:space="preserve">Elsbeth web services identity </w:t>
      </w:r>
      <w:r>
        <w:br/>
        <w:t xml:space="preserve">Applicable only from Elsbeth 9.x integrations. </w:t>
      </w:r>
      <w:r>
        <w:br/>
        <w:t xml:space="preserve">We recommend that you use the same identity for the EPC Agent Gadget application pool and the </w:t>
      </w:r>
      <w:r>
        <w:br/>
        <w:t xml:space="preserve">CCSP UI. </w:t>
      </w:r>
      <w:r>
        <w:br/>
        <w:t xml:space="preserve">File location changes </w:t>
      </w:r>
      <w:r>
        <w:br/>
        <w:t xml:space="preserve">The security changes and creation of different users requires the following changes to file </w:t>
      </w:r>
      <w:r>
        <w:br/>
        <w:t xml:space="preserve">locations. </w:t>
      </w:r>
      <w:r>
        <w:br/>
        <w:t xml:space="preserve">Logging server cached files </w:t>
      </w:r>
      <w:r>
        <w:br/>
        <w:t xml:space="preserve">The LS cached files are usually placed under %temp%, under a folder named LS.&lt;server ID&gt;. For </w:t>
      </w:r>
      <w:r>
        <w:br/>
        <w:t xml:space="preserve">example, if the server id of the VCS instance is 7, its folder is LS.7 </w:t>
      </w:r>
      <w:r>
        <w:br/>
        <w:t xml:space="preserve">Previously, this folder was located in the svccosmocall account area, for example, </w:t>
      </w:r>
      <w:r>
        <w:br/>
        <w:t xml:space="preserve">C:\Users\svccosmocall\AppData\Local\Temp\LS.7 </w:t>
      </w:r>
      <w:r>
        <w:br/>
        <w:t xml:space="preserve">Now, with the different user accounts, the file locations are: </w:t>
      </w:r>
      <w:r>
        <w:br/>
        <w:t xml:space="preserve">• </w:t>
      </w:r>
      <w:r>
        <w:br/>
        <w:t xml:space="preserve">For built-in accounts like </w:t>
      </w:r>
      <w:proofErr w:type="spellStart"/>
      <w:r>
        <w:t>localService</w:t>
      </w:r>
      <w:proofErr w:type="spellEnd"/>
      <w:r>
        <w:t xml:space="preserve"> or </w:t>
      </w:r>
      <w:proofErr w:type="spellStart"/>
      <w:r>
        <w:t>localSystem</w:t>
      </w:r>
      <w:proofErr w:type="spellEnd"/>
      <w:r>
        <w:t xml:space="preserve">, the path is C:\Windows\Temp\LS.7 </w:t>
      </w:r>
      <w:r>
        <w:br/>
      </w:r>
      <w:r>
        <w:lastRenderedPageBreak/>
        <w:t xml:space="preserve">• </w:t>
      </w:r>
      <w:r>
        <w:br/>
        <w:t xml:space="preserve">For newly created users such as </w:t>
      </w:r>
      <w:proofErr w:type="spellStart"/>
      <w:r>
        <w:t>dtrUser</w:t>
      </w:r>
      <w:proofErr w:type="spellEnd"/>
      <w:r>
        <w:t xml:space="preserve">, the path is C:\Users\dtrUser\AppData\Local\Temp\LS.7 </w:t>
      </w:r>
      <w:r>
        <w:br/>
        <w:t xml:space="preserve">DTR server cached files </w:t>
      </w:r>
      <w:r>
        <w:br/>
        <w:t xml:space="preserve">Previously, the DTR server cached files were located under </w:t>
      </w:r>
      <w:r>
        <w:br/>
        <w:t xml:space="preserve">C:\Users\svccosmocall\AppData\Local\Temp\ </w:t>
      </w:r>
      <w:r>
        <w:br/>
        <w:t xml:space="preserve"> </w:t>
      </w:r>
      <w:r>
        <w:br/>
        <w:t xml:space="preserve">Now, with the </w:t>
      </w:r>
      <w:proofErr w:type="spellStart"/>
      <w:r>
        <w:t>dtrUser</w:t>
      </w:r>
      <w:proofErr w:type="spellEnd"/>
      <w:r>
        <w:t xml:space="preserve">, the files are placed in folders under </w:t>
      </w:r>
      <w:r>
        <w:br/>
        <w:t xml:space="preserve"> C:\Users\dtrUser\AppData\Local\Temp\ </w:t>
      </w:r>
      <w:r>
        <w:br/>
        <w:t xml:space="preserve"> </w:t>
      </w:r>
      <w:r>
        <w:br/>
        <w:t xml:space="preserve"> </w:t>
      </w:r>
      <w:r>
        <w:br/>
      </w:r>
    </w:p>
    <w:p w14:paraId="14331090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19 </w:t>
      </w:r>
      <w:r>
        <w:br/>
        <w:t xml:space="preserve">Registry changes </w:t>
      </w:r>
      <w:r>
        <w:br/>
        <w:t xml:space="preserve">To use the G729 codec, on the VCS server, the </w:t>
      </w:r>
      <w:proofErr w:type="spellStart"/>
      <w:r>
        <w:t>localService</w:t>
      </w:r>
      <w:proofErr w:type="spellEnd"/>
      <w:r>
        <w:t xml:space="preserve"> user needs to have full access to the </w:t>
      </w:r>
      <w:r>
        <w:br/>
        <w:t xml:space="preserve">following registry key:  </w:t>
      </w:r>
      <w:r>
        <w:br/>
        <w:t xml:space="preserve">HKEY_LOCAL_MACHINE\SOFTWARE\Wow6432Node\Microsoft\Windows </w:t>
      </w:r>
      <w:r>
        <w:br/>
        <w:t xml:space="preserve">NT\CurrentVersion\Drivers32 </w:t>
      </w:r>
      <w:r>
        <w:br/>
        <w:t xml:space="preserve"> </w:t>
      </w:r>
      <w:r>
        <w:br/>
        <w:t xml:space="preserve">To create short folder names to access voice files, on the VCS server, the </w:t>
      </w:r>
      <w:proofErr w:type="spellStart"/>
      <w:r>
        <w:t>localService</w:t>
      </w:r>
      <w:proofErr w:type="spellEnd"/>
      <w:r>
        <w:t xml:space="preserve"> user needs to </w:t>
      </w:r>
      <w:r>
        <w:br/>
        <w:t xml:space="preserve">have full access to the following registry key:  </w:t>
      </w:r>
      <w:r>
        <w:br/>
        <w:t>HKEY_LOCAL_MACHINE\SYSTEM\</w:t>
      </w:r>
      <w:proofErr w:type="spellStart"/>
      <w:r>
        <w:t>CurrentControlSet</w:t>
      </w:r>
      <w:proofErr w:type="spellEnd"/>
      <w:r>
        <w:t>\Control\</w:t>
      </w:r>
      <w:proofErr w:type="spellStart"/>
      <w:r>
        <w:t>FileSystem</w:t>
      </w:r>
      <w:proofErr w:type="spellEnd"/>
      <w:r>
        <w:t xml:space="preserve"> </w:t>
      </w:r>
      <w:r>
        <w:br/>
        <w:t xml:space="preserve"> </w:t>
      </w:r>
      <w:r>
        <w:br/>
        <w:t xml:space="preserve">To be able to post messages to the </w:t>
      </w:r>
      <w:proofErr w:type="spellStart"/>
      <w:r>
        <w:t>EventViewer</w:t>
      </w:r>
      <w:proofErr w:type="spellEnd"/>
      <w:r>
        <w:t xml:space="preserve">, on the database servers, the owner of the CCSP </w:t>
      </w:r>
      <w:r>
        <w:br/>
        <w:t xml:space="preserve">databases or the user that runs the Database Services needs to have full access to the following </w:t>
      </w:r>
      <w:r>
        <w:br/>
        <w:t xml:space="preserve">registry key:  </w:t>
      </w:r>
      <w:r>
        <w:br/>
        <w:t>HKEY_LOCAL_MACHINE\SYSTEM\</w:t>
      </w:r>
      <w:proofErr w:type="spellStart"/>
      <w:r>
        <w:t>CurrentControlSet</w:t>
      </w:r>
      <w:proofErr w:type="spellEnd"/>
      <w:r>
        <w:t>\Services\</w:t>
      </w:r>
      <w:proofErr w:type="spellStart"/>
      <w:r>
        <w:t>EventLog</w:t>
      </w:r>
      <w:proofErr w:type="spellEnd"/>
      <w:r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060F17A4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20 </w:t>
      </w:r>
      <w:r>
        <w:br/>
        <w:t xml:space="preserve">Configure the </w:t>
      </w:r>
      <w:proofErr w:type="spellStart"/>
      <w:r>
        <w:t>alsUser</w:t>
      </w:r>
      <w:proofErr w:type="spellEnd"/>
      <w:r>
        <w:t xml:space="preserve"> </w:t>
      </w:r>
      <w:r>
        <w:br/>
        <w:t xml:space="preserve">After installing the Agent List service, manually add the </w:t>
      </w:r>
      <w:proofErr w:type="spellStart"/>
      <w:r>
        <w:t>alsUser</w:t>
      </w:r>
      <w:proofErr w:type="spellEnd"/>
      <w:r>
        <w:t xml:space="preserve">. </w:t>
      </w:r>
      <w:r>
        <w:br/>
        <w:t xml:space="preserve">To configure the </w:t>
      </w:r>
      <w:proofErr w:type="spellStart"/>
      <w:r>
        <w:t>alsUser</w:t>
      </w:r>
      <w:proofErr w:type="spellEnd"/>
      <w:r>
        <w:t xml:space="preserve">: </w:t>
      </w:r>
      <w:r>
        <w:br/>
      </w:r>
      <w:r>
        <w:lastRenderedPageBreak/>
        <w:t xml:space="preserve">1. </w:t>
      </w:r>
      <w:r>
        <w:br/>
        <w:t xml:space="preserve">In Active Directory, open Active Directory Users and Computers. Expand your domain and </w:t>
      </w:r>
      <w:r>
        <w:br/>
        <w:t xml:space="preserve">then click Users. Create the </w:t>
      </w:r>
      <w:proofErr w:type="spellStart"/>
      <w:r>
        <w:t>alsUser</w:t>
      </w:r>
      <w:proofErr w:type="spellEnd"/>
      <w:r>
        <w:t xml:space="preserve"> and give it domain membership of Domain Users. </w:t>
      </w:r>
      <w:r>
        <w:br/>
        <w:t xml:space="preserve">2. </w:t>
      </w:r>
      <w:r>
        <w:br/>
        <w:t xml:space="preserve">On your domain controller, open Group Policy Management by running the command </w:t>
      </w:r>
      <w:r>
        <w:br/>
      </w:r>
      <w:proofErr w:type="spellStart"/>
      <w:r>
        <w:t>gpmc.msc</w:t>
      </w:r>
      <w:proofErr w:type="spellEnd"/>
      <w:r>
        <w:t xml:space="preserve">. </w:t>
      </w:r>
      <w:r>
        <w:br/>
        <w:t xml:space="preserve">a. </w:t>
      </w:r>
      <w:r>
        <w:br/>
        <w:t xml:space="preserve">Under your domain, right-click Default Domain Policy and then click Edit. </w:t>
      </w:r>
      <w:r>
        <w:br/>
        <w:t xml:space="preserve">b. </w:t>
      </w:r>
      <w:r>
        <w:br/>
        <w:t xml:space="preserve">Expand Policies &gt; Windows Settings &gt; Security Settings &gt; Local Policies, and then click </w:t>
      </w:r>
      <w:r>
        <w:br/>
        <w:t xml:space="preserve">User Rights Assignment. </w:t>
      </w:r>
      <w:r>
        <w:br/>
        <w:t xml:space="preserve">c. </w:t>
      </w:r>
      <w:r>
        <w:br/>
        <w:t xml:space="preserve">Double-click Log on as a batch job. Click Add User or Group and add the </w:t>
      </w:r>
      <w:proofErr w:type="spellStart"/>
      <w:r>
        <w:t>alsUser</w:t>
      </w:r>
      <w:proofErr w:type="spellEnd"/>
      <w:r>
        <w:t xml:space="preserve"> to the </w:t>
      </w:r>
      <w:r>
        <w:br/>
        <w:t xml:space="preserve">list. </w:t>
      </w:r>
      <w:r>
        <w:br/>
        <w:t xml:space="preserve">d. </w:t>
      </w:r>
      <w:r>
        <w:br/>
        <w:t xml:space="preserve">Double-click Log on as a service. Click Add User or Group and add the </w:t>
      </w:r>
      <w:proofErr w:type="spellStart"/>
      <w:r>
        <w:t>alsUser</w:t>
      </w:r>
      <w:proofErr w:type="spellEnd"/>
      <w:r>
        <w:t xml:space="preserve"> to the </w:t>
      </w:r>
      <w:r>
        <w:br/>
        <w:t xml:space="preserve">list. </w:t>
      </w:r>
      <w:r>
        <w:br/>
        <w:t xml:space="preserve">e. </w:t>
      </w:r>
      <w:r>
        <w:br/>
        <w:t xml:space="preserve">Run the command </w:t>
      </w:r>
      <w:proofErr w:type="spellStart"/>
      <w:r>
        <w:t>gpupdate</w:t>
      </w:r>
      <w:proofErr w:type="spellEnd"/>
      <w:r>
        <w:t xml:space="preserve"> /force on the domain controller and any server that will use </w:t>
      </w:r>
      <w:r>
        <w:br/>
        <w:t xml:space="preserve">this user. </w:t>
      </w:r>
      <w:r>
        <w:br/>
        <w:t xml:space="preserve">3. </w:t>
      </w:r>
      <w:r>
        <w:br/>
        <w:t xml:space="preserve">On each ALS server: </w:t>
      </w:r>
      <w:r>
        <w:br/>
        <w:t xml:space="preserve">a. </w:t>
      </w:r>
      <w:r>
        <w:br/>
        <w:t xml:space="preserve">Log in with the existing administrator account.   </w:t>
      </w:r>
      <w:r>
        <w:br/>
        <w:t xml:space="preserve">b. </w:t>
      </w:r>
      <w:r>
        <w:br/>
        <w:t xml:space="preserve">In the Control Panel, click User Accounts and then click Manage User Accounts.  </w:t>
      </w:r>
      <w:r>
        <w:br/>
        <w:t xml:space="preserve">c. </w:t>
      </w:r>
      <w:r>
        <w:br/>
        <w:t xml:space="preserve">In the User Accounts dialog, add the </w:t>
      </w:r>
      <w:proofErr w:type="spellStart"/>
      <w:r>
        <w:t>alsUser</w:t>
      </w:r>
      <w:proofErr w:type="spellEnd"/>
      <w:r>
        <w:t xml:space="preserve"> and give it local administrator rights. </w:t>
      </w:r>
      <w:r>
        <w:br/>
        <w:t xml:space="preserve">4. </w:t>
      </w:r>
      <w:r>
        <w:br/>
        <w:t xml:space="preserve">Launch SQL Server Management Studio. </w:t>
      </w:r>
      <w:r>
        <w:br/>
        <w:t xml:space="preserve">e. </w:t>
      </w:r>
      <w:r>
        <w:br/>
        <w:t xml:space="preserve">Under Object Browser, expand Security, right-click Logins, and create a new login </w:t>
      </w:r>
      <w:r>
        <w:br/>
        <w:t>named &lt;domain&gt;\</w:t>
      </w:r>
      <w:proofErr w:type="spellStart"/>
      <w:r>
        <w:t>alsUser</w:t>
      </w:r>
      <w:proofErr w:type="spellEnd"/>
      <w:r>
        <w:t xml:space="preserve">. </w:t>
      </w:r>
      <w:r>
        <w:br/>
        <w:t xml:space="preserve">f. </w:t>
      </w:r>
      <w:r>
        <w:br/>
        <w:t xml:space="preserve">Give the </w:t>
      </w:r>
      <w:proofErr w:type="spellStart"/>
      <w:r>
        <w:t>alsUser</w:t>
      </w:r>
      <w:proofErr w:type="spellEnd"/>
      <w:r>
        <w:t xml:space="preserve"> a database account with the following Server roles enabled: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0C0AB251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21 </w:t>
      </w:r>
      <w:r>
        <w:br/>
        <w:t xml:space="preserve">g. </w:t>
      </w:r>
      <w:r>
        <w:br/>
      </w:r>
      <w:r>
        <w:lastRenderedPageBreak/>
        <w:t xml:space="preserve">Give the </w:t>
      </w:r>
      <w:proofErr w:type="spellStart"/>
      <w:r>
        <w:t>alsUser</w:t>
      </w:r>
      <w:proofErr w:type="spellEnd"/>
      <w:r>
        <w:t xml:space="preserve"> the following user mappings and permissions on the configuration </w:t>
      </w:r>
      <w:r>
        <w:br/>
        <w:t xml:space="preserve">database: </w:t>
      </w:r>
      <w:r>
        <w:br/>
        <w:t xml:space="preserve"> </w:t>
      </w:r>
      <w:r>
        <w:br/>
        <w:t xml:space="preserve">5. </w:t>
      </w:r>
      <w:r>
        <w:br/>
        <w:t xml:space="preserve">Activate the </w:t>
      </w:r>
      <w:proofErr w:type="spellStart"/>
      <w:r>
        <w:t>alsUser</w:t>
      </w:r>
      <w:proofErr w:type="spellEnd"/>
      <w:r>
        <w:t xml:space="preserve"> profile in SQL: </w:t>
      </w:r>
      <w:r>
        <w:br/>
        <w:t xml:space="preserve">a. </w:t>
      </w:r>
      <w:r>
        <w:br/>
        <w:t xml:space="preserve"> Log on to SQL Server with the </w:t>
      </w:r>
      <w:proofErr w:type="spellStart"/>
      <w:r>
        <w:t>alsUser</w:t>
      </w:r>
      <w:proofErr w:type="spellEnd"/>
      <w:r>
        <w:t xml:space="preserve"> and then start SQL Server Management Studio </w:t>
      </w:r>
      <w:r>
        <w:br/>
        <w:t xml:space="preserve">(SSMS). </w:t>
      </w:r>
      <w:r>
        <w:br/>
        <w:t xml:space="preserve">b. </w:t>
      </w:r>
      <w:r>
        <w:br/>
        <w:t xml:space="preserve">After SSMS starts, connect to the database using the Windows Authentication option, </w:t>
      </w:r>
      <w:r>
        <w:br/>
        <w:t xml:space="preserve">which is now under the </w:t>
      </w:r>
      <w:proofErr w:type="spellStart"/>
      <w:r>
        <w:t>alsUser</w:t>
      </w:r>
      <w:proofErr w:type="spellEnd"/>
      <w:r>
        <w:t xml:space="preserve">. </w:t>
      </w:r>
      <w:r>
        <w:br/>
        <w:t xml:space="preserve">6. </w:t>
      </w:r>
      <w:r>
        <w:br/>
        <w:t xml:space="preserve">Configure each Agent List service to log on as the </w:t>
      </w:r>
      <w:proofErr w:type="spellStart"/>
      <w:r>
        <w:t>alsUser</w:t>
      </w:r>
      <w:proofErr w:type="spellEnd"/>
      <w:r>
        <w:t xml:space="preserve"> user and restart the service. See </w:t>
      </w:r>
      <w:r>
        <w:br/>
        <w:t xml:space="preserve">Configure CCSP services to log on with reduced users. </w:t>
      </w:r>
      <w:r>
        <w:br/>
        <w:t xml:space="preserve"> </w:t>
      </w:r>
      <w:r>
        <w:br/>
        <w:t xml:space="preserve"> </w:t>
      </w:r>
      <w:r>
        <w:br/>
      </w:r>
    </w:p>
    <w:p w14:paraId="116788B2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22 </w:t>
      </w:r>
      <w:r>
        <w:br/>
        <w:t xml:space="preserve">Configure the </w:t>
      </w:r>
      <w:proofErr w:type="spellStart"/>
      <w:r>
        <w:t>ccspAdminUser</w:t>
      </w:r>
      <w:proofErr w:type="spellEnd"/>
      <w:r>
        <w:t xml:space="preserve"> </w:t>
      </w:r>
      <w:r>
        <w:br/>
        <w:t xml:space="preserve">After installing CCSP Admin, manually add the </w:t>
      </w:r>
      <w:proofErr w:type="spellStart"/>
      <w:r>
        <w:t>ccspAdminUser</w:t>
      </w:r>
      <w:proofErr w:type="spellEnd"/>
      <w:r>
        <w:t xml:space="preserve">. </w:t>
      </w:r>
      <w:r>
        <w:br/>
        <w:t xml:space="preserve">To configure the </w:t>
      </w:r>
      <w:proofErr w:type="spellStart"/>
      <w:r>
        <w:t>ccspAdminUser</w:t>
      </w:r>
      <w:proofErr w:type="spellEnd"/>
      <w:r>
        <w:t xml:space="preserve">: </w:t>
      </w:r>
      <w:r>
        <w:br/>
        <w:t xml:space="preserve">1. </w:t>
      </w:r>
      <w:r>
        <w:br/>
        <w:t xml:space="preserve">In CCSP Admin, add the </w:t>
      </w:r>
      <w:proofErr w:type="spellStart"/>
      <w:r>
        <w:t>CCSPAdminUser</w:t>
      </w:r>
      <w:proofErr w:type="spellEnd"/>
      <w:r>
        <w:t xml:space="preserve"> to the System Resources &gt; Personnel list. </w:t>
      </w:r>
      <w:r>
        <w:br/>
        <w:t xml:space="preserve">2. </w:t>
      </w:r>
      <w:r>
        <w:br/>
        <w:t xml:space="preserve">In Active Directory, open Active Directory Users and Computers. Expand your domain and </w:t>
      </w:r>
      <w:r>
        <w:br/>
        <w:t xml:space="preserve">then click Users. Find the </w:t>
      </w:r>
      <w:proofErr w:type="spellStart"/>
      <w:r>
        <w:t>ccspAdminUser</w:t>
      </w:r>
      <w:proofErr w:type="spellEnd"/>
      <w:r>
        <w:t xml:space="preserve"> and give it domain membership of Account </w:t>
      </w:r>
      <w:r>
        <w:br/>
        <w:t xml:space="preserve">Operators. </w:t>
      </w:r>
      <w:r>
        <w:br/>
        <w:t xml:space="preserve">3. </w:t>
      </w:r>
      <w:r>
        <w:br/>
        <w:t xml:space="preserve">On each CCSP server: </w:t>
      </w:r>
      <w:r>
        <w:br/>
        <w:t xml:space="preserve">a. </w:t>
      </w:r>
      <w:r>
        <w:br/>
        <w:t xml:space="preserve">Log in with the existing administrator account.   </w:t>
      </w:r>
      <w:r>
        <w:br/>
        <w:t xml:space="preserve">b. </w:t>
      </w:r>
      <w:r>
        <w:br/>
        <w:t xml:space="preserve">In the Control Panel, click User Accounts and then click Manage User Accounts.  </w:t>
      </w:r>
      <w:r>
        <w:br/>
        <w:t xml:space="preserve">c. </w:t>
      </w:r>
      <w:r>
        <w:br/>
        <w:t xml:space="preserve">In the User Accounts dialog, add the </w:t>
      </w:r>
      <w:proofErr w:type="spellStart"/>
      <w:r>
        <w:t>ccspAdminUser</w:t>
      </w:r>
      <w:proofErr w:type="spellEnd"/>
      <w:r>
        <w:t xml:space="preserve"> and give it local administrator </w:t>
      </w:r>
      <w:r>
        <w:br/>
        <w:t xml:space="preserve">rights. </w:t>
      </w:r>
      <w:r>
        <w:br/>
        <w:t xml:space="preserve">4. </w:t>
      </w:r>
      <w:r>
        <w:br/>
        <w:t xml:space="preserve">Add the </w:t>
      </w:r>
      <w:proofErr w:type="spellStart"/>
      <w:r>
        <w:t>ccspAdminUser</w:t>
      </w:r>
      <w:proofErr w:type="spellEnd"/>
      <w:r>
        <w:t xml:space="preserve"> and grant it full permission on </w:t>
      </w:r>
      <w:proofErr w:type="spellStart"/>
      <w:r>
        <w:t>CCSPRoot</w:t>
      </w:r>
      <w:proofErr w:type="spellEnd"/>
      <w:r>
        <w:t xml:space="preserve"> OU and its child objects, as </w:t>
      </w:r>
      <w:r>
        <w:br/>
        <w:t xml:space="preserve">follows: </w:t>
      </w:r>
      <w:r>
        <w:br/>
        <w:t xml:space="preserve">a. </w:t>
      </w:r>
      <w:r>
        <w:br/>
      </w:r>
      <w:r>
        <w:lastRenderedPageBreak/>
        <w:t xml:space="preserve">Open ADSI Edit. </w:t>
      </w:r>
      <w:r>
        <w:br/>
        <w:t xml:space="preserve">b. </w:t>
      </w:r>
      <w:r>
        <w:br/>
        <w:t xml:space="preserve">Connect to the Default naming context. </w:t>
      </w:r>
      <w:r>
        <w:br/>
        <w:t xml:space="preserve">c. </w:t>
      </w:r>
      <w:r>
        <w:br/>
        <w:t xml:space="preserve">Right-click the </w:t>
      </w:r>
      <w:proofErr w:type="spellStart"/>
      <w:r>
        <w:t>CCSPRoot</w:t>
      </w:r>
      <w:proofErr w:type="spellEnd"/>
      <w:r>
        <w:t xml:space="preserve"> node and then click Properties. </w:t>
      </w:r>
      <w:r>
        <w:br/>
        <w:t xml:space="preserve">d. </w:t>
      </w:r>
      <w:r>
        <w:br/>
        <w:t>In the OU=</w:t>
      </w:r>
      <w:proofErr w:type="spellStart"/>
      <w:r>
        <w:t>CCSPRoot</w:t>
      </w:r>
      <w:proofErr w:type="spellEnd"/>
      <w:r>
        <w:t xml:space="preserve"> Properties dialog box, click the Security tab. Add the </w:t>
      </w:r>
      <w:r>
        <w:br/>
      </w:r>
      <w:proofErr w:type="spellStart"/>
      <w:r>
        <w:t>ccspAdminUser</w:t>
      </w:r>
      <w:proofErr w:type="spellEnd"/>
      <w:r>
        <w:t xml:space="preserve">, select Full control, and then click Advanced. </w:t>
      </w:r>
      <w:r>
        <w:br/>
        <w:t xml:space="preserve">e. </w:t>
      </w:r>
      <w:r>
        <w:br/>
        <w:t xml:space="preserve">In the Advanced Security Settings for </w:t>
      </w:r>
      <w:proofErr w:type="spellStart"/>
      <w:r>
        <w:t>CCSPRoot</w:t>
      </w:r>
      <w:proofErr w:type="spellEnd"/>
      <w:r>
        <w:t xml:space="preserve"> dialog box, select the </w:t>
      </w:r>
      <w:proofErr w:type="spellStart"/>
      <w:r>
        <w:t>ccspAdminUser</w:t>
      </w:r>
      <w:proofErr w:type="spellEnd"/>
      <w:r>
        <w:t xml:space="preserve"> </w:t>
      </w:r>
      <w:r>
        <w:br/>
        <w:t xml:space="preserve">and then click Edit. </w:t>
      </w:r>
      <w:r>
        <w:br/>
        <w:t xml:space="preserve"> </w:t>
      </w:r>
      <w:r>
        <w:br/>
      </w:r>
    </w:p>
    <w:p w14:paraId="4BF3E224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23 </w:t>
      </w:r>
      <w:r>
        <w:br/>
        <w:t xml:space="preserve">f. </w:t>
      </w:r>
      <w:r>
        <w:br/>
        <w:t xml:space="preserve">In the Permission Entry for </w:t>
      </w:r>
      <w:proofErr w:type="spellStart"/>
      <w:r>
        <w:t>CCSPRoot</w:t>
      </w:r>
      <w:proofErr w:type="spellEnd"/>
      <w:r>
        <w:t xml:space="preserve"> dialog box, in the Applies to list, select This object </w:t>
      </w:r>
      <w:r>
        <w:br/>
        <w:t xml:space="preserve">and all descendant objects. Keep all the permissions selected and click OK to apply the </w:t>
      </w:r>
      <w:r>
        <w:br/>
        <w:t xml:space="preserve">changes. </w:t>
      </w:r>
      <w:r>
        <w:br/>
        <w:t xml:space="preserve"> </w:t>
      </w:r>
      <w:r>
        <w:br/>
        <w:t xml:space="preserve">5. </w:t>
      </w:r>
      <w:r>
        <w:br/>
        <w:t xml:space="preserve">On your domain controller, open Group Policy Management by running the command </w:t>
      </w:r>
      <w:r>
        <w:br/>
      </w:r>
      <w:proofErr w:type="spellStart"/>
      <w:r>
        <w:t>gpmc.msc</w:t>
      </w:r>
      <w:proofErr w:type="spellEnd"/>
      <w:r>
        <w:t xml:space="preserve">. </w:t>
      </w:r>
      <w:r>
        <w:br/>
        <w:t xml:space="preserve">a. </w:t>
      </w:r>
      <w:r>
        <w:br/>
        <w:t xml:space="preserve">Under your domain, right-click Default Domain Policy and then click Edit. </w:t>
      </w:r>
      <w:r>
        <w:br/>
        <w:t xml:space="preserve">b. </w:t>
      </w:r>
      <w:r>
        <w:br/>
        <w:t xml:space="preserve">Expand Policies &gt; Windows Settings &gt; Security Settings &gt; Local Policies, and then click </w:t>
      </w:r>
      <w:r>
        <w:br/>
        <w:t xml:space="preserve">User Rights Assignment. </w:t>
      </w:r>
      <w:r>
        <w:br/>
        <w:t xml:space="preserve">c. </w:t>
      </w:r>
      <w:r>
        <w:br/>
        <w:t xml:space="preserve">Double-click Log on as a batch job. Click Add User or Group and add the </w:t>
      </w:r>
      <w:r>
        <w:br/>
      </w:r>
      <w:proofErr w:type="spellStart"/>
      <w:r>
        <w:t>ccspAdminUser</w:t>
      </w:r>
      <w:proofErr w:type="spellEnd"/>
      <w:r>
        <w:t xml:space="preserve"> to the list. </w:t>
      </w:r>
      <w:r>
        <w:br/>
        <w:t xml:space="preserve">d. </w:t>
      </w:r>
      <w:r>
        <w:br/>
        <w:t xml:space="preserve">Double-click Log on as a service. Click Add User or Group and add the </w:t>
      </w:r>
      <w:proofErr w:type="spellStart"/>
      <w:r>
        <w:t>ccspAdminUser</w:t>
      </w:r>
      <w:proofErr w:type="spellEnd"/>
      <w:r>
        <w:t xml:space="preserve"> </w:t>
      </w:r>
      <w:r>
        <w:br/>
        <w:t xml:space="preserve">to the list. </w:t>
      </w:r>
      <w:r>
        <w:br/>
        <w:t xml:space="preserve">e. </w:t>
      </w:r>
      <w:r>
        <w:br/>
        <w:t xml:space="preserve">Run the command </w:t>
      </w:r>
      <w:proofErr w:type="spellStart"/>
      <w:r>
        <w:t>gpupdate</w:t>
      </w:r>
      <w:proofErr w:type="spellEnd"/>
      <w:r>
        <w:t xml:space="preserve"> /force on the domain controller and any server that will use </w:t>
      </w:r>
      <w:r>
        <w:br/>
        <w:t xml:space="preserve">this user. </w:t>
      </w:r>
      <w:r>
        <w:br/>
        <w:t xml:space="preserve">6. </w:t>
      </w:r>
      <w:r>
        <w:br/>
        <w:t xml:space="preserve">Launch SQL Server Management Studio. </w:t>
      </w:r>
      <w:r>
        <w:br/>
        <w:t xml:space="preserve">a. </w:t>
      </w:r>
      <w:r>
        <w:br/>
        <w:t xml:space="preserve">Under Object Browser, expand Security, right-click Logins, and create a new login </w:t>
      </w:r>
      <w:r>
        <w:br/>
        <w:t>named &lt;domain&gt;\</w:t>
      </w:r>
      <w:proofErr w:type="spellStart"/>
      <w:r>
        <w:t>ccspAdminUser</w:t>
      </w:r>
      <w:proofErr w:type="spellEnd"/>
      <w:r>
        <w:t xml:space="preserve">. </w:t>
      </w:r>
      <w:r>
        <w:br/>
      </w:r>
      <w:r>
        <w:lastRenderedPageBreak/>
        <w:t xml:space="preserve">b. </w:t>
      </w:r>
      <w:r>
        <w:br/>
        <w:t xml:space="preserve">Give the </w:t>
      </w:r>
      <w:proofErr w:type="spellStart"/>
      <w:r>
        <w:t>ccspAdminUser</w:t>
      </w:r>
      <w:proofErr w:type="spellEnd"/>
      <w:r>
        <w:t xml:space="preserve"> a database account with the following Server roles enabled: </w:t>
      </w:r>
      <w:r>
        <w:br/>
      </w:r>
    </w:p>
    <w:p w14:paraId="663751DF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24 </w:t>
      </w:r>
      <w:r>
        <w:br/>
        <w:t xml:space="preserve"> </w:t>
      </w:r>
      <w:r>
        <w:br/>
        <w:t xml:space="preserve">c. </w:t>
      </w:r>
      <w:r>
        <w:br/>
        <w:t xml:space="preserve">Give the </w:t>
      </w:r>
      <w:proofErr w:type="spellStart"/>
      <w:r>
        <w:t>ccspAdminUser</w:t>
      </w:r>
      <w:proofErr w:type="spellEnd"/>
      <w:r>
        <w:t xml:space="preserve"> the following user mappings on the configuration database </w:t>
      </w:r>
      <w:r>
        <w:br/>
        <w:t>(</w:t>
      </w:r>
      <w:proofErr w:type="spellStart"/>
      <w:r>
        <w:t>CosmoCall</w:t>
      </w:r>
      <w:proofErr w:type="spellEnd"/>
      <w:r>
        <w:t xml:space="preserve">): </w:t>
      </w:r>
      <w:r>
        <w:br/>
        <w:t xml:space="preserve"> </w:t>
      </w:r>
      <w:r>
        <w:br/>
        <w:t xml:space="preserve">7. </w:t>
      </w:r>
      <w:r>
        <w:br/>
        <w:t xml:space="preserve">Activate the </w:t>
      </w:r>
      <w:proofErr w:type="spellStart"/>
      <w:r>
        <w:t>ccspAdminUser</w:t>
      </w:r>
      <w:proofErr w:type="spellEnd"/>
      <w:r>
        <w:t xml:space="preserve"> profile in SQL: </w:t>
      </w:r>
      <w:r>
        <w:br/>
        <w:t xml:space="preserve">a. </w:t>
      </w:r>
      <w:r>
        <w:br/>
        <w:t xml:space="preserve"> Log on to SQL Server with the </w:t>
      </w:r>
      <w:proofErr w:type="spellStart"/>
      <w:r>
        <w:t>ccspAdminUser</w:t>
      </w:r>
      <w:proofErr w:type="spellEnd"/>
      <w:r>
        <w:t xml:space="preserve"> and then start SQL Server Management </w:t>
      </w:r>
      <w:r>
        <w:br/>
        <w:t xml:space="preserve">Studio (SSMS). </w:t>
      </w:r>
      <w:r>
        <w:br/>
        <w:t xml:space="preserve">b. </w:t>
      </w:r>
      <w:r>
        <w:br/>
        <w:t xml:space="preserve">After SSMS starts, connect to the database using the Windows Authentication option, </w:t>
      </w:r>
      <w:r>
        <w:br/>
        <w:t xml:space="preserve">which is now under the </w:t>
      </w:r>
      <w:proofErr w:type="spellStart"/>
      <w:r>
        <w:t>ccspAdminUser</w:t>
      </w:r>
      <w:proofErr w:type="spellEnd"/>
      <w:r>
        <w:t xml:space="preserve">. </w:t>
      </w:r>
      <w:r>
        <w:br/>
        <w:t xml:space="preserve">8. </w:t>
      </w:r>
      <w:r>
        <w:br/>
        <w:t xml:space="preserve">Configure Admin Application Pool (on IIS Management) to run under the </w:t>
      </w:r>
      <w:proofErr w:type="spellStart"/>
      <w:r>
        <w:t>ccspAdminUser</w:t>
      </w:r>
      <w:proofErr w:type="spellEnd"/>
      <w:r>
        <w:t xml:space="preserve"> user </w:t>
      </w:r>
      <w:r>
        <w:br/>
        <w:t xml:space="preserve">(by setting the Application Pool Identity) and restart the Application Pool. </w:t>
      </w:r>
      <w:r>
        <w:br/>
      </w:r>
    </w:p>
    <w:p w14:paraId="734CCD32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25 </w:t>
      </w:r>
      <w:r>
        <w:br/>
        <w:t xml:space="preserve"> </w:t>
      </w:r>
      <w:r>
        <w:br/>
        <w:t xml:space="preserve">9. </w:t>
      </w:r>
      <w:r>
        <w:br/>
        <w:t xml:space="preserve">Run the following query against the configuration database to set </w:t>
      </w:r>
      <w:proofErr w:type="spellStart"/>
      <w:r>
        <w:t>CCSPAdminUser</w:t>
      </w:r>
      <w:proofErr w:type="spellEnd"/>
      <w:r>
        <w:t xml:space="preserve"> as </w:t>
      </w:r>
      <w:r>
        <w:br/>
        <w:t xml:space="preserve">internal: </w:t>
      </w:r>
      <w:r>
        <w:br/>
        <w:t>UPDATE [</w:t>
      </w:r>
      <w:proofErr w:type="spellStart"/>
      <w:r>
        <w:t>CosmoCall</w:t>
      </w:r>
      <w:proofErr w:type="spellEnd"/>
      <w:r>
        <w:t>].[</w:t>
      </w:r>
      <w:proofErr w:type="spellStart"/>
      <w:r>
        <w:t>dbo</w:t>
      </w:r>
      <w:proofErr w:type="spellEnd"/>
      <w:r>
        <w:t>].[</w:t>
      </w:r>
      <w:proofErr w:type="spellStart"/>
      <w:r>
        <w:t>crPersonnel</w:t>
      </w:r>
      <w:proofErr w:type="spellEnd"/>
      <w:r>
        <w:t xml:space="preserve">] </w:t>
      </w:r>
      <w:r>
        <w:br/>
        <w:t xml:space="preserve">SET [Internal] = 1 </w:t>
      </w:r>
      <w:r>
        <w:br/>
        <w:t>WHERE Name LIKE '</w:t>
      </w:r>
      <w:proofErr w:type="spellStart"/>
      <w:r>
        <w:t>CCSPAdminUser</w:t>
      </w:r>
      <w:proofErr w:type="spellEnd"/>
      <w:r>
        <w:t xml:space="preserve">' </w:t>
      </w:r>
      <w:r>
        <w:br/>
        <w:t xml:space="preserve"> </w:t>
      </w:r>
      <w:r>
        <w:br/>
        <w:t xml:space="preserve"> </w:t>
      </w:r>
      <w:r>
        <w:br/>
      </w:r>
    </w:p>
    <w:p w14:paraId="6468FAA9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26 </w:t>
      </w:r>
      <w:r>
        <w:br/>
        <w:t xml:space="preserve">Configure the </w:t>
      </w:r>
      <w:proofErr w:type="spellStart"/>
      <w:r>
        <w:t>ccspUIUser</w:t>
      </w:r>
      <w:proofErr w:type="spellEnd"/>
      <w:r>
        <w:t xml:space="preserve"> </w:t>
      </w:r>
      <w:r>
        <w:br/>
      </w:r>
      <w:r>
        <w:lastRenderedPageBreak/>
        <w:t xml:space="preserve">After installing the CCSP UI and CCSP UI Admin web services, manually add the </w:t>
      </w:r>
      <w:proofErr w:type="spellStart"/>
      <w:r>
        <w:t>ccspUIUser</w:t>
      </w:r>
      <w:proofErr w:type="spellEnd"/>
      <w:r>
        <w:t xml:space="preserve">. </w:t>
      </w:r>
      <w:r>
        <w:br/>
        <w:t xml:space="preserve">To configure the </w:t>
      </w:r>
      <w:proofErr w:type="spellStart"/>
      <w:r>
        <w:t>ccspUIUser</w:t>
      </w:r>
      <w:proofErr w:type="spellEnd"/>
      <w:r>
        <w:t xml:space="preserve">: </w:t>
      </w:r>
      <w:r>
        <w:br/>
        <w:t xml:space="preserve">1. </w:t>
      </w:r>
      <w:r>
        <w:br/>
        <w:t xml:space="preserve">In Active Directory, open Active Directory Users and Computers. Expand your domain and </w:t>
      </w:r>
      <w:r>
        <w:br/>
        <w:t xml:space="preserve">then click Users. Create the </w:t>
      </w:r>
      <w:proofErr w:type="spellStart"/>
      <w:r>
        <w:t>ccspUIUser</w:t>
      </w:r>
      <w:proofErr w:type="spellEnd"/>
      <w:r>
        <w:t xml:space="preserve"> and give it domain membership of Domain Users. </w:t>
      </w:r>
      <w:r>
        <w:br/>
        <w:t xml:space="preserve">2. </w:t>
      </w:r>
      <w:r>
        <w:br/>
        <w:t xml:space="preserve">On your domain controller, open Group Policy Management by running the command </w:t>
      </w:r>
      <w:r>
        <w:br/>
      </w:r>
      <w:proofErr w:type="spellStart"/>
      <w:r>
        <w:t>gpmc.msc</w:t>
      </w:r>
      <w:proofErr w:type="spellEnd"/>
      <w:r>
        <w:t xml:space="preserve">. </w:t>
      </w:r>
      <w:r>
        <w:br/>
        <w:t xml:space="preserve">a. </w:t>
      </w:r>
      <w:r>
        <w:br/>
        <w:t xml:space="preserve">Under your domain, right-click Default Domain Policy and then click Edit. </w:t>
      </w:r>
      <w:r>
        <w:br/>
        <w:t xml:space="preserve">b. </w:t>
      </w:r>
      <w:r>
        <w:br/>
        <w:t xml:space="preserve">Expand Policies &gt; Windows Settings &gt; Security Settings &gt; Local Policies, and then click </w:t>
      </w:r>
      <w:r>
        <w:br/>
        <w:t xml:space="preserve">User Rights Assignment. </w:t>
      </w:r>
      <w:r>
        <w:br/>
        <w:t xml:space="preserve">c. </w:t>
      </w:r>
      <w:r>
        <w:br/>
        <w:t xml:space="preserve">Double-click Log on as a batch job. Click Add User or Group and add the </w:t>
      </w:r>
      <w:proofErr w:type="spellStart"/>
      <w:r>
        <w:t>ccspUIUser</w:t>
      </w:r>
      <w:proofErr w:type="spellEnd"/>
      <w:r>
        <w:t xml:space="preserve"> to </w:t>
      </w:r>
      <w:r>
        <w:br/>
        <w:t xml:space="preserve">the list. </w:t>
      </w:r>
      <w:r>
        <w:br/>
        <w:t xml:space="preserve">d. </w:t>
      </w:r>
      <w:r>
        <w:br/>
        <w:t xml:space="preserve">Run the command </w:t>
      </w:r>
      <w:proofErr w:type="spellStart"/>
      <w:r>
        <w:t>gpupdate</w:t>
      </w:r>
      <w:proofErr w:type="spellEnd"/>
      <w:r>
        <w:t xml:space="preserve"> /force on the domain controller and any server that will use </w:t>
      </w:r>
      <w:r>
        <w:br/>
        <w:t xml:space="preserve">this user. </w:t>
      </w:r>
      <w:r>
        <w:br/>
        <w:t xml:space="preserve">3. </w:t>
      </w:r>
      <w:r>
        <w:br/>
        <w:t xml:space="preserve">On each CCSP UI or CCSP UI Admin server: </w:t>
      </w:r>
      <w:r>
        <w:br/>
        <w:t xml:space="preserve">a. </w:t>
      </w:r>
      <w:r>
        <w:br/>
        <w:t xml:space="preserve">Log in with the existing administrator account.   </w:t>
      </w:r>
      <w:r>
        <w:br/>
        <w:t xml:space="preserve">b. </w:t>
      </w:r>
      <w:r>
        <w:br/>
        <w:t xml:space="preserve">In the Control Panel, click User Accounts and then click Manage User Accounts.  </w:t>
      </w:r>
      <w:r>
        <w:br/>
        <w:t xml:space="preserve">c. </w:t>
      </w:r>
      <w:r>
        <w:br/>
        <w:t xml:space="preserve">In the User Accounts dialog, add the </w:t>
      </w:r>
      <w:proofErr w:type="spellStart"/>
      <w:r>
        <w:t>ccspUIUser</w:t>
      </w:r>
      <w:proofErr w:type="spellEnd"/>
      <w:r>
        <w:t xml:space="preserve"> and give it local administrator rights. </w:t>
      </w:r>
      <w:r>
        <w:br/>
        <w:t xml:space="preserve"> </w:t>
      </w:r>
      <w:r>
        <w:br/>
        <w:t xml:space="preserve"> </w:t>
      </w:r>
      <w:r>
        <w:br/>
      </w:r>
    </w:p>
    <w:p w14:paraId="2A651D35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27 </w:t>
      </w:r>
      <w:r>
        <w:br/>
        <w:t xml:space="preserve">4. </w:t>
      </w:r>
      <w:r>
        <w:br/>
        <w:t xml:space="preserve">Launch SQL Server Management Studio. </w:t>
      </w:r>
      <w:r>
        <w:br/>
        <w:t xml:space="preserve">a. </w:t>
      </w:r>
      <w:r>
        <w:br/>
        <w:t xml:space="preserve">Under Object Browser, expand Databases, expand the configuration database followed </w:t>
      </w:r>
      <w:r>
        <w:br/>
        <w:t xml:space="preserve">by Security and then Roles.   </w:t>
      </w:r>
      <w:r>
        <w:br/>
        <w:t xml:space="preserve">b. </w:t>
      </w:r>
      <w:r>
        <w:br/>
        <w:t xml:space="preserve">Right-click Database Roles, and select New Database Role to create a new named </w:t>
      </w:r>
      <w:r>
        <w:br/>
      </w:r>
      <w:proofErr w:type="spellStart"/>
      <w:r>
        <w:t>db_executor</w:t>
      </w:r>
      <w:proofErr w:type="spellEnd"/>
      <w:r>
        <w:t xml:space="preserve">. </w:t>
      </w:r>
      <w:r>
        <w:br/>
        <w:t xml:space="preserve">i. </w:t>
      </w:r>
      <w:r>
        <w:br/>
        <w:t xml:space="preserve">Select </w:t>
      </w:r>
      <w:proofErr w:type="spellStart"/>
      <w:r>
        <w:t>Securables</w:t>
      </w:r>
      <w:proofErr w:type="spellEnd"/>
      <w:r>
        <w:t xml:space="preserve">, then search for objects of the type Databases. </w:t>
      </w:r>
      <w:r>
        <w:br/>
      </w:r>
      <w:r>
        <w:lastRenderedPageBreak/>
        <w:t xml:space="preserve">ii. </w:t>
      </w:r>
      <w:r>
        <w:br/>
        <w:t xml:space="preserve">Click Grant on the Execute permission for the Configuration Database: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041E3EBE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28 </w:t>
      </w:r>
      <w:r>
        <w:br/>
        <w:t xml:space="preserve">c. </w:t>
      </w:r>
      <w:r>
        <w:br/>
        <w:t xml:space="preserve">Under Object Browser, expand Security, right-click Logins, and create a new login </w:t>
      </w:r>
      <w:r>
        <w:br/>
        <w:t>named &lt;domain&gt;\</w:t>
      </w:r>
      <w:proofErr w:type="spellStart"/>
      <w:r>
        <w:t>ccspUIUser</w:t>
      </w:r>
      <w:proofErr w:type="spellEnd"/>
      <w:r>
        <w:t xml:space="preserve">. </w:t>
      </w:r>
      <w:r>
        <w:br/>
        <w:t xml:space="preserve">d. </w:t>
      </w:r>
      <w:r>
        <w:br/>
        <w:t xml:space="preserve">The </w:t>
      </w:r>
      <w:proofErr w:type="spellStart"/>
      <w:r>
        <w:t>ccspUIUser</w:t>
      </w:r>
      <w:proofErr w:type="spellEnd"/>
      <w:r>
        <w:t xml:space="preserve"> should only be a member of the public SQL Server fixed server role: </w:t>
      </w:r>
      <w:r>
        <w:br/>
        <w:t xml:space="preserve"> </w:t>
      </w:r>
      <w:r>
        <w:br/>
        <w:t xml:space="preserve">e. </w:t>
      </w:r>
      <w:r>
        <w:br/>
        <w:t xml:space="preserve">Map the </w:t>
      </w:r>
      <w:proofErr w:type="spellStart"/>
      <w:r>
        <w:t>ccspUIUser</w:t>
      </w:r>
      <w:proofErr w:type="spellEnd"/>
      <w:r>
        <w:t xml:space="preserve"> user to the Configuration Database, and give the user </w:t>
      </w:r>
      <w:r>
        <w:br/>
      </w:r>
      <w:proofErr w:type="spellStart"/>
      <w:r>
        <w:t>db_datareader</w:t>
      </w:r>
      <w:proofErr w:type="spellEnd"/>
      <w:r>
        <w:t xml:space="preserve">, </w:t>
      </w:r>
      <w:proofErr w:type="spellStart"/>
      <w:r>
        <w:t>db_executor</w:t>
      </w:r>
      <w:proofErr w:type="spellEnd"/>
      <w:r>
        <w:t xml:space="preserve">, and public database role membership: </w:t>
      </w:r>
      <w:r>
        <w:br/>
        <w:t xml:space="preserve">  </w:t>
      </w:r>
      <w:r>
        <w:br/>
        <w:t xml:space="preserve">5. </w:t>
      </w:r>
      <w:r>
        <w:br/>
        <w:t xml:space="preserve">Configure each </w:t>
      </w:r>
      <w:proofErr w:type="spellStart"/>
      <w:r>
        <w:t>AdminPoint</w:t>
      </w:r>
      <w:proofErr w:type="spellEnd"/>
      <w:r>
        <w:t xml:space="preserve"> and </w:t>
      </w:r>
      <w:proofErr w:type="spellStart"/>
      <w:r>
        <w:t>TouchPoint</w:t>
      </w:r>
      <w:proofErr w:type="spellEnd"/>
      <w:r>
        <w:t xml:space="preserve"> Application Pool (on IIS Management) to run </w:t>
      </w:r>
      <w:r>
        <w:br/>
        <w:t xml:space="preserve">under </w:t>
      </w:r>
      <w:proofErr w:type="spellStart"/>
      <w:r>
        <w:t>ccspUIUser</w:t>
      </w:r>
      <w:proofErr w:type="spellEnd"/>
      <w:r>
        <w:t xml:space="preserve"> user, by selecting Advanced Settings… </w:t>
      </w:r>
      <w:r>
        <w:br/>
        <w:t xml:space="preserve">a. </w:t>
      </w:r>
      <w:r>
        <w:br/>
        <w:t>Set the Identity to &lt;domain&gt;\</w:t>
      </w:r>
      <w:proofErr w:type="spellStart"/>
      <w:r>
        <w:t>ccspUIUser</w:t>
      </w:r>
      <w:proofErr w:type="spellEnd"/>
      <w:r>
        <w:t xml:space="preserve">. </w:t>
      </w:r>
      <w:r>
        <w:br/>
        <w:t xml:space="preserve">b. </w:t>
      </w:r>
      <w:r>
        <w:br/>
        <w:t xml:space="preserve">Set Load User Profile to True. </w:t>
      </w:r>
      <w:r>
        <w:br/>
        <w:t xml:space="preserve">c. </w:t>
      </w:r>
      <w:r>
        <w:br/>
        <w:t xml:space="preserve">Restart the Application Pool. See Configure CCSP web services to log on with reduced </w:t>
      </w:r>
      <w:r>
        <w:br/>
        <w:t xml:space="preserve">users.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1759B340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29 </w:t>
      </w:r>
      <w:r>
        <w:br/>
        <w:t xml:space="preserve">Configure the </w:t>
      </w:r>
      <w:proofErr w:type="spellStart"/>
      <w:r>
        <w:t>ccspWebUser</w:t>
      </w:r>
      <w:proofErr w:type="spellEnd"/>
      <w:r>
        <w:t xml:space="preserve"> </w:t>
      </w:r>
      <w:r>
        <w:br/>
        <w:t xml:space="preserve">After installing the Auth, ADP, and </w:t>
      </w:r>
      <w:proofErr w:type="spellStart"/>
      <w:r>
        <w:t>WebAdminAPI</w:t>
      </w:r>
      <w:proofErr w:type="spellEnd"/>
      <w:r>
        <w:t xml:space="preserve"> web services, manually add the </w:t>
      </w:r>
      <w:proofErr w:type="spellStart"/>
      <w:r>
        <w:t>ccspWebUser</w:t>
      </w:r>
      <w:proofErr w:type="spellEnd"/>
      <w:r>
        <w:t xml:space="preserve">. </w:t>
      </w:r>
      <w:r>
        <w:br/>
        <w:t xml:space="preserve">To configure the </w:t>
      </w:r>
      <w:proofErr w:type="spellStart"/>
      <w:r>
        <w:t>ccspWebUser</w:t>
      </w:r>
      <w:proofErr w:type="spellEnd"/>
      <w:r>
        <w:t xml:space="preserve">: </w:t>
      </w:r>
      <w:r>
        <w:br/>
        <w:t xml:space="preserve">1. </w:t>
      </w:r>
      <w:r>
        <w:br/>
        <w:t xml:space="preserve">In Active Directory, open Active Directory Users and Computers. Expand your domain and </w:t>
      </w:r>
      <w:r>
        <w:br/>
      </w:r>
      <w:r>
        <w:lastRenderedPageBreak/>
        <w:t xml:space="preserve">then click Users. Create the </w:t>
      </w:r>
      <w:proofErr w:type="spellStart"/>
      <w:r>
        <w:t>ccspWebUser</w:t>
      </w:r>
      <w:proofErr w:type="spellEnd"/>
      <w:r>
        <w:t xml:space="preserve"> and give it domain membership of Domain Users. </w:t>
      </w:r>
      <w:r>
        <w:br/>
        <w:t xml:space="preserve">2. </w:t>
      </w:r>
      <w:r>
        <w:br/>
        <w:t xml:space="preserve">On your domain controller, open Group Policy Management by running the command </w:t>
      </w:r>
      <w:r>
        <w:br/>
      </w:r>
      <w:proofErr w:type="spellStart"/>
      <w:r>
        <w:t>gpmc.msc</w:t>
      </w:r>
      <w:proofErr w:type="spellEnd"/>
      <w:r>
        <w:t xml:space="preserve">. </w:t>
      </w:r>
      <w:r>
        <w:br/>
        <w:t xml:space="preserve">a. </w:t>
      </w:r>
      <w:r>
        <w:br/>
        <w:t xml:space="preserve">Under your domain, right-click Default Domain Policy and then click Edit. </w:t>
      </w:r>
      <w:r>
        <w:br/>
        <w:t xml:space="preserve">b. </w:t>
      </w:r>
      <w:r>
        <w:br/>
        <w:t xml:space="preserve">Expand Policies &gt; Windows Settings &gt; Security Settings &gt; Local Policies, and then click </w:t>
      </w:r>
      <w:r>
        <w:br/>
        <w:t xml:space="preserve">User Rights Assignment. </w:t>
      </w:r>
      <w:r>
        <w:br/>
        <w:t xml:space="preserve">c. </w:t>
      </w:r>
      <w:r>
        <w:br/>
        <w:t xml:space="preserve">Double-click Log on as a batch job. Click Add User or Group and add the </w:t>
      </w:r>
      <w:proofErr w:type="spellStart"/>
      <w:r>
        <w:t>ccspWebUser</w:t>
      </w:r>
      <w:proofErr w:type="spellEnd"/>
      <w:r>
        <w:t xml:space="preserve"> </w:t>
      </w:r>
      <w:r>
        <w:br/>
        <w:t xml:space="preserve">to the list. </w:t>
      </w:r>
      <w:r>
        <w:br/>
        <w:t xml:space="preserve">d. </w:t>
      </w:r>
      <w:r>
        <w:br/>
        <w:t xml:space="preserve">Run the command </w:t>
      </w:r>
      <w:proofErr w:type="spellStart"/>
      <w:r>
        <w:t>gpupdate</w:t>
      </w:r>
      <w:proofErr w:type="spellEnd"/>
      <w:r>
        <w:t xml:space="preserve"> /force on the domain controller and any server that will use </w:t>
      </w:r>
      <w:r>
        <w:br/>
        <w:t xml:space="preserve">this user. </w:t>
      </w:r>
      <w:r>
        <w:br/>
        <w:t xml:space="preserve">3. </w:t>
      </w:r>
      <w:r>
        <w:br/>
        <w:t xml:space="preserve">On each Auth, CCSP Admin, ADP, or </w:t>
      </w:r>
      <w:proofErr w:type="spellStart"/>
      <w:r>
        <w:t>WebAdminAPI</w:t>
      </w:r>
      <w:proofErr w:type="spellEnd"/>
      <w:r>
        <w:t xml:space="preserve"> server: </w:t>
      </w:r>
      <w:r>
        <w:br/>
        <w:t xml:space="preserve">a. </w:t>
      </w:r>
      <w:r>
        <w:br/>
        <w:t xml:space="preserve">Log in with the existing administrator account.   </w:t>
      </w:r>
      <w:r>
        <w:br/>
        <w:t xml:space="preserve">b. </w:t>
      </w:r>
      <w:r>
        <w:br/>
        <w:t xml:space="preserve">In the Control Panel, click User Accounts and then click Manage User Accounts.  </w:t>
      </w:r>
      <w:r>
        <w:br/>
        <w:t xml:space="preserve">c. </w:t>
      </w:r>
      <w:r>
        <w:br/>
        <w:t xml:space="preserve">In the User Accounts dialog, add the </w:t>
      </w:r>
      <w:proofErr w:type="spellStart"/>
      <w:r>
        <w:t>ccspWebUser</w:t>
      </w:r>
      <w:proofErr w:type="spellEnd"/>
      <w:r>
        <w:t xml:space="preserve"> and give it local administrator rights. </w:t>
      </w:r>
      <w:r>
        <w:br/>
        <w:t xml:space="preserve">4. </w:t>
      </w:r>
      <w:r>
        <w:br/>
        <w:t xml:space="preserve">Launch SQL Server Management Studio. </w:t>
      </w:r>
      <w:r>
        <w:br/>
        <w:t xml:space="preserve">a. </w:t>
      </w:r>
      <w:r>
        <w:br/>
        <w:t xml:space="preserve">Under Object Browser, expand Security, right-click Logins, and create a new login </w:t>
      </w:r>
      <w:r>
        <w:br/>
        <w:t>named &lt;domain&gt;\</w:t>
      </w:r>
      <w:proofErr w:type="spellStart"/>
      <w:r>
        <w:t>ccspWebUser</w:t>
      </w:r>
      <w:proofErr w:type="spellEnd"/>
      <w:r>
        <w:t xml:space="preserve">. </w:t>
      </w:r>
      <w:r>
        <w:br/>
        <w:t xml:space="preserve">b. </w:t>
      </w:r>
      <w:r>
        <w:br/>
        <w:t xml:space="preserve">Give the </w:t>
      </w:r>
      <w:proofErr w:type="spellStart"/>
      <w:r>
        <w:t>ccspWebUser</w:t>
      </w:r>
      <w:proofErr w:type="spellEnd"/>
      <w:r>
        <w:t xml:space="preserve"> a database account with the following Server roles enabled: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673E68E0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30 </w:t>
      </w:r>
      <w:r>
        <w:br/>
        <w:t xml:space="preserve">c. </w:t>
      </w:r>
      <w:r>
        <w:br/>
        <w:t xml:space="preserve">Give the </w:t>
      </w:r>
      <w:proofErr w:type="spellStart"/>
      <w:r>
        <w:t>ccspWebUser</w:t>
      </w:r>
      <w:proofErr w:type="spellEnd"/>
      <w:r>
        <w:t xml:space="preserve"> the following user mappings and permissions on the </w:t>
      </w:r>
      <w:r>
        <w:br/>
        <w:t xml:space="preserve">Configuration database: </w:t>
      </w:r>
      <w:r>
        <w:br/>
        <w:t xml:space="preserve"> </w:t>
      </w:r>
      <w:r>
        <w:br/>
        <w:t xml:space="preserve">5. </w:t>
      </w:r>
      <w:r>
        <w:br/>
        <w:t xml:space="preserve">Activate the </w:t>
      </w:r>
      <w:proofErr w:type="spellStart"/>
      <w:r>
        <w:t>ccspWebUser</w:t>
      </w:r>
      <w:proofErr w:type="spellEnd"/>
      <w:r>
        <w:t xml:space="preserve"> profile in SQL: </w:t>
      </w:r>
      <w:r>
        <w:br/>
      </w:r>
      <w:r>
        <w:lastRenderedPageBreak/>
        <w:t xml:space="preserve">a. </w:t>
      </w:r>
      <w:r>
        <w:br/>
        <w:t xml:space="preserve"> Log on to SQL Server with the </w:t>
      </w:r>
      <w:proofErr w:type="spellStart"/>
      <w:r>
        <w:t>ccspWebUser</w:t>
      </w:r>
      <w:proofErr w:type="spellEnd"/>
      <w:r>
        <w:t xml:space="preserve"> and then start SQL Server Management </w:t>
      </w:r>
      <w:r>
        <w:br/>
        <w:t xml:space="preserve">Studio (SSMS). </w:t>
      </w:r>
      <w:r>
        <w:br/>
        <w:t xml:space="preserve">b. </w:t>
      </w:r>
      <w:r>
        <w:br/>
        <w:t xml:space="preserve">After SSMS starts, connect to the database using the Windows Authentication option, </w:t>
      </w:r>
      <w:r>
        <w:br/>
        <w:t xml:space="preserve">which is now under the </w:t>
      </w:r>
      <w:proofErr w:type="spellStart"/>
      <w:r>
        <w:t>ccspWebUser</w:t>
      </w:r>
      <w:proofErr w:type="spellEnd"/>
      <w:r>
        <w:t xml:space="preserve">. </w:t>
      </w:r>
      <w:r>
        <w:br/>
        <w:t xml:space="preserve">6. </w:t>
      </w:r>
      <w:r>
        <w:br/>
        <w:t xml:space="preserve">Configure each Auth, ADP, or </w:t>
      </w:r>
      <w:proofErr w:type="spellStart"/>
      <w:r>
        <w:t>WebAdminAPI</w:t>
      </w:r>
      <w:proofErr w:type="spellEnd"/>
      <w:r>
        <w:t xml:space="preserve"> Application Pool (on IIS Management) to run </w:t>
      </w:r>
      <w:r>
        <w:br/>
        <w:t xml:space="preserve">under </w:t>
      </w:r>
      <w:proofErr w:type="spellStart"/>
      <w:r>
        <w:t>ccspWebUser</w:t>
      </w:r>
      <w:proofErr w:type="spellEnd"/>
      <w:r>
        <w:t xml:space="preserve"> user (by setting the Application Pool Identity) and restart the Application </w:t>
      </w:r>
      <w:r>
        <w:br/>
        <w:t xml:space="preserve">Pool. See Configure CCSP web services to log on with reduced users. </w:t>
      </w:r>
      <w:r>
        <w:br/>
        <w:t xml:space="preserve"> </w:t>
      </w:r>
      <w:r>
        <w:br/>
        <w:t xml:space="preserve"> </w:t>
      </w:r>
      <w:r>
        <w:br/>
      </w:r>
    </w:p>
    <w:p w14:paraId="604A5647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31 </w:t>
      </w:r>
      <w:r>
        <w:br/>
        <w:t xml:space="preserve">Configure the </w:t>
      </w:r>
      <w:proofErr w:type="spellStart"/>
      <w:r>
        <w:t>cfmUser</w:t>
      </w:r>
      <w:proofErr w:type="spellEnd"/>
      <w:r>
        <w:t xml:space="preserve"> </w:t>
      </w:r>
      <w:r>
        <w:br/>
        <w:t xml:space="preserve">After installing the Configuration Manager, use CCSP Admin to enable Root CCSP OU mode in the </w:t>
      </w:r>
      <w:r>
        <w:br/>
        <w:t xml:space="preserve">CCU Universe parameters. Then verify that the </w:t>
      </w:r>
      <w:proofErr w:type="spellStart"/>
      <w:r>
        <w:t>CCSPRoot</w:t>
      </w:r>
      <w:proofErr w:type="spellEnd"/>
      <w:r>
        <w:t xml:space="preserve"> OU was created in Active Directory. For </w:t>
      </w:r>
      <w:r>
        <w:br/>
        <w:t xml:space="preserve">details, see the CCSP Operation Guide.  </w:t>
      </w:r>
      <w:r>
        <w:br/>
        <w:t xml:space="preserve">Next manually add the </w:t>
      </w:r>
      <w:proofErr w:type="spellStart"/>
      <w:r>
        <w:t>cfmUser</w:t>
      </w:r>
      <w:proofErr w:type="spellEnd"/>
      <w:r>
        <w:t xml:space="preserve">. </w:t>
      </w:r>
      <w:r>
        <w:br/>
        <w:t xml:space="preserve">To configure the </w:t>
      </w:r>
      <w:proofErr w:type="spellStart"/>
      <w:r>
        <w:t>cfmUser</w:t>
      </w:r>
      <w:proofErr w:type="spellEnd"/>
      <w:r>
        <w:t xml:space="preserve">: </w:t>
      </w:r>
      <w:r>
        <w:br/>
        <w:t xml:space="preserve">1. </w:t>
      </w:r>
      <w:r>
        <w:br/>
        <w:t xml:space="preserve">In Active Directory, open Active Directory Users and Computers. Expand your domain and </w:t>
      </w:r>
      <w:r>
        <w:br/>
        <w:t xml:space="preserve">then click Users. Create the </w:t>
      </w:r>
      <w:proofErr w:type="spellStart"/>
      <w:r>
        <w:t>cfmUser</w:t>
      </w:r>
      <w:proofErr w:type="spellEnd"/>
      <w:r>
        <w:t xml:space="preserve"> and give it domain membership of Domain Users and </w:t>
      </w:r>
      <w:r>
        <w:br/>
        <w:t xml:space="preserve">Account Operators. </w:t>
      </w:r>
      <w:r>
        <w:br/>
        <w:t xml:space="preserve">2. </w:t>
      </w:r>
      <w:r>
        <w:br/>
        <w:t xml:space="preserve">On your domain controller, open Group Policy Management by running the command </w:t>
      </w:r>
      <w:r>
        <w:br/>
      </w:r>
      <w:proofErr w:type="spellStart"/>
      <w:r>
        <w:t>gpmc.msc</w:t>
      </w:r>
      <w:proofErr w:type="spellEnd"/>
      <w:r>
        <w:t xml:space="preserve">. </w:t>
      </w:r>
      <w:r>
        <w:br/>
        <w:t xml:space="preserve">a. </w:t>
      </w:r>
      <w:r>
        <w:br/>
        <w:t xml:space="preserve">Under your domain, right-click Default Domain Policy and then click Edit. </w:t>
      </w:r>
      <w:r>
        <w:br/>
        <w:t xml:space="preserve">b. </w:t>
      </w:r>
      <w:r>
        <w:br/>
        <w:t xml:space="preserve">Expand Policies &gt; Windows Settings &gt; Security Settings &gt; Local Policies, and then click </w:t>
      </w:r>
      <w:r>
        <w:br/>
        <w:t xml:space="preserve">User Rights Assignment. </w:t>
      </w:r>
      <w:r>
        <w:br/>
        <w:t xml:space="preserve">c. </w:t>
      </w:r>
      <w:r>
        <w:br/>
        <w:t xml:space="preserve">Double-click Log on as a batch job. Click Add User or Group and add the </w:t>
      </w:r>
      <w:proofErr w:type="spellStart"/>
      <w:r>
        <w:t>cfmUser</w:t>
      </w:r>
      <w:proofErr w:type="spellEnd"/>
      <w:r>
        <w:t xml:space="preserve"> to the </w:t>
      </w:r>
      <w:r>
        <w:br/>
        <w:t xml:space="preserve">list. </w:t>
      </w:r>
      <w:r>
        <w:br/>
        <w:t xml:space="preserve">d. </w:t>
      </w:r>
      <w:r>
        <w:br/>
        <w:t xml:space="preserve">Double-click Log on as a service. Click Add User or Group and add the </w:t>
      </w:r>
      <w:proofErr w:type="spellStart"/>
      <w:r>
        <w:t>cfmUser</w:t>
      </w:r>
      <w:proofErr w:type="spellEnd"/>
      <w:r>
        <w:t xml:space="preserve"> to the </w:t>
      </w:r>
      <w:r>
        <w:br/>
        <w:t xml:space="preserve">list. </w:t>
      </w:r>
      <w:r>
        <w:br/>
      </w:r>
      <w:r>
        <w:lastRenderedPageBreak/>
        <w:t xml:space="preserve">e. </w:t>
      </w:r>
      <w:r>
        <w:br/>
        <w:t xml:space="preserve">Run the command </w:t>
      </w:r>
      <w:proofErr w:type="spellStart"/>
      <w:r>
        <w:t>gpupdate</w:t>
      </w:r>
      <w:proofErr w:type="spellEnd"/>
      <w:r>
        <w:t xml:space="preserve"> /force on the domain controller and any server that will use </w:t>
      </w:r>
      <w:r>
        <w:br/>
        <w:t xml:space="preserve">this user. </w:t>
      </w:r>
      <w:r>
        <w:br/>
        <w:t xml:space="preserve">3. </w:t>
      </w:r>
      <w:r>
        <w:br/>
        <w:t xml:space="preserve">On each CFM server: </w:t>
      </w:r>
      <w:r>
        <w:br/>
        <w:t xml:space="preserve">a. </w:t>
      </w:r>
      <w:r>
        <w:br/>
        <w:t xml:space="preserve">Log in with the existing administrator account.   </w:t>
      </w:r>
      <w:r>
        <w:br/>
        <w:t xml:space="preserve">b. </w:t>
      </w:r>
      <w:r>
        <w:br/>
        <w:t xml:space="preserve">In the Control Panel, click User Accounts and then click Manage User Accounts.  </w:t>
      </w:r>
      <w:r>
        <w:br/>
        <w:t xml:space="preserve">c. </w:t>
      </w:r>
      <w:r>
        <w:br/>
        <w:t xml:space="preserve">In the User Accounts dialog, add the </w:t>
      </w:r>
      <w:proofErr w:type="spellStart"/>
      <w:r>
        <w:t>cfmUser</w:t>
      </w:r>
      <w:proofErr w:type="spellEnd"/>
      <w:r>
        <w:t xml:space="preserve"> and give it local administrator rights. </w:t>
      </w:r>
      <w:r>
        <w:br/>
        <w:t xml:space="preserve">4. </w:t>
      </w:r>
      <w:r>
        <w:br/>
        <w:t xml:space="preserve">Add the </w:t>
      </w:r>
      <w:proofErr w:type="spellStart"/>
      <w:r>
        <w:t>cfmUser</w:t>
      </w:r>
      <w:proofErr w:type="spellEnd"/>
      <w:r>
        <w:t xml:space="preserve"> and grant it full permission on </w:t>
      </w:r>
      <w:proofErr w:type="spellStart"/>
      <w:r>
        <w:t>CCSPRoot</w:t>
      </w:r>
      <w:proofErr w:type="spellEnd"/>
      <w:r>
        <w:t xml:space="preserve"> OU and its child objects, as follows: </w:t>
      </w:r>
      <w:r>
        <w:br/>
        <w:t xml:space="preserve">a. </w:t>
      </w:r>
      <w:r>
        <w:br/>
        <w:t xml:space="preserve">Open ADSI Edit. </w:t>
      </w:r>
      <w:r>
        <w:br/>
        <w:t xml:space="preserve">b. </w:t>
      </w:r>
      <w:r>
        <w:br/>
        <w:t xml:space="preserve">Connect to the Default naming context. </w:t>
      </w:r>
      <w:r>
        <w:br/>
        <w:t xml:space="preserve">c. </w:t>
      </w:r>
      <w:r>
        <w:br/>
        <w:t xml:space="preserve">Right-click the </w:t>
      </w:r>
      <w:proofErr w:type="spellStart"/>
      <w:r>
        <w:t>CCSPRoot</w:t>
      </w:r>
      <w:proofErr w:type="spellEnd"/>
      <w:r>
        <w:t xml:space="preserve"> node and then click Properties. </w:t>
      </w:r>
      <w:r>
        <w:br/>
        <w:t xml:space="preserve">d. </w:t>
      </w:r>
      <w:r>
        <w:br/>
        <w:t>In the OU=</w:t>
      </w:r>
      <w:proofErr w:type="spellStart"/>
      <w:r>
        <w:t>CCSPRoot</w:t>
      </w:r>
      <w:proofErr w:type="spellEnd"/>
      <w:r>
        <w:t xml:space="preserve"> Properties dialog box, click the Security tab. Add the </w:t>
      </w:r>
      <w:proofErr w:type="spellStart"/>
      <w:r>
        <w:t>cfmUser</w:t>
      </w:r>
      <w:proofErr w:type="spellEnd"/>
      <w:r>
        <w:t xml:space="preserve"> , </w:t>
      </w:r>
      <w:r>
        <w:br/>
        <w:t xml:space="preserve">select Full control, and then click Advanced. </w:t>
      </w:r>
      <w:r>
        <w:br/>
      </w:r>
    </w:p>
    <w:p w14:paraId="1EDCDA21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32 </w:t>
      </w:r>
      <w:r>
        <w:br/>
        <w:t xml:space="preserve"> </w:t>
      </w:r>
      <w:r>
        <w:br/>
        <w:t xml:space="preserve">e. </w:t>
      </w:r>
      <w:r>
        <w:br/>
        <w:t xml:space="preserve">In the Advanced Security Settings for </w:t>
      </w:r>
      <w:proofErr w:type="spellStart"/>
      <w:r>
        <w:t>CCSPRoot</w:t>
      </w:r>
      <w:proofErr w:type="spellEnd"/>
      <w:r>
        <w:t xml:space="preserve"> dialog box, select the </w:t>
      </w:r>
      <w:proofErr w:type="spellStart"/>
      <w:r>
        <w:t>cfmUser</w:t>
      </w:r>
      <w:proofErr w:type="spellEnd"/>
      <w:r>
        <w:t xml:space="preserve"> and </w:t>
      </w:r>
      <w:r>
        <w:br/>
        <w:t xml:space="preserve">then click Edit.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19A8F2E4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33 </w:t>
      </w:r>
      <w:r>
        <w:br/>
        <w:t xml:space="preserve">f. </w:t>
      </w:r>
      <w:r>
        <w:br/>
        <w:t xml:space="preserve">In the Permission Entry for </w:t>
      </w:r>
      <w:proofErr w:type="spellStart"/>
      <w:r>
        <w:t>CCSPRoot</w:t>
      </w:r>
      <w:proofErr w:type="spellEnd"/>
      <w:r>
        <w:t xml:space="preserve"> dialog box, in the Applies to list, select This object </w:t>
      </w:r>
      <w:r>
        <w:br/>
        <w:t xml:space="preserve">and all descendant objects. Keep all the permissions selected and click OK to apply the </w:t>
      </w:r>
      <w:r>
        <w:br/>
        <w:t xml:space="preserve">changes. </w:t>
      </w:r>
      <w:r>
        <w:br/>
      </w:r>
      <w:r>
        <w:lastRenderedPageBreak/>
        <w:t xml:space="preserve"> </w:t>
      </w:r>
      <w:r>
        <w:br/>
        <w:t xml:space="preserve">5. </w:t>
      </w:r>
      <w:r>
        <w:br/>
        <w:t xml:space="preserve">Launch SQL Server Management Studio. </w:t>
      </w:r>
      <w:r>
        <w:br/>
        <w:t xml:space="preserve">a. </w:t>
      </w:r>
      <w:r>
        <w:br/>
        <w:t xml:space="preserve">Under Object Browser, expand Security, right-click Logins, and create a new login </w:t>
      </w:r>
      <w:r>
        <w:br/>
        <w:t>named &lt;domain&gt;\</w:t>
      </w:r>
      <w:proofErr w:type="spellStart"/>
      <w:r>
        <w:t>cfmUser</w:t>
      </w:r>
      <w:proofErr w:type="spellEnd"/>
      <w:r>
        <w:t xml:space="preserve">. </w:t>
      </w:r>
      <w:r>
        <w:br/>
        <w:t xml:space="preserve">b. </w:t>
      </w:r>
      <w:r>
        <w:br/>
        <w:t xml:space="preserve">The </w:t>
      </w:r>
      <w:proofErr w:type="spellStart"/>
      <w:r>
        <w:t>cfmUser</w:t>
      </w:r>
      <w:proofErr w:type="spellEnd"/>
      <w:r>
        <w:t xml:space="preserve"> should only be a member of the public SQL Server fixed server role. </w:t>
      </w:r>
      <w:r>
        <w:br/>
        <w:t xml:space="preserve"> </w:t>
      </w:r>
      <w:r>
        <w:br/>
        <w:t xml:space="preserve">For RSS, also enable the sysadmin Server role. </w:t>
      </w:r>
      <w:r>
        <w:br/>
      </w:r>
    </w:p>
    <w:p w14:paraId="017AD293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34 </w:t>
      </w:r>
      <w:r>
        <w:br/>
        <w:t xml:space="preserve">c. </w:t>
      </w:r>
      <w:r>
        <w:br/>
        <w:t xml:space="preserve">Give the </w:t>
      </w:r>
      <w:proofErr w:type="spellStart"/>
      <w:r>
        <w:t>cfmUser</w:t>
      </w:r>
      <w:proofErr w:type="spellEnd"/>
      <w:r>
        <w:t xml:space="preserve"> the following user mappings on: </w:t>
      </w:r>
      <w:r>
        <w:br/>
        <w:t xml:space="preserve">▪ </w:t>
      </w:r>
      <w:r>
        <w:br/>
        <w:t>Configuration database (</w:t>
      </w:r>
      <w:proofErr w:type="spellStart"/>
      <w:r>
        <w:t>CosmoCall</w:t>
      </w:r>
      <w:proofErr w:type="spellEnd"/>
      <w:r>
        <w:t xml:space="preserve">): </w:t>
      </w:r>
      <w:r>
        <w:br/>
        <w:t xml:space="preserve"> </w:t>
      </w:r>
      <w:r>
        <w:br/>
        <w:t xml:space="preserve">▪ </w:t>
      </w:r>
      <w:r>
        <w:br/>
        <w:t xml:space="preserve">System Database - master: </w:t>
      </w:r>
      <w:r>
        <w:br/>
        <w:t xml:space="preserve"> </w:t>
      </w:r>
      <w:r>
        <w:br/>
        <w:t xml:space="preserve">Note </w:t>
      </w:r>
      <w:r>
        <w:br/>
        <w:t xml:space="preserve">As an alternative to assigning </w:t>
      </w:r>
      <w:proofErr w:type="spellStart"/>
      <w:r>
        <w:t>db_owner</w:t>
      </w:r>
      <w:proofErr w:type="spellEnd"/>
      <w:r>
        <w:t xml:space="preserve"> against the master database, you can </w:t>
      </w:r>
      <w:r>
        <w:br/>
        <w:t xml:space="preserve">further reduce the user permissions by granting execute permission on the stored </w:t>
      </w:r>
      <w:r>
        <w:br/>
        <w:t xml:space="preserve">procedure </w:t>
      </w:r>
      <w:proofErr w:type="spellStart"/>
      <w:r>
        <w:t>xp_logevent</w:t>
      </w:r>
      <w:proofErr w:type="spellEnd"/>
      <w:r>
        <w:t xml:space="preserve"> in the master database instead. </w:t>
      </w:r>
      <w:r>
        <w:br/>
        <w:t xml:space="preserve">To do this, run the following SQL: </w:t>
      </w:r>
      <w:r>
        <w:br/>
        <w:t xml:space="preserve">USE [master]; </w:t>
      </w:r>
      <w:r>
        <w:br/>
        <w:t>GRANT EXECUTE ON [master].</w:t>
      </w:r>
      <w:proofErr w:type="spellStart"/>
      <w:r>
        <w:t>dbo.xp_logevent</w:t>
      </w:r>
      <w:proofErr w:type="spellEnd"/>
      <w:r>
        <w:t xml:space="preserve"> TO [&lt;domain&gt;\</w:t>
      </w:r>
      <w:proofErr w:type="spellStart"/>
      <w:r>
        <w:t>cfmUser</w:t>
      </w:r>
      <w:proofErr w:type="spellEnd"/>
      <w:r>
        <w:t xml:space="preserve">]; </w:t>
      </w:r>
      <w:r>
        <w:br/>
        <w:t xml:space="preserve"> </w:t>
      </w:r>
      <w:r>
        <w:br/>
        <w:t xml:space="preserve">6. </w:t>
      </w:r>
      <w:r>
        <w:br/>
        <w:t xml:space="preserve">Activate the </w:t>
      </w:r>
      <w:proofErr w:type="spellStart"/>
      <w:r>
        <w:t>cfmUser</w:t>
      </w:r>
      <w:proofErr w:type="spellEnd"/>
      <w:r>
        <w:t xml:space="preserve"> profile in SQL: </w:t>
      </w:r>
      <w:r>
        <w:br/>
        <w:t xml:space="preserve">a. </w:t>
      </w:r>
      <w:r>
        <w:br/>
        <w:t xml:space="preserve"> Log on to SQL Server with the </w:t>
      </w:r>
      <w:proofErr w:type="spellStart"/>
      <w:r>
        <w:t>cfmUser</w:t>
      </w:r>
      <w:proofErr w:type="spellEnd"/>
      <w:r>
        <w:t xml:space="preserve"> and then start SQL Server Management Studio </w:t>
      </w:r>
      <w:r>
        <w:br/>
        <w:t xml:space="preserve">(SSMS). </w:t>
      </w:r>
      <w:r>
        <w:br/>
        <w:t xml:space="preserve">b. </w:t>
      </w:r>
      <w:r>
        <w:br/>
        <w:t xml:space="preserve">After SSMS starts, connect to the database using the Windows Authentication option, </w:t>
      </w:r>
      <w:r>
        <w:br/>
        <w:t xml:space="preserve">which is now under the </w:t>
      </w:r>
      <w:proofErr w:type="spellStart"/>
      <w:r>
        <w:t>cfmUser</w:t>
      </w:r>
      <w:proofErr w:type="spellEnd"/>
      <w:r>
        <w:t xml:space="preserve">. </w:t>
      </w:r>
      <w:r>
        <w:br/>
        <w:t xml:space="preserve"> </w:t>
      </w:r>
      <w:r>
        <w:br/>
        <w:t xml:space="preserve"> </w:t>
      </w:r>
      <w:r>
        <w:br/>
      </w:r>
    </w:p>
    <w:p w14:paraId="5FECF84A" w14:textId="77777777" w:rsidR="00E345DF" w:rsidRDefault="00E345DF" w:rsidP="00E345DF">
      <w:r>
        <w:lastRenderedPageBreak/>
        <w:t xml:space="preserve"> </w:t>
      </w:r>
      <w:r>
        <w:br/>
        <w:t xml:space="preserve">CCSP Security Guide - 7.3 and 7.4 </w:t>
      </w:r>
      <w:r>
        <w:br/>
        <w:t xml:space="preserve">35 </w:t>
      </w:r>
      <w:r>
        <w:br/>
        <w:t xml:space="preserve">Configure the </w:t>
      </w:r>
      <w:proofErr w:type="spellStart"/>
      <w:r>
        <w:t>dtrUser</w:t>
      </w:r>
      <w:proofErr w:type="spellEnd"/>
      <w:r>
        <w:t xml:space="preserve"> </w:t>
      </w:r>
      <w:r>
        <w:br/>
        <w:t xml:space="preserve">After installing the Data Transport Server, manually add the </w:t>
      </w:r>
      <w:proofErr w:type="spellStart"/>
      <w:r>
        <w:t>dtrUser</w:t>
      </w:r>
      <w:proofErr w:type="spellEnd"/>
      <w:r>
        <w:t xml:space="preserve">. </w:t>
      </w:r>
      <w:r>
        <w:br/>
        <w:t xml:space="preserve">To configure the </w:t>
      </w:r>
      <w:proofErr w:type="spellStart"/>
      <w:r>
        <w:t>dtrUser</w:t>
      </w:r>
      <w:proofErr w:type="spellEnd"/>
      <w:r>
        <w:t xml:space="preserve">: </w:t>
      </w:r>
      <w:r>
        <w:br/>
        <w:t xml:space="preserve">1. </w:t>
      </w:r>
      <w:r>
        <w:br/>
        <w:t xml:space="preserve">In Active Directory, open Active Directory Users and Computers. Expand your domain and </w:t>
      </w:r>
      <w:r>
        <w:br/>
        <w:t xml:space="preserve">then click Users. Create the </w:t>
      </w:r>
      <w:proofErr w:type="spellStart"/>
      <w:r>
        <w:t>dtrUser</w:t>
      </w:r>
      <w:proofErr w:type="spellEnd"/>
      <w:r>
        <w:t xml:space="preserve"> and give it domain membership of Domain Users. </w:t>
      </w:r>
      <w:r>
        <w:br/>
        <w:t xml:space="preserve">2. </w:t>
      </w:r>
      <w:r>
        <w:br/>
        <w:t xml:space="preserve">On your domain controller, open Group Policy Management by running the command </w:t>
      </w:r>
      <w:r>
        <w:br/>
      </w:r>
      <w:proofErr w:type="spellStart"/>
      <w:r>
        <w:t>gpmc.msc</w:t>
      </w:r>
      <w:proofErr w:type="spellEnd"/>
      <w:r>
        <w:t xml:space="preserve">. </w:t>
      </w:r>
      <w:r>
        <w:br/>
        <w:t xml:space="preserve">a. </w:t>
      </w:r>
      <w:r>
        <w:br/>
        <w:t xml:space="preserve">Under your domain, right-click Default Domain Policy and then click Edit. </w:t>
      </w:r>
      <w:r>
        <w:br/>
        <w:t xml:space="preserve">b. </w:t>
      </w:r>
      <w:r>
        <w:br/>
        <w:t xml:space="preserve">Expand Policies &gt; Windows Settings &gt; Security Settings &gt; Local Policies, and then click </w:t>
      </w:r>
      <w:r>
        <w:br/>
        <w:t xml:space="preserve">User Rights Assignment. </w:t>
      </w:r>
      <w:r>
        <w:br/>
        <w:t xml:space="preserve">c. </w:t>
      </w:r>
      <w:r>
        <w:br/>
        <w:t xml:space="preserve">Double-click Log on as a batch job. Click Add User or Group and add the </w:t>
      </w:r>
      <w:proofErr w:type="spellStart"/>
      <w:r>
        <w:t>dtrUser</w:t>
      </w:r>
      <w:proofErr w:type="spellEnd"/>
      <w:r>
        <w:t xml:space="preserve"> to the </w:t>
      </w:r>
      <w:r>
        <w:br/>
        <w:t xml:space="preserve">list. </w:t>
      </w:r>
      <w:r>
        <w:br/>
        <w:t xml:space="preserve">d. </w:t>
      </w:r>
      <w:r>
        <w:br/>
        <w:t xml:space="preserve">Double-click Log on as a service. Click Add User or Group and add the </w:t>
      </w:r>
      <w:proofErr w:type="spellStart"/>
      <w:r>
        <w:t>dtrUser</w:t>
      </w:r>
      <w:proofErr w:type="spellEnd"/>
      <w:r>
        <w:t xml:space="preserve"> to the </w:t>
      </w:r>
      <w:r>
        <w:br/>
        <w:t xml:space="preserve">list. </w:t>
      </w:r>
      <w:r>
        <w:br/>
        <w:t xml:space="preserve">e. </w:t>
      </w:r>
      <w:r>
        <w:br/>
        <w:t xml:space="preserve">Run the command </w:t>
      </w:r>
      <w:proofErr w:type="spellStart"/>
      <w:r>
        <w:t>gpupdate</w:t>
      </w:r>
      <w:proofErr w:type="spellEnd"/>
      <w:r>
        <w:t xml:space="preserve"> /force on the domain controller and any server that will use </w:t>
      </w:r>
      <w:r>
        <w:br/>
        <w:t xml:space="preserve">this user. </w:t>
      </w:r>
      <w:r>
        <w:br/>
        <w:t xml:space="preserve">3. </w:t>
      </w:r>
      <w:r>
        <w:br/>
        <w:t xml:space="preserve">On each DTR server: </w:t>
      </w:r>
      <w:r>
        <w:br/>
        <w:t xml:space="preserve">a. </w:t>
      </w:r>
      <w:r>
        <w:br/>
        <w:t xml:space="preserve">Log in with the existing administrator account.   </w:t>
      </w:r>
      <w:r>
        <w:br/>
        <w:t xml:space="preserve">b. </w:t>
      </w:r>
      <w:r>
        <w:br/>
        <w:t xml:space="preserve">In the Control Panel, click User Accounts and then click Manage User Accounts.  </w:t>
      </w:r>
      <w:r>
        <w:br/>
        <w:t xml:space="preserve">c. </w:t>
      </w:r>
      <w:r>
        <w:br/>
        <w:t xml:space="preserve">In the User Accounts dialog, add the </w:t>
      </w:r>
      <w:proofErr w:type="spellStart"/>
      <w:r>
        <w:t>dtrUser</w:t>
      </w:r>
      <w:proofErr w:type="spellEnd"/>
      <w:r>
        <w:t xml:space="preserve"> and give it local administrator rights. </w:t>
      </w:r>
      <w:r>
        <w:br/>
        <w:t xml:space="preserve">4. </w:t>
      </w:r>
      <w:r>
        <w:br/>
        <w:t xml:space="preserve">Launch SQL Server Management Studio. </w:t>
      </w:r>
      <w:r>
        <w:br/>
        <w:t xml:space="preserve">a. </w:t>
      </w:r>
      <w:r>
        <w:br/>
        <w:t xml:space="preserve">Under Object Browser, expand Security, right-click Logins, and create a new login </w:t>
      </w:r>
      <w:r>
        <w:br/>
        <w:t>named &lt;domain&gt;\</w:t>
      </w:r>
      <w:proofErr w:type="spellStart"/>
      <w:r>
        <w:t>dtrUser</w:t>
      </w:r>
      <w:proofErr w:type="spellEnd"/>
      <w:r>
        <w:t xml:space="preserve">. </w:t>
      </w:r>
      <w:r>
        <w:br/>
        <w:t xml:space="preserve">b. </w:t>
      </w:r>
      <w:r>
        <w:br/>
        <w:t xml:space="preserve">The </w:t>
      </w:r>
      <w:proofErr w:type="spellStart"/>
      <w:r>
        <w:t>dtrUser</w:t>
      </w:r>
      <w:proofErr w:type="spellEnd"/>
      <w:r>
        <w:t xml:space="preserve"> should only be a member of the public SQL Server fixed server role: </w:t>
      </w:r>
      <w:r>
        <w:br/>
        <w:t xml:space="preserve">  </w:t>
      </w:r>
      <w:r>
        <w:br/>
      </w:r>
      <w:r>
        <w:lastRenderedPageBreak/>
        <w:t xml:space="preserve"> </w:t>
      </w:r>
      <w:r>
        <w:br/>
      </w:r>
    </w:p>
    <w:p w14:paraId="20FE1324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36 </w:t>
      </w:r>
      <w:r>
        <w:br/>
        <w:t xml:space="preserve">c. </w:t>
      </w:r>
      <w:r>
        <w:br/>
        <w:t xml:space="preserve">Give the </w:t>
      </w:r>
      <w:proofErr w:type="spellStart"/>
      <w:r>
        <w:t>dtrUser</w:t>
      </w:r>
      <w:proofErr w:type="spellEnd"/>
      <w:r>
        <w:t xml:space="preserve"> the following user mappings on the media database (</w:t>
      </w:r>
      <w:proofErr w:type="spellStart"/>
      <w:r>
        <w:t>CosmoMedia</w:t>
      </w:r>
      <w:proofErr w:type="spellEnd"/>
      <w:r>
        <w:t xml:space="preserve">): </w:t>
      </w:r>
      <w:r>
        <w:br/>
        <w:t xml:space="preserve"> </w:t>
      </w:r>
      <w:r>
        <w:br/>
        <w:t xml:space="preserve">5. </w:t>
      </w:r>
      <w:r>
        <w:br/>
        <w:t xml:space="preserve">Activate the </w:t>
      </w:r>
      <w:proofErr w:type="spellStart"/>
      <w:r>
        <w:t>dtrUser</w:t>
      </w:r>
      <w:proofErr w:type="spellEnd"/>
      <w:r>
        <w:t xml:space="preserve"> profile in SQL: </w:t>
      </w:r>
      <w:r>
        <w:br/>
        <w:t xml:space="preserve">a. </w:t>
      </w:r>
      <w:r>
        <w:br/>
        <w:t xml:space="preserve"> Log on to SQL Server with the </w:t>
      </w:r>
      <w:proofErr w:type="spellStart"/>
      <w:r>
        <w:t>dtrUser</w:t>
      </w:r>
      <w:proofErr w:type="spellEnd"/>
      <w:r>
        <w:t xml:space="preserve"> and then start SQL Server Management Studio </w:t>
      </w:r>
      <w:r>
        <w:br/>
        <w:t xml:space="preserve">(SSMS). </w:t>
      </w:r>
      <w:r>
        <w:br/>
        <w:t xml:space="preserve">b. </w:t>
      </w:r>
      <w:r>
        <w:br/>
        <w:t xml:space="preserve">After SSMS starts, connect to the database using the Windows Authentication option, </w:t>
      </w:r>
      <w:r>
        <w:br/>
        <w:t xml:space="preserve">which is now under the </w:t>
      </w:r>
      <w:proofErr w:type="spellStart"/>
      <w:r>
        <w:t>dtrUser</w:t>
      </w:r>
      <w:proofErr w:type="spellEnd"/>
      <w:r>
        <w:t xml:space="preserve">. </w:t>
      </w:r>
      <w:r>
        <w:br/>
        <w:t xml:space="preserve">6. </w:t>
      </w:r>
      <w:r>
        <w:br/>
        <w:t xml:space="preserve">Ensure that the </w:t>
      </w:r>
      <w:proofErr w:type="spellStart"/>
      <w:r>
        <w:t>dtrUser</w:t>
      </w:r>
      <w:proofErr w:type="spellEnd"/>
      <w:r>
        <w:t xml:space="preserve"> has access to C:\Users\dtrUser\AppData\Local\Temp and set the folder </w:t>
      </w:r>
      <w:r>
        <w:br/>
        <w:t xml:space="preserve">rights to Full Control for the </w:t>
      </w:r>
      <w:proofErr w:type="spellStart"/>
      <w:r>
        <w:t>dtrUser</w:t>
      </w:r>
      <w:proofErr w:type="spellEnd"/>
      <w:r>
        <w:t xml:space="preserve">. See System web virtual directories. </w:t>
      </w:r>
      <w:r>
        <w:br/>
        <w:t xml:space="preserve">7. </w:t>
      </w:r>
      <w:r>
        <w:br/>
        <w:t xml:space="preserve">Configure each Data Transport Server service to log on as the </w:t>
      </w:r>
      <w:proofErr w:type="spellStart"/>
      <w:r>
        <w:t>dtrUser</w:t>
      </w:r>
      <w:proofErr w:type="spellEnd"/>
      <w:r>
        <w:t xml:space="preserve"> user and restart the </w:t>
      </w:r>
      <w:r>
        <w:br/>
        <w:t xml:space="preserve">service. See Configure CCSP services to log on with reduced users. </w:t>
      </w:r>
      <w:r>
        <w:br/>
        <w:t xml:space="preserve"> </w:t>
      </w:r>
      <w:r>
        <w:br/>
        <w:t xml:space="preserve"> </w:t>
      </w:r>
      <w:r>
        <w:br/>
      </w:r>
    </w:p>
    <w:p w14:paraId="4E310C5E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37 </w:t>
      </w:r>
      <w:r>
        <w:br/>
        <w:t xml:space="preserve">Configure the </w:t>
      </w:r>
      <w:proofErr w:type="spellStart"/>
      <w:r>
        <w:t>ecsUser</w:t>
      </w:r>
      <w:proofErr w:type="spellEnd"/>
      <w:r>
        <w:t xml:space="preserve"> </w:t>
      </w:r>
      <w:r>
        <w:br/>
        <w:t xml:space="preserve">After installing the Configuration Manager, use CCSP Admin to enable Root CCSP OU mode in the </w:t>
      </w:r>
      <w:r>
        <w:br/>
        <w:t xml:space="preserve">CCU Universe parameters. Then verify that the </w:t>
      </w:r>
      <w:proofErr w:type="spellStart"/>
      <w:r>
        <w:t>CCSPRoot</w:t>
      </w:r>
      <w:proofErr w:type="spellEnd"/>
      <w:r>
        <w:t xml:space="preserve"> OU was created in Active Directory. For </w:t>
      </w:r>
      <w:r>
        <w:br/>
        <w:t xml:space="preserve">details, see the CCSP Operation Guide.  </w:t>
      </w:r>
      <w:r>
        <w:br/>
        <w:t xml:space="preserve">Next manually add the </w:t>
      </w:r>
      <w:proofErr w:type="spellStart"/>
      <w:r>
        <w:t>ecsUser</w:t>
      </w:r>
      <w:proofErr w:type="spellEnd"/>
      <w:r>
        <w:t xml:space="preserve">. </w:t>
      </w:r>
      <w:r>
        <w:br/>
        <w:t xml:space="preserve">To configure the </w:t>
      </w:r>
      <w:proofErr w:type="spellStart"/>
      <w:r>
        <w:t>ecsUser</w:t>
      </w:r>
      <w:proofErr w:type="spellEnd"/>
      <w:r>
        <w:t xml:space="preserve">: </w:t>
      </w:r>
      <w:r>
        <w:br/>
        <w:t xml:space="preserve">1. </w:t>
      </w:r>
      <w:r>
        <w:br/>
        <w:t xml:space="preserve">In Active Directory, open Active Directory Users and Computers. Expand your domain and </w:t>
      </w:r>
      <w:r>
        <w:br/>
        <w:t xml:space="preserve">then click Users. Create the </w:t>
      </w:r>
      <w:proofErr w:type="spellStart"/>
      <w:r>
        <w:t>ecsUser</w:t>
      </w:r>
      <w:proofErr w:type="spellEnd"/>
      <w:r>
        <w:t xml:space="preserve"> and give it domain membership of Domain Users and </w:t>
      </w:r>
      <w:r>
        <w:br/>
        <w:t xml:space="preserve">Account Operators. </w:t>
      </w:r>
      <w:r>
        <w:br/>
        <w:t xml:space="preserve">2. </w:t>
      </w:r>
      <w:r>
        <w:br/>
      </w:r>
      <w:r>
        <w:lastRenderedPageBreak/>
        <w:t xml:space="preserve">Add the </w:t>
      </w:r>
      <w:proofErr w:type="spellStart"/>
      <w:r>
        <w:t>ecsUser</w:t>
      </w:r>
      <w:proofErr w:type="spellEnd"/>
      <w:r>
        <w:t xml:space="preserve"> and grant it full permission on </w:t>
      </w:r>
      <w:proofErr w:type="spellStart"/>
      <w:r>
        <w:t>CCSPRoot</w:t>
      </w:r>
      <w:proofErr w:type="spellEnd"/>
      <w:r>
        <w:t xml:space="preserve"> OU and its child objects, as follows: </w:t>
      </w:r>
      <w:r>
        <w:br/>
        <w:t xml:space="preserve">a. </w:t>
      </w:r>
      <w:r>
        <w:br/>
        <w:t xml:space="preserve">Open ADSI Edit. </w:t>
      </w:r>
      <w:r>
        <w:br/>
        <w:t xml:space="preserve">b. </w:t>
      </w:r>
      <w:r>
        <w:br/>
        <w:t xml:space="preserve">Connect to the Default naming context. </w:t>
      </w:r>
      <w:r>
        <w:br/>
        <w:t xml:space="preserve">c. </w:t>
      </w:r>
      <w:r>
        <w:br/>
        <w:t xml:space="preserve">Right-click the </w:t>
      </w:r>
      <w:proofErr w:type="spellStart"/>
      <w:r>
        <w:t>CCSPRoot</w:t>
      </w:r>
      <w:proofErr w:type="spellEnd"/>
      <w:r>
        <w:t xml:space="preserve"> node and then click Properties. </w:t>
      </w:r>
      <w:r>
        <w:br/>
        <w:t xml:space="preserve">d. </w:t>
      </w:r>
      <w:r>
        <w:br/>
        <w:t>In the OU=</w:t>
      </w:r>
      <w:proofErr w:type="spellStart"/>
      <w:r>
        <w:t>CCSPRoot</w:t>
      </w:r>
      <w:proofErr w:type="spellEnd"/>
      <w:r>
        <w:t xml:space="preserve"> Properties dialog box, click the Security tab. Add the </w:t>
      </w:r>
      <w:proofErr w:type="spellStart"/>
      <w:r>
        <w:t>ecsUser</w:t>
      </w:r>
      <w:proofErr w:type="spellEnd"/>
      <w:r>
        <w:t xml:space="preserve">, </w:t>
      </w:r>
      <w:r>
        <w:br/>
        <w:t xml:space="preserve">select Full control, and then click Advanced.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4AB44625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38 </w:t>
      </w:r>
      <w:r>
        <w:br/>
        <w:t xml:space="preserve">e. </w:t>
      </w:r>
      <w:r>
        <w:br/>
        <w:t xml:space="preserve">In the Advanced Security Settings for </w:t>
      </w:r>
      <w:proofErr w:type="spellStart"/>
      <w:r>
        <w:t>CCSPRoot</w:t>
      </w:r>
      <w:proofErr w:type="spellEnd"/>
      <w:r>
        <w:t xml:space="preserve"> dialog box, select the </w:t>
      </w:r>
      <w:proofErr w:type="spellStart"/>
      <w:r>
        <w:t>ecsUser</w:t>
      </w:r>
      <w:proofErr w:type="spellEnd"/>
      <w:r>
        <w:t xml:space="preserve"> and then </w:t>
      </w:r>
      <w:r>
        <w:br/>
        <w:t xml:space="preserve">click Edit. </w:t>
      </w:r>
      <w:r>
        <w:br/>
        <w:t xml:space="preserve"> </w:t>
      </w:r>
      <w:r>
        <w:br/>
        <w:t xml:space="preserve">f. </w:t>
      </w:r>
      <w:r>
        <w:br/>
        <w:t xml:space="preserve">In the Permission Entry for </w:t>
      </w:r>
      <w:proofErr w:type="spellStart"/>
      <w:r>
        <w:t>CCSPRoot</w:t>
      </w:r>
      <w:proofErr w:type="spellEnd"/>
      <w:r>
        <w:t xml:space="preserve"> dialog box, in the Applies to list, select This object </w:t>
      </w:r>
      <w:r>
        <w:br/>
        <w:t xml:space="preserve">and all descendant objects. Keep all the permissions selected and click OK to apply the </w:t>
      </w:r>
      <w:r>
        <w:br/>
        <w:t xml:space="preserve">changes. </w:t>
      </w:r>
      <w:r>
        <w:br/>
      </w:r>
    </w:p>
    <w:p w14:paraId="00F3C4AC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39 </w:t>
      </w:r>
      <w:r>
        <w:br/>
        <w:t xml:space="preserve"> </w:t>
      </w:r>
      <w:r>
        <w:br/>
        <w:t xml:space="preserve">3. </w:t>
      </w:r>
      <w:r>
        <w:br/>
        <w:t xml:space="preserve">On your domain controller, open Group Policy Management by running the command </w:t>
      </w:r>
      <w:r>
        <w:br/>
      </w:r>
      <w:proofErr w:type="spellStart"/>
      <w:r>
        <w:t>gpmc.msc</w:t>
      </w:r>
      <w:proofErr w:type="spellEnd"/>
      <w:r>
        <w:t xml:space="preserve">. </w:t>
      </w:r>
      <w:r>
        <w:br/>
        <w:t xml:space="preserve">a. </w:t>
      </w:r>
      <w:r>
        <w:br/>
        <w:t xml:space="preserve">Under your domain, right-click Default Domain Policy and then click Edit. </w:t>
      </w:r>
      <w:r>
        <w:br/>
        <w:t xml:space="preserve">b. </w:t>
      </w:r>
      <w:r>
        <w:br/>
        <w:t xml:space="preserve">Expand Policies &gt; Windows Settings &gt; Security Settings &gt; Local Policies, and then click </w:t>
      </w:r>
      <w:r>
        <w:br/>
        <w:t xml:space="preserve">User Rights Assignment. </w:t>
      </w:r>
      <w:r>
        <w:br/>
        <w:t xml:space="preserve">c. </w:t>
      </w:r>
      <w:r>
        <w:br/>
        <w:t xml:space="preserve">Double-click Log on as a batch job. Click Add User or Group and add the </w:t>
      </w:r>
      <w:proofErr w:type="spellStart"/>
      <w:r>
        <w:t>ecsUser</w:t>
      </w:r>
      <w:proofErr w:type="spellEnd"/>
      <w:r>
        <w:t xml:space="preserve"> to the </w:t>
      </w:r>
      <w:r>
        <w:br/>
        <w:t xml:space="preserve">list. </w:t>
      </w:r>
      <w:r>
        <w:br/>
      </w:r>
      <w:r>
        <w:lastRenderedPageBreak/>
        <w:t xml:space="preserve">d. </w:t>
      </w:r>
      <w:r>
        <w:br/>
        <w:t xml:space="preserve">Double-click Log on as a service. Click Add User or Group and add the </w:t>
      </w:r>
      <w:proofErr w:type="spellStart"/>
      <w:r>
        <w:t>ecsUser</w:t>
      </w:r>
      <w:proofErr w:type="spellEnd"/>
      <w:r>
        <w:t xml:space="preserve"> to the </w:t>
      </w:r>
      <w:r>
        <w:br/>
        <w:t xml:space="preserve">list. </w:t>
      </w:r>
      <w:r>
        <w:br/>
        <w:t xml:space="preserve">e. </w:t>
      </w:r>
      <w:r>
        <w:br/>
        <w:t xml:space="preserve">Run the command </w:t>
      </w:r>
      <w:proofErr w:type="spellStart"/>
      <w:r>
        <w:t>gpupdate</w:t>
      </w:r>
      <w:proofErr w:type="spellEnd"/>
      <w:r>
        <w:t xml:space="preserve"> /force on the domain controller and any server that will use </w:t>
      </w:r>
      <w:r>
        <w:br/>
        <w:t xml:space="preserve">this user. </w:t>
      </w:r>
      <w:r>
        <w:br/>
        <w:t xml:space="preserve">4. </w:t>
      </w:r>
      <w:r>
        <w:br/>
        <w:t xml:space="preserve">Launch SQL Server Management Studio. </w:t>
      </w:r>
      <w:r>
        <w:br/>
        <w:t xml:space="preserve">a. </w:t>
      </w:r>
      <w:r>
        <w:br/>
        <w:t xml:space="preserve">Under Object Browser, expand Security, right-click Logins, and create a new login </w:t>
      </w:r>
      <w:r>
        <w:br/>
        <w:t>named &lt;domain&gt;\</w:t>
      </w:r>
      <w:proofErr w:type="spellStart"/>
      <w:r>
        <w:t>ecsUser</w:t>
      </w:r>
      <w:proofErr w:type="spellEnd"/>
      <w:r>
        <w:t xml:space="preserve">. </w:t>
      </w:r>
      <w:r>
        <w:br/>
        <w:t xml:space="preserve">b. </w:t>
      </w:r>
      <w:r>
        <w:br/>
        <w:t xml:space="preserve">Give the </w:t>
      </w:r>
      <w:proofErr w:type="spellStart"/>
      <w:r>
        <w:t>ecsUser</w:t>
      </w:r>
      <w:proofErr w:type="spellEnd"/>
      <w:r>
        <w:t xml:space="preserve"> a database account with the following Server roles enabled: </w:t>
      </w:r>
      <w:r>
        <w:br/>
        <w:t xml:space="preserve"> </w:t>
      </w:r>
      <w:r>
        <w:br/>
      </w:r>
    </w:p>
    <w:p w14:paraId="22CCBC0C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40 </w:t>
      </w:r>
      <w:r>
        <w:br/>
        <w:t xml:space="preserve">c. </w:t>
      </w:r>
      <w:r>
        <w:br/>
        <w:t xml:space="preserve">Give the </w:t>
      </w:r>
      <w:proofErr w:type="spellStart"/>
      <w:r>
        <w:t>ecsUser</w:t>
      </w:r>
      <w:proofErr w:type="spellEnd"/>
      <w:r>
        <w:t xml:space="preserve"> the following user mappings on the configuration database </w:t>
      </w:r>
      <w:r>
        <w:br/>
        <w:t>(</w:t>
      </w:r>
      <w:proofErr w:type="spellStart"/>
      <w:r>
        <w:t>CosmoCall</w:t>
      </w:r>
      <w:proofErr w:type="spellEnd"/>
      <w:r>
        <w:t xml:space="preserve">): </w:t>
      </w:r>
      <w:r>
        <w:br/>
        <w:t xml:space="preserve"> </w:t>
      </w:r>
      <w:r>
        <w:br/>
        <w:t xml:space="preserve">5. </w:t>
      </w:r>
      <w:r>
        <w:br/>
        <w:t xml:space="preserve">Activate the </w:t>
      </w:r>
      <w:proofErr w:type="spellStart"/>
      <w:r>
        <w:t>ecsUser</w:t>
      </w:r>
      <w:proofErr w:type="spellEnd"/>
      <w:r>
        <w:t xml:space="preserve"> profile in SQL: </w:t>
      </w:r>
      <w:r>
        <w:br/>
        <w:t xml:space="preserve">a. </w:t>
      </w:r>
      <w:r>
        <w:br/>
        <w:t xml:space="preserve"> Log on to SQL Server with the </w:t>
      </w:r>
      <w:proofErr w:type="spellStart"/>
      <w:r>
        <w:t>ecsUser</w:t>
      </w:r>
      <w:proofErr w:type="spellEnd"/>
      <w:r>
        <w:t xml:space="preserve"> and then start SQL Server Management Studio </w:t>
      </w:r>
      <w:r>
        <w:br/>
        <w:t xml:space="preserve">(SSMS). </w:t>
      </w:r>
      <w:r>
        <w:br/>
        <w:t xml:space="preserve">b. </w:t>
      </w:r>
      <w:r>
        <w:br/>
        <w:t xml:space="preserve">After SSMS starts, connect to the database using the Windows Authentication option, </w:t>
      </w:r>
      <w:r>
        <w:br/>
        <w:t xml:space="preserve">which is now under the </w:t>
      </w:r>
      <w:proofErr w:type="spellStart"/>
      <w:r>
        <w:t>ecsUser</w:t>
      </w:r>
      <w:proofErr w:type="spellEnd"/>
      <w:r>
        <w:t xml:space="preserve">. </w:t>
      </w:r>
      <w:r>
        <w:br/>
        <w:t xml:space="preserve"> </w:t>
      </w:r>
      <w:r>
        <w:br/>
        <w:t xml:space="preserve"> </w:t>
      </w:r>
      <w:r>
        <w:br/>
      </w:r>
    </w:p>
    <w:p w14:paraId="2356EFBB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41 </w:t>
      </w:r>
      <w:r>
        <w:br/>
        <w:t xml:space="preserve">Configure the </w:t>
      </w:r>
      <w:proofErr w:type="spellStart"/>
      <w:r>
        <w:t>lsUser</w:t>
      </w:r>
      <w:proofErr w:type="spellEnd"/>
      <w:r>
        <w:t xml:space="preserve"> </w:t>
      </w:r>
      <w:r>
        <w:br/>
        <w:t xml:space="preserve">After installing the Logging Server, manually add the </w:t>
      </w:r>
      <w:proofErr w:type="spellStart"/>
      <w:r>
        <w:t>lsUser</w:t>
      </w:r>
      <w:proofErr w:type="spellEnd"/>
      <w:r>
        <w:t xml:space="preserve">. </w:t>
      </w:r>
      <w:r>
        <w:br/>
        <w:t xml:space="preserve">To configure the </w:t>
      </w:r>
      <w:proofErr w:type="spellStart"/>
      <w:r>
        <w:t>lsUser</w:t>
      </w:r>
      <w:proofErr w:type="spellEnd"/>
      <w:r>
        <w:t xml:space="preserve">: </w:t>
      </w:r>
      <w:r>
        <w:br/>
        <w:t xml:space="preserve">1. </w:t>
      </w:r>
      <w:r>
        <w:br/>
        <w:t xml:space="preserve">In Active Directory, open Active Directory Users and Computers. Expand your domain and </w:t>
      </w:r>
      <w:r>
        <w:br/>
        <w:t xml:space="preserve">then click Users. Create the </w:t>
      </w:r>
      <w:proofErr w:type="spellStart"/>
      <w:r>
        <w:t>lsUser</w:t>
      </w:r>
      <w:proofErr w:type="spellEnd"/>
      <w:r>
        <w:t xml:space="preserve"> and give it domain membership of Domain Users. </w:t>
      </w:r>
      <w:r>
        <w:br/>
      </w:r>
      <w:r>
        <w:lastRenderedPageBreak/>
        <w:t xml:space="preserve">2. </w:t>
      </w:r>
      <w:r>
        <w:br/>
        <w:t xml:space="preserve">On your domain controller, open Group Policy Management by running the command </w:t>
      </w:r>
      <w:r>
        <w:br/>
      </w:r>
      <w:proofErr w:type="spellStart"/>
      <w:r>
        <w:t>gpmc.msc</w:t>
      </w:r>
      <w:proofErr w:type="spellEnd"/>
      <w:r>
        <w:t xml:space="preserve">. </w:t>
      </w:r>
      <w:r>
        <w:br/>
        <w:t xml:space="preserve">a. </w:t>
      </w:r>
      <w:r>
        <w:br/>
        <w:t xml:space="preserve">Under your domain, right-click Default Domain Policy and then click Edit. </w:t>
      </w:r>
      <w:r>
        <w:br/>
        <w:t xml:space="preserve">b. </w:t>
      </w:r>
      <w:r>
        <w:br/>
        <w:t xml:space="preserve">Expand Policies &gt; Windows Settings &gt; Security Settings &gt; Local Policies, and then click </w:t>
      </w:r>
      <w:r>
        <w:br/>
        <w:t xml:space="preserve">User Rights Assignment. </w:t>
      </w:r>
      <w:r>
        <w:br/>
        <w:t xml:space="preserve">c. </w:t>
      </w:r>
      <w:r>
        <w:br/>
        <w:t xml:space="preserve">Double-click Log on as a batch job. Click Add User or Group and add the </w:t>
      </w:r>
      <w:proofErr w:type="spellStart"/>
      <w:r>
        <w:t>lsUser</w:t>
      </w:r>
      <w:proofErr w:type="spellEnd"/>
      <w:r>
        <w:t xml:space="preserve"> to the </w:t>
      </w:r>
      <w:r>
        <w:br/>
        <w:t xml:space="preserve">list. </w:t>
      </w:r>
      <w:r>
        <w:br/>
        <w:t xml:space="preserve">d. </w:t>
      </w:r>
      <w:r>
        <w:br/>
        <w:t xml:space="preserve">Double-click Log on as a service. Click Add User or Group and add the </w:t>
      </w:r>
      <w:proofErr w:type="spellStart"/>
      <w:r>
        <w:t>lsUser</w:t>
      </w:r>
      <w:proofErr w:type="spellEnd"/>
      <w:r>
        <w:t xml:space="preserve"> to the list. </w:t>
      </w:r>
      <w:r>
        <w:br/>
        <w:t xml:space="preserve">e. </w:t>
      </w:r>
      <w:r>
        <w:br/>
        <w:t xml:space="preserve">Run the command </w:t>
      </w:r>
      <w:proofErr w:type="spellStart"/>
      <w:r>
        <w:t>gpupdate</w:t>
      </w:r>
      <w:proofErr w:type="spellEnd"/>
      <w:r>
        <w:t xml:space="preserve"> /force on the domain controller and any server that will use </w:t>
      </w:r>
      <w:r>
        <w:br/>
        <w:t xml:space="preserve">this user. </w:t>
      </w:r>
      <w:r>
        <w:br/>
        <w:t xml:space="preserve">3. </w:t>
      </w:r>
      <w:r>
        <w:br/>
        <w:t xml:space="preserve">On each LS server: </w:t>
      </w:r>
      <w:r>
        <w:br/>
        <w:t xml:space="preserve">a. </w:t>
      </w:r>
      <w:r>
        <w:br/>
        <w:t xml:space="preserve">Log in with the existing administrator account.   </w:t>
      </w:r>
      <w:r>
        <w:br/>
        <w:t xml:space="preserve">b. </w:t>
      </w:r>
      <w:r>
        <w:br/>
        <w:t xml:space="preserve">In the Control Panel, click User Accounts and then click Manage User Accounts.  </w:t>
      </w:r>
      <w:r>
        <w:br/>
        <w:t xml:space="preserve">c. </w:t>
      </w:r>
      <w:r>
        <w:br/>
        <w:t xml:space="preserve">In the User Accounts dialog, add the </w:t>
      </w:r>
      <w:proofErr w:type="spellStart"/>
      <w:r>
        <w:t>lsUser</w:t>
      </w:r>
      <w:proofErr w:type="spellEnd"/>
      <w:r>
        <w:t xml:space="preserve"> and give it local administrator rights. </w:t>
      </w:r>
      <w:r>
        <w:br/>
        <w:t xml:space="preserve">4. </w:t>
      </w:r>
      <w:r>
        <w:br/>
        <w:t xml:space="preserve">Launch SQL Server Management Studio. </w:t>
      </w:r>
      <w:r>
        <w:br/>
        <w:t xml:space="preserve">a. </w:t>
      </w:r>
      <w:r>
        <w:br/>
        <w:t xml:space="preserve">Under Object Browser, expand Security, right-click Logins, and create a new login </w:t>
      </w:r>
      <w:r>
        <w:br/>
        <w:t>named &lt;domain&gt;\</w:t>
      </w:r>
      <w:proofErr w:type="spellStart"/>
      <w:r>
        <w:t>lsUser</w:t>
      </w:r>
      <w:proofErr w:type="spellEnd"/>
      <w:r>
        <w:t xml:space="preserve">. </w:t>
      </w:r>
      <w:r>
        <w:br/>
        <w:t xml:space="preserve">b. </w:t>
      </w:r>
      <w:r>
        <w:br/>
        <w:t xml:space="preserve">The </w:t>
      </w:r>
      <w:proofErr w:type="spellStart"/>
      <w:r>
        <w:t>lsUser</w:t>
      </w:r>
      <w:proofErr w:type="spellEnd"/>
      <w:r>
        <w:t xml:space="preserve"> should only be a member of the public SQL Server fixed server role: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59378FF8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42 </w:t>
      </w:r>
      <w:r>
        <w:br/>
        <w:t xml:space="preserve">c. </w:t>
      </w:r>
      <w:r>
        <w:br/>
        <w:t xml:space="preserve">Give the </w:t>
      </w:r>
      <w:proofErr w:type="spellStart"/>
      <w:r>
        <w:t>lsUser</w:t>
      </w:r>
      <w:proofErr w:type="spellEnd"/>
      <w:r>
        <w:t xml:space="preserve"> the following user mappings on the system administrator and tenant </w:t>
      </w:r>
      <w:r>
        <w:br/>
        <w:t xml:space="preserve">historical databases: </w:t>
      </w:r>
      <w:r>
        <w:br/>
        <w:t xml:space="preserve"> </w:t>
      </w:r>
      <w:r>
        <w:br/>
        <w:t xml:space="preserve">5. </w:t>
      </w:r>
      <w:r>
        <w:br/>
      </w:r>
      <w:r>
        <w:lastRenderedPageBreak/>
        <w:t xml:space="preserve">Activate the </w:t>
      </w:r>
      <w:proofErr w:type="spellStart"/>
      <w:r>
        <w:t>lsUser</w:t>
      </w:r>
      <w:proofErr w:type="spellEnd"/>
      <w:r>
        <w:t xml:space="preserve"> profile in SQL: </w:t>
      </w:r>
      <w:r>
        <w:br/>
        <w:t xml:space="preserve">a. </w:t>
      </w:r>
      <w:r>
        <w:br/>
        <w:t xml:space="preserve"> Log on to SQL Server with the </w:t>
      </w:r>
      <w:proofErr w:type="spellStart"/>
      <w:r>
        <w:t>lsUser</w:t>
      </w:r>
      <w:proofErr w:type="spellEnd"/>
      <w:r>
        <w:t xml:space="preserve"> and then start SQL Server Management Studio </w:t>
      </w:r>
      <w:r>
        <w:br/>
        <w:t xml:space="preserve">(SSMS). </w:t>
      </w:r>
      <w:r>
        <w:br/>
        <w:t xml:space="preserve">b. </w:t>
      </w:r>
      <w:r>
        <w:br/>
        <w:t xml:space="preserve">After SSMS starts, connect to the database using the Windows Authentication option, </w:t>
      </w:r>
      <w:r>
        <w:br/>
        <w:t xml:space="preserve">which is now under the </w:t>
      </w:r>
      <w:proofErr w:type="spellStart"/>
      <w:r>
        <w:t>lsUser</w:t>
      </w:r>
      <w:proofErr w:type="spellEnd"/>
      <w:r>
        <w:t xml:space="preserve">. </w:t>
      </w:r>
      <w:r>
        <w:br/>
        <w:t xml:space="preserve">6. </w:t>
      </w:r>
      <w:r>
        <w:br/>
        <w:t xml:space="preserve">Ensure that the </w:t>
      </w:r>
      <w:proofErr w:type="spellStart"/>
      <w:r>
        <w:t>lsUser</w:t>
      </w:r>
      <w:proofErr w:type="spellEnd"/>
      <w:r>
        <w:t xml:space="preserve"> has access to C:\Users\lsUser\AppData\Local\Temp and set the folder </w:t>
      </w:r>
      <w:r>
        <w:br/>
        <w:t xml:space="preserve">rights to Full Control for the </w:t>
      </w:r>
      <w:proofErr w:type="spellStart"/>
      <w:r>
        <w:t>lsUser</w:t>
      </w:r>
      <w:proofErr w:type="spellEnd"/>
      <w:r>
        <w:t xml:space="preserve">. See System web virtual directories. </w:t>
      </w:r>
      <w:r>
        <w:br/>
        <w:t xml:space="preserve">7. </w:t>
      </w:r>
      <w:r>
        <w:br/>
        <w:t xml:space="preserve">Configure each Logging Server service to log on as the </w:t>
      </w:r>
      <w:proofErr w:type="spellStart"/>
      <w:r>
        <w:t>lsUser</w:t>
      </w:r>
      <w:proofErr w:type="spellEnd"/>
      <w:r>
        <w:t xml:space="preserve"> user and restart the service. See </w:t>
      </w:r>
      <w:r>
        <w:br/>
        <w:t xml:space="preserve">Configure CCSP services to log on with reduced users. </w:t>
      </w:r>
      <w:r>
        <w:br/>
        <w:t xml:space="preserve"> </w:t>
      </w:r>
      <w:r>
        <w:br/>
        <w:t xml:space="preserve"> </w:t>
      </w:r>
      <w:r>
        <w:br/>
      </w:r>
    </w:p>
    <w:p w14:paraId="439AF3AC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43 </w:t>
      </w:r>
      <w:r>
        <w:br/>
        <w:t xml:space="preserve">Configure the </w:t>
      </w:r>
      <w:proofErr w:type="spellStart"/>
      <w:r>
        <w:t>msUser</w:t>
      </w:r>
      <w:proofErr w:type="spellEnd"/>
      <w:r>
        <w:t xml:space="preserve"> </w:t>
      </w:r>
      <w:r>
        <w:br/>
        <w:t xml:space="preserve">After installing the MS, manually add the </w:t>
      </w:r>
      <w:proofErr w:type="spellStart"/>
      <w:r>
        <w:t>msUser</w:t>
      </w:r>
      <w:proofErr w:type="spellEnd"/>
      <w:r>
        <w:t xml:space="preserve"> user. </w:t>
      </w:r>
      <w:r>
        <w:br/>
        <w:t xml:space="preserve">This user is similar to the </w:t>
      </w:r>
      <w:proofErr w:type="spellStart"/>
      <w:r>
        <w:t>reducedSVC</w:t>
      </w:r>
      <w:proofErr w:type="spellEnd"/>
      <w:r>
        <w:t xml:space="preserve"> but is also configured for Exchange accessibility. </w:t>
      </w:r>
      <w:r>
        <w:br/>
        <w:t xml:space="preserve">To configure the </w:t>
      </w:r>
      <w:proofErr w:type="spellStart"/>
      <w:r>
        <w:t>msUser</w:t>
      </w:r>
      <w:proofErr w:type="spellEnd"/>
      <w:r>
        <w:t xml:space="preserve"> user: </w:t>
      </w:r>
      <w:r>
        <w:br/>
        <w:t xml:space="preserve">1. </w:t>
      </w:r>
      <w:r>
        <w:br/>
        <w:t xml:space="preserve">In Active Directory, open Active Directory Users and Computers. Expand your domain and </w:t>
      </w:r>
      <w:r>
        <w:br/>
        <w:t xml:space="preserve">then click Users. Create the </w:t>
      </w:r>
      <w:proofErr w:type="spellStart"/>
      <w:r>
        <w:t>msUser</w:t>
      </w:r>
      <w:proofErr w:type="spellEnd"/>
      <w:r>
        <w:t xml:space="preserve"> and give it domain membership of Domain Users. </w:t>
      </w:r>
      <w:r>
        <w:br/>
        <w:t xml:space="preserve">2. </w:t>
      </w:r>
      <w:r>
        <w:br/>
        <w:t xml:space="preserve">On your domain controller, open Group Policy Management by running the command </w:t>
      </w:r>
      <w:r>
        <w:br/>
      </w:r>
      <w:proofErr w:type="spellStart"/>
      <w:r>
        <w:t>gpmc.msc</w:t>
      </w:r>
      <w:proofErr w:type="spellEnd"/>
      <w:r>
        <w:t xml:space="preserve">. </w:t>
      </w:r>
      <w:r>
        <w:br/>
        <w:t xml:space="preserve">a. </w:t>
      </w:r>
      <w:r>
        <w:br/>
        <w:t xml:space="preserve">Under your domain, right-click Default Domain Policy and then click Edit. </w:t>
      </w:r>
      <w:r>
        <w:br/>
        <w:t xml:space="preserve">b. </w:t>
      </w:r>
      <w:r>
        <w:br/>
        <w:t xml:space="preserve">Expand Policies &gt; Windows Settings &gt; Security Settings &gt; Local Policies, and then click </w:t>
      </w:r>
      <w:r>
        <w:br/>
        <w:t xml:space="preserve">User Rights Assignment. </w:t>
      </w:r>
      <w:r>
        <w:br/>
        <w:t xml:space="preserve">c. </w:t>
      </w:r>
      <w:r>
        <w:br/>
        <w:t xml:space="preserve">Double-click Log on as a batch job. Click Add User or Group and add the </w:t>
      </w:r>
      <w:proofErr w:type="spellStart"/>
      <w:r>
        <w:t>msUser</w:t>
      </w:r>
      <w:proofErr w:type="spellEnd"/>
      <w:r>
        <w:t xml:space="preserve"> to the </w:t>
      </w:r>
      <w:r>
        <w:br/>
        <w:t xml:space="preserve">list. </w:t>
      </w:r>
      <w:r>
        <w:br/>
        <w:t xml:space="preserve">d. </w:t>
      </w:r>
      <w:r>
        <w:br/>
        <w:t xml:space="preserve">Double-click Log on as a service. Click Add User or Group and add the </w:t>
      </w:r>
      <w:proofErr w:type="spellStart"/>
      <w:r>
        <w:t>msUser</w:t>
      </w:r>
      <w:proofErr w:type="spellEnd"/>
      <w:r>
        <w:t xml:space="preserve"> to the </w:t>
      </w:r>
      <w:r>
        <w:br/>
        <w:t xml:space="preserve">list. </w:t>
      </w:r>
      <w:r>
        <w:br/>
        <w:t xml:space="preserve">e. </w:t>
      </w:r>
      <w:r>
        <w:br/>
      </w:r>
      <w:r>
        <w:lastRenderedPageBreak/>
        <w:t xml:space="preserve">Run the command </w:t>
      </w:r>
      <w:proofErr w:type="spellStart"/>
      <w:r>
        <w:t>gpupdate</w:t>
      </w:r>
      <w:proofErr w:type="spellEnd"/>
      <w:r>
        <w:t xml:space="preserve"> /force on the domain controller and any server that will use </w:t>
      </w:r>
      <w:r>
        <w:br/>
        <w:t xml:space="preserve">this user. </w:t>
      </w:r>
      <w:r>
        <w:br/>
        <w:t xml:space="preserve">3. </w:t>
      </w:r>
      <w:r>
        <w:br/>
        <w:t xml:space="preserve">On each MS server: </w:t>
      </w:r>
      <w:r>
        <w:br/>
        <w:t xml:space="preserve">a. </w:t>
      </w:r>
      <w:r>
        <w:br/>
        <w:t xml:space="preserve">Log in with the existing administrator account.   </w:t>
      </w:r>
      <w:r>
        <w:br/>
        <w:t xml:space="preserve">b. </w:t>
      </w:r>
      <w:r>
        <w:br/>
        <w:t xml:space="preserve">In the Control Panel, click User Accounts and then click Manage User Accounts.  </w:t>
      </w:r>
      <w:r>
        <w:br/>
        <w:t xml:space="preserve">c. </w:t>
      </w:r>
      <w:r>
        <w:br/>
        <w:t xml:space="preserve">In the User Accounts dialog, add the </w:t>
      </w:r>
      <w:proofErr w:type="spellStart"/>
      <w:r>
        <w:t>msUser</w:t>
      </w:r>
      <w:proofErr w:type="spellEnd"/>
      <w:r>
        <w:t xml:space="preserve"> and give it local administrator rights. </w:t>
      </w:r>
      <w:r>
        <w:br/>
        <w:t xml:space="preserve">4. </w:t>
      </w:r>
      <w:r>
        <w:br/>
        <w:t xml:space="preserve">On each MS server, open an elevated PowerShell console and set the Service Principal Name </w:t>
      </w:r>
      <w:r>
        <w:br/>
        <w:t xml:space="preserve">as follows: </w:t>
      </w:r>
      <w:r>
        <w:br/>
      </w:r>
      <w:proofErr w:type="spellStart"/>
      <w:r>
        <w:t>setspn</w:t>
      </w:r>
      <w:proofErr w:type="spellEnd"/>
      <w:r>
        <w:t xml:space="preserve"> -U -S </w:t>
      </w:r>
      <w:proofErr w:type="spellStart"/>
      <w:r>
        <w:t>EngCCSPMS</w:t>
      </w:r>
      <w:proofErr w:type="spellEnd"/>
      <w:r>
        <w:t xml:space="preserve">/&lt;FQDN&gt; </w:t>
      </w:r>
      <w:proofErr w:type="spellStart"/>
      <w:r>
        <w:t>msUser</w:t>
      </w:r>
      <w:proofErr w:type="spellEnd"/>
      <w:r>
        <w:t xml:space="preserve"> </w:t>
      </w:r>
      <w:r>
        <w:br/>
        <w:t xml:space="preserve">5. </w:t>
      </w:r>
      <w:r>
        <w:br/>
        <w:t xml:space="preserve">Replace &lt;FQDN&gt; with the MS Network address defined in the MS Profile. </w:t>
      </w:r>
      <w:r>
        <w:br/>
        <w:t xml:space="preserve">6. </w:t>
      </w:r>
      <w:r>
        <w:br/>
        <w:t xml:space="preserve">Follow the appropriate step below according to the MSR type used for storing and managing </w:t>
      </w:r>
      <w:r>
        <w:br/>
        <w:t xml:space="preserve">CCSP Messaging: </w:t>
      </w:r>
      <w:r>
        <w:br/>
        <w:t xml:space="preserve">a. </w:t>
      </w:r>
      <w:r>
        <w:br/>
        <w:t xml:space="preserve">For Exchange-MSR: Configure the </w:t>
      </w:r>
      <w:proofErr w:type="spellStart"/>
      <w:r>
        <w:t>msUser</w:t>
      </w:r>
      <w:proofErr w:type="spellEnd"/>
      <w:r>
        <w:t xml:space="preserve"> to work with Exchange as MSR </w:t>
      </w:r>
      <w:r>
        <w:br/>
        <w:t xml:space="preserve">b. </w:t>
      </w:r>
      <w:r>
        <w:br/>
        <w:t xml:space="preserve">For MSR-DB: Configure the </w:t>
      </w:r>
      <w:proofErr w:type="spellStart"/>
      <w:r>
        <w:t>msUser</w:t>
      </w:r>
      <w:proofErr w:type="spellEnd"/>
      <w:r>
        <w:t xml:space="preserve"> to work with MSR DB </w:t>
      </w:r>
      <w:r>
        <w:br/>
        <w:t xml:space="preserve">Configure the </w:t>
      </w:r>
      <w:proofErr w:type="spellStart"/>
      <w:r>
        <w:t>msUser</w:t>
      </w:r>
      <w:proofErr w:type="spellEnd"/>
      <w:r>
        <w:t xml:space="preserve"> to work with Exchange as MSR </w:t>
      </w:r>
      <w:r>
        <w:br/>
        <w:t xml:space="preserve">1. </w:t>
      </w:r>
      <w:r>
        <w:br/>
        <w:t xml:space="preserve">Create a mailbox for that user and access that mailbox, as explained in Appendix F: Install </w:t>
      </w:r>
      <w:r>
        <w:br/>
        <w:t xml:space="preserve">Microsoft Exchange Server 2010 SP3 of the CCSP Prerequisites Guide.  </w:t>
      </w:r>
      <w:r>
        <w:br/>
        <w:t xml:space="preserve">2. </w:t>
      </w:r>
      <w:r>
        <w:br/>
        <w:t xml:space="preserve">In Active Directory, open Active Directory Users and Computers. Expand your domain and </w:t>
      </w:r>
      <w:r>
        <w:br/>
        <w:t xml:space="preserve">then click Microsoft Exchange Security Groups. Make the </w:t>
      </w:r>
      <w:proofErr w:type="spellStart"/>
      <w:r>
        <w:t>msUser</w:t>
      </w:r>
      <w:proofErr w:type="spellEnd"/>
      <w:r>
        <w:t xml:space="preserve"> user a member of the </w:t>
      </w:r>
      <w:r>
        <w:br/>
        <w:t xml:space="preserve">following exchange domain groups: </w:t>
      </w:r>
      <w:r>
        <w:br/>
        <w:t xml:space="preserve">o </w:t>
      </w:r>
      <w:r>
        <w:br/>
        <w:t xml:space="preserve">Public Folder Management  </w:t>
      </w:r>
      <w:r>
        <w:br/>
        <w:t xml:space="preserve">o </w:t>
      </w:r>
      <w:r>
        <w:br/>
        <w:t xml:space="preserve">Server Management  </w:t>
      </w:r>
      <w:r>
        <w:br/>
        <w:t xml:space="preserve">o </w:t>
      </w:r>
      <w:r>
        <w:br/>
        <w:t xml:space="preserve">Organization Management  </w:t>
      </w:r>
      <w:r>
        <w:br/>
      </w:r>
    </w:p>
    <w:p w14:paraId="2A82F616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44 </w:t>
      </w:r>
      <w:r>
        <w:br/>
        <w:t xml:space="preserve">3. </w:t>
      </w:r>
      <w:r>
        <w:br/>
      </w:r>
      <w:r>
        <w:lastRenderedPageBreak/>
        <w:t xml:space="preserve">Make sure Exchange EWS certification is installed in Explorer on each machine where MS is </w:t>
      </w:r>
      <w:r>
        <w:br/>
        <w:t xml:space="preserve">installed, by accessing https://&lt;Exchange Address&gt;/EWS/Exchange.asmx and installing the </w:t>
      </w:r>
      <w:r>
        <w:br/>
        <w:t xml:space="preserve">certifications for it, as follows: </w:t>
      </w:r>
      <w:r>
        <w:br/>
        <w:t xml:space="preserve">a. </w:t>
      </w:r>
      <w:r>
        <w:br/>
        <w:t xml:space="preserve">In the Certificate dialog box, click Install Certificate. </w:t>
      </w:r>
      <w:r>
        <w:br/>
        <w:t xml:space="preserve">b. </w:t>
      </w:r>
      <w:r>
        <w:br/>
        <w:t xml:space="preserve">On the Certificate Import Wizard – Welcome page, under Store Location, click Local </w:t>
      </w:r>
      <w:r>
        <w:br/>
        <w:t xml:space="preserve">Machine. </w:t>
      </w:r>
      <w:r>
        <w:br/>
        <w:t xml:space="preserve"> </w:t>
      </w:r>
      <w:r>
        <w:br/>
        <w:t xml:space="preserve">Note </w:t>
      </w:r>
      <w:r>
        <w:br/>
        <w:t xml:space="preserve">We recommend that you install the certificate on Local Machine rather than Current User </w:t>
      </w:r>
      <w:r>
        <w:br/>
        <w:t xml:space="preserve">to ease user replacement and future support in multiple MSR access. </w:t>
      </w:r>
      <w:r>
        <w:br/>
        <w:t xml:space="preserve"> </w:t>
      </w:r>
      <w:r>
        <w:br/>
        <w:t xml:space="preserve">c. </w:t>
      </w:r>
      <w:r>
        <w:br/>
        <w:t xml:space="preserve">On the Certificate Import Wizard – Certificate Store page, click Place all certificates in </w:t>
      </w:r>
      <w:r>
        <w:br/>
        <w:t xml:space="preserve">the following store, and then click Browse. </w:t>
      </w:r>
      <w:r>
        <w:br/>
        <w:t xml:space="preserve"> </w:t>
      </w:r>
      <w:r>
        <w:br/>
        <w:t xml:space="preserve"> </w:t>
      </w:r>
      <w:r>
        <w:br/>
      </w:r>
    </w:p>
    <w:p w14:paraId="7D277358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45 </w:t>
      </w:r>
      <w:r>
        <w:br/>
        <w:t xml:space="preserve">d. </w:t>
      </w:r>
      <w:r>
        <w:br/>
        <w:t xml:space="preserve">In the Select Certificate Store dialog box, click Trusted Root Certificate Authorities </w:t>
      </w:r>
      <w:r>
        <w:br/>
        <w:t xml:space="preserve">and then click OK. </w:t>
      </w:r>
      <w:r>
        <w:br/>
        <w:t xml:space="preserve"> </w:t>
      </w:r>
      <w:r>
        <w:br/>
        <w:t xml:space="preserve">4. </w:t>
      </w:r>
      <w:r>
        <w:br/>
        <w:t xml:space="preserve">Make this user owner in the root of CCSP </w:t>
      </w:r>
      <w:proofErr w:type="spellStart"/>
      <w:r>
        <w:t>PublicFolder</w:t>
      </w:r>
      <w:proofErr w:type="spellEnd"/>
      <w:r>
        <w:t xml:space="preserve">.  </w:t>
      </w:r>
      <w:r>
        <w:br/>
        <w:t xml:space="preserve">Note </w:t>
      </w:r>
      <w:r>
        <w:br/>
        <w:t xml:space="preserve">Perform this step only in the following cases: </w:t>
      </w:r>
      <w:r>
        <w:br/>
        <w:t xml:space="preserve">• </w:t>
      </w:r>
      <w:r>
        <w:br/>
        <w:t xml:space="preserve">If CCSP Root folder already exists, for example, after installing and running MS with </w:t>
      </w:r>
      <w:r>
        <w:br/>
        <w:t xml:space="preserve">svccosmocall assigned to </w:t>
      </w:r>
      <w:proofErr w:type="spellStart"/>
      <w:r>
        <w:t>DefaultTenant</w:t>
      </w:r>
      <w:proofErr w:type="spellEnd"/>
      <w:r>
        <w:t xml:space="preserve">. </w:t>
      </w:r>
      <w:r>
        <w:br/>
        <w:t xml:space="preserve">• </w:t>
      </w:r>
      <w:r>
        <w:br/>
        <w:t xml:space="preserve">After creating the CCSP Root folder with the </w:t>
      </w:r>
      <w:proofErr w:type="spellStart"/>
      <w:r>
        <w:t>msUser</w:t>
      </w:r>
      <w:proofErr w:type="spellEnd"/>
      <w:r>
        <w:t xml:space="preserve"> user. </w:t>
      </w:r>
      <w:r>
        <w:br/>
        <w:t xml:space="preserve">5. </w:t>
      </w:r>
      <w:r>
        <w:br/>
        <w:t xml:space="preserve">Ensure that each </w:t>
      </w:r>
      <w:proofErr w:type="spellStart"/>
      <w:r>
        <w:t>msUser</w:t>
      </w:r>
      <w:proofErr w:type="spellEnd"/>
      <w:r>
        <w:t xml:space="preserve"> user can access the MSR </w:t>
      </w:r>
      <w:proofErr w:type="spellStart"/>
      <w:r>
        <w:t>PublicFolder</w:t>
      </w:r>
      <w:proofErr w:type="spellEnd"/>
      <w:r>
        <w:t xml:space="preserve">. On the Exchange machine, </w:t>
      </w:r>
      <w:r>
        <w:br/>
        <w:t xml:space="preserve">open Exchange Management Shell and execute the following: </w:t>
      </w:r>
      <w:r>
        <w:br/>
        <w:t>Get-</w:t>
      </w:r>
      <w:proofErr w:type="spellStart"/>
      <w:r>
        <w:t>PublicFolder</w:t>
      </w:r>
      <w:proofErr w:type="spellEnd"/>
      <w:r>
        <w:t xml:space="preserve"> -Identity "\CCSP 7.1" -Recurse | Add-</w:t>
      </w:r>
      <w:r>
        <w:br/>
      </w:r>
      <w:proofErr w:type="spellStart"/>
      <w:r>
        <w:t>PublicFolderClientPermission</w:t>
      </w:r>
      <w:proofErr w:type="spellEnd"/>
      <w:r>
        <w:t xml:space="preserve"> -User "</w:t>
      </w:r>
      <w:proofErr w:type="spellStart"/>
      <w:r>
        <w:t>msUser</w:t>
      </w:r>
      <w:proofErr w:type="spellEnd"/>
      <w:r>
        <w:t>" -</w:t>
      </w:r>
      <w:proofErr w:type="spellStart"/>
      <w:r>
        <w:t>AccessRights</w:t>
      </w:r>
      <w:proofErr w:type="spellEnd"/>
      <w:r>
        <w:t xml:space="preserve"> Owner </w:t>
      </w:r>
      <w:r>
        <w:br/>
        <w:t xml:space="preserve">6. </w:t>
      </w:r>
      <w:r>
        <w:br/>
        <w:t xml:space="preserve">Assign the CCSP Throttling policy for the </w:t>
      </w:r>
      <w:proofErr w:type="spellStart"/>
      <w:r>
        <w:t>msUser</w:t>
      </w:r>
      <w:proofErr w:type="spellEnd"/>
      <w:r>
        <w:t xml:space="preserve">: </w:t>
      </w:r>
      <w:r>
        <w:br/>
        <w:t xml:space="preserve">a. </w:t>
      </w:r>
      <w:r>
        <w:br/>
      </w:r>
      <w:r>
        <w:lastRenderedPageBreak/>
        <w:t xml:space="preserve">Perform the steps described in CCSP Exchange MSR throttling configuration in the CCSP </w:t>
      </w:r>
      <w:r>
        <w:br/>
        <w:t xml:space="preserve">Operation Guide.  </w:t>
      </w:r>
      <w:r>
        <w:br/>
        <w:t xml:space="preserve">b. </w:t>
      </w:r>
      <w:r>
        <w:br/>
        <w:t xml:space="preserve">On the Exchange machine, open Exchange Management Shell and execute the following: </w:t>
      </w:r>
      <w:r>
        <w:br/>
        <w:t>Set-</w:t>
      </w:r>
      <w:proofErr w:type="spellStart"/>
      <w:r>
        <w:t>ThrottlingPolicyAssociation</w:t>
      </w:r>
      <w:proofErr w:type="spellEnd"/>
      <w:r>
        <w:t xml:space="preserve"> -Identity </w:t>
      </w:r>
      <w:proofErr w:type="spellStart"/>
      <w:r>
        <w:t>msUser</w:t>
      </w:r>
      <w:proofErr w:type="spellEnd"/>
      <w:r>
        <w:t xml:space="preserve"> -</w:t>
      </w:r>
      <w:proofErr w:type="spellStart"/>
      <w:r>
        <w:t>ThrottlingPolicy</w:t>
      </w:r>
      <w:proofErr w:type="spellEnd"/>
      <w:r>
        <w:t xml:space="preserve"> </w:t>
      </w:r>
      <w:r>
        <w:br/>
      </w:r>
      <w:proofErr w:type="spellStart"/>
      <w:r>
        <w:t>CCSPThrottlingPolicy</w:t>
      </w:r>
      <w:proofErr w:type="spellEnd"/>
      <w:r>
        <w:t xml:space="preserve">  </w:t>
      </w:r>
      <w:r>
        <w:br/>
        <w:t xml:space="preserve"> </w:t>
      </w:r>
      <w:r>
        <w:br/>
        <w:t xml:space="preserve"> </w:t>
      </w:r>
      <w:r>
        <w:br/>
      </w:r>
    </w:p>
    <w:p w14:paraId="6D80F080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46 </w:t>
      </w:r>
      <w:r>
        <w:br/>
        <w:t xml:space="preserve">7. </w:t>
      </w:r>
      <w:r>
        <w:br/>
        <w:t xml:space="preserve">Grant the </w:t>
      </w:r>
      <w:proofErr w:type="spellStart"/>
      <w:r>
        <w:t>msUser</w:t>
      </w:r>
      <w:proofErr w:type="spellEnd"/>
      <w:r>
        <w:t xml:space="preserve"> user Send as permission for Exchange Public folders, as follows: </w:t>
      </w:r>
      <w:r>
        <w:br/>
        <w:t xml:space="preserve">a. </w:t>
      </w:r>
      <w:r>
        <w:br/>
        <w:t xml:space="preserve">Open AD Users and Computers Console. On the View menu, verify that Advanced </w:t>
      </w:r>
      <w:r>
        <w:br/>
        <w:t xml:space="preserve">Features is selected.  </w:t>
      </w:r>
      <w:r>
        <w:br/>
        <w:t xml:space="preserve"> </w:t>
      </w:r>
      <w:r>
        <w:br/>
        <w:t xml:space="preserve">b. </w:t>
      </w:r>
      <w:r>
        <w:br/>
        <w:t xml:space="preserve">Right-click Microsoft Exchange System Objects and then click Properties. </w:t>
      </w:r>
      <w:r>
        <w:br/>
        <w:t xml:space="preserve">c. </w:t>
      </w:r>
      <w:r>
        <w:br/>
        <w:t xml:space="preserve">In the Microsoft Exchange System Objects Properties dialog box, click the Security tab </w:t>
      </w:r>
      <w:r>
        <w:br/>
        <w:t xml:space="preserve">and then click Advanced.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06975052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47 </w:t>
      </w:r>
      <w:r>
        <w:br/>
        <w:t xml:space="preserve">d. </w:t>
      </w:r>
      <w:r>
        <w:br/>
        <w:t xml:space="preserve">In the Advanced Security Settings for Microsoft Exchange System Objects dialog box, </w:t>
      </w:r>
      <w:r>
        <w:br/>
        <w:t xml:space="preserve">click Add. </w:t>
      </w:r>
      <w:r>
        <w:br/>
        <w:t xml:space="preserve"> </w:t>
      </w:r>
      <w:r>
        <w:br/>
        <w:t xml:space="preserve">e. </w:t>
      </w:r>
      <w:r>
        <w:br/>
        <w:t xml:space="preserve">In the Permission Entry for Microsoft Exchange System Objects dialog box: </w:t>
      </w:r>
      <w:r>
        <w:br/>
      </w:r>
      <w:proofErr w:type="spellStart"/>
      <w:r>
        <w:t>i</w:t>
      </w:r>
      <w:proofErr w:type="spellEnd"/>
      <w:r>
        <w:t xml:space="preserve">. </w:t>
      </w:r>
      <w:r>
        <w:br/>
        <w:t xml:space="preserve">In Principal, select the </w:t>
      </w:r>
      <w:proofErr w:type="spellStart"/>
      <w:r>
        <w:t>msUser</w:t>
      </w:r>
      <w:proofErr w:type="spellEnd"/>
      <w:r>
        <w:t xml:space="preserve"> user. </w:t>
      </w:r>
      <w:r>
        <w:br/>
        <w:t xml:space="preserve">ii. </w:t>
      </w:r>
      <w:r>
        <w:br/>
        <w:t xml:space="preserve">In Applies to, select Descendant </w:t>
      </w:r>
      <w:proofErr w:type="spellStart"/>
      <w:r>
        <w:t>publicFolder</w:t>
      </w:r>
      <w:proofErr w:type="spellEnd"/>
      <w:r>
        <w:t xml:space="preserve"> objects. </w:t>
      </w:r>
      <w:r>
        <w:br/>
        <w:t xml:space="preserve">iii. </w:t>
      </w:r>
      <w:r>
        <w:br/>
        <w:t xml:space="preserve">Clear all the checkboxes except Send as. </w:t>
      </w:r>
      <w:r>
        <w:br/>
      </w:r>
      <w:r>
        <w:lastRenderedPageBreak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75F109F7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48 </w:t>
      </w:r>
      <w:r>
        <w:br/>
        <w:t xml:space="preserve">f. </w:t>
      </w:r>
      <w:r>
        <w:br/>
        <w:t xml:space="preserve">Ignore the Permission Warning and click Yes. </w:t>
      </w:r>
      <w:r>
        <w:br/>
        <w:t xml:space="preserve"> </w:t>
      </w:r>
      <w:r>
        <w:br/>
        <w:t xml:space="preserve">8. </w:t>
      </w:r>
      <w:r>
        <w:br/>
        <w:t xml:space="preserve">Configure the MS service’s properties to log on as the </w:t>
      </w:r>
      <w:proofErr w:type="spellStart"/>
      <w:r>
        <w:t>msUser</w:t>
      </w:r>
      <w:proofErr w:type="spellEnd"/>
      <w:r>
        <w:t xml:space="preserve"> user and restart the service. </w:t>
      </w:r>
      <w:r>
        <w:br/>
        <w:t xml:space="preserve">See Configure CCSP services to log on with reduced users. </w:t>
      </w:r>
      <w:r>
        <w:br/>
        <w:t xml:space="preserve"> </w:t>
      </w:r>
      <w:r>
        <w:br/>
        <w:t xml:space="preserve"> </w:t>
      </w:r>
      <w:r>
        <w:br/>
      </w:r>
    </w:p>
    <w:p w14:paraId="3B184111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49 </w:t>
      </w:r>
      <w:r>
        <w:br/>
        <w:t xml:space="preserve">Configure the </w:t>
      </w:r>
      <w:proofErr w:type="spellStart"/>
      <w:r>
        <w:t>msUser</w:t>
      </w:r>
      <w:proofErr w:type="spellEnd"/>
      <w:r>
        <w:t xml:space="preserve"> to work with MSR DB </w:t>
      </w:r>
      <w:r>
        <w:br/>
        <w:t xml:space="preserve">1. </w:t>
      </w:r>
      <w:r>
        <w:br/>
        <w:t xml:space="preserve">Launch SQL Server Management Studio. </w:t>
      </w:r>
      <w:r>
        <w:br/>
        <w:t xml:space="preserve">a. </w:t>
      </w:r>
      <w:r>
        <w:br/>
        <w:t xml:space="preserve">Under Object Browser, expand Security, right-click Logins, and create a new login </w:t>
      </w:r>
      <w:r>
        <w:br/>
        <w:t>named &lt;domain&gt;\</w:t>
      </w:r>
      <w:proofErr w:type="spellStart"/>
      <w:r>
        <w:t>msUser</w:t>
      </w:r>
      <w:proofErr w:type="spellEnd"/>
      <w:r>
        <w:t xml:space="preserve">. </w:t>
      </w:r>
      <w:r>
        <w:br/>
        <w:t xml:space="preserve">b. </w:t>
      </w:r>
      <w:r>
        <w:br/>
        <w:t xml:space="preserve">Give the </w:t>
      </w:r>
      <w:proofErr w:type="spellStart"/>
      <w:r>
        <w:t>msUser</w:t>
      </w:r>
      <w:proofErr w:type="spellEnd"/>
      <w:r>
        <w:t xml:space="preserve"> a database account with the following Server roles enabled: </w:t>
      </w:r>
      <w:r>
        <w:br/>
        <w:t xml:space="preserve"> </w:t>
      </w:r>
      <w:r>
        <w:br/>
        <w:t xml:space="preserve">c. </w:t>
      </w:r>
      <w:r>
        <w:br/>
        <w:t xml:space="preserve">Give the </w:t>
      </w:r>
      <w:proofErr w:type="spellStart"/>
      <w:r>
        <w:t>msUser</w:t>
      </w:r>
      <w:proofErr w:type="spellEnd"/>
      <w:r>
        <w:t xml:space="preserve"> the following user mappings and permissions on the appropriate tenant </w:t>
      </w:r>
      <w:r>
        <w:br/>
        <w:t xml:space="preserve">messaging database (MSR DB): </w:t>
      </w:r>
      <w:r>
        <w:br/>
        <w:t xml:space="preserve"> </w:t>
      </w:r>
      <w:r>
        <w:br/>
        <w:t xml:space="preserve">2. </w:t>
      </w:r>
      <w:r>
        <w:br/>
        <w:t xml:space="preserve">Activate the </w:t>
      </w:r>
      <w:proofErr w:type="spellStart"/>
      <w:r>
        <w:t>msUser</w:t>
      </w:r>
      <w:proofErr w:type="spellEnd"/>
      <w:r>
        <w:t xml:space="preserve"> profile in SQL: </w:t>
      </w:r>
      <w:r>
        <w:br/>
        <w:t xml:space="preserve">a. </w:t>
      </w:r>
      <w:r>
        <w:br/>
        <w:t xml:space="preserve">Log on to SQL Server with the </w:t>
      </w:r>
      <w:proofErr w:type="spellStart"/>
      <w:r>
        <w:t>msUser</w:t>
      </w:r>
      <w:proofErr w:type="spellEnd"/>
      <w:r>
        <w:t xml:space="preserve"> and then start SQL Server Management Studio </w:t>
      </w:r>
      <w:r>
        <w:br/>
        <w:t xml:space="preserve">(SSMS). </w:t>
      </w:r>
      <w:r>
        <w:br/>
        <w:t xml:space="preserve">b. </w:t>
      </w:r>
      <w:r>
        <w:br/>
        <w:t xml:space="preserve">After SSMS starts, connect to the database using the Windows Authentication option, </w:t>
      </w:r>
      <w:r>
        <w:br/>
        <w:t xml:space="preserve">which is now under the </w:t>
      </w:r>
      <w:proofErr w:type="spellStart"/>
      <w:r>
        <w:t>msUser</w:t>
      </w:r>
      <w:proofErr w:type="spellEnd"/>
      <w:r>
        <w:t xml:space="preserve">. </w:t>
      </w:r>
      <w:r>
        <w:br/>
        <w:t xml:space="preserve">3. </w:t>
      </w:r>
      <w:r>
        <w:br/>
        <w:t xml:space="preserve">Configure the MS service’s properties to log on as the </w:t>
      </w:r>
      <w:proofErr w:type="spellStart"/>
      <w:r>
        <w:t>msUser</w:t>
      </w:r>
      <w:proofErr w:type="spellEnd"/>
      <w:r>
        <w:t xml:space="preserve"> user and restart the service. </w:t>
      </w:r>
      <w:r>
        <w:br/>
      </w:r>
      <w:r>
        <w:lastRenderedPageBreak/>
        <w:t xml:space="preserve">See Configure CCSP services to log on with reduced users.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2C84F83A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50 </w:t>
      </w:r>
      <w:r>
        <w:br/>
        <w:t xml:space="preserve">Configure the </w:t>
      </w:r>
      <w:proofErr w:type="spellStart"/>
      <w:r>
        <w:t>pdsUser</w:t>
      </w:r>
      <w:proofErr w:type="spellEnd"/>
      <w:r>
        <w:t xml:space="preserve"> </w:t>
      </w:r>
      <w:r>
        <w:br/>
        <w:t xml:space="preserve">After installing the Predictive Dialing Server, manually add the </w:t>
      </w:r>
      <w:proofErr w:type="spellStart"/>
      <w:r>
        <w:t>pdsUser</w:t>
      </w:r>
      <w:proofErr w:type="spellEnd"/>
      <w:r>
        <w:t xml:space="preserve">. </w:t>
      </w:r>
      <w:r>
        <w:br/>
        <w:t xml:space="preserve">To configure the </w:t>
      </w:r>
      <w:proofErr w:type="spellStart"/>
      <w:r>
        <w:t>pdsUser</w:t>
      </w:r>
      <w:proofErr w:type="spellEnd"/>
      <w:r>
        <w:t xml:space="preserve">: </w:t>
      </w:r>
      <w:r>
        <w:br/>
        <w:t xml:space="preserve">1. </w:t>
      </w:r>
      <w:r>
        <w:br/>
        <w:t xml:space="preserve">In Active Directory, open Active Directory Users and Computers. Expand your domain and </w:t>
      </w:r>
      <w:r>
        <w:br/>
        <w:t xml:space="preserve">then click Users. Create the </w:t>
      </w:r>
      <w:proofErr w:type="spellStart"/>
      <w:r>
        <w:t>pdsUser</w:t>
      </w:r>
      <w:proofErr w:type="spellEnd"/>
      <w:r>
        <w:t xml:space="preserve"> and give it domain membership of Domain Users. </w:t>
      </w:r>
      <w:r>
        <w:br/>
        <w:t xml:space="preserve">2. </w:t>
      </w:r>
      <w:r>
        <w:br/>
        <w:t xml:space="preserve">On your domain controller, open Group Policy Management by running the command </w:t>
      </w:r>
      <w:r>
        <w:br/>
      </w:r>
      <w:proofErr w:type="spellStart"/>
      <w:r>
        <w:t>gpmc.msc</w:t>
      </w:r>
      <w:proofErr w:type="spellEnd"/>
      <w:r>
        <w:t xml:space="preserve">. </w:t>
      </w:r>
      <w:r>
        <w:br/>
        <w:t xml:space="preserve">a. </w:t>
      </w:r>
      <w:r>
        <w:br/>
        <w:t xml:space="preserve">Under your domain, right-click Default Domain Policy and then click Edit. </w:t>
      </w:r>
      <w:r>
        <w:br/>
        <w:t xml:space="preserve">b. </w:t>
      </w:r>
      <w:r>
        <w:br/>
        <w:t xml:space="preserve">Expand Policies &gt; Windows Settings &gt; Security Settings &gt; Local Policies, and then click </w:t>
      </w:r>
      <w:r>
        <w:br/>
        <w:t xml:space="preserve">User Rights Assignment. </w:t>
      </w:r>
      <w:r>
        <w:br/>
        <w:t xml:space="preserve">c. </w:t>
      </w:r>
      <w:r>
        <w:br/>
        <w:t xml:space="preserve">Double-click Log on as a batch job. Click Add User or Group and add the </w:t>
      </w:r>
      <w:proofErr w:type="spellStart"/>
      <w:r>
        <w:t>pdsUser</w:t>
      </w:r>
      <w:proofErr w:type="spellEnd"/>
      <w:r>
        <w:t xml:space="preserve"> to the </w:t>
      </w:r>
      <w:r>
        <w:br/>
        <w:t xml:space="preserve">list. </w:t>
      </w:r>
      <w:r>
        <w:br/>
        <w:t xml:space="preserve">d. </w:t>
      </w:r>
      <w:r>
        <w:br/>
        <w:t xml:space="preserve">Double-click Log on as a service. Click Add User or Group and add the </w:t>
      </w:r>
      <w:proofErr w:type="spellStart"/>
      <w:r>
        <w:t>pdsUser</w:t>
      </w:r>
      <w:proofErr w:type="spellEnd"/>
      <w:r>
        <w:t xml:space="preserve"> to the </w:t>
      </w:r>
      <w:r>
        <w:br/>
        <w:t xml:space="preserve">list. </w:t>
      </w:r>
      <w:r>
        <w:br/>
        <w:t xml:space="preserve">e. </w:t>
      </w:r>
      <w:r>
        <w:br/>
        <w:t xml:space="preserve">Run the command </w:t>
      </w:r>
      <w:proofErr w:type="spellStart"/>
      <w:r>
        <w:t>gpupdate</w:t>
      </w:r>
      <w:proofErr w:type="spellEnd"/>
      <w:r>
        <w:t xml:space="preserve"> /force on the domain controller and any server that will use </w:t>
      </w:r>
      <w:r>
        <w:br/>
        <w:t xml:space="preserve">this user. </w:t>
      </w:r>
      <w:r>
        <w:br/>
        <w:t xml:space="preserve">3. </w:t>
      </w:r>
      <w:r>
        <w:br/>
        <w:t xml:space="preserve">On each PDS server: </w:t>
      </w:r>
      <w:r>
        <w:br/>
        <w:t xml:space="preserve">a. </w:t>
      </w:r>
      <w:r>
        <w:br/>
        <w:t xml:space="preserve">Log in with the existing administrator account.   </w:t>
      </w:r>
      <w:r>
        <w:br/>
        <w:t xml:space="preserve">b. </w:t>
      </w:r>
      <w:r>
        <w:br/>
        <w:t xml:space="preserve">In the Control Panel, click User Accounts and then click Manage User Accounts.  </w:t>
      </w:r>
      <w:r>
        <w:br/>
        <w:t xml:space="preserve">c. </w:t>
      </w:r>
      <w:r>
        <w:br/>
        <w:t xml:space="preserve">In the User Accounts dialog, add the </w:t>
      </w:r>
      <w:proofErr w:type="spellStart"/>
      <w:r>
        <w:t>pdsUser</w:t>
      </w:r>
      <w:proofErr w:type="spellEnd"/>
      <w:r>
        <w:t xml:space="preserve"> and give it local administrator rights. </w:t>
      </w:r>
      <w:r>
        <w:br/>
        <w:t xml:space="preserve">4. </w:t>
      </w:r>
      <w:r>
        <w:br/>
        <w:t xml:space="preserve">Launch SQL Server Management Studio. </w:t>
      </w:r>
      <w:r>
        <w:br/>
        <w:t xml:space="preserve">a. </w:t>
      </w:r>
      <w:r>
        <w:br/>
        <w:t xml:space="preserve">Under Object Browser, expand Security, right-click Logins, and create a new login </w:t>
      </w:r>
      <w:r>
        <w:br/>
      </w:r>
      <w:r>
        <w:lastRenderedPageBreak/>
        <w:t>named &lt;domain&gt;\</w:t>
      </w:r>
      <w:proofErr w:type="spellStart"/>
      <w:r>
        <w:t>pdsUser</w:t>
      </w:r>
      <w:proofErr w:type="spellEnd"/>
      <w:r>
        <w:t xml:space="preserve">. </w:t>
      </w:r>
      <w:r>
        <w:br/>
        <w:t xml:space="preserve">b. </w:t>
      </w:r>
      <w:r>
        <w:br/>
        <w:t xml:space="preserve">Give the </w:t>
      </w:r>
      <w:proofErr w:type="spellStart"/>
      <w:r>
        <w:t>pdsUser</w:t>
      </w:r>
      <w:proofErr w:type="spellEnd"/>
      <w:r>
        <w:t xml:space="preserve"> a database account with the following Server roles enabled: </w:t>
      </w:r>
      <w:r>
        <w:br/>
        <w:t xml:space="preserve">  </w:t>
      </w:r>
      <w:r>
        <w:br/>
        <w:t xml:space="preserve"> </w:t>
      </w:r>
      <w:r>
        <w:br/>
        <w:t xml:space="preserve"> </w:t>
      </w:r>
      <w:r>
        <w:br/>
      </w:r>
    </w:p>
    <w:p w14:paraId="043394C0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51 </w:t>
      </w:r>
      <w:r>
        <w:br/>
        <w:t xml:space="preserve">c. </w:t>
      </w:r>
      <w:r>
        <w:br/>
        <w:t xml:space="preserve">Give the </w:t>
      </w:r>
      <w:proofErr w:type="spellStart"/>
      <w:r>
        <w:t>pdsUser</w:t>
      </w:r>
      <w:proofErr w:type="spellEnd"/>
      <w:r>
        <w:t xml:space="preserve"> the following user mappings on the </w:t>
      </w:r>
      <w:proofErr w:type="spellStart"/>
      <w:r>
        <w:t>sytel</w:t>
      </w:r>
      <w:proofErr w:type="spellEnd"/>
      <w:r>
        <w:t xml:space="preserve"> Database: </w:t>
      </w:r>
      <w:r>
        <w:br/>
        <w:t xml:space="preserve"> </w:t>
      </w:r>
      <w:r>
        <w:br/>
        <w:t xml:space="preserve">5. </w:t>
      </w:r>
      <w:r>
        <w:br/>
        <w:t xml:space="preserve">Activate the </w:t>
      </w:r>
      <w:proofErr w:type="spellStart"/>
      <w:r>
        <w:t>pdsUser</w:t>
      </w:r>
      <w:proofErr w:type="spellEnd"/>
      <w:r>
        <w:t xml:space="preserve"> profile in SQL: </w:t>
      </w:r>
      <w:r>
        <w:br/>
        <w:t xml:space="preserve">a. </w:t>
      </w:r>
      <w:r>
        <w:br/>
        <w:t xml:space="preserve"> Log on to SQL Server with the </w:t>
      </w:r>
      <w:proofErr w:type="spellStart"/>
      <w:r>
        <w:t>pdsUser</w:t>
      </w:r>
      <w:proofErr w:type="spellEnd"/>
      <w:r>
        <w:t xml:space="preserve"> and then start SQL Server Management Studio </w:t>
      </w:r>
      <w:r>
        <w:br/>
        <w:t xml:space="preserve">(SSMS). </w:t>
      </w:r>
      <w:r>
        <w:br/>
        <w:t xml:space="preserve">b. </w:t>
      </w:r>
      <w:r>
        <w:br/>
        <w:t xml:space="preserve">After SSMS starts, connect to the database using the Windows Authentication option, </w:t>
      </w:r>
      <w:r>
        <w:br/>
        <w:t xml:space="preserve">which is now under the </w:t>
      </w:r>
      <w:proofErr w:type="spellStart"/>
      <w:r>
        <w:t>pdsUser</w:t>
      </w:r>
      <w:proofErr w:type="spellEnd"/>
      <w:r>
        <w:t xml:space="preserve">. </w:t>
      </w:r>
      <w:r>
        <w:br/>
        <w:t xml:space="preserve">6. </w:t>
      </w:r>
      <w:r>
        <w:br/>
        <w:t xml:space="preserve">Configure the PDS service’s properties to log on as the </w:t>
      </w:r>
      <w:proofErr w:type="spellStart"/>
      <w:r>
        <w:t>pdsUser</w:t>
      </w:r>
      <w:proofErr w:type="spellEnd"/>
      <w:r>
        <w:t xml:space="preserve"> user and restart the service. </w:t>
      </w:r>
      <w:r>
        <w:br/>
        <w:t xml:space="preserve">See Configure CCSP services to log on with reduced users.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49DE4EC2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52 </w:t>
      </w:r>
      <w:r>
        <w:br/>
        <w:t xml:space="preserve">Configure the </w:t>
      </w:r>
      <w:proofErr w:type="spellStart"/>
      <w:r>
        <w:t>privateVMUser</w:t>
      </w:r>
      <w:proofErr w:type="spellEnd"/>
      <w:r>
        <w:t xml:space="preserve"> </w:t>
      </w:r>
      <w:r>
        <w:br/>
        <w:t xml:space="preserve">After installing the voicemail web service, manually add the </w:t>
      </w:r>
      <w:proofErr w:type="spellStart"/>
      <w:r>
        <w:t>privateVMUser</w:t>
      </w:r>
      <w:proofErr w:type="spellEnd"/>
      <w:r>
        <w:t xml:space="preserve">. </w:t>
      </w:r>
      <w:r>
        <w:br/>
        <w:t xml:space="preserve">To configure the </w:t>
      </w:r>
      <w:proofErr w:type="spellStart"/>
      <w:r>
        <w:t>privateVMUser</w:t>
      </w:r>
      <w:proofErr w:type="spellEnd"/>
      <w:r>
        <w:t xml:space="preserve">: </w:t>
      </w:r>
      <w:r>
        <w:br/>
        <w:t xml:space="preserve">1. </w:t>
      </w:r>
      <w:r>
        <w:br/>
        <w:t xml:space="preserve">In Active Directory, open Active Directory Users and Computers. Expand your domain and </w:t>
      </w:r>
      <w:r>
        <w:br/>
        <w:t xml:space="preserve">then click Users. Create the </w:t>
      </w:r>
      <w:proofErr w:type="spellStart"/>
      <w:r>
        <w:t>privateVMUser</w:t>
      </w:r>
      <w:proofErr w:type="spellEnd"/>
      <w:r>
        <w:t xml:space="preserve"> and give it domain membership of Domain </w:t>
      </w:r>
      <w:r>
        <w:br/>
        <w:t xml:space="preserve">Users. </w:t>
      </w:r>
      <w:r>
        <w:br/>
        <w:t xml:space="preserve">2. </w:t>
      </w:r>
      <w:r>
        <w:br/>
        <w:t xml:space="preserve">On your domain controller, open Group Policy Management by running the command </w:t>
      </w:r>
      <w:r>
        <w:br/>
      </w:r>
      <w:proofErr w:type="spellStart"/>
      <w:r>
        <w:t>gpmc.msc</w:t>
      </w:r>
      <w:proofErr w:type="spellEnd"/>
      <w:r>
        <w:t xml:space="preserve">. </w:t>
      </w:r>
      <w:r>
        <w:br/>
        <w:t xml:space="preserve">a. </w:t>
      </w:r>
      <w:r>
        <w:br/>
      </w:r>
      <w:r>
        <w:lastRenderedPageBreak/>
        <w:t xml:space="preserve">Under your domain, right-click Default Domain Policy and then click Edit. </w:t>
      </w:r>
      <w:r>
        <w:br/>
        <w:t xml:space="preserve">b. </w:t>
      </w:r>
      <w:r>
        <w:br/>
        <w:t xml:space="preserve">Expand Policies &gt; Windows Settings &gt; Security Settings &gt; Local Policies, and then click </w:t>
      </w:r>
      <w:r>
        <w:br/>
        <w:t xml:space="preserve">User Rights Assignment. </w:t>
      </w:r>
      <w:r>
        <w:br/>
        <w:t xml:space="preserve">c. </w:t>
      </w:r>
      <w:r>
        <w:br/>
        <w:t xml:space="preserve">Double-click Log on as a batch job. Click Add User or Group and add the </w:t>
      </w:r>
      <w:r>
        <w:br/>
      </w:r>
      <w:proofErr w:type="spellStart"/>
      <w:r>
        <w:t>privateVMUser</w:t>
      </w:r>
      <w:proofErr w:type="spellEnd"/>
      <w:r>
        <w:t xml:space="preserve"> to the list. </w:t>
      </w:r>
      <w:r>
        <w:br/>
        <w:t xml:space="preserve">d. </w:t>
      </w:r>
      <w:r>
        <w:br/>
        <w:t xml:space="preserve">Double-click Log on as a service. Click Add User or Group and add the </w:t>
      </w:r>
      <w:proofErr w:type="spellStart"/>
      <w:r>
        <w:t>privateVMUser</w:t>
      </w:r>
      <w:proofErr w:type="spellEnd"/>
      <w:r>
        <w:t xml:space="preserve"> </w:t>
      </w:r>
      <w:r>
        <w:br/>
        <w:t xml:space="preserve">to the list. </w:t>
      </w:r>
      <w:r>
        <w:br/>
        <w:t xml:space="preserve">e. </w:t>
      </w:r>
      <w:r>
        <w:br/>
        <w:t xml:space="preserve">Run the command </w:t>
      </w:r>
      <w:proofErr w:type="spellStart"/>
      <w:r>
        <w:t>gpupdate</w:t>
      </w:r>
      <w:proofErr w:type="spellEnd"/>
      <w:r>
        <w:t xml:space="preserve"> /force on the domain controller and any server that will use </w:t>
      </w:r>
      <w:r>
        <w:br/>
        <w:t xml:space="preserve">this user. </w:t>
      </w:r>
      <w:r>
        <w:br/>
        <w:t xml:space="preserve">3. </w:t>
      </w:r>
      <w:r>
        <w:br/>
        <w:t xml:space="preserve">On each </w:t>
      </w:r>
      <w:proofErr w:type="spellStart"/>
      <w:r>
        <w:t>VoiceMail</w:t>
      </w:r>
      <w:proofErr w:type="spellEnd"/>
      <w:r>
        <w:t xml:space="preserve"> WS server: </w:t>
      </w:r>
      <w:r>
        <w:br/>
        <w:t xml:space="preserve">a. </w:t>
      </w:r>
      <w:r>
        <w:br/>
        <w:t xml:space="preserve">Log in with the existing administrator account.   </w:t>
      </w:r>
      <w:r>
        <w:br/>
        <w:t xml:space="preserve">b. </w:t>
      </w:r>
      <w:r>
        <w:br/>
        <w:t xml:space="preserve">In the Control Panel, click User Accounts and then click Manage User Accounts.  </w:t>
      </w:r>
      <w:r>
        <w:br/>
        <w:t xml:space="preserve">c. </w:t>
      </w:r>
      <w:r>
        <w:br/>
        <w:t xml:space="preserve">In the User Accounts dialog, add the </w:t>
      </w:r>
      <w:proofErr w:type="spellStart"/>
      <w:r>
        <w:t>privateVMUser</w:t>
      </w:r>
      <w:proofErr w:type="spellEnd"/>
      <w:r>
        <w:t xml:space="preserve"> and give it local administrator </w:t>
      </w:r>
      <w:r>
        <w:br/>
        <w:t xml:space="preserve">rights. </w:t>
      </w:r>
      <w:r>
        <w:br/>
        <w:t xml:space="preserve">4. </w:t>
      </w:r>
      <w:r>
        <w:br/>
        <w:t xml:space="preserve">Launch SQL Server Management Studio. </w:t>
      </w:r>
      <w:r>
        <w:br/>
        <w:t xml:space="preserve">a. </w:t>
      </w:r>
      <w:r>
        <w:br/>
        <w:t xml:space="preserve">Under Object Browser, expand Security, right-click Logins, and create a new login </w:t>
      </w:r>
      <w:r>
        <w:br/>
        <w:t>named &lt;domain&gt;\</w:t>
      </w:r>
      <w:proofErr w:type="spellStart"/>
      <w:r>
        <w:t>privateVMUser</w:t>
      </w:r>
      <w:proofErr w:type="spellEnd"/>
      <w:r>
        <w:t xml:space="preserve">. </w:t>
      </w:r>
      <w:r>
        <w:br/>
        <w:t xml:space="preserve">b. </w:t>
      </w:r>
      <w:r>
        <w:br/>
        <w:t xml:space="preserve">The </w:t>
      </w:r>
      <w:proofErr w:type="spellStart"/>
      <w:r>
        <w:t>privateVMUser</w:t>
      </w:r>
      <w:proofErr w:type="spellEnd"/>
      <w:r>
        <w:t xml:space="preserve"> should only be a member of the public SQL Server fixed server role: </w:t>
      </w:r>
      <w:r>
        <w:br/>
        <w:t xml:space="preserve"> </w:t>
      </w:r>
      <w:r>
        <w:br/>
        <w:t xml:space="preserve"> </w:t>
      </w:r>
      <w:r>
        <w:br/>
      </w:r>
    </w:p>
    <w:p w14:paraId="70804D7A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53 </w:t>
      </w:r>
      <w:r>
        <w:br/>
        <w:t xml:space="preserve">c. </w:t>
      </w:r>
      <w:r>
        <w:br/>
        <w:t xml:space="preserve">Give the </w:t>
      </w:r>
      <w:proofErr w:type="spellStart"/>
      <w:r>
        <w:t>privateVMUser</w:t>
      </w:r>
      <w:proofErr w:type="spellEnd"/>
      <w:r>
        <w:t xml:space="preserve"> the following user mappings and permissions on the media </w:t>
      </w:r>
      <w:r>
        <w:br/>
        <w:t>database (</w:t>
      </w:r>
      <w:proofErr w:type="spellStart"/>
      <w:r>
        <w:t>CosmoMedia</w:t>
      </w:r>
      <w:proofErr w:type="spellEnd"/>
      <w:r>
        <w:t xml:space="preserve">): </w:t>
      </w:r>
      <w:r>
        <w:br/>
        <w:t xml:space="preserve"> </w:t>
      </w:r>
      <w:r>
        <w:br/>
        <w:t xml:space="preserve">5. </w:t>
      </w:r>
      <w:r>
        <w:br/>
        <w:t xml:space="preserve">Activate the </w:t>
      </w:r>
      <w:proofErr w:type="spellStart"/>
      <w:r>
        <w:t>privateVMUser</w:t>
      </w:r>
      <w:proofErr w:type="spellEnd"/>
      <w:r>
        <w:t xml:space="preserve"> profile in SQL: </w:t>
      </w:r>
      <w:r>
        <w:br/>
        <w:t xml:space="preserve">a. </w:t>
      </w:r>
      <w:r>
        <w:br/>
        <w:t xml:space="preserve"> Log on to SQL Server with the </w:t>
      </w:r>
      <w:proofErr w:type="spellStart"/>
      <w:r>
        <w:t>privateVMUser</w:t>
      </w:r>
      <w:proofErr w:type="spellEnd"/>
      <w:r>
        <w:t xml:space="preserve"> and then start SQL Server Management </w:t>
      </w:r>
      <w:r>
        <w:br/>
      </w:r>
      <w:r>
        <w:lastRenderedPageBreak/>
        <w:t xml:space="preserve">Studio (SSMS). </w:t>
      </w:r>
      <w:r>
        <w:br/>
        <w:t xml:space="preserve">b. </w:t>
      </w:r>
      <w:r>
        <w:br/>
        <w:t xml:space="preserve">After SSMS starts, connect to the database using the Windows Authentication option, </w:t>
      </w:r>
      <w:r>
        <w:br/>
        <w:t xml:space="preserve">which is now under the </w:t>
      </w:r>
      <w:proofErr w:type="spellStart"/>
      <w:r>
        <w:t>privateVMUser</w:t>
      </w:r>
      <w:proofErr w:type="spellEnd"/>
      <w:r>
        <w:t xml:space="preserve">.# </w:t>
      </w:r>
      <w:r>
        <w:br/>
        <w:t xml:space="preserve">6. </w:t>
      </w:r>
      <w:r>
        <w:br/>
        <w:t xml:space="preserve">Configure each Voicemail Web service to log on as the </w:t>
      </w:r>
      <w:proofErr w:type="spellStart"/>
      <w:r>
        <w:t>privateVMUser</w:t>
      </w:r>
      <w:proofErr w:type="spellEnd"/>
      <w:r>
        <w:t xml:space="preserve"> user and restart the </w:t>
      </w:r>
      <w:r>
        <w:br/>
        <w:t xml:space="preserve">service. See Configure CCSP web services to log on with reduced users. </w:t>
      </w:r>
      <w:r>
        <w:br/>
        <w:t xml:space="preserve"> </w:t>
      </w:r>
      <w:r>
        <w:br/>
        <w:t xml:space="preserve"> </w:t>
      </w:r>
      <w:r>
        <w:br/>
      </w:r>
    </w:p>
    <w:p w14:paraId="05293BD5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54 </w:t>
      </w:r>
      <w:r>
        <w:br/>
        <w:t xml:space="preserve">Configure the </w:t>
      </w:r>
      <w:proofErr w:type="spellStart"/>
      <w:r>
        <w:t>reducedSVC</w:t>
      </w:r>
      <w:proofErr w:type="spellEnd"/>
      <w:r>
        <w:t xml:space="preserve"> user  </w:t>
      </w:r>
      <w:r>
        <w:br/>
        <w:t xml:space="preserve">After installing the AIS, LCS, VCS, MCS, DPS, </w:t>
      </w:r>
      <w:proofErr w:type="spellStart"/>
      <w:r>
        <w:t>PerformanceCountersRelayCollector</w:t>
      </w:r>
      <w:proofErr w:type="spellEnd"/>
      <w:r>
        <w:t xml:space="preserve">, </w:t>
      </w:r>
      <w:r>
        <w:br/>
      </w:r>
      <w:proofErr w:type="spellStart"/>
      <w:r>
        <w:t>PerformanceCountersRelayTransmitter</w:t>
      </w:r>
      <w:proofErr w:type="spellEnd"/>
      <w:r>
        <w:t xml:space="preserve">, Syslog, and VMS, manually add the </w:t>
      </w:r>
      <w:proofErr w:type="spellStart"/>
      <w:r>
        <w:t>reducedSVC</w:t>
      </w:r>
      <w:proofErr w:type="spellEnd"/>
      <w:r>
        <w:t xml:space="preserve"> user. </w:t>
      </w:r>
      <w:r>
        <w:br/>
        <w:t xml:space="preserve">To configure the </w:t>
      </w:r>
      <w:proofErr w:type="spellStart"/>
      <w:r>
        <w:t>reducedSVC</w:t>
      </w:r>
      <w:proofErr w:type="spellEnd"/>
      <w:r>
        <w:t xml:space="preserve"> user: </w:t>
      </w:r>
      <w:r>
        <w:br/>
        <w:t xml:space="preserve">1. </w:t>
      </w:r>
      <w:r>
        <w:br/>
        <w:t xml:space="preserve">In Active Directory, open Active Directory Users and Computers. Expand your domain and </w:t>
      </w:r>
      <w:r>
        <w:br/>
        <w:t xml:space="preserve">then click Users. Create the </w:t>
      </w:r>
      <w:proofErr w:type="spellStart"/>
      <w:r>
        <w:t>reducedSVC</w:t>
      </w:r>
      <w:proofErr w:type="spellEnd"/>
      <w:r>
        <w:t xml:space="preserve"> and give it domain membership of Domain Users. </w:t>
      </w:r>
      <w:r>
        <w:br/>
        <w:t xml:space="preserve">2. </w:t>
      </w:r>
      <w:r>
        <w:br/>
        <w:t xml:space="preserve">On your domain controller, open Group Policy Management by running the command </w:t>
      </w:r>
      <w:r>
        <w:br/>
      </w:r>
      <w:proofErr w:type="spellStart"/>
      <w:r>
        <w:t>gpmc.msc</w:t>
      </w:r>
      <w:proofErr w:type="spellEnd"/>
      <w:r>
        <w:t xml:space="preserve">. </w:t>
      </w:r>
      <w:r>
        <w:br/>
        <w:t xml:space="preserve">a. </w:t>
      </w:r>
      <w:r>
        <w:br/>
        <w:t xml:space="preserve">Under your domain, right-click Default Domain Policy and then click Edit. </w:t>
      </w:r>
      <w:r>
        <w:br/>
        <w:t xml:space="preserve">b. </w:t>
      </w:r>
      <w:r>
        <w:br/>
        <w:t xml:space="preserve">Expand Policies &gt; Windows Settings &gt; Security Settings &gt; Local Policies, and then click </w:t>
      </w:r>
      <w:r>
        <w:br/>
        <w:t xml:space="preserve">User Rights Assignment. </w:t>
      </w:r>
      <w:r>
        <w:br/>
        <w:t xml:space="preserve">c. </w:t>
      </w:r>
      <w:r>
        <w:br/>
        <w:t xml:space="preserve">Double-click Log on as a batch job. Click Add User or Group and add the </w:t>
      </w:r>
      <w:proofErr w:type="spellStart"/>
      <w:r>
        <w:t>reducedSVC</w:t>
      </w:r>
      <w:proofErr w:type="spellEnd"/>
      <w:r>
        <w:t xml:space="preserve"> </w:t>
      </w:r>
      <w:r>
        <w:br/>
        <w:t xml:space="preserve">user to the list. </w:t>
      </w:r>
      <w:r>
        <w:br/>
        <w:t xml:space="preserve">d. </w:t>
      </w:r>
      <w:r>
        <w:br/>
        <w:t xml:space="preserve">Double-click Log on as a service. Click Add User or Group and add the </w:t>
      </w:r>
      <w:proofErr w:type="spellStart"/>
      <w:r>
        <w:t>reducedSVC</w:t>
      </w:r>
      <w:proofErr w:type="spellEnd"/>
      <w:r>
        <w:t xml:space="preserve"> user </w:t>
      </w:r>
      <w:r>
        <w:br/>
        <w:t xml:space="preserve">to the list. </w:t>
      </w:r>
      <w:r>
        <w:br/>
        <w:t xml:space="preserve">e. </w:t>
      </w:r>
      <w:r>
        <w:br/>
        <w:t xml:space="preserve">Run the command </w:t>
      </w:r>
      <w:proofErr w:type="spellStart"/>
      <w:r>
        <w:t>gpupdate</w:t>
      </w:r>
      <w:proofErr w:type="spellEnd"/>
      <w:r>
        <w:t xml:space="preserve"> /force on the domain controller and any server that will use </w:t>
      </w:r>
      <w:r>
        <w:br/>
        <w:t xml:space="preserve">this user. </w:t>
      </w:r>
      <w:r>
        <w:br/>
        <w:t xml:space="preserve">3. </w:t>
      </w:r>
      <w:r>
        <w:br/>
        <w:t xml:space="preserve">On each AIS, LCS, VCS, MCS, DPS, </w:t>
      </w:r>
      <w:proofErr w:type="spellStart"/>
      <w:r>
        <w:t>PerformanceCountersRelayCollector</w:t>
      </w:r>
      <w:proofErr w:type="spellEnd"/>
      <w:r>
        <w:t xml:space="preserve">, </w:t>
      </w:r>
      <w:r>
        <w:br/>
      </w:r>
      <w:proofErr w:type="spellStart"/>
      <w:r>
        <w:t>PerformanceCountersRelayTransmitter</w:t>
      </w:r>
      <w:proofErr w:type="spellEnd"/>
      <w:r>
        <w:t xml:space="preserve">, Syslog, and VMS server: </w:t>
      </w:r>
      <w:r>
        <w:br/>
        <w:t xml:space="preserve">a. </w:t>
      </w:r>
      <w:r>
        <w:br/>
        <w:t xml:space="preserve">Log in with the existing administrator account.   </w:t>
      </w:r>
      <w:r>
        <w:br/>
      </w:r>
      <w:r>
        <w:lastRenderedPageBreak/>
        <w:t xml:space="preserve">b. </w:t>
      </w:r>
      <w:r>
        <w:br/>
        <w:t xml:space="preserve">In the Control Panel, click User Accounts and then click Manage User Accounts.  </w:t>
      </w:r>
      <w:r>
        <w:br/>
        <w:t xml:space="preserve">c. </w:t>
      </w:r>
      <w:r>
        <w:br/>
        <w:t xml:space="preserve">In the User Accounts dialog, add the </w:t>
      </w:r>
      <w:proofErr w:type="spellStart"/>
      <w:r>
        <w:t>reducedSVC</w:t>
      </w:r>
      <w:proofErr w:type="spellEnd"/>
      <w:r>
        <w:t xml:space="preserve"> and give it local administrator rights. </w:t>
      </w:r>
      <w:r>
        <w:br/>
        <w:t xml:space="preserve">4. </w:t>
      </w:r>
      <w:r>
        <w:br/>
        <w:t xml:space="preserve">Configure each service’s properties to log on as the </w:t>
      </w:r>
      <w:proofErr w:type="spellStart"/>
      <w:r>
        <w:t>reducedSVC</w:t>
      </w:r>
      <w:proofErr w:type="spellEnd"/>
      <w:r>
        <w:t xml:space="preserve"> user and restart the service. </w:t>
      </w:r>
      <w:r>
        <w:br/>
        <w:t xml:space="preserve">See Configure CCSP services to log on with reduced users. </w:t>
      </w:r>
      <w:r>
        <w:br/>
        <w:t xml:space="preserve"> </w:t>
      </w:r>
      <w:r>
        <w:br/>
        <w:t xml:space="preserve"> </w:t>
      </w:r>
      <w:r>
        <w:br/>
      </w:r>
    </w:p>
    <w:p w14:paraId="19E90D42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55 </w:t>
      </w:r>
      <w:r>
        <w:br/>
        <w:t xml:space="preserve">Configure the </w:t>
      </w:r>
      <w:proofErr w:type="spellStart"/>
      <w:r>
        <w:t>replayUser</w:t>
      </w:r>
      <w:proofErr w:type="spellEnd"/>
      <w:r>
        <w:t xml:space="preserve"> </w:t>
      </w:r>
      <w:r>
        <w:br/>
        <w:t xml:space="preserve">After installing Replay, manually add the </w:t>
      </w:r>
      <w:proofErr w:type="spellStart"/>
      <w:r>
        <w:t>replayUser</w:t>
      </w:r>
      <w:proofErr w:type="spellEnd"/>
      <w:r>
        <w:t xml:space="preserve">. </w:t>
      </w:r>
      <w:r>
        <w:br/>
        <w:t xml:space="preserve">To configure the </w:t>
      </w:r>
      <w:proofErr w:type="spellStart"/>
      <w:r>
        <w:t>replayUser</w:t>
      </w:r>
      <w:proofErr w:type="spellEnd"/>
      <w:r>
        <w:t xml:space="preserve">: </w:t>
      </w:r>
      <w:r>
        <w:br/>
        <w:t xml:space="preserve">1. </w:t>
      </w:r>
      <w:r>
        <w:br/>
        <w:t xml:space="preserve">In Active Directory, open Active Directory Users and Computers. Expand your domain and </w:t>
      </w:r>
      <w:r>
        <w:br/>
        <w:t xml:space="preserve">then click Users. Create the </w:t>
      </w:r>
      <w:proofErr w:type="spellStart"/>
      <w:r>
        <w:t>replayUser</w:t>
      </w:r>
      <w:proofErr w:type="spellEnd"/>
      <w:r>
        <w:t xml:space="preserve"> and give it domain membership of Domain Users. </w:t>
      </w:r>
      <w:r>
        <w:br/>
        <w:t xml:space="preserve">2. </w:t>
      </w:r>
      <w:r>
        <w:br/>
        <w:t xml:space="preserve">On your domain controller, open Group Policy Management by running the command </w:t>
      </w:r>
      <w:r>
        <w:br/>
      </w:r>
      <w:proofErr w:type="spellStart"/>
      <w:r>
        <w:t>gpmc.msc</w:t>
      </w:r>
      <w:proofErr w:type="spellEnd"/>
      <w:r>
        <w:t xml:space="preserve">. </w:t>
      </w:r>
      <w:r>
        <w:br/>
        <w:t xml:space="preserve">a. </w:t>
      </w:r>
      <w:r>
        <w:br/>
        <w:t xml:space="preserve">Under your domain, right-click Default Domain Policy and then click Edit. </w:t>
      </w:r>
      <w:r>
        <w:br/>
        <w:t xml:space="preserve">b. </w:t>
      </w:r>
      <w:r>
        <w:br/>
        <w:t xml:space="preserve">Expand Policies &gt; Windows Settings &gt; Security Settings &gt; Local Policies, and then click </w:t>
      </w:r>
      <w:r>
        <w:br/>
        <w:t xml:space="preserve">User Rights Assignment. </w:t>
      </w:r>
      <w:r>
        <w:br/>
        <w:t xml:space="preserve">c. </w:t>
      </w:r>
      <w:r>
        <w:br/>
        <w:t xml:space="preserve">Double-click Log on as a batch job. Click Add User or Group and add the </w:t>
      </w:r>
      <w:proofErr w:type="spellStart"/>
      <w:r>
        <w:t>replayUser</w:t>
      </w:r>
      <w:proofErr w:type="spellEnd"/>
      <w:r>
        <w:t xml:space="preserve"> to </w:t>
      </w:r>
      <w:r>
        <w:br/>
        <w:t xml:space="preserve">the list. </w:t>
      </w:r>
      <w:r>
        <w:br/>
        <w:t xml:space="preserve">d. </w:t>
      </w:r>
      <w:r>
        <w:br/>
        <w:t xml:space="preserve">Run the command </w:t>
      </w:r>
      <w:proofErr w:type="spellStart"/>
      <w:r>
        <w:t>gpupdate</w:t>
      </w:r>
      <w:proofErr w:type="spellEnd"/>
      <w:r>
        <w:t xml:space="preserve"> /force on the domain controller and any server that will use </w:t>
      </w:r>
      <w:r>
        <w:br/>
        <w:t xml:space="preserve">this user. </w:t>
      </w:r>
      <w:r>
        <w:br/>
        <w:t xml:space="preserve">3. </w:t>
      </w:r>
      <w:r>
        <w:br/>
        <w:t xml:space="preserve">On each Replay server: </w:t>
      </w:r>
      <w:r>
        <w:br/>
        <w:t xml:space="preserve">a. </w:t>
      </w:r>
      <w:r>
        <w:br/>
        <w:t xml:space="preserve">Log in with the existing administrator account.   </w:t>
      </w:r>
      <w:r>
        <w:br/>
        <w:t xml:space="preserve">b. </w:t>
      </w:r>
      <w:r>
        <w:br/>
        <w:t xml:space="preserve">In the Control Panel, click User Accounts and then click Manage User Accounts.  </w:t>
      </w:r>
      <w:r>
        <w:br/>
        <w:t xml:space="preserve">c. </w:t>
      </w:r>
      <w:r>
        <w:br/>
        <w:t xml:space="preserve">In the User Accounts dialog, add the </w:t>
      </w:r>
      <w:proofErr w:type="spellStart"/>
      <w:r>
        <w:t>replayUser</w:t>
      </w:r>
      <w:proofErr w:type="spellEnd"/>
      <w:r>
        <w:t xml:space="preserve"> and give it local administrator rights. </w:t>
      </w:r>
      <w:r>
        <w:br/>
        <w:t xml:space="preserve">4. </w:t>
      </w:r>
      <w:r>
        <w:br/>
        <w:t xml:space="preserve">Launch SQL Server Management Studio. </w:t>
      </w:r>
      <w:r>
        <w:br/>
      </w:r>
      <w:r>
        <w:lastRenderedPageBreak/>
        <w:t xml:space="preserve">a. </w:t>
      </w:r>
      <w:r>
        <w:br/>
        <w:t xml:space="preserve">Under Object Browser, expand Security, right-click Logins, and create a new login </w:t>
      </w:r>
      <w:r>
        <w:br/>
        <w:t>named &lt;domain&gt;\</w:t>
      </w:r>
      <w:proofErr w:type="spellStart"/>
      <w:r>
        <w:t>replayUser</w:t>
      </w:r>
      <w:proofErr w:type="spellEnd"/>
      <w:r>
        <w:t xml:space="preserve">. </w:t>
      </w:r>
      <w:r>
        <w:br/>
        <w:t xml:space="preserve">b. </w:t>
      </w:r>
      <w:r>
        <w:br/>
        <w:t xml:space="preserve">Give the </w:t>
      </w:r>
      <w:proofErr w:type="spellStart"/>
      <w:r>
        <w:t>replayUser</w:t>
      </w:r>
      <w:proofErr w:type="spellEnd"/>
      <w:r>
        <w:t xml:space="preserve"> a database account with the following Server roles enabled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1CAE5D44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56 </w:t>
      </w:r>
      <w:r>
        <w:br/>
        <w:t xml:space="preserve">c. </w:t>
      </w:r>
      <w:r>
        <w:br/>
        <w:t xml:space="preserve">Give the </w:t>
      </w:r>
      <w:proofErr w:type="spellStart"/>
      <w:r>
        <w:t>replayUser</w:t>
      </w:r>
      <w:proofErr w:type="spellEnd"/>
      <w:r>
        <w:t xml:space="preserve"> the following user mappings and permissions on the configuration </w:t>
      </w:r>
      <w:r>
        <w:br/>
        <w:t xml:space="preserve">database and the media database: </w:t>
      </w:r>
      <w:r>
        <w:br/>
        <w:t xml:space="preserve">▪ </w:t>
      </w:r>
      <w:r>
        <w:br/>
        <w:t>Media database (</w:t>
      </w:r>
      <w:proofErr w:type="spellStart"/>
      <w:r>
        <w:t>CosmoMedia</w:t>
      </w:r>
      <w:proofErr w:type="spellEnd"/>
      <w:r>
        <w:t xml:space="preserve">): </w:t>
      </w:r>
      <w:r>
        <w:br/>
        <w:t xml:space="preserve"> </w:t>
      </w:r>
      <w:r>
        <w:br/>
        <w:t xml:space="preserve">▪ </w:t>
      </w:r>
      <w:r>
        <w:br/>
        <w:t>Configuration database (</w:t>
      </w:r>
      <w:proofErr w:type="spellStart"/>
      <w:r>
        <w:t>CosmoCall</w:t>
      </w:r>
      <w:proofErr w:type="spellEnd"/>
      <w:r>
        <w:t xml:space="preserve">): </w:t>
      </w:r>
      <w:r>
        <w:br/>
        <w:t xml:space="preserve"> </w:t>
      </w:r>
      <w:r>
        <w:br/>
        <w:t xml:space="preserve">5. </w:t>
      </w:r>
      <w:r>
        <w:br/>
        <w:t xml:space="preserve">Activate the </w:t>
      </w:r>
      <w:proofErr w:type="spellStart"/>
      <w:r>
        <w:t>replayUser</w:t>
      </w:r>
      <w:proofErr w:type="spellEnd"/>
      <w:r>
        <w:t xml:space="preserve"> profile in SQL: </w:t>
      </w:r>
      <w:r>
        <w:br/>
        <w:t xml:space="preserve">a. </w:t>
      </w:r>
      <w:r>
        <w:br/>
        <w:t xml:space="preserve"> Log on to SQL Server with the </w:t>
      </w:r>
      <w:proofErr w:type="spellStart"/>
      <w:r>
        <w:t>replayUser</w:t>
      </w:r>
      <w:proofErr w:type="spellEnd"/>
      <w:r>
        <w:t xml:space="preserve"> and then start SQL Server Management Studio </w:t>
      </w:r>
      <w:r>
        <w:br/>
        <w:t xml:space="preserve">(SSMS). </w:t>
      </w:r>
      <w:r>
        <w:br/>
        <w:t xml:space="preserve">b. </w:t>
      </w:r>
      <w:r>
        <w:br/>
        <w:t xml:space="preserve">After SSMS starts, connect to the database using the Windows Authentication option, </w:t>
      </w:r>
      <w:r>
        <w:br/>
        <w:t xml:space="preserve">which is now under the </w:t>
      </w:r>
      <w:proofErr w:type="spellStart"/>
      <w:r>
        <w:t>replayUser</w:t>
      </w:r>
      <w:proofErr w:type="spellEnd"/>
      <w:r>
        <w:t xml:space="preserve">. </w:t>
      </w:r>
      <w:r>
        <w:br/>
        <w:t xml:space="preserve">6. </w:t>
      </w:r>
      <w:r>
        <w:br/>
        <w:t xml:space="preserve">Configure each Replay Application Pool (on IIS Management) to run under </w:t>
      </w:r>
      <w:proofErr w:type="spellStart"/>
      <w:r>
        <w:t>replayUser</w:t>
      </w:r>
      <w:proofErr w:type="spellEnd"/>
      <w:r>
        <w:t xml:space="preserve"> user </w:t>
      </w:r>
      <w:r>
        <w:br/>
        <w:t xml:space="preserve">(by setting Application Pool Identity) and restart the Application Pool. See Configure CCSP web </w:t>
      </w:r>
      <w:r>
        <w:br/>
        <w:t xml:space="preserve">services to log on with reduced users. </w:t>
      </w:r>
      <w:r>
        <w:br/>
        <w:t xml:space="preserve"> </w:t>
      </w:r>
      <w:r>
        <w:br/>
        <w:t xml:space="preserve"> </w:t>
      </w:r>
      <w:r>
        <w:br/>
      </w:r>
    </w:p>
    <w:p w14:paraId="683CCDB2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57 </w:t>
      </w:r>
      <w:r>
        <w:br/>
        <w:t xml:space="preserve">Configure CCSP services to log on with reduced users </w:t>
      </w:r>
      <w:r>
        <w:br/>
        <w:t xml:space="preserve">After adding and configuring the reduced users, you need to change each CCSP service to </w:t>
      </w:r>
      <w:r>
        <w:br/>
      </w:r>
      <w:r>
        <w:lastRenderedPageBreak/>
        <w:t xml:space="preserve">automatically log on with the appropriate reduced user. For the list of services and their reduced </w:t>
      </w:r>
      <w:r>
        <w:br/>
        <w:t xml:space="preserve">users, see System services security change mapping. </w:t>
      </w:r>
      <w:r>
        <w:br/>
        <w:t xml:space="preserve">To change a service to log on with a reduced user: </w:t>
      </w:r>
      <w:r>
        <w:br/>
        <w:t xml:space="preserve">1. </w:t>
      </w:r>
      <w:r>
        <w:br/>
        <w:t xml:space="preserve">In Windows Services, right-click the service and then click Properties. </w:t>
      </w:r>
      <w:r>
        <w:br/>
        <w:t xml:space="preserve">2. </w:t>
      </w:r>
      <w:r>
        <w:br/>
        <w:t xml:space="preserve">Click the Log On tab.  </w:t>
      </w:r>
      <w:r>
        <w:br/>
        <w:t xml:space="preserve"> </w:t>
      </w:r>
      <w:r>
        <w:br/>
        <w:t xml:space="preserve">3. </w:t>
      </w:r>
      <w:r>
        <w:br/>
        <w:t xml:space="preserve">For </w:t>
      </w:r>
      <w:proofErr w:type="spellStart"/>
      <w:r>
        <w:t>localSystem</w:t>
      </w:r>
      <w:proofErr w:type="spellEnd"/>
      <w:r>
        <w:t xml:space="preserve">, click Local System account. </w:t>
      </w:r>
      <w:r>
        <w:br/>
        <w:t xml:space="preserve"> </w:t>
      </w:r>
      <w:r>
        <w:br/>
        <w:t xml:space="preserve"> </w:t>
      </w:r>
      <w:r>
        <w:br/>
      </w:r>
    </w:p>
    <w:p w14:paraId="7FAC1740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58 </w:t>
      </w:r>
      <w:r>
        <w:br/>
        <w:t xml:space="preserve">4. </w:t>
      </w:r>
      <w:r>
        <w:br/>
        <w:t xml:space="preserve">For the other reduced users: </w:t>
      </w:r>
      <w:r>
        <w:br/>
        <w:t xml:space="preserve">a. </w:t>
      </w:r>
      <w:r>
        <w:br/>
        <w:t xml:space="preserve">Click This account and then click Browse. </w:t>
      </w:r>
      <w:r>
        <w:br/>
        <w:t xml:space="preserve">b. </w:t>
      </w:r>
      <w:r>
        <w:br/>
        <w:t xml:space="preserve">In the Select User dialog, click Advanced. </w:t>
      </w:r>
      <w:r>
        <w:br/>
        <w:t xml:space="preserve"> </w:t>
      </w:r>
      <w:r>
        <w:br/>
        <w:t xml:space="preserve">c. </w:t>
      </w:r>
      <w:r>
        <w:br/>
        <w:t xml:space="preserve">Click Find Now. </w:t>
      </w:r>
      <w:r>
        <w:br/>
        <w:t xml:space="preserve">d. </w:t>
      </w:r>
      <w:r>
        <w:br/>
        <w:t xml:space="preserve">Select the appropriate reduced user. </w:t>
      </w:r>
      <w:r>
        <w:br/>
        <w:t xml:space="preserve">5. </w:t>
      </w:r>
      <w:r>
        <w:br/>
        <w:t xml:space="preserve">Restart the service. </w:t>
      </w:r>
      <w:r>
        <w:br/>
        <w:t xml:space="preserve"> </w:t>
      </w:r>
      <w:r>
        <w:br/>
        <w:t xml:space="preserve"> </w:t>
      </w:r>
      <w:r>
        <w:br/>
      </w:r>
    </w:p>
    <w:p w14:paraId="0805008B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59 </w:t>
      </w:r>
      <w:r>
        <w:br/>
        <w:t xml:space="preserve">Configure CCSP web services to log on with reduced users </w:t>
      </w:r>
      <w:r>
        <w:br/>
        <w:t xml:space="preserve">After adding and configuring the reduced users, you need to change each CCSP web service in IIS </w:t>
      </w:r>
      <w:r>
        <w:br/>
        <w:t xml:space="preserve">to automatically log on with the appropriate reduced user. For the list of web services and their </w:t>
      </w:r>
      <w:r>
        <w:br/>
        <w:t xml:space="preserve">reduced users, see System web services security change mapping. </w:t>
      </w:r>
      <w:r>
        <w:br/>
      </w:r>
      <w:r>
        <w:lastRenderedPageBreak/>
        <w:t xml:space="preserve">To change a CCSP web service to log on with a reduced user: </w:t>
      </w:r>
      <w:r>
        <w:br/>
        <w:t xml:space="preserve">1. </w:t>
      </w:r>
      <w:r>
        <w:br/>
        <w:t xml:space="preserve">In IIS Manager, click Application Pools. </w:t>
      </w:r>
      <w:r>
        <w:br/>
        <w:t xml:space="preserve">2. </w:t>
      </w:r>
      <w:r>
        <w:br/>
        <w:t xml:space="preserve">Right-click the web service and then click Advanced Settings. </w:t>
      </w:r>
      <w:r>
        <w:br/>
        <w:t xml:space="preserve"> </w:t>
      </w:r>
      <w:r>
        <w:br/>
        <w:t xml:space="preserve">3. </w:t>
      </w:r>
      <w:r>
        <w:br/>
        <w:t xml:space="preserve">Select Identity and then click </w:t>
      </w:r>
      <w:r>
        <w:br/>
        <w:t xml:space="preserve">. </w:t>
      </w:r>
      <w:r>
        <w:br/>
        <w:t xml:space="preserve">4. </w:t>
      </w:r>
      <w:r>
        <w:br/>
        <w:t xml:space="preserve">In the Application Pool Identity dialog box: </w:t>
      </w:r>
      <w:r>
        <w:br/>
        <w:t xml:space="preserve">o </w:t>
      </w:r>
      <w:r>
        <w:br/>
        <w:t xml:space="preserve">For </w:t>
      </w:r>
      <w:proofErr w:type="spellStart"/>
      <w:r>
        <w:t>localSystem</w:t>
      </w:r>
      <w:proofErr w:type="spellEnd"/>
      <w:r>
        <w:t xml:space="preserve"> or </w:t>
      </w:r>
      <w:proofErr w:type="spellStart"/>
      <w:r>
        <w:t>localService</w:t>
      </w:r>
      <w:proofErr w:type="spellEnd"/>
      <w:r>
        <w:t xml:space="preserve">, click Built-in account and select the user from the list. </w:t>
      </w:r>
      <w:r>
        <w:br/>
        <w:t xml:space="preserve">o </w:t>
      </w:r>
      <w:r>
        <w:br/>
        <w:t xml:space="preserve">For the other reduced users, click Custom account and then click Set. In the Set </w:t>
      </w:r>
      <w:r>
        <w:br/>
        <w:t xml:space="preserve">Credentials dialog box, type the reduced user name and password. </w:t>
      </w:r>
      <w:r>
        <w:br/>
        <w:t xml:space="preserve">5. </w:t>
      </w:r>
      <w:r>
        <w:br/>
        <w:t xml:space="preserve">Restart the application pool.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42F28593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60 </w:t>
      </w:r>
      <w:r>
        <w:br/>
        <w:t xml:space="preserve">Configure SMTP server to relay outbound emails </w:t>
      </w:r>
      <w:r>
        <w:br/>
        <w:t xml:space="preserve">The following CCSP applications need to send emails and require the SMTP relay service to be </w:t>
      </w:r>
      <w:r>
        <w:br/>
        <w:t xml:space="preserve">available on their local host: </w:t>
      </w:r>
      <w:r>
        <w:br/>
        <w:t xml:space="preserve">• </w:t>
      </w:r>
      <w:r>
        <w:br/>
        <w:t xml:space="preserve">Chat Server (ICS) </w:t>
      </w:r>
      <w:r>
        <w:br/>
        <w:t xml:space="preserve">• </w:t>
      </w:r>
      <w:r>
        <w:br/>
        <w:t xml:space="preserve">Dashboard </w:t>
      </w:r>
      <w:r>
        <w:br/>
        <w:t xml:space="preserve">• </w:t>
      </w:r>
      <w:r>
        <w:br/>
        <w:t xml:space="preserve">License Control Server (LCS) </w:t>
      </w:r>
      <w:r>
        <w:br/>
        <w:t xml:space="preserve">• </w:t>
      </w:r>
      <w:r>
        <w:br/>
        <w:t xml:space="preserve">Message Connection Server (MCS) </w:t>
      </w:r>
      <w:r>
        <w:br/>
        <w:t xml:space="preserve">• </w:t>
      </w:r>
      <w:r>
        <w:br/>
        <w:t xml:space="preserve">Voice Connection Server (VCS) </w:t>
      </w:r>
      <w:r>
        <w:br/>
        <w:t xml:space="preserve"> </w:t>
      </w:r>
      <w:r>
        <w:br/>
        <w:t xml:space="preserve">You must configure the SMTP server to allow inbound communication coming from the above </w:t>
      </w:r>
      <w:r>
        <w:br/>
        <w:t xml:space="preserve">applications (or anonymous) and to authenticate to the mail server in use to allow emails to </w:t>
      </w:r>
      <w:r>
        <w:lastRenderedPageBreak/>
        <w:t xml:space="preserve">be </w:t>
      </w:r>
      <w:r>
        <w:br/>
        <w:t xml:space="preserve">relayed to that mail server. </w:t>
      </w:r>
      <w:r>
        <w:br/>
        <w:t xml:space="preserve">The user account or service account used to run the above applications is different from the user </w:t>
      </w:r>
      <w:r>
        <w:br/>
        <w:t xml:space="preserve">account used by the SMTP server to authenticate to the mail server. </w:t>
      </w:r>
      <w:r>
        <w:br/>
        <w:t xml:space="preserve">The user account used by the SMTP server to authenticate to the mail server must have sufficient </w:t>
      </w:r>
      <w:r>
        <w:br/>
        <w:t xml:space="preserve">permissions to send emails as required by the applications. These permissions include: </w:t>
      </w:r>
      <w:r>
        <w:br/>
        <w:t xml:space="preserve">• </w:t>
      </w:r>
      <w:r>
        <w:br/>
        <w:t xml:space="preserve">“Send As” permission </w:t>
      </w:r>
      <w:r>
        <w:br/>
        <w:t xml:space="preserve">• </w:t>
      </w:r>
      <w:r>
        <w:br/>
        <w:t xml:space="preserve">“Send on Behalf” permission </w:t>
      </w:r>
      <w:r>
        <w:br/>
        <w:t xml:space="preserve">• </w:t>
      </w:r>
      <w:r>
        <w:br/>
        <w:t xml:space="preserve">Any other configuration or rule on the mail server that allows the user to send email using </w:t>
      </w:r>
      <w:r>
        <w:br/>
        <w:t xml:space="preserve">another email address in the FROM field </w:t>
      </w:r>
      <w:r>
        <w:br/>
        <w:t xml:space="preserve"> </w:t>
      </w:r>
      <w:r>
        <w:br/>
        <w:t xml:space="preserve">Do not configure these applications to directly communicate with the mail server. Instead, </w:t>
      </w:r>
      <w:r>
        <w:br/>
        <w:t xml:space="preserve">configure them to communicate with the SMTP server running on localhost, port 25. </w:t>
      </w:r>
      <w:r>
        <w:br/>
        <w:t xml:space="preserve"> </w:t>
      </w:r>
      <w:r>
        <w:br/>
        <w:t xml:space="preserve">To change the SMTP server to authenticate to the mail server using a dedicated user: </w:t>
      </w:r>
      <w:r>
        <w:br/>
        <w:t xml:space="preserve">1. </w:t>
      </w:r>
      <w:r>
        <w:br/>
        <w:t xml:space="preserve">In IIS Manager, in the navigation pane, expand the local computer name. </w:t>
      </w:r>
      <w:r>
        <w:br/>
        <w:t xml:space="preserve"> </w:t>
      </w:r>
      <w:r>
        <w:br/>
        <w:t xml:space="preserve">2. </w:t>
      </w:r>
      <w:r>
        <w:br/>
        <w:t xml:space="preserve">Right-click [SMTP Virtual Server #], and then click Properties. </w:t>
      </w:r>
      <w:r>
        <w:br/>
        <w:t xml:space="preserve"> </w:t>
      </w:r>
      <w:r>
        <w:br/>
        <w:t xml:space="preserve"> </w:t>
      </w:r>
      <w:r>
        <w:br/>
      </w:r>
    </w:p>
    <w:p w14:paraId="6CFB3144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61 </w:t>
      </w:r>
      <w:r>
        <w:br/>
        <w:t xml:space="preserve">3. </w:t>
      </w:r>
      <w:r>
        <w:br/>
        <w:t xml:space="preserve">In the [SMTP Virtual Server #] Properties dialog box, click the Delivery tab, and then click </w:t>
      </w:r>
      <w:r>
        <w:br/>
        <w:t xml:space="preserve">Outbound Security. </w:t>
      </w:r>
      <w:r>
        <w:br/>
        <w:t xml:space="preserve"> </w:t>
      </w:r>
      <w:r>
        <w:br/>
        <w:t xml:space="preserve">4. </w:t>
      </w:r>
      <w:r>
        <w:br/>
        <w:t xml:space="preserve">Select Integrated Windows Authentication. </w:t>
      </w:r>
      <w:r>
        <w:br/>
        <w:t xml:space="preserve">5. </w:t>
      </w:r>
      <w:r>
        <w:br/>
        <w:t xml:space="preserve">In Account and Password, enter the username and password for an account configured to </w:t>
      </w:r>
      <w:r>
        <w:br/>
        <w:t xml:space="preserve">authenticate against the mail server. </w:t>
      </w:r>
      <w:r>
        <w:br/>
        <w:t xml:space="preserve">6. </w:t>
      </w:r>
      <w:r>
        <w:br/>
        <w:t xml:space="preserve">Click OK.  </w:t>
      </w:r>
      <w:r>
        <w:br/>
        <w:t xml:space="preserve"> </w:t>
      </w:r>
      <w:r>
        <w:br/>
      </w:r>
      <w:r>
        <w:lastRenderedPageBreak/>
        <w:t xml:space="preserve">For example: </w:t>
      </w:r>
      <w:r>
        <w:br/>
        <w:t xml:space="preserve">1. The CCSP LCS application runs with </w:t>
      </w:r>
      <w:proofErr w:type="spellStart"/>
      <w:r>
        <w:t>reducedSVC</w:t>
      </w:r>
      <w:proofErr w:type="spellEnd"/>
      <w:r>
        <w:t xml:space="preserve"> user account and needs to send email using </w:t>
      </w:r>
      <w:r>
        <w:br/>
      </w:r>
      <w:proofErr w:type="spellStart"/>
      <w:r>
        <w:t>lcs@enghouse.loc</w:t>
      </w:r>
      <w:proofErr w:type="spellEnd"/>
      <w:r>
        <w:t xml:space="preserve"> as the FROM email address. </w:t>
      </w:r>
      <w:r>
        <w:br/>
        <w:t xml:space="preserve">2. The SMTP relay server is configured to user Integrated Windows Authentication, using the user </w:t>
      </w:r>
      <w:r>
        <w:br/>
        <w:t xml:space="preserve">named </w:t>
      </w:r>
      <w:proofErr w:type="spellStart"/>
      <w:r>
        <w:t>an_email_user</w:t>
      </w:r>
      <w:proofErr w:type="spellEnd"/>
      <w:r>
        <w:t xml:space="preserve"> (see the above screenshot). </w:t>
      </w:r>
      <w:r>
        <w:br/>
        <w:t xml:space="preserve">3. The </w:t>
      </w:r>
      <w:proofErr w:type="spellStart"/>
      <w:r>
        <w:t>an_email_user</w:t>
      </w:r>
      <w:proofErr w:type="spellEnd"/>
      <w:r>
        <w:t xml:space="preserve"> has permissions to send emails as </w:t>
      </w:r>
      <w:proofErr w:type="spellStart"/>
      <w:r>
        <w:t>lcs@enghouse.loc</w:t>
      </w:r>
      <w:proofErr w:type="spellEnd"/>
      <w:r>
        <w:t xml:space="preserve">. </w:t>
      </w:r>
      <w:r>
        <w:br/>
        <w:t xml:space="preserve">4. When the LCS applications sends the email to localhost, port 25, the SMTP relay server </w:t>
      </w:r>
      <w:r>
        <w:br/>
        <w:t xml:space="preserve">authenticates to the mail server as </w:t>
      </w:r>
      <w:proofErr w:type="spellStart"/>
      <w:r>
        <w:t>an_email_user</w:t>
      </w:r>
      <w:proofErr w:type="spellEnd"/>
      <w:r>
        <w:t xml:space="preserve"> and relays the email there. </w:t>
      </w:r>
      <w:r>
        <w:br/>
        <w:t xml:space="preserve">5. The mail server accepts and processes the email because </w:t>
      </w:r>
      <w:proofErr w:type="spellStart"/>
      <w:r>
        <w:t>an_email_user</w:t>
      </w:r>
      <w:proofErr w:type="spellEnd"/>
      <w:r>
        <w:t xml:space="preserve"> is permitted to </w:t>
      </w:r>
      <w:r>
        <w:br/>
        <w:t xml:space="preserve">perform that operation. </w:t>
      </w:r>
      <w:r>
        <w:br/>
      </w:r>
    </w:p>
    <w:p w14:paraId="7B9DE7E0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62 </w:t>
      </w:r>
      <w:r>
        <w:br/>
        <w:t xml:space="preserve">4: CCSP recording encryption </w:t>
      </w:r>
      <w:r>
        <w:br/>
        <w:t xml:space="preserve">deployment </w:t>
      </w:r>
      <w:r>
        <w:br/>
        <w:t xml:space="preserve">This chapter outlines the procedures and actions required to deploy recording encryption on CCSP. </w:t>
      </w:r>
      <w:r>
        <w:br/>
        <w:t xml:space="preserve">It contains the following information: </w:t>
      </w:r>
      <w:r>
        <w:br/>
        <w:t xml:space="preserve">• </w:t>
      </w:r>
      <w:r>
        <w:br/>
        <w:t xml:space="preserve">Overview </w:t>
      </w:r>
      <w:r>
        <w:br/>
        <w:t xml:space="preserve">• </w:t>
      </w:r>
      <w:r>
        <w:br/>
        <w:t xml:space="preserve">Key Server installation and configuration </w:t>
      </w:r>
      <w:r>
        <w:br/>
        <w:t xml:space="preserve">• </w:t>
      </w:r>
      <w:r>
        <w:br/>
        <w:t xml:space="preserve">Certificate generation </w:t>
      </w:r>
      <w:r>
        <w:br/>
        <w:t xml:space="preserve">• </w:t>
      </w:r>
      <w:r>
        <w:br/>
        <w:t xml:space="preserve">Client configuration </w:t>
      </w:r>
      <w:r>
        <w:br/>
        <w:t xml:space="preserve">• </w:t>
      </w:r>
      <w:r>
        <w:br/>
        <w:t xml:space="preserve">Admin settings </w:t>
      </w:r>
      <w:r>
        <w:br/>
        <w:t xml:space="preserve">• </w:t>
      </w:r>
      <w:r>
        <w:br/>
        <w:t xml:space="preserve">Verification </w:t>
      </w:r>
      <w:r>
        <w:br/>
        <w:t xml:space="preserve">Overview </w:t>
      </w:r>
      <w:r>
        <w:br/>
        <w:t xml:space="preserve">The encryption system uses two types of certificate pairs: </w:t>
      </w:r>
      <w:r>
        <w:br/>
        <w:t xml:space="preserve">• </w:t>
      </w:r>
      <w:r>
        <w:br/>
        <w:t xml:space="preserve">Encryption/Decryption </w:t>
      </w:r>
      <w:r>
        <w:br/>
        <w:t xml:space="preserve">• </w:t>
      </w:r>
      <w:r>
        <w:br/>
        <w:t xml:space="preserve">Signing/Verification </w:t>
      </w:r>
      <w:r>
        <w:br/>
        <w:t xml:space="preserve"> </w:t>
      </w:r>
      <w:r>
        <w:br/>
        <w:t xml:space="preserve">An Encryption/Decryption certificate pair is used for each tenant. The public key is used by the DTR </w:t>
      </w:r>
      <w:r>
        <w:br/>
        <w:t xml:space="preserve">and performs the encryption. The private key is used by the Key Server and handles the </w:t>
      </w:r>
      <w:r>
        <w:lastRenderedPageBreak/>
        <w:t xml:space="preserve">decryption. </w:t>
      </w:r>
      <w:r>
        <w:br/>
        <w:t xml:space="preserve">There is a single Signing/Verification certificate pair on a system. The private key is used by the </w:t>
      </w:r>
      <w:r>
        <w:br/>
        <w:t xml:space="preserve">Replay server to digitally sign recordings that are passed to the client. The public key is used by the </w:t>
      </w:r>
      <w:r>
        <w:br/>
      </w:r>
      <w:proofErr w:type="spellStart"/>
      <w:r>
        <w:t>KeyServer</w:t>
      </w:r>
      <w:proofErr w:type="spellEnd"/>
      <w:r>
        <w:t xml:space="preserve"> to validate that the user details in the recording are correct and have not been tampered </w:t>
      </w:r>
      <w:r>
        <w:br/>
        <w:t xml:space="preserve">with. </w:t>
      </w:r>
      <w:r>
        <w:br/>
        <w:t xml:space="preserve">A Key Server can be hosted and used by multiple tenants or a tenant may host their own private </w:t>
      </w:r>
      <w:r>
        <w:br/>
        <w:t xml:space="preserve">Key Server. With a private Key Server, the platform provider never has access to the decryption </w:t>
      </w:r>
      <w:r>
        <w:br/>
        <w:t xml:space="preserve">private keys, which makes it impossible for the provider to decrypt the tenant’s recordings after </w:t>
      </w:r>
      <w:r>
        <w:br/>
        <w:t xml:space="preserve">they have been processed by the DTR. </w:t>
      </w:r>
      <w:r>
        <w:br/>
      </w:r>
    </w:p>
    <w:p w14:paraId="73D5650C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63 </w:t>
      </w:r>
      <w:r>
        <w:br/>
        <w:t xml:space="preserve"> </w:t>
      </w:r>
      <w:r>
        <w:br/>
        <w:t xml:space="preserve">Key Server installation and configuration </w:t>
      </w:r>
      <w:r>
        <w:br/>
        <w:t xml:space="preserve">The Key Server consists of two parts: the Key Server service and the Key Server web application. </w:t>
      </w:r>
      <w:r>
        <w:br/>
        <w:t xml:space="preserve">This design provides a layer of security that keeps the tenant’s private keys secure. Even if the web </w:t>
      </w:r>
      <w:r>
        <w:br/>
        <w:t xml:space="preserve">server is hacked, the keys are stored in a separate user account, which is not accessible from the </w:t>
      </w:r>
      <w:r>
        <w:br/>
        <w:t xml:space="preserve">account that the web server runs as. </w:t>
      </w:r>
      <w:r>
        <w:br/>
        <w:t xml:space="preserve">Prerequisites </w:t>
      </w:r>
      <w:r>
        <w:br/>
        <w:t xml:space="preserve">The prerequisites for installing the Key Server are: </w:t>
      </w:r>
      <w:r>
        <w:br/>
        <w:t xml:space="preserve">• </w:t>
      </w:r>
      <w:r>
        <w:br/>
        <w:t xml:space="preserve">Windows Server 2012 R2 </w:t>
      </w:r>
      <w:r>
        <w:br/>
        <w:t xml:space="preserve">• </w:t>
      </w:r>
      <w:r>
        <w:br/>
        <w:t xml:space="preserve">User with Logon as a service right. </w:t>
      </w:r>
      <w:r>
        <w:br/>
        <w:t xml:space="preserve">• </w:t>
      </w:r>
      <w:r>
        <w:br/>
        <w:t xml:space="preserve">IIS with ASP.NET </w:t>
      </w:r>
      <w:r>
        <w:br/>
        <w:t xml:space="preserve">• </w:t>
      </w:r>
      <w:r>
        <w:br/>
        <w:t xml:space="preserve">Application pool defaults set to Enable 32-Bit Applications = False </w:t>
      </w:r>
      <w:r>
        <w:br/>
        <w:t xml:space="preserve">• </w:t>
      </w:r>
      <w:r>
        <w:br/>
        <w:t xml:space="preserve">HTTPS enabled </w:t>
      </w:r>
      <w:r>
        <w:br/>
        <w:t xml:space="preserve">Creating the user </w:t>
      </w:r>
      <w:r>
        <w:br/>
        <w:t xml:space="preserve">When creating a user we recommend using </w:t>
      </w:r>
      <w:proofErr w:type="spellStart"/>
      <w:r>
        <w:t>SvcKeyServer</w:t>
      </w:r>
      <w:proofErr w:type="spellEnd"/>
      <w:r>
        <w:t xml:space="preserve"> as the username, but you may choose </w:t>
      </w:r>
      <w:r>
        <w:br/>
      </w:r>
      <w:r>
        <w:lastRenderedPageBreak/>
        <w:t xml:space="preserve">any username. To assign the Logon as a service right, see: </w:t>
      </w:r>
      <w:r>
        <w:br/>
        <w:t xml:space="preserve">https://technet.microsoft.com/en-us/library/dn221981.aspx </w:t>
      </w:r>
      <w:r>
        <w:br/>
        <w:t xml:space="preserve"> </w:t>
      </w:r>
      <w:r>
        <w:br/>
        <w:t xml:space="preserve"> </w:t>
      </w:r>
      <w:r>
        <w:br/>
      </w:r>
    </w:p>
    <w:p w14:paraId="5C92741F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64 </w:t>
      </w:r>
      <w:r>
        <w:br/>
        <w:t xml:space="preserve">Install IIS and ASP.NET </w:t>
      </w:r>
      <w:r>
        <w:br/>
        <w:t xml:space="preserve">Note </w:t>
      </w:r>
      <w:r>
        <w:br/>
        <w:t xml:space="preserve">If you want to cut and paste commands from this PDF, you must download it and open it in </w:t>
      </w:r>
      <w:r>
        <w:br/>
        <w:t xml:space="preserve">Adobe Acrobat. </w:t>
      </w:r>
      <w:r>
        <w:br/>
        <w:t xml:space="preserve"> </w:t>
      </w:r>
      <w:r>
        <w:br/>
        <w:t xml:space="preserve">To install the IIS and ASP.NET use the following PowerShell commands:- </w:t>
      </w:r>
      <w:r>
        <w:br/>
        <w:t xml:space="preserve">Import-Module </w:t>
      </w:r>
      <w:proofErr w:type="spellStart"/>
      <w:r>
        <w:t>Servermanager</w:t>
      </w:r>
      <w:proofErr w:type="spellEnd"/>
      <w:r>
        <w:t xml:space="preserve"> </w:t>
      </w:r>
      <w:r>
        <w:br/>
        <w:t>Add-</w:t>
      </w:r>
      <w:proofErr w:type="spellStart"/>
      <w:r>
        <w:t>WindowsFeature</w:t>
      </w:r>
      <w:proofErr w:type="spellEnd"/>
      <w:r>
        <w:t xml:space="preserve"> Web-Server, Web-Asp-Net45, Net-Framework-45-ASPNET,  </w:t>
      </w:r>
      <w:r>
        <w:br/>
        <w:t>Web-</w:t>
      </w:r>
      <w:proofErr w:type="spellStart"/>
      <w:r>
        <w:t>Mgmt</w:t>
      </w:r>
      <w:proofErr w:type="spellEnd"/>
      <w:r>
        <w:t xml:space="preserve">-Console </w:t>
      </w:r>
      <w:r>
        <w:br/>
        <w:t xml:space="preserve">Configure Application Pool Defaults </w:t>
      </w:r>
      <w:r>
        <w:br/>
        <w:t xml:space="preserve">After installing IIS: </w:t>
      </w:r>
      <w:r>
        <w:br/>
        <w:t xml:space="preserve">1. </w:t>
      </w:r>
      <w:r>
        <w:br/>
        <w:t xml:space="preserve">In IIS Manager, in the Connections pane, click Application Pools. </w:t>
      </w:r>
      <w:r>
        <w:br/>
        <w:t xml:space="preserve">2. </w:t>
      </w:r>
      <w:r>
        <w:br/>
        <w:t xml:space="preserve">In the Actions pane, click Set Application Pool Defaults. </w:t>
      </w:r>
      <w:r>
        <w:br/>
        <w:t xml:space="preserve">3. </w:t>
      </w:r>
      <w:r>
        <w:br/>
        <w:t xml:space="preserve">Ensure that Enable 32-Bit Applications = False. </w:t>
      </w:r>
      <w:r>
        <w:br/>
        <w:t xml:space="preserve">Enabling HTTPS </w:t>
      </w:r>
      <w:r>
        <w:br/>
        <w:t xml:space="preserve">The Key Server rejects any requests that do not come over a secure connection. You must enable </w:t>
      </w:r>
      <w:r>
        <w:br/>
        <w:t xml:space="preserve">HTTPS for IIS. The HTTPS connection from the clients must have a full certificate chain from the </w:t>
      </w:r>
      <w:r>
        <w:br/>
        <w:t xml:space="preserve">client to the server so that the browser on the clients does not display any certificate warnings. </w:t>
      </w:r>
      <w:r>
        <w:br/>
        <w:t xml:space="preserve">The following steps demonstrate how to set up a self-signed certificate, but this method is not </w:t>
      </w:r>
      <w:r>
        <w:br/>
        <w:t xml:space="preserve">recommended for production environments. </w:t>
      </w:r>
      <w:r>
        <w:br/>
        <w:t xml:space="preserve">To enable HTTPS: </w:t>
      </w:r>
      <w:r>
        <w:br/>
        <w:t xml:space="preserve">1. </w:t>
      </w:r>
      <w:r>
        <w:br/>
        <w:t xml:space="preserve">Using IIS Manager, select the root node (the server name), then select Server Certificates. </w:t>
      </w:r>
      <w:r>
        <w:br/>
        <w:t xml:space="preserve">2. </w:t>
      </w:r>
      <w:r>
        <w:br/>
        <w:t xml:space="preserve">On the Actions pane, select Create Self-Signed Certificate. </w:t>
      </w:r>
      <w:r>
        <w:br/>
        <w:t xml:space="preserve">3. </w:t>
      </w:r>
      <w:r>
        <w:br/>
        <w:t xml:space="preserve">Type a friendly name of your choice, for example, </w:t>
      </w:r>
      <w:proofErr w:type="spellStart"/>
      <w:r>
        <w:t>KeyServerHttps</w:t>
      </w:r>
      <w:proofErr w:type="spellEnd"/>
      <w:r>
        <w:t xml:space="preserve">. </w:t>
      </w:r>
      <w:r>
        <w:br/>
        <w:t xml:space="preserve">4. </w:t>
      </w:r>
      <w:r>
        <w:br/>
      </w:r>
      <w:r>
        <w:lastRenderedPageBreak/>
        <w:t xml:space="preserve">Leave the Personal certificate store selected and click OK. </w:t>
      </w:r>
      <w:r>
        <w:br/>
        <w:t xml:space="preserve">5. </w:t>
      </w:r>
      <w:r>
        <w:br/>
        <w:t xml:space="preserve">Select the Default Web Site node. </w:t>
      </w:r>
      <w:r>
        <w:br/>
        <w:t xml:space="preserve">6. </w:t>
      </w:r>
      <w:r>
        <w:br/>
        <w:t xml:space="preserve">On the Actions pane, select Bindings. </w:t>
      </w:r>
      <w:r>
        <w:br/>
        <w:t xml:space="preserve">7. </w:t>
      </w:r>
      <w:r>
        <w:br/>
        <w:t xml:space="preserve">Add a binding with the following values: </w:t>
      </w:r>
      <w:r>
        <w:br/>
        <w:t xml:space="preserve">o </w:t>
      </w:r>
      <w:r>
        <w:br/>
        <w:t xml:space="preserve">Type: https </w:t>
      </w:r>
      <w:r>
        <w:br/>
        <w:t xml:space="preserve">o </w:t>
      </w:r>
      <w:r>
        <w:br/>
        <w:t xml:space="preserve">IP address: All Unassigned </w:t>
      </w:r>
      <w:r>
        <w:br/>
        <w:t xml:space="preserve">o </w:t>
      </w:r>
      <w:r>
        <w:br/>
        <w:t xml:space="preserve">Port: 443 </w:t>
      </w:r>
      <w:r>
        <w:br/>
        <w:t xml:space="preserve">o </w:t>
      </w:r>
      <w:r>
        <w:br/>
        <w:t xml:space="preserve">Host name: The name that the clients will be using to resolve this server. </w:t>
      </w:r>
      <w:r>
        <w:br/>
        <w:t xml:space="preserve">o </w:t>
      </w:r>
      <w:r>
        <w:br/>
        <w:t xml:space="preserve">SSL Certificate: Select </w:t>
      </w:r>
      <w:proofErr w:type="spellStart"/>
      <w:r>
        <w:t>KeyServerHttp</w:t>
      </w:r>
      <w:proofErr w:type="spellEnd"/>
      <w:r>
        <w:t xml:space="preserve"> (or the name entered in step 3). </w:t>
      </w:r>
      <w:r>
        <w:br/>
        <w:t xml:space="preserve"> </w:t>
      </w:r>
      <w:r>
        <w:br/>
        <w:t xml:space="preserve"> </w:t>
      </w:r>
      <w:r>
        <w:br/>
      </w:r>
    </w:p>
    <w:p w14:paraId="797D9F5A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65 </w:t>
      </w:r>
      <w:r>
        <w:br/>
        <w:t xml:space="preserve">Install the CCSP Key Server </w:t>
      </w:r>
      <w:r>
        <w:br/>
        <w:t xml:space="preserve">To install the CCSP Key Server: </w:t>
      </w:r>
      <w:r>
        <w:br/>
        <w:t xml:space="preserve">1. </w:t>
      </w:r>
      <w:r>
        <w:br/>
        <w:t xml:space="preserve">Copy the CCSPKeyServer.msi from the 7.3.0 hotfix folder to the server on which it is to be </w:t>
      </w:r>
      <w:r>
        <w:br/>
        <w:t xml:space="preserve">installed. </w:t>
      </w:r>
      <w:r>
        <w:br/>
        <w:t xml:space="preserve">2. </w:t>
      </w:r>
      <w:r>
        <w:br/>
        <w:t xml:space="preserve">Run the CCSPKeyServer.msi. </w:t>
      </w:r>
      <w:r>
        <w:br/>
        <w:t xml:space="preserve">3. </w:t>
      </w:r>
      <w:r>
        <w:br/>
        <w:t xml:space="preserve">Accept all the defaults. </w:t>
      </w:r>
      <w:r>
        <w:br/>
        <w:t xml:space="preserve">4. </w:t>
      </w:r>
      <w:r>
        <w:br/>
        <w:t xml:space="preserve">Enter the </w:t>
      </w:r>
      <w:proofErr w:type="spellStart"/>
      <w:r>
        <w:t>SvcKeyServer</w:t>
      </w:r>
      <w:proofErr w:type="spellEnd"/>
      <w:r>
        <w:t xml:space="preserve"> user credentials when prompted. </w:t>
      </w:r>
      <w:r>
        <w:br/>
        <w:t xml:space="preserve">Configure the CCSP Key Server </w:t>
      </w:r>
      <w:r>
        <w:br/>
        <w:t xml:space="preserve">To configure the CCSP Key Server: </w:t>
      </w:r>
      <w:r>
        <w:br/>
        <w:t xml:space="preserve">1. </w:t>
      </w:r>
      <w:r>
        <w:br/>
        <w:t>Navigate to C:\Program Files (x86)\Enghouse\</w:t>
      </w:r>
      <w:proofErr w:type="spellStart"/>
      <w:r>
        <w:t>KeyServer</w:t>
      </w:r>
      <w:proofErr w:type="spellEnd"/>
      <w:r>
        <w:t xml:space="preserve">\Web\ and open </w:t>
      </w:r>
      <w:proofErr w:type="spellStart"/>
      <w:r>
        <w:t>Web.config</w:t>
      </w:r>
      <w:proofErr w:type="spellEnd"/>
      <w:r>
        <w:t xml:space="preserve"> in a text </w:t>
      </w:r>
      <w:r>
        <w:br/>
        <w:t xml:space="preserve">editor. </w:t>
      </w:r>
      <w:r>
        <w:br/>
        <w:t xml:space="preserve">2. </w:t>
      </w:r>
      <w:r>
        <w:br/>
        <w:t xml:space="preserve">Edit the settings as required. </w:t>
      </w:r>
      <w:r>
        <w:br/>
        <w:t xml:space="preserve">Setting </w:t>
      </w:r>
      <w:r>
        <w:br/>
      </w:r>
      <w:r>
        <w:lastRenderedPageBreak/>
        <w:t xml:space="preserve">Description </w:t>
      </w:r>
      <w:r>
        <w:br/>
        <w:t xml:space="preserve">Default value </w:t>
      </w:r>
      <w:r>
        <w:br/>
      </w:r>
      <w:proofErr w:type="spellStart"/>
      <w:r>
        <w:t>MaxContentLength</w:t>
      </w:r>
      <w:proofErr w:type="spellEnd"/>
      <w:r>
        <w:t xml:space="preserve"> </w:t>
      </w:r>
      <w:r>
        <w:br/>
        <w:t xml:space="preserve">The maximum size of the post </w:t>
      </w:r>
      <w:r>
        <w:br/>
        <w:t xml:space="preserve">data that is accepted. </w:t>
      </w:r>
      <w:r>
        <w:br/>
        <w:t xml:space="preserve">The default does not typically </w:t>
      </w:r>
      <w:r>
        <w:br/>
        <w:t xml:space="preserve">need changing.  </w:t>
      </w:r>
      <w:r>
        <w:br/>
        <w:t xml:space="preserve">1048576 </w:t>
      </w:r>
      <w:r>
        <w:br/>
      </w:r>
      <w:proofErr w:type="spellStart"/>
      <w:r>
        <w:t>LogName</w:t>
      </w:r>
      <w:proofErr w:type="spellEnd"/>
      <w:r>
        <w:t xml:space="preserve"> </w:t>
      </w:r>
      <w:r>
        <w:br/>
        <w:t xml:space="preserve"> </w:t>
      </w:r>
      <w:r>
        <w:br/>
        <w:t xml:space="preserve">The name of the Windows event </w:t>
      </w:r>
      <w:r>
        <w:br/>
        <w:t xml:space="preserve">log that events are written to. </w:t>
      </w:r>
      <w:r>
        <w:br/>
        <w:t xml:space="preserve">CCSP Key Server </w:t>
      </w:r>
      <w:r>
        <w:br/>
      </w:r>
      <w:proofErr w:type="spellStart"/>
      <w:r>
        <w:t>SignatureAge</w:t>
      </w:r>
      <w:proofErr w:type="spellEnd"/>
      <w:r>
        <w:t xml:space="preserve"> </w:t>
      </w:r>
      <w:r>
        <w:br/>
        <w:t xml:space="preserve">For files that have been </w:t>
      </w:r>
      <w:r>
        <w:br/>
        <w:t xml:space="preserve">downloaded for playback, this </w:t>
      </w:r>
      <w:r>
        <w:br/>
        <w:t xml:space="preserve">specifies the maximum age (in </w:t>
      </w:r>
      <w:r>
        <w:br/>
        <w:t xml:space="preserve">seconds) that a signature is </w:t>
      </w:r>
      <w:r>
        <w:br/>
        <w:t xml:space="preserve">considered valid.  </w:t>
      </w:r>
      <w:r>
        <w:br/>
        <w:t xml:space="preserve">3600 (1 hour) </w:t>
      </w:r>
      <w:r>
        <w:br/>
      </w:r>
      <w:proofErr w:type="spellStart"/>
      <w:r>
        <w:t>SignatureAgeSaved</w:t>
      </w:r>
      <w:proofErr w:type="spellEnd"/>
      <w:r>
        <w:t xml:space="preserve"> </w:t>
      </w:r>
      <w:r>
        <w:br/>
        <w:t xml:space="preserve">For files that have been </w:t>
      </w:r>
      <w:r>
        <w:br/>
        <w:t xml:space="preserve">downloaded for saving to disk, </w:t>
      </w:r>
      <w:r>
        <w:br/>
        <w:t xml:space="preserve">this specifies the maximum age </w:t>
      </w:r>
      <w:r>
        <w:br/>
        <w:t xml:space="preserve">(in seconds) that a signature is </w:t>
      </w:r>
      <w:r>
        <w:br/>
        <w:t xml:space="preserve">considered valid.  </w:t>
      </w:r>
      <w:r>
        <w:br/>
        <w:t xml:space="preserve">7776000 (90 days) </w:t>
      </w:r>
      <w:r>
        <w:br/>
      </w:r>
      <w:proofErr w:type="spellStart"/>
      <w:r>
        <w:t>RateLimitSeconds</w:t>
      </w:r>
      <w:proofErr w:type="spellEnd"/>
      <w:r>
        <w:t xml:space="preserve"> </w:t>
      </w:r>
      <w:r>
        <w:br/>
        <w:t xml:space="preserve">The rate limiter prevents a client </w:t>
      </w:r>
      <w:r>
        <w:br/>
        <w:t xml:space="preserve">from attempting brute force </w:t>
      </w:r>
      <w:r>
        <w:br/>
        <w:t xml:space="preserve">operations against the server or </w:t>
      </w:r>
      <w:r>
        <w:br/>
        <w:t xml:space="preserve">causing a denial of service attack. </w:t>
      </w:r>
      <w:r>
        <w:br/>
        <w:t xml:space="preserve">This is the period (in seconds) that </w:t>
      </w:r>
      <w:r>
        <w:br/>
        <w:t xml:space="preserve">the </w:t>
      </w:r>
      <w:proofErr w:type="spellStart"/>
      <w:r>
        <w:t>RateLimitCount</w:t>
      </w:r>
      <w:proofErr w:type="spellEnd"/>
      <w:r>
        <w:t xml:space="preserve"> is relative to. </w:t>
      </w:r>
      <w:r>
        <w:br/>
        <w:t xml:space="preserve">1 </w:t>
      </w:r>
      <w:r>
        <w:br/>
      </w:r>
    </w:p>
    <w:p w14:paraId="63573495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66 </w:t>
      </w:r>
      <w:r>
        <w:br/>
        <w:t xml:space="preserve">Setting </w:t>
      </w:r>
      <w:r>
        <w:br/>
        <w:t xml:space="preserve">Description </w:t>
      </w:r>
      <w:r>
        <w:br/>
        <w:t xml:space="preserve">Default value </w:t>
      </w:r>
      <w:r>
        <w:br/>
      </w:r>
      <w:proofErr w:type="spellStart"/>
      <w:r>
        <w:t>RateLimitCount</w:t>
      </w:r>
      <w:proofErr w:type="spellEnd"/>
      <w:r>
        <w:t xml:space="preserve"> </w:t>
      </w:r>
      <w:r>
        <w:br/>
      </w:r>
      <w:r>
        <w:lastRenderedPageBreak/>
        <w:t xml:space="preserve">The maximum number of client </w:t>
      </w:r>
      <w:r>
        <w:br/>
        <w:t xml:space="preserve">requests allowed in the period </w:t>
      </w:r>
      <w:r>
        <w:br/>
        <w:t>defined by '</w:t>
      </w:r>
      <w:proofErr w:type="spellStart"/>
      <w:r>
        <w:t>RateLimitSeconds</w:t>
      </w:r>
      <w:proofErr w:type="spellEnd"/>
      <w:r>
        <w:t xml:space="preserve">'. </w:t>
      </w:r>
      <w:r>
        <w:br/>
        <w:t xml:space="preserve">20 </w:t>
      </w:r>
      <w:r>
        <w:br/>
      </w:r>
      <w:proofErr w:type="spellStart"/>
      <w:r>
        <w:t>VerifyExemptKeyHash</w:t>
      </w:r>
      <w:proofErr w:type="spellEnd"/>
      <w:r>
        <w:t xml:space="preserve"> </w:t>
      </w:r>
      <w:r>
        <w:br/>
        <w:t xml:space="preserve">For testing purposes only, this </w:t>
      </w:r>
      <w:r>
        <w:br/>
        <w:t xml:space="preserve">allows a particular hash key to </w:t>
      </w:r>
      <w:r>
        <w:br/>
        <w:t xml:space="preserve">bypass verification. </w:t>
      </w:r>
      <w:r>
        <w:br/>
        <w:t xml:space="preserve"> </w:t>
      </w:r>
      <w:r>
        <w:br/>
        <w:t xml:space="preserve">Is empty </w:t>
      </w:r>
      <w:r>
        <w:br/>
      </w:r>
      <w:proofErr w:type="spellStart"/>
      <w:r>
        <w:t>VerifyUsers</w:t>
      </w:r>
      <w:proofErr w:type="spellEnd"/>
      <w:r>
        <w:t xml:space="preserve"> </w:t>
      </w:r>
      <w:r>
        <w:br/>
        <w:t xml:space="preserve">Specifies which requests require </w:t>
      </w:r>
      <w:r>
        <w:br/>
        <w:t xml:space="preserve">verification: </w:t>
      </w:r>
      <w:r>
        <w:br/>
        <w:t xml:space="preserve">• </w:t>
      </w:r>
      <w:r>
        <w:br/>
        <w:t xml:space="preserve">0 — bypass all verification </w:t>
      </w:r>
      <w:r>
        <w:br/>
        <w:t xml:space="preserve">(only to be used for testing </w:t>
      </w:r>
      <w:r>
        <w:br/>
        <w:t xml:space="preserve">purposes) </w:t>
      </w:r>
      <w:r>
        <w:br/>
        <w:t xml:space="preserve">• </w:t>
      </w:r>
      <w:r>
        <w:br/>
        <w:t xml:space="preserve">1 — allow bypass of </w:t>
      </w:r>
      <w:r>
        <w:br/>
        <w:t xml:space="preserve">verification for authenticated </w:t>
      </w:r>
      <w:r>
        <w:br/>
        <w:t xml:space="preserve">requests (not recommended) </w:t>
      </w:r>
      <w:r>
        <w:br/>
        <w:t xml:space="preserve">• </w:t>
      </w:r>
      <w:r>
        <w:br/>
        <w:t xml:space="preserve">4 — all requests must be </w:t>
      </w:r>
      <w:r>
        <w:br/>
        <w:t xml:space="preserve">signed (default option) </w:t>
      </w:r>
      <w:r>
        <w:br/>
        <w:t xml:space="preserve">4 </w:t>
      </w:r>
      <w:r>
        <w:br/>
      </w:r>
      <w:proofErr w:type="spellStart"/>
      <w:r>
        <w:t>CsvAuditFolder</w:t>
      </w:r>
      <w:proofErr w:type="spellEnd"/>
      <w:r>
        <w:t xml:space="preserve"> </w:t>
      </w:r>
      <w:r>
        <w:br/>
        <w:t xml:space="preserve">The directory to write decryption </w:t>
      </w:r>
      <w:r>
        <w:br/>
        <w:t xml:space="preserve">audit logs to. </w:t>
      </w:r>
      <w:r>
        <w:br/>
        <w:t xml:space="preserve">If the folder does not exist the key </w:t>
      </w:r>
      <w:r>
        <w:br/>
        <w:t xml:space="preserve">server attempts to create it.  </w:t>
      </w:r>
      <w:r>
        <w:br/>
        <w:t>%</w:t>
      </w:r>
      <w:proofErr w:type="spellStart"/>
      <w:r>
        <w:t>ProgramData</w:t>
      </w:r>
      <w:proofErr w:type="spellEnd"/>
      <w:r>
        <w:t xml:space="preserve">%\CCSP Key </w:t>
      </w:r>
      <w:r>
        <w:br/>
        <w:t xml:space="preserve">Server </w:t>
      </w:r>
      <w:r>
        <w:br/>
        <w:t xml:space="preserve">This typically expands to </w:t>
      </w:r>
      <w:r>
        <w:br/>
        <w:t xml:space="preserve">C:\ProgramData\CCSP Key </w:t>
      </w:r>
      <w:r>
        <w:br/>
        <w:t xml:space="preserve">Server. </w:t>
      </w:r>
      <w:r>
        <w:br/>
      </w:r>
      <w:proofErr w:type="spellStart"/>
      <w:r>
        <w:t>CsvAuditFilePattern</w:t>
      </w:r>
      <w:proofErr w:type="spellEnd"/>
      <w:r>
        <w:t xml:space="preserve"> </w:t>
      </w:r>
      <w:r>
        <w:br/>
        <w:t xml:space="preserve">The pattern to use for the CSV </w:t>
      </w:r>
      <w:r>
        <w:br/>
        <w:t xml:space="preserve">decryption audit log files. </w:t>
      </w:r>
      <w:r>
        <w:br/>
        <w:t xml:space="preserve">A new file is created each day at </w:t>
      </w:r>
      <w:r>
        <w:br/>
        <w:t xml:space="preserve">the time of the first request of the </w:t>
      </w:r>
      <w:r>
        <w:br/>
        <w:t xml:space="preserve">day. </w:t>
      </w:r>
      <w:r>
        <w:br/>
        <w:t xml:space="preserve">'Audit' </w:t>
      </w:r>
      <w:proofErr w:type="spellStart"/>
      <w:r>
        <w:t>yyyy</w:t>
      </w:r>
      <w:proofErr w:type="spellEnd"/>
      <w:r>
        <w:t>'-'MM'-'</w:t>
      </w:r>
      <w:proofErr w:type="spellStart"/>
      <w:r>
        <w:t>dd'T'HH</w:t>
      </w:r>
      <w:proofErr w:type="spellEnd"/>
      <w:r>
        <w:t>'-</w:t>
      </w:r>
      <w:r>
        <w:br/>
        <w:t xml:space="preserve">'mm'-'ss'.csv' </w:t>
      </w:r>
      <w:r>
        <w:br/>
      </w:r>
      <w:r>
        <w:lastRenderedPageBreak/>
        <w:t xml:space="preserve">This expands to a file name </w:t>
      </w:r>
      <w:r>
        <w:br/>
        <w:t>such as: Audit 2016-08-01T15-</w:t>
      </w:r>
      <w:r>
        <w:br/>
        <w:t xml:space="preserve">45-49.csv </w:t>
      </w:r>
      <w:r>
        <w:br/>
      </w:r>
      <w:proofErr w:type="spellStart"/>
      <w:r>
        <w:t>AuditPlugins</w:t>
      </w:r>
      <w:proofErr w:type="spellEnd"/>
      <w:r>
        <w:t xml:space="preserve"> </w:t>
      </w:r>
      <w:r>
        <w:br/>
        <w:t xml:space="preserve">A list of audit plugins to enable.  </w:t>
      </w:r>
      <w:r>
        <w:br/>
        <w:t xml:space="preserve">Built in plugins available are: </w:t>
      </w:r>
      <w:r>
        <w:br/>
        <w:t xml:space="preserve">• </w:t>
      </w:r>
      <w:r>
        <w:br/>
      </w:r>
      <w:proofErr w:type="spellStart"/>
      <w:r>
        <w:t>KeyServer.CsvFileAudit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KeyServer.EventLogAudit</w:t>
      </w:r>
      <w:proofErr w:type="spellEnd"/>
      <w:r>
        <w:t xml:space="preserve"> </w:t>
      </w:r>
      <w:r>
        <w:br/>
        <w:t xml:space="preserve"> </w:t>
      </w:r>
      <w:r>
        <w:br/>
        <w:t xml:space="preserve">Manually install the codec </w:t>
      </w:r>
      <w:r>
        <w:br/>
        <w:t xml:space="preserve">The codec required for decrypting the encrypted recordings is automatically installed by the client </w:t>
      </w:r>
      <w:r>
        <w:br/>
        <w:t xml:space="preserve">installer of CCSP UI. If CCSP UI is not installed on the client machine, you need to manually install </w:t>
      </w:r>
      <w:r>
        <w:br/>
        <w:t xml:space="preserve">the codec. </w:t>
      </w:r>
      <w:r>
        <w:br/>
        <w:t xml:space="preserve">To manually install the codec: </w:t>
      </w:r>
      <w:r>
        <w:br/>
        <w:t xml:space="preserve">1. </w:t>
      </w:r>
      <w:r>
        <w:br/>
        <w:t xml:space="preserve">On a client machine with CCSP UI installed, navigate to C:\Program Files </w:t>
      </w:r>
      <w:r>
        <w:br/>
        <w:t>(x86)\Enghouse\7\</w:t>
      </w:r>
      <w:proofErr w:type="spellStart"/>
      <w:r>
        <w:t>TouchPoint</w:t>
      </w:r>
      <w:proofErr w:type="spellEnd"/>
      <w:r>
        <w:t xml:space="preserve">\Client Services and find AudioCryptTransform.dll. </w:t>
      </w:r>
      <w:r>
        <w:br/>
      </w:r>
    </w:p>
    <w:p w14:paraId="23891FC2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67 </w:t>
      </w:r>
      <w:r>
        <w:br/>
        <w:t xml:space="preserve">2. </w:t>
      </w:r>
      <w:r>
        <w:br/>
        <w:t xml:space="preserve">Copy the file to the new client machine. </w:t>
      </w:r>
      <w:r>
        <w:br/>
        <w:t xml:space="preserve">3. </w:t>
      </w:r>
      <w:r>
        <w:br/>
        <w:t xml:space="preserve">On the new client machine, open a command window as administrator and change to the </w:t>
      </w:r>
      <w:r>
        <w:br/>
        <w:t xml:space="preserve">directory that contains the file.  </w:t>
      </w:r>
      <w:r>
        <w:br/>
        <w:t xml:space="preserve">4. </w:t>
      </w:r>
      <w:r>
        <w:br/>
        <w:t xml:space="preserve">Run the following command: </w:t>
      </w:r>
      <w:r>
        <w:br/>
        <w:t xml:space="preserve">regsvr32.exe AudioCryptTransform.dll </w:t>
      </w:r>
      <w:r>
        <w:br/>
        <w:t xml:space="preserve">5. </w:t>
      </w:r>
      <w:r>
        <w:br/>
        <w:t xml:space="preserve">Restart the machine.  </w:t>
      </w:r>
      <w:r>
        <w:br/>
        <w:t xml:space="preserve">Certificate generation </w:t>
      </w:r>
      <w:r>
        <w:br/>
        <w:t xml:space="preserve">Caution </w:t>
      </w:r>
      <w:r>
        <w:br/>
        <w:t xml:space="preserve">• </w:t>
      </w:r>
      <w:r>
        <w:br/>
        <w:t xml:space="preserve">You should keep the keys safe. Whoever has access to the signing key has the potential </w:t>
      </w:r>
      <w:r>
        <w:br/>
        <w:t xml:space="preserve">ability to decrypt recordings if they also have access to the Key Server web service and </w:t>
      </w:r>
      <w:r>
        <w:br/>
        <w:t xml:space="preserve">recording database.  </w:t>
      </w:r>
      <w:r>
        <w:br/>
        <w:t xml:space="preserve">• </w:t>
      </w:r>
      <w:r>
        <w:br/>
        <w:t xml:space="preserve">Losing the signing key is not a problem because a new key pair can be created and installed </w:t>
      </w:r>
      <w:r>
        <w:br/>
      </w:r>
      <w:r>
        <w:lastRenderedPageBreak/>
        <w:t xml:space="preserve">on all servers. </w:t>
      </w:r>
      <w:r>
        <w:br/>
        <w:t xml:space="preserve">Generate the signing certificate </w:t>
      </w:r>
      <w:r>
        <w:br/>
        <w:t xml:space="preserve">To generate the signing certificate: </w:t>
      </w:r>
      <w:r>
        <w:br/>
        <w:t xml:space="preserve">1. </w:t>
      </w:r>
      <w:r>
        <w:br/>
        <w:t xml:space="preserve">Run KeyManagement.exe from the install location. The default is C:\Program Files </w:t>
      </w:r>
      <w:r>
        <w:br/>
        <w:t>(x86)\Enghouse\</w:t>
      </w:r>
      <w:proofErr w:type="spellStart"/>
      <w:r>
        <w:t>KeyServer</w:t>
      </w:r>
      <w:proofErr w:type="spellEnd"/>
      <w:r>
        <w:t xml:space="preserve">. </w:t>
      </w:r>
      <w:r>
        <w:br/>
        <w:t xml:space="preserve">2. </w:t>
      </w:r>
      <w:r>
        <w:br/>
        <w:t xml:space="preserve">Click the Signing Certificate tab. </w:t>
      </w:r>
      <w:r>
        <w:br/>
        <w:t xml:space="preserve">3. </w:t>
      </w:r>
      <w:r>
        <w:br/>
        <w:t xml:space="preserve">Enter a suitable country code and the name of the platform provider. These can be any value </w:t>
      </w:r>
      <w:r>
        <w:br/>
        <w:t xml:space="preserve">and are only used for human identification of the certificates. </w:t>
      </w:r>
      <w:r>
        <w:br/>
        <w:t xml:space="preserve">4. </w:t>
      </w:r>
      <w:r>
        <w:br/>
        <w:t xml:space="preserve">Optionally enter a password for the certificate. This step adds a small amount of additional </w:t>
      </w:r>
      <w:r>
        <w:br/>
        <w:t xml:space="preserve">security. </w:t>
      </w:r>
      <w:r>
        <w:br/>
        <w:t xml:space="preserve">5. </w:t>
      </w:r>
      <w:r>
        <w:br/>
        <w:t xml:space="preserve">Optionally select when the certificate should expire. The default is 10 years. </w:t>
      </w:r>
      <w:r>
        <w:br/>
        <w:t xml:space="preserve">6. </w:t>
      </w:r>
      <w:r>
        <w:br/>
        <w:t>Click Generate. You are prompted for where to save the .</w:t>
      </w:r>
      <w:proofErr w:type="spellStart"/>
      <w:r>
        <w:t>pfx</w:t>
      </w:r>
      <w:proofErr w:type="spellEnd"/>
      <w:r>
        <w:t xml:space="preserve"> file. </w:t>
      </w:r>
      <w:r>
        <w:br/>
        <w:t xml:space="preserve">Install the signing certificate on </w:t>
      </w:r>
      <w:proofErr w:type="spellStart"/>
      <w:r>
        <w:t>CosmoCorder</w:t>
      </w:r>
      <w:proofErr w:type="spellEnd"/>
      <w:r>
        <w:t xml:space="preserve"> servers </w:t>
      </w:r>
      <w:r>
        <w:br/>
        <w:t xml:space="preserve">You need to install the signing certificate in the Personal certificate store of the svccosmocall user </w:t>
      </w:r>
      <w:r>
        <w:br/>
        <w:t xml:space="preserve">on each </w:t>
      </w:r>
      <w:proofErr w:type="spellStart"/>
      <w:r>
        <w:t>CosmoCorder</w:t>
      </w:r>
      <w:proofErr w:type="spellEnd"/>
      <w:r>
        <w:t xml:space="preserve"> web server. You then need to enter the certificate thumbprint in CCSP </w:t>
      </w:r>
      <w:r>
        <w:br/>
        <w:t xml:space="preserve">Admin. </w:t>
      </w:r>
      <w:r>
        <w:br/>
        <w:t xml:space="preserve">On each </w:t>
      </w:r>
      <w:proofErr w:type="spellStart"/>
      <w:r>
        <w:t>CosmoCorder</w:t>
      </w:r>
      <w:proofErr w:type="spellEnd"/>
      <w:r>
        <w:t xml:space="preserve"> web server, to install the signing certificate: </w:t>
      </w:r>
      <w:r>
        <w:br/>
        <w:t xml:space="preserve">1. </w:t>
      </w:r>
      <w:r>
        <w:br/>
        <w:t xml:space="preserve">Log on to the </w:t>
      </w:r>
      <w:proofErr w:type="spellStart"/>
      <w:r>
        <w:t>CosmoCorder</w:t>
      </w:r>
      <w:proofErr w:type="spellEnd"/>
      <w:r>
        <w:t xml:space="preserve"> web server as the CCSP system user, typically svccosmocall. </w:t>
      </w:r>
      <w:r>
        <w:br/>
        <w:t xml:space="preserve">2. </w:t>
      </w:r>
      <w:r>
        <w:br/>
        <w:t>Double-click the signing certificate .</w:t>
      </w:r>
      <w:proofErr w:type="spellStart"/>
      <w:r>
        <w:t>pfx</w:t>
      </w:r>
      <w:proofErr w:type="spellEnd"/>
      <w:r>
        <w:t xml:space="preserve"> file to open the Certificate Import Wizard. </w:t>
      </w:r>
      <w:r>
        <w:br/>
        <w:t xml:space="preserve">3. </w:t>
      </w:r>
      <w:r>
        <w:br/>
        <w:t xml:space="preserve">Continue through the wizard. When prompted, enter the password for the certificate. </w:t>
      </w:r>
      <w:r>
        <w:br/>
        <w:t xml:space="preserve">4. </w:t>
      </w:r>
      <w:r>
        <w:br/>
        <w:t xml:space="preserve">When prompted where to install the certificate, choose to place the certificate in the Personal </w:t>
      </w:r>
      <w:r>
        <w:br/>
        <w:t xml:space="preserve">certificate store. </w:t>
      </w:r>
      <w:r>
        <w:br/>
        <w:t xml:space="preserve"> </w:t>
      </w:r>
      <w:r>
        <w:br/>
        <w:t xml:space="preserve"> </w:t>
      </w:r>
      <w:r>
        <w:br/>
      </w:r>
    </w:p>
    <w:p w14:paraId="5E9410F8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68 </w:t>
      </w:r>
      <w:r>
        <w:br/>
        <w:t xml:space="preserve">On any </w:t>
      </w:r>
      <w:proofErr w:type="spellStart"/>
      <w:r>
        <w:t>CosmoCorder</w:t>
      </w:r>
      <w:proofErr w:type="spellEnd"/>
      <w:r>
        <w:t xml:space="preserve"> server, to install the signing certificate: </w:t>
      </w:r>
      <w:r>
        <w:br/>
        <w:t xml:space="preserve">1. </w:t>
      </w:r>
      <w:r>
        <w:br/>
      </w:r>
      <w:r>
        <w:lastRenderedPageBreak/>
        <w:t xml:space="preserve">Run </w:t>
      </w:r>
      <w:proofErr w:type="spellStart"/>
      <w:r>
        <w:t>certmgr.msc</w:t>
      </w:r>
      <w:proofErr w:type="spellEnd"/>
      <w:r>
        <w:t xml:space="preserve">. </w:t>
      </w:r>
      <w:r>
        <w:br/>
        <w:t xml:space="preserve">2. </w:t>
      </w:r>
      <w:r>
        <w:br/>
        <w:t xml:space="preserve">Expand Personal and then click Certificates. </w:t>
      </w:r>
      <w:r>
        <w:br/>
        <w:t xml:space="preserve">3. </w:t>
      </w:r>
      <w:r>
        <w:br/>
        <w:t xml:space="preserve">Double-click the </w:t>
      </w:r>
      <w:proofErr w:type="spellStart"/>
      <w:r>
        <w:t>CosmoCorder</w:t>
      </w:r>
      <w:proofErr w:type="spellEnd"/>
      <w:r>
        <w:t xml:space="preserve"> signing key. </w:t>
      </w:r>
      <w:r>
        <w:br/>
        <w:t xml:space="preserve">4. </w:t>
      </w:r>
      <w:r>
        <w:br/>
        <w:t xml:space="preserve">Click the Details tab. </w:t>
      </w:r>
      <w:r>
        <w:br/>
        <w:t xml:space="preserve">5. </w:t>
      </w:r>
      <w:r>
        <w:br/>
        <w:t xml:space="preserve">Scroll to the bottom of the list and select the thumbprint. </w:t>
      </w:r>
      <w:r>
        <w:br/>
        <w:t xml:space="preserve">6. </w:t>
      </w:r>
      <w:r>
        <w:br/>
        <w:t xml:space="preserve">Copy the thumbprint value from the frame at the bottom of the window. </w:t>
      </w:r>
      <w:r>
        <w:br/>
        <w:t xml:space="preserve">7. </w:t>
      </w:r>
      <w:r>
        <w:br/>
        <w:t xml:space="preserve">Log on to CCSP Admin, right-click the root CC Universe node and then click Properties. </w:t>
      </w:r>
      <w:r>
        <w:br/>
        <w:t xml:space="preserve">8. </w:t>
      </w:r>
      <w:r>
        <w:br/>
        <w:t xml:space="preserve">Paste the value into the Signing Key Thumbprint parameter. </w:t>
      </w:r>
      <w:r>
        <w:br/>
        <w:t xml:space="preserve">9. </w:t>
      </w:r>
      <w:r>
        <w:br/>
        <w:t xml:space="preserve">If the value starts with a question mark, you must remove the question mark. An example </w:t>
      </w:r>
      <w:r>
        <w:br/>
        <w:t xml:space="preserve">value is d4 e0 b9 2a 12 5f </w:t>
      </w:r>
      <w:proofErr w:type="spellStart"/>
      <w:r>
        <w:t>fe</w:t>
      </w:r>
      <w:proofErr w:type="spellEnd"/>
      <w:r>
        <w:t xml:space="preserve"> 3f 52 02 51 bf 25 c4 e2 bd 6b 48 47 57 </w:t>
      </w:r>
      <w:r>
        <w:br/>
        <w:t xml:space="preserve">Export the verification certificate </w:t>
      </w:r>
      <w:r>
        <w:br/>
        <w:t xml:space="preserve">After the signing certificate has been imported to a server, you can export the public key from this </w:t>
      </w:r>
      <w:r>
        <w:br/>
        <w:t xml:space="preserve">certificate. You need the public key so it can be imported to the Key Servers. We call this key the </w:t>
      </w:r>
      <w:r>
        <w:br/>
        <w:t xml:space="preserve">verification certificate. </w:t>
      </w:r>
      <w:r>
        <w:br/>
        <w:t xml:space="preserve">To export the verification certificate: </w:t>
      </w:r>
      <w:r>
        <w:br/>
        <w:t xml:space="preserve">1. </w:t>
      </w:r>
      <w:r>
        <w:br/>
        <w:t xml:space="preserve">Run </w:t>
      </w:r>
      <w:proofErr w:type="spellStart"/>
      <w:r>
        <w:t>certmgr.msc</w:t>
      </w:r>
      <w:proofErr w:type="spellEnd"/>
      <w:r>
        <w:t xml:space="preserve">. </w:t>
      </w:r>
      <w:r>
        <w:br/>
        <w:t xml:space="preserve">2. </w:t>
      </w:r>
      <w:r>
        <w:br/>
        <w:t xml:space="preserve">Expand Personal and then click Certificates. </w:t>
      </w:r>
      <w:r>
        <w:br/>
        <w:t xml:space="preserve">3. </w:t>
      </w:r>
      <w:r>
        <w:br/>
        <w:t xml:space="preserve">Right-click the </w:t>
      </w:r>
      <w:proofErr w:type="spellStart"/>
      <w:r>
        <w:t>CosmoCorder</w:t>
      </w:r>
      <w:proofErr w:type="spellEnd"/>
      <w:r>
        <w:t xml:space="preserve"> signing key, click All Tasks, and then click Export. </w:t>
      </w:r>
      <w:r>
        <w:br/>
        <w:t xml:space="preserve">4. </w:t>
      </w:r>
      <w:r>
        <w:br/>
        <w:t xml:space="preserve">In the Certificate Export Wizard, leave the following defaults selected: </w:t>
      </w:r>
      <w:r>
        <w:br/>
        <w:t xml:space="preserve">a. </w:t>
      </w:r>
      <w:r>
        <w:br/>
        <w:t xml:space="preserve">No, do not export the private key </w:t>
      </w:r>
      <w:r>
        <w:br/>
        <w:t xml:space="preserve">b. </w:t>
      </w:r>
      <w:r>
        <w:br/>
        <w:t xml:space="preserve">DER encoded binary X.509 (.CER) </w:t>
      </w:r>
      <w:r>
        <w:br/>
        <w:t xml:space="preserve">5. </w:t>
      </w:r>
      <w:r>
        <w:br/>
        <w:t xml:space="preserve">Select a filename and complete the wizard. </w:t>
      </w:r>
      <w:r>
        <w:br/>
        <w:t xml:space="preserve">Import the verification certificate to the Key Server </w:t>
      </w:r>
      <w:r>
        <w:br/>
        <w:t xml:space="preserve">To import the verification certificate to the Key Server: </w:t>
      </w:r>
      <w:r>
        <w:br/>
        <w:t xml:space="preserve">1. </w:t>
      </w:r>
      <w:r>
        <w:br/>
        <w:t>Copy the public key (.</w:t>
      </w:r>
      <w:proofErr w:type="spellStart"/>
      <w:r>
        <w:t>cer</w:t>
      </w:r>
      <w:proofErr w:type="spellEnd"/>
      <w:r>
        <w:t xml:space="preserve">) to each Key Server. </w:t>
      </w:r>
      <w:r>
        <w:br/>
      </w:r>
      <w:r>
        <w:lastRenderedPageBreak/>
        <w:t xml:space="preserve">2. </w:t>
      </w:r>
      <w:r>
        <w:br/>
        <w:t xml:space="preserve">Log on to the Key Server as </w:t>
      </w:r>
      <w:proofErr w:type="spellStart"/>
      <w:r>
        <w:t>SvcKeyServer</w:t>
      </w:r>
      <w:proofErr w:type="spellEnd"/>
      <w:r>
        <w:t xml:space="preserve">. </w:t>
      </w:r>
      <w:r>
        <w:br/>
        <w:t xml:space="preserve">3. </w:t>
      </w:r>
      <w:r>
        <w:br/>
        <w:t>Double-click the .</w:t>
      </w:r>
      <w:proofErr w:type="spellStart"/>
      <w:r>
        <w:t>cer</w:t>
      </w:r>
      <w:proofErr w:type="spellEnd"/>
      <w:r>
        <w:t xml:space="preserve"> verification certificate file. </w:t>
      </w:r>
      <w:r>
        <w:br/>
        <w:t xml:space="preserve">4. </w:t>
      </w:r>
      <w:r>
        <w:br/>
        <w:t xml:space="preserve">Click Install Certificate. </w:t>
      </w:r>
      <w:r>
        <w:br/>
        <w:t xml:space="preserve">5. </w:t>
      </w:r>
      <w:r>
        <w:br/>
        <w:t xml:space="preserve">When prompted, select to install the certificate in the Personal certificate store. </w:t>
      </w:r>
      <w:r>
        <w:br/>
        <w:t xml:space="preserve"> </w:t>
      </w:r>
      <w:r>
        <w:br/>
        <w:t xml:space="preserve"> </w:t>
      </w:r>
      <w:r>
        <w:br/>
      </w:r>
    </w:p>
    <w:p w14:paraId="715BDC79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69 </w:t>
      </w:r>
      <w:r>
        <w:br/>
        <w:t xml:space="preserve">Generate a tenant’s encryption certificate </w:t>
      </w:r>
      <w:r>
        <w:br/>
        <w:t xml:space="preserve">Note </w:t>
      </w:r>
      <w:r>
        <w:br/>
        <w:t xml:space="preserve">It is important to keep the encryption certificate safe. After recordings have been encrypted, it is </w:t>
      </w:r>
      <w:r>
        <w:br/>
        <w:t xml:space="preserve">impossible to play them back without this certificate. Anyone who has access to the private key </w:t>
      </w:r>
      <w:r>
        <w:br/>
        <w:t xml:space="preserve">has the potential to decrypt all recordings in the tenant database. </w:t>
      </w:r>
      <w:r>
        <w:br/>
        <w:t xml:space="preserve"> </w:t>
      </w:r>
      <w:r>
        <w:br/>
        <w:t xml:space="preserve">To generate a tenant’s encryption certificate: </w:t>
      </w:r>
      <w:r>
        <w:br/>
        <w:t xml:space="preserve">1. </w:t>
      </w:r>
      <w:r>
        <w:br/>
        <w:t xml:space="preserve">Run KeyManagement.exe. </w:t>
      </w:r>
      <w:r>
        <w:br/>
        <w:t xml:space="preserve">2. </w:t>
      </w:r>
      <w:r>
        <w:br/>
        <w:t xml:space="preserve">Click the Encryption Certificate tab. </w:t>
      </w:r>
      <w:r>
        <w:br/>
        <w:t xml:space="preserve">3. </w:t>
      </w:r>
      <w:r>
        <w:br/>
        <w:t xml:space="preserve">Enter a suitable country code and the name of the platform provider. These can be any value </w:t>
      </w:r>
      <w:r>
        <w:br/>
        <w:t xml:space="preserve">and are only used for human identification of the certificates. </w:t>
      </w:r>
      <w:r>
        <w:br/>
        <w:t xml:space="preserve">4. </w:t>
      </w:r>
      <w:r>
        <w:br/>
        <w:t xml:space="preserve">Enter the tenant’s name. </w:t>
      </w:r>
      <w:r>
        <w:br/>
        <w:t xml:space="preserve">5. </w:t>
      </w:r>
      <w:r>
        <w:br/>
        <w:t xml:space="preserve">Optionally enter a password for the certificate. This step adds a small amount of additional </w:t>
      </w:r>
      <w:r>
        <w:br/>
        <w:t xml:space="preserve">security. </w:t>
      </w:r>
      <w:r>
        <w:br/>
        <w:t xml:space="preserve">6. </w:t>
      </w:r>
      <w:r>
        <w:br/>
        <w:t xml:space="preserve">Optionally select when the certificate should expire. The default is 10 years. </w:t>
      </w:r>
      <w:r>
        <w:br/>
        <w:t xml:space="preserve">7. </w:t>
      </w:r>
      <w:r>
        <w:br/>
        <w:t>Click Generate. You are prompted for where to save the .</w:t>
      </w:r>
      <w:proofErr w:type="spellStart"/>
      <w:r>
        <w:t>pfx</w:t>
      </w:r>
      <w:proofErr w:type="spellEnd"/>
      <w:r>
        <w:t xml:space="preserve"> file. </w:t>
      </w:r>
      <w:r>
        <w:br/>
        <w:t xml:space="preserve">Install a tenant’s encryption certificate </w:t>
      </w:r>
      <w:r>
        <w:br/>
        <w:t xml:space="preserve">To install a tenant’s encryption certificate: </w:t>
      </w:r>
      <w:r>
        <w:br/>
        <w:t xml:space="preserve">1. </w:t>
      </w:r>
      <w:r>
        <w:br/>
      </w:r>
      <w:r>
        <w:lastRenderedPageBreak/>
        <w:t xml:space="preserve">On the Key Server, install the certificate in the Personal certificate store of the </w:t>
      </w:r>
      <w:proofErr w:type="spellStart"/>
      <w:r>
        <w:t>SvcKeyServer</w:t>
      </w:r>
      <w:proofErr w:type="spellEnd"/>
      <w:r>
        <w:t xml:space="preserve"> </w:t>
      </w:r>
      <w:r>
        <w:br/>
        <w:t xml:space="preserve">user. </w:t>
      </w:r>
      <w:r>
        <w:br/>
        <w:t xml:space="preserve">2. </w:t>
      </w:r>
      <w:r>
        <w:br/>
        <w:t>Export the public key (.</w:t>
      </w:r>
      <w:proofErr w:type="spellStart"/>
      <w:r>
        <w:t>cer</w:t>
      </w:r>
      <w:proofErr w:type="spellEnd"/>
      <w:r>
        <w:t xml:space="preserve"> file). </w:t>
      </w:r>
      <w:r>
        <w:br/>
        <w:t xml:space="preserve">3. </w:t>
      </w:r>
      <w:r>
        <w:br/>
        <w:t xml:space="preserve">On each DTR server, import the public key to the Personal certificate store of the svccosmocall </w:t>
      </w:r>
      <w:r>
        <w:br/>
        <w:t xml:space="preserve">user. </w:t>
      </w:r>
      <w:r>
        <w:br/>
        <w:t xml:space="preserve">Client configuration </w:t>
      </w:r>
      <w:r>
        <w:br/>
        <w:t xml:space="preserve">Note </w:t>
      </w:r>
      <w:r>
        <w:br/>
        <w:t xml:space="preserve">To listen to encrypted recordings, the client requires at least Windows 10 with IE 11. </w:t>
      </w:r>
      <w:r>
        <w:br/>
        <w:t xml:space="preserve">Set up access to the Key Server via HTTPS </w:t>
      </w:r>
      <w:r>
        <w:br/>
        <w:t xml:space="preserve">For security, the Key Server rejects any decryption requests that come on an unencrypted </w:t>
      </w:r>
      <w:r>
        <w:br/>
        <w:t xml:space="preserve">connection such as http. You must therefore only use https. </w:t>
      </w:r>
      <w:r>
        <w:br/>
        <w:t xml:space="preserve">Test the connection from the client to the Key Server using the following URL: </w:t>
      </w:r>
      <w:r>
        <w:br/>
        <w:t xml:space="preserve">https://server/KeyServer/getkeys.aspx </w:t>
      </w:r>
      <w:r>
        <w:br/>
        <w:t xml:space="preserve">If you use a self-signed certificate as described earlier in the document, the following instructions </w:t>
      </w:r>
      <w:r>
        <w:br/>
        <w:t xml:space="preserve">show how to install the self-signed certificate on each client. We recommend that you use a proper </w:t>
      </w:r>
      <w:r>
        <w:br/>
        <w:t xml:space="preserve">certificate chain, rather than installing the self-signed certificate on every client. </w:t>
      </w:r>
      <w:r>
        <w:br/>
      </w:r>
    </w:p>
    <w:p w14:paraId="6C25FAC0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70 </w:t>
      </w:r>
      <w:r>
        <w:br/>
        <w:t xml:space="preserve">You will receive a security certificate warning. For security reasons, the encryption codec will refuse </w:t>
      </w:r>
      <w:r>
        <w:br/>
        <w:t xml:space="preserve">to work with a certificate that the machine does not trust, so the certificate must be installed.  </w:t>
      </w:r>
      <w:r>
        <w:br/>
        <w:t xml:space="preserve">The following instructions show how to install the certificate using IE 11. </w:t>
      </w:r>
      <w:r>
        <w:br/>
        <w:t xml:space="preserve">To install the certificate: </w:t>
      </w:r>
      <w:r>
        <w:br/>
        <w:t xml:space="preserve">1. </w:t>
      </w:r>
      <w:r>
        <w:br/>
        <w:t xml:space="preserve">Click Continue to this website (Not recommended). </w:t>
      </w:r>
      <w:r>
        <w:br/>
        <w:t xml:space="preserve">2. </w:t>
      </w:r>
      <w:r>
        <w:br/>
        <w:t xml:space="preserve">In the address bar, click the red shield and then click View Certificates. </w:t>
      </w:r>
      <w:r>
        <w:br/>
        <w:t xml:space="preserve">3. </w:t>
      </w:r>
      <w:r>
        <w:br/>
        <w:t xml:space="preserve">Click Install Certificate, and then click Next. </w:t>
      </w:r>
      <w:r>
        <w:br/>
        <w:t xml:space="preserve">4. </w:t>
      </w:r>
      <w:r>
        <w:br/>
        <w:t xml:space="preserve">Click Place all certificates in the following store. </w:t>
      </w:r>
      <w:r>
        <w:br/>
        <w:t xml:space="preserve">5. </w:t>
      </w:r>
      <w:r>
        <w:br/>
        <w:t xml:space="preserve">Click Trusted Root Certification Authorities. </w:t>
      </w:r>
      <w:r>
        <w:br/>
        <w:t xml:space="preserve">6. </w:t>
      </w:r>
      <w:r>
        <w:br/>
        <w:t xml:space="preserve">Click Next, and then click Finish. </w:t>
      </w:r>
      <w:r>
        <w:br/>
      </w:r>
      <w:r>
        <w:lastRenderedPageBreak/>
        <w:t xml:space="preserve">7. </w:t>
      </w:r>
      <w:r>
        <w:br/>
        <w:t xml:space="preserve">When asked Do you want to install this certificate, click Yes. </w:t>
      </w:r>
      <w:r>
        <w:br/>
        <w:t xml:space="preserve">8. </w:t>
      </w:r>
      <w:r>
        <w:br/>
        <w:t xml:space="preserve">Close the browser, re-open IE, and navigate back to the </w:t>
      </w:r>
      <w:proofErr w:type="spellStart"/>
      <w:r>
        <w:t>KeyServer</w:t>
      </w:r>
      <w:proofErr w:type="spellEnd"/>
      <w:r>
        <w:t xml:space="preserve"> URL. </w:t>
      </w:r>
      <w:r>
        <w:br/>
        <w:t xml:space="preserve"> </w:t>
      </w:r>
      <w:r>
        <w:br/>
        <w:t xml:space="preserve">The page should now load without any security warning, and show the following message: </w:t>
      </w:r>
      <w:r>
        <w:br/>
        <w:t xml:space="preserve">Secure connection from: </w:t>
      </w:r>
      <w:proofErr w:type="spellStart"/>
      <w:r>
        <w:t>xx.xx.xx.xx</w:t>
      </w:r>
      <w:proofErr w:type="spellEnd"/>
      <w:r>
        <w:t xml:space="preserve"> </w:t>
      </w:r>
      <w:r>
        <w:br/>
        <w:t xml:space="preserve">Admin settings </w:t>
      </w:r>
      <w:r>
        <w:br/>
        <w:t xml:space="preserve">For each tenant set the following values in the Tenant Properties. </w:t>
      </w:r>
      <w:r>
        <w:br/>
        <w:t xml:space="preserve">Parameter </w:t>
      </w:r>
      <w:r>
        <w:br/>
        <w:t xml:space="preserve">Description </w:t>
      </w:r>
      <w:r>
        <w:br/>
        <w:t xml:space="preserve">Example </w:t>
      </w:r>
      <w:r>
        <w:br/>
        <w:t xml:space="preserve">Recording Encryption </w:t>
      </w:r>
      <w:r>
        <w:br/>
        <w:t xml:space="preserve">Public Key </w:t>
      </w:r>
      <w:r>
        <w:br/>
        <w:t xml:space="preserve">The thumbprint of the </w:t>
      </w:r>
      <w:r>
        <w:br/>
        <w:t xml:space="preserve">tenant’s public encryption </w:t>
      </w:r>
      <w:r>
        <w:br/>
        <w:t xml:space="preserve">key, the value will accept </w:t>
      </w:r>
      <w:r>
        <w:br/>
        <w:t xml:space="preserve">spaces or dashes </w:t>
      </w:r>
      <w:r>
        <w:br/>
        <w:t xml:space="preserve">included in the value </w:t>
      </w:r>
      <w:r>
        <w:br/>
        <w:t xml:space="preserve">98 61 d1 49 21 6d 87 c3 f8 97 b5 55 96 97 </w:t>
      </w:r>
      <w:r>
        <w:br/>
        <w:t xml:space="preserve">9a 72 87 e9 e0 </w:t>
      </w:r>
      <w:proofErr w:type="spellStart"/>
      <w:r>
        <w:t>ce</w:t>
      </w:r>
      <w:proofErr w:type="spellEnd"/>
      <w:r>
        <w:t xml:space="preserve"> </w:t>
      </w:r>
      <w:r>
        <w:br/>
        <w:t xml:space="preserve">Recording Encryption key </w:t>
      </w:r>
      <w:r>
        <w:br/>
        <w:t xml:space="preserve">server URL </w:t>
      </w:r>
      <w:r>
        <w:br/>
        <w:t xml:space="preserve">The HTTPS URL of the Key </w:t>
      </w:r>
      <w:r>
        <w:br/>
        <w:t xml:space="preserve">Server web service </w:t>
      </w:r>
      <w:r>
        <w:br/>
        <w:t>https://de-</w:t>
      </w:r>
      <w:r>
        <w:br/>
      </w:r>
      <w:proofErr w:type="spellStart"/>
      <w:r>
        <w:t>keyserv</w:t>
      </w:r>
      <w:proofErr w:type="spellEnd"/>
      <w:r>
        <w:t>/</w:t>
      </w:r>
      <w:proofErr w:type="spellStart"/>
      <w:r>
        <w:t>keyserver</w:t>
      </w:r>
      <w:proofErr w:type="spellEnd"/>
      <w:r>
        <w:t xml:space="preserve">/getkeys.aspx </w:t>
      </w:r>
      <w:r>
        <w:br/>
        <w:t xml:space="preserve">Encryption enabled </w:t>
      </w:r>
      <w:r>
        <w:br/>
        <w:t xml:space="preserve">Toggle to enable or </w:t>
      </w:r>
      <w:r>
        <w:br/>
        <w:t xml:space="preserve">disable encryption of </w:t>
      </w:r>
      <w:r>
        <w:br/>
        <w:t xml:space="preserve">recordings by the DTR </w:t>
      </w:r>
      <w:r>
        <w:br/>
        <w:t xml:space="preserve">servers </w:t>
      </w:r>
      <w:r>
        <w:br/>
        <w:t xml:space="preserve">Enabled </w:t>
      </w:r>
      <w:r>
        <w:br/>
        <w:t xml:space="preserve">Encrypted recording </w:t>
      </w:r>
      <w:r>
        <w:br/>
        <w:t xml:space="preserve">restrictions </w:t>
      </w:r>
      <w:r>
        <w:br/>
      </w:r>
      <w:proofErr w:type="spellStart"/>
      <w:r>
        <w:t>Restrictions</w:t>
      </w:r>
      <w:proofErr w:type="spellEnd"/>
      <w:r>
        <w:t xml:space="preserve"> that apply to </w:t>
      </w:r>
      <w:r>
        <w:br/>
        <w:t xml:space="preserve">supervisors when playing </w:t>
      </w:r>
      <w:r>
        <w:br/>
        <w:t xml:space="preserve">back encrypted </w:t>
      </w:r>
      <w:r>
        <w:br/>
        <w:t xml:space="preserve">recordings </w:t>
      </w:r>
      <w:r>
        <w:br/>
        <w:t xml:space="preserve">Playback and save </w:t>
      </w:r>
      <w:r>
        <w:br/>
      </w:r>
    </w:p>
    <w:p w14:paraId="08118E11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</w:r>
      <w:r>
        <w:lastRenderedPageBreak/>
        <w:t xml:space="preserve">71 </w:t>
      </w:r>
      <w:r>
        <w:br/>
        <w:t xml:space="preserve">Verification  </w:t>
      </w:r>
      <w:r>
        <w:br/>
        <w:t xml:space="preserve">Encryption </w:t>
      </w:r>
      <w:r>
        <w:br/>
        <w:t xml:space="preserve">After making the changes in CCSP Admin, wait for a couple of minutes for the changes to </w:t>
      </w:r>
      <w:r>
        <w:br/>
        <w:t xml:space="preserve">propagate to all servers. When the DTR server has received the new configuration, a message such </w:t>
      </w:r>
      <w:r>
        <w:br/>
        <w:t xml:space="preserve">as the following will be logged: </w:t>
      </w:r>
      <w:r>
        <w:br/>
      </w:r>
      <w:proofErr w:type="spellStart"/>
      <w:r>
        <w:t>TenantDB</w:t>
      </w:r>
      <w:proofErr w:type="spellEnd"/>
      <w:r>
        <w:t>::</w:t>
      </w:r>
      <w:proofErr w:type="spellStart"/>
      <w:r>
        <w:t>loadConfiguration</w:t>
      </w:r>
      <w:proofErr w:type="spellEnd"/>
      <w:r>
        <w:t xml:space="preserve">() </w:t>
      </w:r>
      <w:proofErr w:type="spellStart"/>
      <w:r>
        <w:t>TenantId</w:t>
      </w:r>
      <w:proofErr w:type="spellEnd"/>
      <w:r>
        <w:t xml:space="preserve"> 1013 </w:t>
      </w:r>
      <w:proofErr w:type="spellStart"/>
      <w:r>
        <w:t>recordingFormat</w:t>
      </w:r>
      <w:proofErr w:type="spellEnd"/>
      <w:r>
        <w:t xml:space="preserve">="2" </w:t>
      </w:r>
      <w:r>
        <w:br/>
      </w:r>
      <w:proofErr w:type="spellStart"/>
      <w:r>
        <w:t>recordingStorage</w:t>
      </w:r>
      <w:proofErr w:type="spellEnd"/>
      <w:r>
        <w:t xml:space="preserve">="E:\StereoRecordings" </w:t>
      </w:r>
      <w:proofErr w:type="spellStart"/>
      <w:r>
        <w:t>encryptionPublicKey</w:t>
      </w:r>
      <w:proofErr w:type="spellEnd"/>
      <w:r>
        <w:t xml:space="preserve">="98 61 d1 49 21 6d </w:t>
      </w:r>
      <w:r>
        <w:br/>
        <w:t xml:space="preserve">87 c3 f8 97 b5 55 96 97 9a 72 87 e9 e0 </w:t>
      </w:r>
      <w:proofErr w:type="spellStart"/>
      <w:r>
        <w:t>ce</w:t>
      </w:r>
      <w:proofErr w:type="spellEnd"/>
      <w:r>
        <w:t xml:space="preserve">" </w:t>
      </w:r>
      <w:proofErr w:type="spellStart"/>
      <w:r>
        <w:t>encryptionEnabled</w:t>
      </w:r>
      <w:proofErr w:type="spellEnd"/>
      <w:r>
        <w:t xml:space="preserve">_="true" </w:t>
      </w:r>
      <w:r>
        <w:br/>
        <w:t xml:space="preserve"> </w:t>
      </w:r>
      <w:r>
        <w:br/>
        <w:t xml:space="preserve">When a recording has been processed, a successful encryption includes just two log messages: </w:t>
      </w:r>
      <w:r>
        <w:br/>
        <w:t>FileEncryptor::Encrypt()src="C:\Users\SVCCOS~1\AppData\Local\Temp\DTR.14\rcd_2</w:t>
      </w:r>
      <w:r>
        <w:br/>
        <w:t>056d3040013000d_2e82e18f.tmp.wav",dst="C:\Users\SVCCOS~1\AppData\Local\Temp\DT</w:t>
      </w:r>
      <w:r>
        <w:br/>
        <w:t xml:space="preserve">R.14\rcd_2056d3040013000d_2e82e18f.tmp.wav.enc", key="98 61 d1 49 21 6d 87 c3 </w:t>
      </w:r>
      <w:r>
        <w:br/>
        <w:t xml:space="preserve">f8 97 b5 55 96 97 9a 72 87 e9 e0 </w:t>
      </w:r>
      <w:proofErr w:type="spellStart"/>
      <w:r>
        <w:t>ce</w:t>
      </w:r>
      <w:proofErr w:type="spellEnd"/>
      <w:r>
        <w:t xml:space="preserve">"  </w:t>
      </w:r>
      <w:r>
        <w:br/>
      </w:r>
      <w:proofErr w:type="spellStart"/>
      <w:r>
        <w:t>FileEncryptor</w:t>
      </w:r>
      <w:proofErr w:type="spellEnd"/>
      <w:r>
        <w:t xml:space="preserve">::Encrypt() - </w:t>
      </w:r>
      <w:proofErr w:type="spellStart"/>
      <w:r>
        <w:t>AudioCrypt_FileEncrypt</w:t>
      </w:r>
      <w:proofErr w:type="spellEnd"/>
      <w:r>
        <w:t xml:space="preserve"> success. </w:t>
      </w:r>
      <w:r>
        <w:br/>
        <w:t xml:space="preserve">Playback </w:t>
      </w:r>
      <w:r>
        <w:br/>
        <w:t xml:space="preserve">After testing if the file is encrypted and calling </w:t>
      </w:r>
      <w:proofErr w:type="spellStart"/>
      <w:r>
        <w:t>SetRoles</w:t>
      </w:r>
      <w:proofErr w:type="spellEnd"/>
      <w:r>
        <w:t xml:space="preserve">, and before streaming the file to the </w:t>
      </w:r>
      <w:r>
        <w:br/>
        <w:t xml:space="preserve">browser, the following success message appears in the log: </w:t>
      </w:r>
      <w:r>
        <w:br/>
        <w:t xml:space="preserve">"Writing encrypted file to response" </w:t>
      </w:r>
      <w:r>
        <w:br/>
        <w:t xml:space="preserve"> </w:t>
      </w:r>
      <w:r>
        <w:br/>
        <w:t xml:space="preserve">When the client codec accesses the Key Server to decrypt the wave header, the Key Server event log </w:t>
      </w:r>
      <w:r>
        <w:br/>
        <w:t xml:space="preserve">shows a message such as: </w:t>
      </w:r>
      <w:r>
        <w:br/>
        <w:t xml:space="preserve">10.116.101.224: Decryption success for call ID 0x21977edf0018000d </w:t>
      </w:r>
      <w:r>
        <w:br/>
        <w:t xml:space="preserve">File downloaded by user 3051 from tenant 3008 at 8/11/2016 2:23:19 PM </w:t>
      </w:r>
      <w:r>
        <w:br/>
        <w:t xml:space="preserve">Download for: Playback </w:t>
      </w:r>
      <w:r>
        <w:br/>
        <w:t xml:space="preserve"> </w:t>
      </w:r>
      <w:r>
        <w:br/>
        <w:t xml:space="preserve">The information logged includes: </w:t>
      </w:r>
      <w:r>
        <w:br/>
        <w:t xml:space="preserve">• </w:t>
      </w:r>
      <w:r>
        <w:br/>
        <w:t xml:space="preserve">Call ID of the recording. </w:t>
      </w:r>
      <w:r>
        <w:br/>
        <w:t xml:space="preserve">• </w:t>
      </w:r>
      <w:r>
        <w:br/>
        <w:t xml:space="preserve">Tenant ID and Supervisor ID of the user that downloaded the file. </w:t>
      </w:r>
      <w:r>
        <w:br/>
        <w:t xml:space="preserve">• </w:t>
      </w:r>
      <w:r>
        <w:br/>
        <w:t xml:space="preserve">Time that the file was downloaded. </w:t>
      </w:r>
      <w:r>
        <w:br/>
        <w:t xml:space="preserve">• </w:t>
      </w:r>
      <w:r>
        <w:br/>
        <w:t xml:space="preserve">Time that the playback operation occurred. A downloaded file can be played back multiple </w:t>
      </w:r>
      <w:r>
        <w:br/>
        <w:t xml:space="preserve">times. </w:t>
      </w:r>
      <w:r>
        <w:br/>
        <w:t xml:space="preserve">• </w:t>
      </w:r>
      <w:r>
        <w:br/>
        <w:t xml:space="preserve">The IP address of the machine that attempted to play back the file. </w:t>
      </w:r>
      <w:r>
        <w:br/>
      </w:r>
      <w:r>
        <w:lastRenderedPageBreak/>
        <w:t xml:space="preserve">• </w:t>
      </w:r>
      <w:r>
        <w:br/>
        <w:t xml:space="preserve">Whether the decryption was successful along with any failure reason. </w:t>
      </w:r>
      <w:r>
        <w:br/>
      </w:r>
    </w:p>
    <w:p w14:paraId="2483CE76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72 </w:t>
      </w:r>
      <w:r>
        <w:br/>
        <w:t xml:space="preserve">5: Authentication process </w:t>
      </w:r>
      <w:r>
        <w:br/>
        <w:t xml:space="preserve">From CCSP 7.4 onwards, most of the client applications (CCSP Admin, Dashboard, Designer, Replay, </w:t>
      </w:r>
      <w:r>
        <w:br/>
        <w:t xml:space="preserve">CCSP UI and CCSP UI Admin) use tokens to authenticate users. Tokens are created by the </w:t>
      </w:r>
      <w:r>
        <w:br/>
        <w:t xml:space="preserve">Authentication server, and signed using a secret key.  </w:t>
      </w:r>
      <w:r>
        <w:br/>
        <w:t xml:space="preserve">For details of how to generate and apply the secret key, see the CCSP SSO Secret Key Guide. </w:t>
      </w:r>
      <w:r>
        <w:br/>
      </w:r>
    </w:p>
    <w:p w14:paraId="6F9445C1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73 </w:t>
      </w:r>
      <w:r>
        <w:br/>
        <w:t xml:space="preserve">6: CCSP HTTPS configuration </w:t>
      </w:r>
      <w:r>
        <w:br/>
        <w:t xml:space="preserve">This chapter describes the procedure to install and configure a CCSP 7.3 system on a Windows </w:t>
      </w:r>
      <w:r>
        <w:br/>
        <w:t xml:space="preserve">Server 2012 or 2016 system as HTTPS. It contains the following information: </w:t>
      </w:r>
      <w:r>
        <w:br/>
        <w:t xml:space="preserve">• </w:t>
      </w:r>
      <w:r>
        <w:br/>
        <w:t xml:space="preserve">Prerequisites </w:t>
      </w:r>
      <w:r>
        <w:br/>
        <w:t xml:space="preserve">• </w:t>
      </w:r>
      <w:r>
        <w:br/>
        <w:t xml:space="preserve">Configuration and installation </w:t>
      </w:r>
      <w:r>
        <w:br/>
        <w:t xml:space="preserve">• </w:t>
      </w:r>
      <w:r>
        <w:br/>
        <w:t xml:space="preserve">CCSP components installation </w:t>
      </w:r>
      <w:r>
        <w:br/>
        <w:t xml:space="preserve">Prerequisites </w:t>
      </w:r>
      <w:r>
        <w:br/>
        <w:t xml:space="preserve">To configure CCSP for HTTPS, you need Publisher installed on a remote server. The latest version of </w:t>
      </w:r>
      <w:r>
        <w:br/>
        <w:t xml:space="preserve">Publisher is available from the FTP server. </w:t>
      </w:r>
      <w:r>
        <w:br/>
        <w:t xml:space="preserve">You also need a system installed with CCSP 7.3, with the following minimum configuration: </w:t>
      </w:r>
      <w:r>
        <w:br/>
        <w:t xml:space="preserve">• </w:t>
      </w:r>
      <w:r>
        <w:br/>
        <w:t xml:space="preserve">Windows Server 2012 R2 or 2016 with Domain Controller installed </w:t>
      </w:r>
      <w:r>
        <w:br/>
        <w:t xml:space="preserve">• </w:t>
      </w:r>
      <w:r>
        <w:br/>
        <w:t xml:space="preserve">Windows Server 2012 R2 or 2016 with Exchange Server installed </w:t>
      </w:r>
      <w:r>
        <w:br/>
        <w:t xml:space="preserve">• </w:t>
      </w:r>
      <w:r>
        <w:br/>
        <w:t xml:space="preserve">Windows Server 2012 or 2016 CCSP Server hosting Back End components, for example, </w:t>
      </w:r>
      <w:r>
        <w:br/>
        <w:t xml:space="preserve">Configuration Database, CFM, AIS, MCS, and MS </w:t>
      </w:r>
      <w:r>
        <w:br/>
        <w:t xml:space="preserve">• </w:t>
      </w:r>
      <w:r>
        <w:br/>
        <w:t xml:space="preserve">Windows Server 2012 or 2016 machine to be installed with Front End components (for </w:t>
      </w:r>
      <w:r>
        <w:br/>
        <w:t xml:space="preserve">example, CCSP UI and Agent Proxy Server) </w:t>
      </w:r>
      <w:r>
        <w:br/>
        <w:t xml:space="preserve">o </w:t>
      </w:r>
      <w:r>
        <w:br/>
      </w:r>
      <w:r>
        <w:lastRenderedPageBreak/>
        <w:t xml:space="preserve">IIS web server role – Certificate Mapping Authentication – to be able to create Domain </w:t>
      </w:r>
      <w:r>
        <w:br/>
        <w:t xml:space="preserve">certificates on the front-end server IIS </w:t>
      </w:r>
      <w:r>
        <w:br/>
        <w:t xml:space="preserve">Configuration and installation </w:t>
      </w:r>
      <w:r>
        <w:br/>
        <w:t xml:space="preserve">This section contains the following information: </w:t>
      </w:r>
      <w:r>
        <w:br/>
        <w:t xml:space="preserve">• </w:t>
      </w:r>
      <w:r>
        <w:br/>
        <w:t xml:space="preserve">Summary </w:t>
      </w:r>
      <w:r>
        <w:br/>
        <w:t xml:space="preserve">• </w:t>
      </w:r>
      <w:r>
        <w:br/>
        <w:t xml:space="preserve">Before starting </w:t>
      </w:r>
      <w:r>
        <w:br/>
        <w:t xml:space="preserve">• </w:t>
      </w:r>
      <w:r>
        <w:br/>
        <w:t xml:space="preserve">Configure DC as Root Certification Authority </w:t>
      </w:r>
      <w:r>
        <w:br/>
        <w:t xml:space="preserve">• </w:t>
      </w:r>
      <w:r>
        <w:br/>
        <w:t xml:space="preserve">Configure the front-end server </w:t>
      </w:r>
      <w:r>
        <w:br/>
        <w:t xml:space="preserve">• </w:t>
      </w:r>
      <w:r>
        <w:br/>
        <w:t xml:space="preserve">Configure the clients </w:t>
      </w:r>
      <w:r>
        <w:br/>
        <w:t xml:space="preserve">Summary </w:t>
      </w:r>
      <w:r>
        <w:br/>
        <w:t xml:space="preserve">The configuration steps are as follows: </w:t>
      </w:r>
      <w:r>
        <w:br/>
        <w:t xml:space="preserve">1. </w:t>
      </w:r>
      <w:r>
        <w:br/>
        <w:t xml:space="preserve">Add Active Directory Certificate Services to DC. </w:t>
      </w:r>
      <w:r>
        <w:br/>
        <w:t xml:space="preserve">2. </w:t>
      </w:r>
      <w:r>
        <w:br/>
        <w:t xml:space="preserve">Configure Certificate Services on DC for it to act as a Root Certification Authority. </w:t>
      </w:r>
      <w:r>
        <w:br/>
        <w:t xml:space="preserve">3. </w:t>
      </w:r>
      <w:r>
        <w:br/>
        <w:t xml:space="preserve">In the front-end server IIS, create a Domain certificate with the Root CA on the DC as the </w:t>
      </w:r>
      <w:r>
        <w:br/>
        <w:t xml:space="preserve">issuing authority. </w:t>
      </w:r>
      <w:r>
        <w:br/>
      </w:r>
    </w:p>
    <w:p w14:paraId="2644E27E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74 </w:t>
      </w:r>
      <w:r>
        <w:br/>
        <w:t xml:space="preserve">4. </w:t>
      </w:r>
      <w:r>
        <w:br/>
        <w:t xml:space="preserve">Create https binding with the above certificate and remove the http binding from Default </w:t>
      </w:r>
      <w:r>
        <w:br/>
        <w:t xml:space="preserve">Website. </w:t>
      </w:r>
      <w:r>
        <w:br/>
        <w:t xml:space="preserve">5. </w:t>
      </w:r>
      <w:r>
        <w:br/>
        <w:t xml:space="preserve">Install the required Front End services from the CCSP 7.1.2.111 installation package. </w:t>
      </w:r>
      <w:r>
        <w:br/>
        <w:t xml:space="preserve">6. </w:t>
      </w:r>
      <w:r>
        <w:br/>
        <w:t xml:space="preserve">Upgrade the services to CCSP 7.2 using Publisher. </w:t>
      </w:r>
      <w:r>
        <w:br/>
        <w:t xml:space="preserve">7. </w:t>
      </w:r>
      <w:r>
        <w:br/>
        <w:t xml:space="preserve">Upgrade the services to CCSP 7.3 using Publisher. </w:t>
      </w:r>
      <w:r>
        <w:br/>
        <w:t xml:space="preserve">8. </w:t>
      </w:r>
      <w:r>
        <w:br/>
        <w:t xml:space="preserve">Install CCSP UI Client Services on the agent machine. </w:t>
      </w:r>
      <w:r>
        <w:br/>
        <w:t xml:space="preserve">Before starting </w:t>
      </w:r>
      <w:r>
        <w:br/>
        <w:t xml:space="preserve">Ensure that all servers have the latest Windows updates applied. </w:t>
      </w:r>
      <w:r>
        <w:br/>
        <w:t xml:space="preserve">If using a Virtual Machine system, take snapshots of the existing DC and back-end server before </w:t>
      </w:r>
      <w:r>
        <w:br/>
        <w:t xml:space="preserve">starting the configuration. </w:t>
      </w:r>
      <w:r>
        <w:br/>
      </w:r>
      <w:r>
        <w:lastRenderedPageBreak/>
        <w:t xml:space="preserve">Configure DC as Root Certification Authority </w:t>
      </w:r>
      <w:r>
        <w:br/>
        <w:t xml:space="preserve">Adding Active Directory Certificate Services to the DC </w:t>
      </w:r>
      <w:r>
        <w:br/>
        <w:t xml:space="preserve">Note </w:t>
      </w:r>
      <w:r>
        <w:br/>
        <w:t xml:space="preserve">Development/QA Note: Root Certificates are used instead of just creating a self-signed certificate </w:t>
      </w:r>
      <w:r>
        <w:br/>
        <w:t xml:space="preserve">from the server as this is believed to be more representative of customer systems. </w:t>
      </w:r>
      <w:r>
        <w:br/>
        <w:t xml:space="preserve"> </w:t>
      </w:r>
      <w:r>
        <w:br/>
        <w:t xml:space="preserve">To add Active Directory Certificate Services to the DC: </w:t>
      </w:r>
      <w:r>
        <w:br/>
        <w:t xml:space="preserve">1. </w:t>
      </w:r>
      <w:r>
        <w:br/>
        <w:t xml:space="preserve">Log on to the DC as a domain administrator, typically the svccosmocall user. </w:t>
      </w:r>
      <w:r>
        <w:br/>
        <w:t xml:space="preserve">2. </w:t>
      </w:r>
      <w:r>
        <w:br/>
        <w:t xml:space="preserve">Open Server Manager, on the Manage menu, click Add Roles and Features. </w:t>
      </w:r>
      <w:r>
        <w:br/>
        <w:t xml:space="preserve"> </w:t>
      </w:r>
      <w:r>
        <w:br/>
        <w:t xml:space="preserve">3. </w:t>
      </w:r>
      <w:r>
        <w:br/>
        <w:t xml:space="preserve">If the Before you begin page appears, click Next. </w:t>
      </w:r>
      <w:r>
        <w:br/>
        <w:t xml:space="preserve">4. </w:t>
      </w:r>
      <w:r>
        <w:br/>
        <w:t xml:space="preserve">On the Select installation type page, ensure that Role-based or feature-based installation </w:t>
      </w:r>
      <w:r>
        <w:br/>
        <w:t xml:space="preserve">is selected and click Next. </w:t>
      </w:r>
      <w:r>
        <w:br/>
        <w:t xml:space="preserve">5. </w:t>
      </w:r>
      <w:r>
        <w:br/>
        <w:t xml:space="preserve">On the Select destination server page, to use this server, click Next. </w:t>
      </w:r>
      <w:r>
        <w:br/>
        <w:t xml:space="preserve"> </w:t>
      </w:r>
      <w:r>
        <w:br/>
      </w:r>
    </w:p>
    <w:p w14:paraId="3BB1CC79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75 </w:t>
      </w:r>
      <w:r>
        <w:br/>
        <w:t xml:space="preserve">6. </w:t>
      </w:r>
      <w:r>
        <w:br/>
        <w:t xml:space="preserve">On the Select Server roles page, under Roles, select Active Directory Certificate Services. </w:t>
      </w:r>
      <w:r>
        <w:br/>
        <w:t xml:space="preserve"> </w:t>
      </w:r>
      <w:r>
        <w:br/>
        <w:t xml:space="preserve">7. </w:t>
      </w:r>
      <w:r>
        <w:br/>
        <w:t xml:space="preserve">When the Add Roles and Features Wizard appears, click Add Features. </w:t>
      </w:r>
      <w:r>
        <w:br/>
        <w:t xml:space="preserve">8. </w:t>
      </w:r>
      <w:r>
        <w:br/>
        <w:t xml:space="preserve">On the Select Server roles page, click Next. </w:t>
      </w:r>
      <w:r>
        <w:br/>
        <w:t xml:space="preserve">9. </w:t>
      </w:r>
      <w:r>
        <w:br/>
        <w:t xml:space="preserve">On the Select Features page, click Next to accept the selected features. </w:t>
      </w:r>
      <w:r>
        <w:br/>
        <w:t xml:space="preserve">10. On the Active Directory Certificate Services page, click Next. </w:t>
      </w:r>
      <w:r>
        <w:br/>
        <w:t xml:space="preserve">11. On the Select role services page: </w:t>
      </w:r>
      <w:r>
        <w:br/>
        <w:t xml:space="preserve">a. </w:t>
      </w:r>
      <w:r>
        <w:br/>
        <w:t xml:space="preserve">Ensure that Certification Authority is selected. </w:t>
      </w:r>
      <w:r>
        <w:br/>
        <w:t xml:space="preserve">b. </w:t>
      </w:r>
      <w:r>
        <w:br/>
        <w:t xml:space="preserve">Select Certificate Authority Web Enrollment. </w:t>
      </w:r>
      <w:r>
        <w:br/>
        <w:t xml:space="preserve"> </w:t>
      </w:r>
      <w:r>
        <w:br/>
      </w:r>
    </w:p>
    <w:p w14:paraId="2EFE097C" w14:textId="77777777" w:rsidR="00E345DF" w:rsidRDefault="00E345DF" w:rsidP="00E345DF">
      <w:r>
        <w:lastRenderedPageBreak/>
        <w:t xml:space="preserve"> </w:t>
      </w:r>
      <w:r>
        <w:br/>
        <w:t xml:space="preserve">CCSP Security Guide - 7.3 and 7.4 </w:t>
      </w:r>
      <w:r>
        <w:br/>
        <w:t xml:space="preserve">76 </w:t>
      </w:r>
      <w:r>
        <w:br/>
        <w:t xml:space="preserve">12. When the Add Roles and Features Wizard appears, click Add Features. </w:t>
      </w:r>
      <w:r>
        <w:br/>
        <w:t xml:space="preserve">13. On the Select role services page, click Next. </w:t>
      </w:r>
      <w:r>
        <w:br/>
        <w:t xml:space="preserve">14. On the Web Server (IIS) page, click Next. </w:t>
      </w:r>
      <w:r>
        <w:br/>
        <w:t xml:space="preserve">15. On the Select role services page, click Next. </w:t>
      </w:r>
      <w:r>
        <w:br/>
        <w:t xml:space="preserve">16. On the Confirm installation selections page: </w:t>
      </w:r>
      <w:r>
        <w:br/>
        <w:t xml:space="preserve">17. Ensure that the Restart the destination server automatically if required check box is not </w:t>
      </w:r>
      <w:r>
        <w:br/>
        <w:t xml:space="preserve">selected. </w:t>
      </w:r>
      <w:r>
        <w:br/>
        <w:t xml:space="preserve">18. Check that the installation parameters are correct. </w:t>
      </w:r>
      <w:r>
        <w:br/>
        <w:t xml:space="preserve"> </w:t>
      </w:r>
      <w:r>
        <w:br/>
        <w:t xml:space="preserve">19. Click Install to start the installation process. </w:t>
      </w:r>
      <w:r>
        <w:br/>
        <w:t xml:space="preserve">20. The Installation progress page appears. At the end of the installation, click Configure Active </w:t>
      </w:r>
      <w:r>
        <w:br/>
        <w:t xml:space="preserve">Directory Certificate Services on the destination server. </w:t>
      </w:r>
      <w:r>
        <w:br/>
        <w:t xml:space="preserve"> </w:t>
      </w:r>
      <w:r>
        <w:br/>
        <w:t xml:space="preserve"> </w:t>
      </w:r>
      <w:r>
        <w:br/>
      </w:r>
    </w:p>
    <w:p w14:paraId="62BEB77B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77 </w:t>
      </w:r>
      <w:r>
        <w:br/>
        <w:t xml:space="preserve">Configure DC as a Root Certification Authority </w:t>
      </w:r>
      <w:r>
        <w:br/>
        <w:t xml:space="preserve">To configure the DC as a Root Certification Authority: </w:t>
      </w:r>
      <w:r>
        <w:br/>
        <w:t xml:space="preserve">1. </w:t>
      </w:r>
      <w:r>
        <w:br/>
        <w:t xml:space="preserve">In the AD CS Configuration wizard, on the Credentials page, click Next to use the selected </w:t>
      </w:r>
      <w:r>
        <w:br/>
        <w:t xml:space="preserve">credentials. </w:t>
      </w:r>
      <w:r>
        <w:br/>
        <w:t xml:space="preserve">2. </w:t>
      </w:r>
      <w:r>
        <w:br/>
        <w:t xml:space="preserve">On the Role Services page, ensure that Certification Authority and Certification Authority </w:t>
      </w:r>
      <w:r>
        <w:br/>
        <w:t xml:space="preserve">Web Enrollment are selected.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4991D6EE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78 </w:t>
      </w:r>
      <w:r>
        <w:br/>
        <w:t xml:space="preserve">3. </w:t>
      </w:r>
      <w:r>
        <w:br/>
        <w:t xml:space="preserve">On the Setup Type page, click Enterprise CA. </w:t>
      </w:r>
      <w:r>
        <w:br/>
        <w:t xml:space="preserve"> </w:t>
      </w:r>
      <w:r>
        <w:br/>
        <w:t xml:space="preserve">4. </w:t>
      </w:r>
      <w:r>
        <w:br/>
        <w:t xml:space="preserve">On the CA Type page, click Root CA. </w:t>
      </w:r>
      <w:r>
        <w:br/>
      </w:r>
      <w:r>
        <w:lastRenderedPageBreak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7AEF3BDA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79 </w:t>
      </w:r>
      <w:r>
        <w:br/>
        <w:t xml:space="preserve">5. </w:t>
      </w:r>
      <w:r>
        <w:br/>
        <w:t xml:space="preserve">On the Private Key page, ensure that Create a new private key is selected. </w:t>
      </w:r>
      <w:r>
        <w:br/>
        <w:t xml:space="preserve"> </w:t>
      </w:r>
      <w:r>
        <w:br/>
        <w:t xml:space="preserve">6. </w:t>
      </w:r>
      <w:r>
        <w:br/>
        <w:t xml:space="preserve">On the Cryptography for CA page: </w:t>
      </w:r>
      <w:r>
        <w:br/>
        <w:t xml:space="preserve">a. </w:t>
      </w:r>
      <w:r>
        <w:br/>
        <w:t xml:space="preserve">Keep the default selection for cryptographic provider. </w:t>
      </w:r>
      <w:r>
        <w:br/>
        <w:t xml:space="preserve">b. </w:t>
      </w:r>
      <w:r>
        <w:br/>
        <w:t xml:space="preserve">In the Key length list, click 4096. </w:t>
      </w:r>
      <w:r>
        <w:br/>
        <w:t xml:space="preserve">c. </w:t>
      </w:r>
      <w:r>
        <w:br/>
        <w:t xml:space="preserve">In the Select the hash algorithm for signing certificates issues by this CA list, click </w:t>
      </w:r>
      <w:r>
        <w:br/>
        <w:t xml:space="preserve">SHA256. </w:t>
      </w:r>
      <w:r>
        <w:br/>
        <w:t xml:space="preserve"> </w:t>
      </w:r>
      <w:r>
        <w:br/>
      </w:r>
    </w:p>
    <w:p w14:paraId="46D820C4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80 </w:t>
      </w:r>
      <w:r>
        <w:br/>
        <w:t xml:space="preserve">7. </w:t>
      </w:r>
      <w:r>
        <w:br/>
        <w:t xml:space="preserve">On the CA Name page, ensure that the name of the DC is selected as the Common name. </w:t>
      </w:r>
      <w:r>
        <w:br/>
        <w:t xml:space="preserve"> </w:t>
      </w:r>
      <w:r>
        <w:br/>
        <w:t xml:space="preserve">8. </w:t>
      </w:r>
      <w:r>
        <w:br/>
        <w:t xml:space="preserve">On the Validity Period page, change the validity period if required (default is 5 years).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6C6DE1BB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81 </w:t>
      </w:r>
      <w:r>
        <w:br/>
        <w:t xml:space="preserve">9. </w:t>
      </w:r>
      <w:r>
        <w:br/>
        <w:t xml:space="preserve">On the CA Database page, click Next to use the default locations. </w:t>
      </w:r>
      <w:r>
        <w:br/>
        <w:t xml:space="preserve"> </w:t>
      </w:r>
      <w:r>
        <w:br/>
        <w:t xml:space="preserve">10. On the Confirmation page, check the values are correct, and then click Configure to start the </w:t>
      </w:r>
      <w:r>
        <w:br/>
      </w:r>
      <w:r>
        <w:lastRenderedPageBreak/>
        <w:t xml:space="preserve">configuration. </w:t>
      </w:r>
      <w:r>
        <w:br/>
        <w:t xml:space="preserve"> </w:t>
      </w:r>
      <w:r>
        <w:br/>
        <w:t xml:space="preserve">11. On the Results page, verify that the configuration succeeded, and then click Close. </w:t>
      </w:r>
      <w:r>
        <w:br/>
        <w:t xml:space="preserve"> </w:t>
      </w:r>
      <w:r>
        <w:br/>
        <w:t xml:space="preserve"> </w:t>
      </w:r>
      <w:r>
        <w:br/>
      </w:r>
    </w:p>
    <w:p w14:paraId="4E79BDAA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82 </w:t>
      </w:r>
      <w:r>
        <w:br/>
        <w:t xml:space="preserve">Configure the Certificate Revocation List </w:t>
      </w:r>
      <w:r>
        <w:br/>
        <w:t xml:space="preserve">To configure the Certificate Revocation List: </w:t>
      </w:r>
      <w:r>
        <w:br/>
        <w:t xml:space="preserve">1. </w:t>
      </w:r>
      <w:r>
        <w:br/>
        <w:t xml:space="preserve">Open File Explorer and navigate to the folder C:\inetpub\wwwroot.  </w:t>
      </w:r>
      <w:r>
        <w:br/>
        <w:t xml:space="preserve">2. </w:t>
      </w:r>
      <w:r>
        <w:br/>
        <w:t xml:space="preserve">Create a new folder and rename it </w:t>
      </w:r>
      <w:proofErr w:type="spellStart"/>
      <w:r>
        <w:t>CertData</w:t>
      </w:r>
      <w:proofErr w:type="spellEnd"/>
      <w:r>
        <w:t xml:space="preserve">. </w:t>
      </w:r>
      <w:r>
        <w:br/>
        <w:t xml:space="preserve"> </w:t>
      </w:r>
      <w:r>
        <w:br/>
        <w:t xml:space="preserve">3. </w:t>
      </w:r>
      <w:r>
        <w:br/>
        <w:t xml:space="preserve">In Server Manager, on the Tools menu, click Certification Authority. Alternatively, select </w:t>
      </w:r>
      <w:r>
        <w:br/>
        <w:t xml:space="preserve">Certification Authority in Administrative tools using the Start Menu or Control Panel. </w:t>
      </w:r>
      <w:r>
        <w:br/>
        <w:t xml:space="preserve"> </w:t>
      </w:r>
      <w:r>
        <w:br/>
      </w:r>
    </w:p>
    <w:p w14:paraId="2F6E10FB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83 </w:t>
      </w:r>
      <w:r>
        <w:br/>
        <w:t xml:space="preserve">4. </w:t>
      </w:r>
      <w:r>
        <w:br/>
        <w:t xml:space="preserve">In the </w:t>
      </w:r>
      <w:proofErr w:type="spellStart"/>
      <w:r>
        <w:t>certsrv</w:t>
      </w:r>
      <w:proofErr w:type="spellEnd"/>
      <w:r>
        <w:t xml:space="preserve"> window, right-click the CA name, and then click Properties. </w:t>
      </w:r>
      <w:r>
        <w:br/>
        <w:t xml:space="preserve"> </w:t>
      </w:r>
      <w:r>
        <w:br/>
        <w:t xml:space="preserve">5. </w:t>
      </w:r>
      <w:r>
        <w:br/>
        <w:t xml:space="preserve">Click the Extensions tab. Ensure that CRL Distribution Point is the selected extension and </w:t>
      </w:r>
      <w:r>
        <w:br/>
        <w:t xml:space="preserve">then click Add. </w:t>
      </w:r>
      <w:r>
        <w:br/>
        <w:t xml:space="preserve"> </w:t>
      </w:r>
      <w:r>
        <w:br/>
      </w:r>
    </w:p>
    <w:p w14:paraId="2C8E2814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84 </w:t>
      </w:r>
      <w:r>
        <w:br/>
        <w:t xml:space="preserve">6. </w:t>
      </w:r>
      <w:r>
        <w:br/>
        <w:t xml:space="preserve">In the Add Location dialog box: </w:t>
      </w:r>
      <w:r>
        <w:br/>
        <w:t xml:space="preserve">a. </w:t>
      </w:r>
      <w:r>
        <w:br/>
        <w:t>In Location, type the following (substitute the FQDN of the DC for &lt;</w:t>
      </w:r>
      <w:proofErr w:type="spellStart"/>
      <w:r>
        <w:t>dcname</w:t>
      </w:r>
      <w:proofErr w:type="spellEnd"/>
      <w:r>
        <w:t xml:space="preserve">&gt;): </w:t>
      </w:r>
      <w:r>
        <w:br/>
        <w:t xml:space="preserve">http://&lt;dcname&gt;/CertData/&lt;CaName&gt;&lt;CRLNameSuffix&gt;&lt;DeltaCRLAllowed&gt;.crl </w:t>
      </w:r>
      <w:r>
        <w:br/>
        <w:t xml:space="preserve">b. </w:t>
      </w:r>
      <w:r>
        <w:br/>
      </w:r>
      <w:r>
        <w:lastRenderedPageBreak/>
        <w:t xml:space="preserve">Click OK. </w:t>
      </w:r>
      <w:r>
        <w:br/>
        <w:t xml:space="preserve"> </w:t>
      </w:r>
      <w:r>
        <w:br/>
        <w:t xml:space="preserve">7. </w:t>
      </w:r>
      <w:r>
        <w:br/>
        <w:t xml:space="preserve">On the Extensions tab, select the following check boxes: </w:t>
      </w:r>
      <w:r>
        <w:br/>
        <w:t xml:space="preserve">o </w:t>
      </w:r>
      <w:r>
        <w:br/>
        <w:t xml:space="preserve">Include in CRLs. Clients use this to find Delta CRL locations </w:t>
      </w:r>
      <w:r>
        <w:br/>
      </w:r>
      <w:proofErr w:type="spellStart"/>
      <w:r>
        <w:t>o</w:t>
      </w:r>
      <w:proofErr w:type="spellEnd"/>
      <w:r>
        <w:t xml:space="preserve"> </w:t>
      </w:r>
      <w:r>
        <w:br/>
        <w:t xml:space="preserve">Include in the CDP extensions of issued certificates </w:t>
      </w:r>
      <w:r>
        <w:br/>
        <w:t xml:space="preserve"> </w:t>
      </w:r>
      <w:r>
        <w:br/>
      </w:r>
    </w:p>
    <w:p w14:paraId="64A45843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85 </w:t>
      </w:r>
      <w:r>
        <w:br/>
        <w:t xml:space="preserve">8. </w:t>
      </w:r>
      <w:r>
        <w:br/>
        <w:t xml:space="preserve">Click Apply. In the Certification Authority pop-up dialog restart service request, click No. </w:t>
      </w:r>
      <w:r>
        <w:br/>
        <w:t xml:space="preserve">9. </w:t>
      </w:r>
      <w:r>
        <w:br/>
        <w:t xml:space="preserve">On the Extensions tab, in the Selected extension list, click Authority Information Access </w:t>
      </w:r>
      <w:r>
        <w:br/>
        <w:t xml:space="preserve">(AIA), then click Add. </w:t>
      </w:r>
      <w:r>
        <w:br/>
        <w:t xml:space="preserve"> </w:t>
      </w:r>
      <w:r>
        <w:br/>
        <w:t xml:space="preserve">10. In the Add Location dialog box: </w:t>
      </w:r>
      <w:r>
        <w:br/>
        <w:t xml:space="preserve">a. </w:t>
      </w:r>
      <w:r>
        <w:br/>
        <w:t>In Location, type the following (substitute the FQDN of the DC for &lt;</w:t>
      </w:r>
      <w:proofErr w:type="spellStart"/>
      <w:r>
        <w:t>dcname</w:t>
      </w:r>
      <w:proofErr w:type="spellEnd"/>
      <w:r>
        <w:t xml:space="preserve">&gt;): </w:t>
      </w:r>
      <w:r>
        <w:br/>
        <w:t xml:space="preserve">http://&lt;dcname&gt;/CertData/&lt;ServerDNSName&gt;_&lt;CaName&gt;&lt;CertificateName&gt;.crl </w:t>
      </w:r>
      <w:r>
        <w:br/>
        <w:t xml:space="preserve">b. </w:t>
      </w:r>
      <w:r>
        <w:br/>
        <w:t xml:space="preserve">Click OK. </w:t>
      </w:r>
      <w:r>
        <w:br/>
        <w:t xml:space="preserve"> </w:t>
      </w:r>
      <w:r>
        <w:br/>
        <w:t xml:space="preserve"> </w:t>
      </w:r>
      <w:r>
        <w:br/>
      </w:r>
    </w:p>
    <w:p w14:paraId="0FDAE9BF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86 </w:t>
      </w:r>
      <w:r>
        <w:br/>
        <w:t xml:space="preserve">11. On the Extensions tab, select the Include in the AIA extension of issued certificates check </w:t>
      </w:r>
      <w:r>
        <w:br/>
        <w:t xml:space="preserve">box. </w:t>
      </w:r>
      <w:r>
        <w:br/>
        <w:t xml:space="preserve"> </w:t>
      </w:r>
      <w:r>
        <w:br/>
        <w:t xml:space="preserve">12. Click Apply. In Certification Authority pop-up dialog restart service request, click Yes. In the </w:t>
      </w:r>
      <w:r>
        <w:br/>
        <w:t xml:space="preserve">Properties dialog box, click OK. </w:t>
      </w:r>
      <w:r>
        <w:br/>
        <w:t xml:space="preserve"> </w:t>
      </w:r>
      <w:r>
        <w:br/>
        <w:t xml:space="preserve"> </w:t>
      </w:r>
      <w:r>
        <w:br/>
      </w:r>
    </w:p>
    <w:p w14:paraId="5C45EAF9" w14:textId="77777777" w:rsidR="00E345DF" w:rsidRDefault="00E345DF" w:rsidP="00E345DF">
      <w:r>
        <w:lastRenderedPageBreak/>
        <w:t xml:space="preserve"> </w:t>
      </w:r>
      <w:r>
        <w:br/>
        <w:t xml:space="preserve">CCSP Security Guide - 7.3 and 7.4 </w:t>
      </w:r>
      <w:r>
        <w:br/>
        <w:t xml:space="preserve">87 </w:t>
      </w:r>
      <w:r>
        <w:br/>
        <w:t xml:space="preserve">13. In the </w:t>
      </w:r>
      <w:proofErr w:type="spellStart"/>
      <w:r>
        <w:t>certsrv</w:t>
      </w:r>
      <w:proofErr w:type="spellEnd"/>
      <w:r>
        <w:t xml:space="preserve"> window, expand the current server and right-click Revoked Certificates, click </w:t>
      </w:r>
      <w:r>
        <w:br/>
        <w:t xml:space="preserve">All Tasks, and then click Publish. </w:t>
      </w:r>
      <w:r>
        <w:br/>
        <w:t xml:space="preserve"> </w:t>
      </w:r>
      <w:r>
        <w:br/>
        <w:t xml:space="preserve">14. In the Publish CRL dialog box, ensure that New CRL is selected and then click OK.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01544135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88 </w:t>
      </w:r>
      <w:r>
        <w:br/>
        <w:t xml:space="preserve">Exporting the root certificate </w:t>
      </w:r>
      <w:r>
        <w:br/>
        <w:t xml:space="preserve">To export the root certificate: </w:t>
      </w:r>
      <w:r>
        <w:br/>
        <w:t xml:space="preserve">1. </w:t>
      </w:r>
      <w:r>
        <w:br/>
        <w:t xml:space="preserve">In the </w:t>
      </w:r>
      <w:proofErr w:type="spellStart"/>
      <w:r>
        <w:t>certsrv</w:t>
      </w:r>
      <w:proofErr w:type="spellEnd"/>
      <w:r>
        <w:t xml:space="preserve"> window, right-click the CA name and then click Properties. </w:t>
      </w:r>
      <w:r>
        <w:br/>
        <w:t xml:space="preserve">2. </w:t>
      </w:r>
      <w:r>
        <w:br/>
        <w:t xml:space="preserve">On the General tab, click View Certificate. </w:t>
      </w:r>
      <w:r>
        <w:br/>
        <w:t xml:space="preserve"> </w:t>
      </w:r>
      <w:r>
        <w:br/>
        <w:t xml:space="preserve">3. </w:t>
      </w:r>
      <w:r>
        <w:br/>
        <w:t xml:space="preserve">Click the Details tab and then click Copy to File. </w:t>
      </w:r>
      <w:r>
        <w:br/>
        <w:t xml:space="preserve"> </w:t>
      </w:r>
      <w:r>
        <w:br/>
        <w:t xml:space="preserve"> </w:t>
      </w:r>
      <w:r>
        <w:br/>
      </w:r>
    </w:p>
    <w:p w14:paraId="18562D34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89 </w:t>
      </w:r>
      <w:r>
        <w:br/>
        <w:t xml:space="preserve">4. </w:t>
      </w:r>
      <w:r>
        <w:br/>
        <w:t xml:space="preserve">In the Certificate Export Wizard, click Next. </w:t>
      </w:r>
      <w:r>
        <w:br/>
        <w:t xml:space="preserve">5. </w:t>
      </w:r>
      <w:r>
        <w:br/>
        <w:t xml:space="preserve">On the Export File Format page, ensure that the DER format is selected. </w:t>
      </w:r>
      <w:r>
        <w:br/>
        <w:t xml:space="preserve"> </w:t>
      </w:r>
      <w:r>
        <w:br/>
        <w:t xml:space="preserve">6. </w:t>
      </w:r>
      <w:r>
        <w:br/>
        <w:t xml:space="preserve">On the File to Export page, select an appropriate location on the server and filename. </w:t>
      </w:r>
      <w:r>
        <w:br/>
        <w:t xml:space="preserve"> </w:t>
      </w:r>
      <w:r>
        <w:br/>
        <w:t xml:space="preserve"> </w:t>
      </w:r>
      <w:r>
        <w:br/>
      </w:r>
    </w:p>
    <w:p w14:paraId="3D10D80B" w14:textId="77777777" w:rsidR="00E345DF" w:rsidRDefault="00E345DF" w:rsidP="00E345DF">
      <w:r>
        <w:lastRenderedPageBreak/>
        <w:t xml:space="preserve"> </w:t>
      </w:r>
      <w:r>
        <w:br/>
        <w:t xml:space="preserve">CCSP Security Guide - 7.3 and 7.4 </w:t>
      </w:r>
      <w:r>
        <w:br/>
        <w:t xml:space="preserve">90 </w:t>
      </w:r>
      <w:r>
        <w:br/>
        <w:t xml:space="preserve">7. </w:t>
      </w:r>
      <w:r>
        <w:br/>
        <w:t xml:space="preserve">Click Finish to complete the export.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4A3CED28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91 </w:t>
      </w:r>
      <w:r>
        <w:br/>
        <w:t xml:space="preserve">Configure the front-end server </w:t>
      </w:r>
      <w:r>
        <w:br/>
        <w:t xml:space="preserve">Caution </w:t>
      </w:r>
      <w:r>
        <w:br/>
        <w:t xml:space="preserve">Certificates for front end servers that host Web Services such as CCSP UI and </w:t>
      </w:r>
      <w:proofErr w:type="spellStart"/>
      <w:r>
        <w:t>AgentWS</w:t>
      </w:r>
      <w:proofErr w:type="spellEnd"/>
      <w:r>
        <w:t xml:space="preserve"> should no </w:t>
      </w:r>
      <w:r>
        <w:br/>
        <w:t xml:space="preserve">longer be generated using the IIS facility to request a Domain Certificate. Certificates generated </w:t>
      </w:r>
      <w:r>
        <w:br/>
        <w:t xml:space="preserve">in this manner do not contain a Subject Alternative Name field and are therefore not accepted by </w:t>
      </w:r>
      <w:r>
        <w:br/>
        <w:t xml:space="preserve">the latest versions of the Chrome and Firefox web browsers. </w:t>
      </w:r>
      <w:r>
        <w:br/>
        <w:t xml:space="preserve">Prerequisites </w:t>
      </w:r>
      <w:r>
        <w:br/>
        <w:t xml:space="preserve">Before continuing, ensure that the Client Certificate Mapping Authentication role is installed on </w:t>
      </w:r>
      <w:r>
        <w:br/>
        <w:t xml:space="preserve">the front-end server. </w:t>
      </w:r>
      <w:r>
        <w:br/>
        <w:t xml:space="preserve"> </w:t>
      </w:r>
      <w:r>
        <w:br/>
        <w:t xml:space="preserve">Also ensure that you have permissions to request certificates from the front-end server: </w:t>
      </w:r>
      <w:r>
        <w:br/>
        <w:t xml:space="preserve">1. </w:t>
      </w:r>
      <w:r>
        <w:br/>
        <w:t xml:space="preserve">On the CA computer, open an administrator Command Prompt and type the command </w:t>
      </w:r>
      <w:r>
        <w:br/>
      </w:r>
      <w:proofErr w:type="spellStart"/>
      <w:r>
        <w:t>certtmpl.msc</w:t>
      </w:r>
      <w:proofErr w:type="spellEnd"/>
      <w:r>
        <w:t xml:space="preserve">. </w:t>
      </w:r>
      <w:r>
        <w:br/>
        <w:t xml:space="preserve">2. </w:t>
      </w:r>
      <w:r>
        <w:br/>
        <w:t xml:space="preserve">In the Certificate Templates Console dialog box, double click the Web Server template to </w:t>
      </w:r>
      <w:r>
        <w:br/>
        <w:t xml:space="preserve">view its properties. </w:t>
      </w:r>
      <w:r>
        <w:br/>
      </w:r>
    </w:p>
    <w:p w14:paraId="1E6300E2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92 </w:t>
      </w:r>
      <w:r>
        <w:br/>
        <w:t xml:space="preserve"> </w:t>
      </w:r>
      <w:r>
        <w:br/>
        <w:t xml:space="preserve">3. </w:t>
      </w:r>
      <w:r>
        <w:br/>
        <w:t xml:space="preserve">In the Web Server Properties dialog box, click the Security tab. If Permissions for </w:t>
      </w:r>
      <w:r>
        <w:br/>
        <w:t xml:space="preserve">Authenticated Users does not have Allow Enroll ticked, select the check box.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  <w:t xml:space="preserve">4. </w:t>
      </w:r>
      <w:r>
        <w:br/>
        <w:t xml:space="preserve">Click OK. </w:t>
      </w:r>
      <w:r>
        <w:br/>
        <w:t xml:space="preserve"> </w:t>
      </w:r>
      <w:r>
        <w:br/>
        <w:t xml:space="preserve"> </w:t>
      </w:r>
      <w:r>
        <w:br/>
      </w:r>
    </w:p>
    <w:p w14:paraId="5725A069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93 </w:t>
      </w:r>
      <w:r>
        <w:br/>
        <w:t xml:space="preserve">Requesting a domain certificate </w:t>
      </w:r>
      <w:r>
        <w:br/>
        <w:t xml:space="preserve">To request a new certificate for the front-end server from the CA: </w:t>
      </w:r>
      <w:r>
        <w:br/>
        <w:t xml:space="preserve">1. </w:t>
      </w:r>
      <w:r>
        <w:br/>
        <w:t xml:space="preserve">Log on to the front-end server using a domain administrator, typically the svccosmocall user. </w:t>
      </w:r>
      <w:r>
        <w:br/>
        <w:t xml:space="preserve">2. </w:t>
      </w:r>
      <w:r>
        <w:br/>
        <w:t xml:space="preserve">Run the Microsoft Management Console from an administrator Command Prompt using the </w:t>
      </w:r>
      <w:r>
        <w:br/>
        <w:t xml:space="preserve">command mmc. </w:t>
      </w:r>
      <w:r>
        <w:br/>
        <w:t xml:space="preserve">3. </w:t>
      </w:r>
      <w:r>
        <w:br/>
        <w:t xml:space="preserve">On the File menu, click Add/Remove Snap-in. </w:t>
      </w:r>
      <w:r>
        <w:br/>
        <w:t xml:space="preserve"> </w:t>
      </w:r>
      <w:r>
        <w:br/>
        <w:t xml:space="preserve">4. </w:t>
      </w:r>
      <w:r>
        <w:br/>
        <w:t xml:space="preserve">In the Add or Remove Snap-ins dialog box, click Certificates and then click Add.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5987D2D4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94 </w:t>
      </w:r>
      <w:r>
        <w:br/>
        <w:t xml:space="preserve">5. </w:t>
      </w:r>
      <w:r>
        <w:br/>
        <w:t xml:space="preserve">In the Certificates snap-in dialog box, click Computer account and then click Next. </w:t>
      </w:r>
      <w:r>
        <w:br/>
        <w:t xml:space="preserve"> </w:t>
      </w:r>
      <w:r>
        <w:br/>
        <w:t xml:space="preserve">6. </w:t>
      </w:r>
      <w:r>
        <w:br/>
        <w:t xml:space="preserve">In the Select Computer dialog box, ensure that Local computer is selected and then click </w:t>
      </w:r>
      <w:r>
        <w:br/>
        <w:t xml:space="preserve">Finish. Click OK in the main dialog box. </w:t>
      </w:r>
      <w:r>
        <w:br/>
        <w:t xml:space="preserve"> </w:t>
      </w:r>
      <w:r>
        <w:br/>
        <w:t xml:space="preserve"> </w:t>
      </w:r>
      <w:r>
        <w:br/>
      </w:r>
    </w:p>
    <w:p w14:paraId="4AB0046E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95 </w:t>
      </w:r>
      <w:r>
        <w:br/>
      </w:r>
      <w:r>
        <w:lastRenderedPageBreak/>
        <w:t xml:space="preserve">7. </w:t>
      </w:r>
      <w:r>
        <w:br/>
        <w:t xml:space="preserve">Expand the Certificates tree, right-click Personal, click All Tasks, and then click Request New </w:t>
      </w:r>
      <w:r>
        <w:br/>
        <w:t xml:space="preserve">Certificate. </w:t>
      </w:r>
      <w:r>
        <w:br/>
        <w:t xml:space="preserve"> </w:t>
      </w:r>
      <w:r>
        <w:br/>
        <w:t xml:space="preserve">8. </w:t>
      </w:r>
      <w:r>
        <w:br/>
        <w:t xml:space="preserve">In the Certificate Enrollment Wizard, click Next. </w:t>
      </w:r>
      <w:r>
        <w:br/>
        <w:t xml:space="preserve"> </w:t>
      </w:r>
      <w:r>
        <w:br/>
      </w:r>
    </w:p>
    <w:p w14:paraId="5DA6BBA3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96 </w:t>
      </w:r>
      <w:r>
        <w:br/>
        <w:t xml:space="preserve">9. </w:t>
      </w:r>
      <w:r>
        <w:br/>
        <w:t xml:space="preserve">Ensure that the Active Directory Enrolment Policy is available and selected, and then click </w:t>
      </w:r>
      <w:r>
        <w:br/>
        <w:t xml:space="preserve">Next. </w:t>
      </w:r>
      <w:r>
        <w:br/>
        <w:t xml:space="preserve"> </w:t>
      </w:r>
      <w:r>
        <w:br/>
        <w:t xml:space="preserve">10. Select the Web Server template and then click More information is required to enroll for </w:t>
      </w:r>
      <w:r>
        <w:br/>
        <w:t xml:space="preserve">this certificate. Click here to configure these settings.  </w:t>
      </w:r>
      <w:r>
        <w:br/>
        <w:t xml:space="preserve">If the Web Server template is not displayed, select the Show all templates check box. If the </w:t>
      </w:r>
      <w:r>
        <w:br/>
        <w:t xml:space="preserve">template is still listed as Unavailable return to the Prerequisites section and enable the Enroll </w:t>
      </w:r>
      <w:r>
        <w:br/>
        <w:t xml:space="preserve">permission for your current user.  </w:t>
      </w:r>
      <w:r>
        <w:br/>
      </w:r>
    </w:p>
    <w:p w14:paraId="60794796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97 </w:t>
      </w:r>
      <w:r>
        <w:br/>
        <w:t xml:space="preserve"> </w:t>
      </w:r>
      <w:r>
        <w:br/>
        <w:t xml:space="preserve">11. In the Certificate Properties dialog box, under Subject name, select Common name. </w:t>
      </w:r>
      <w:r>
        <w:br/>
        <w:t xml:space="preserve"> </w:t>
      </w:r>
      <w:r>
        <w:br/>
        <w:t xml:space="preserve">12. In Value, type the fully qualified domain name of the server and click Add. </w:t>
      </w:r>
      <w:r>
        <w:br/>
      </w:r>
    </w:p>
    <w:p w14:paraId="27BC2A7F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98 </w:t>
      </w:r>
      <w:r>
        <w:br/>
        <w:t xml:space="preserve"> </w:t>
      </w:r>
      <w:r>
        <w:br/>
        <w:t xml:space="preserve">13. Under Alternative name, select DNS in the list. </w:t>
      </w:r>
      <w:r>
        <w:br/>
        <w:t xml:space="preserve"> </w:t>
      </w:r>
      <w:r>
        <w:br/>
        <w:t xml:space="preserve">14. In Value, type the fully qualified domain name of the server and click Add. </w:t>
      </w:r>
      <w:r>
        <w:br/>
      </w:r>
    </w:p>
    <w:p w14:paraId="78B71E47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99 </w:t>
      </w:r>
      <w:r>
        <w:br/>
      </w:r>
      <w:r>
        <w:lastRenderedPageBreak/>
        <w:t xml:space="preserve"> </w:t>
      </w:r>
      <w:r>
        <w:br/>
        <w:t xml:space="preserve">15. If further alternative names are required, repeat the previous step. </w:t>
      </w:r>
      <w:r>
        <w:br/>
        <w:t xml:space="preserve">16. It is optional and advisable to also add a Friendly name and Description for the certificate. To </w:t>
      </w:r>
      <w:r>
        <w:br/>
        <w:t xml:space="preserve">do this, select the General tab and enter the appropriate values. </w:t>
      </w:r>
      <w:r>
        <w:br/>
        <w:t xml:space="preserve"> </w:t>
      </w:r>
      <w:r>
        <w:br/>
      </w:r>
    </w:p>
    <w:p w14:paraId="24118953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100 </w:t>
      </w:r>
      <w:r>
        <w:br/>
        <w:t xml:space="preserve">17. Click OK. </w:t>
      </w:r>
      <w:r>
        <w:br/>
        <w:t xml:space="preserve">18. In the Certificate Enrollment dialog box, click Enroll. </w:t>
      </w:r>
      <w:r>
        <w:br/>
        <w:t xml:space="preserve"> </w:t>
      </w:r>
      <w:r>
        <w:br/>
        <w:t xml:space="preserve">19.  Click Finish.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4FCDEE9F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101 </w:t>
      </w:r>
      <w:r>
        <w:br/>
        <w:t xml:space="preserve">Enabling HTTPS </w:t>
      </w:r>
      <w:r>
        <w:br/>
        <w:t xml:space="preserve">To enable the HTTPS protocol: </w:t>
      </w:r>
      <w:r>
        <w:br/>
        <w:t xml:space="preserve">1. </w:t>
      </w:r>
      <w:r>
        <w:br/>
        <w:t xml:space="preserve">In Internet Information Services (IIS) Manager, expand the server entry in the tree and </w:t>
      </w:r>
      <w:r>
        <w:br/>
        <w:t xml:space="preserve">expand Sites.  </w:t>
      </w:r>
      <w:r>
        <w:br/>
        <w:t xml:space="preserve">2. </w:t>
      </w:r>
      <w:r>
        <w:br/>
        <w:t xml:space="preserve">Right-click Default Web Site and then click Edit Bindings. </w:t>
      </w:r>
      <w:r>
        <w:br/>
        <w:t xml:space="preserve">3. </w:t>
      </w:r>
      <w:r>
        <w:br/>
        <w:t xml:space="preserve">In Site Bindings, click Add. </w:t>
      </w:r>
      <w:r>
        <w:br/>
        <w:t xml:space="preserve">4. </w:t>
      </w:r>
      <w:r>
        <w:br/>
        <w:t xml:space="preserve">In the Add Site Binding dialog box: </w:t>
      </w:r>
      <w:r>
        <w:br/>
        <w:t xml:space="preserve">a. </w:t>
      </w:r>
      <w:r>
        <w:br/>
        <w:t xml:space="preserve">In the Type list, click https. </w:t>
      </w:r>
      <w:r>
        <w:br/>
        <w:t xml:space="preserve">b. </w:t>
      </w:r>
      <w:r>
        <w:br/>
        <w:t xml:space="preserve">For SSL Certificate, click Select and select the certificate just created. Click OK to close </w:t>
      </w:r>
      <w:r>
        <w:br/>
        <w:t xml:space="preserve">the selection dialog. </w:t>
      </w:r>
      <w:r>
        <w:br/>
        <w:t xml:space="preserve">c. </w:t>
      </w:r>
      <w:r>
        <w:br/>
        <w:t xml:space="preserve">Click OK. </w:t>
      </w:r>
      <w:r>
        <w:br/>
        <w:t xml:space="preserve"> </w:t>
      </w:r>
      <w:r>
        <w:br/>
        <w:t xml:space="preserve">5. </w:t>
      </w:r>
      <w:r>
        <w:br/>
        <w:t xml:space="preserve">Restart the IIS server. </w:t>
      </w:r>
      <w:r>
        <w:br/>
      </w:r>
      <w:r>
        <w:lastRenderedPageBreak/>
        <w:t xml:space="preserve"> </w:t>
      </w:r>
      <w:r>
        <w:br/>
        <w:t xml:space="preserve">Note </w:t>
      </w:r>
      <w:r>
        <w:br/>
        <w:t xml:space="preserve">• </w:t>
      </w:r>
      <w:r>
        <w:br/>
        <w:t xml:space="preserve">Development/QA note: On a machine cloned from an integration template, open Windows </w:t>
      </w:r>
      <w:r>
        <w:br/>
        <w:t xml:space="preserve">Services and find the SQL services. Ensure that the SQL Server Reporting Services is stopped </w:t>
      </w:r>
      <w:r>
        <w:br/>
        <w:t xml:space="preserve">and disabled as this uses port 80. </w:t>
      </w:r>
      <w:r>
        <w:br/>
        <w:t xml:space="preserve">• </w:t>
      </w:r>
      <w:r>
        <w:br/>
        <w:t xml:space="preserve">The root certificate for the CA is automatically distributed to the Trusted Root Certification </w:t>
      </w:r>
      <w:r>
        <w:br/>
        <w:t xml:space="preserve">Authority store of the front-end server, so there is no need to import it manually on that </w:t>
      </w:r>
      <w:r>
        <w:br/>
        <w:t xml:space="preserve">server.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2A482FD1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102 </w:t>
      </w:r>
      <w:r>
        <w:br/>
        <w:t xml:space="preserve">Configure the clients </w:t>
      </w:r>
      <w:r>
        <w:br/>
        <w:t xml:space="preserve">Install the certificates </w:t>
      </w:r>
      <w:r>
        <w:br/>
        <w:t xml:space="preserve">To access services on the front-end server after it has been configured for HTTPS, clients need only </w:t>
      </w:r>
      <w:r>
        <w:br/>
        <w:t xml:space="preserve">install the root certificate from the CA server. This is essential when using Remote Desktop </w:t>
      </w:r>
      <w:r>
        <w:br/>
        <w:t xml:space="preserve">Connection applications to access the front-end server as it may not be accessible without the </w:t>
      </w:r>
      <w:r>
        <w:br/>
        <w:t xml:space="preserve">installed certificate.   </w:t>
      </w:r>
      <w:r>
        <w:br/>
        <w:t xml:space="preserve">To install the certificates: </w:t>
      </w:r>
      <w:r>
        <w:br/>
        <w:t xml:space="preserve">1. </w:t>
      </w:r>
      <w:r>
        <w:br/>
        <w:t xml:space="preserve">Copy the certificate file created in Exporting the root certificate to a location on the client </w:t>
      </w:r>
      <w:r>
        <w:br/>
        <w:t xml:space="preserve">machine. </w:t>
      </w:r>
      <w:r>
        <w:br/>
        <w:t xml:space="preserve">2. </w:t>
      </w:r>
      <w:r>
        <w:br/>
        <w:t xml:space="preserve">Run the Microsoft Management Console from an administrator Command Prompt using the </w:t>
      </w:r>
      <w:r>
        <w:br/>
        <w:t xml:space="preserve">command mmc. </w:t>
      </w:r>
      <w:r>
        <w:br/>
        <w:t xml:space="preserve">3. </w:t>
      </w:r>
      <w:r>
        <w:br/>
        <w:t xml:space="preserve">In the File menu, click Add/Remove Snap-in. </w:t>
      </w:r>
      <w:r>
        <w:br/>
        <w:t xml:space="preserve"> </w:t>
      </w:r>
      <w:r>
        <w:br/>
        <w:t xml:space="preserve">4. </w:t>
      </w:r>
      <w:r>
        <w:br/>
        <w:t xml:space="preserve">In the Add or Remove Snap-ins dialog box, click Certificates and then click Add. </w:t>
      </w:r>
      <w:r>
        <w:br/>
        <w:t xml:space="preserve"> </w:t>
      </w:r>
      <w:r>
        <w:br/>
        <w:t xml:space="preserve"> </w:t>
      </w:r>
      <w:r>
        <w:br/>
      </w:r>
    </w:p>
    <w:p w14:paraId="2E5F278A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</w:r>
      <w:r>
        <w:lastRenderedPageBreak/>
        <w:t xml:space="preserve">103 </w:t>
      </w:r>
      <w:r>
        <w:br/>
        <w:t xml:space="preserve">5. </w:t>
      </w:r>
      <w:r>
        <w:br/>
        <w:t xml:space="preserve">In the Certificates snap-in dialog box, click Computer account and then click Next. </w:t>
      </w:r>
      <w:r>
        <w:br/>
        <w:t xml:space="preserve"> </w:t>
      </w:r>
      <w:r>
        <w:br/>
        <w:t xml:space="preserve">6. </w:t>
      </w:r>
      <w:r>
        <w:br/>
        <w:t xml:space="preserve">In the Select Computer dialog box, ensure that Local computer is selected and then click </w:t>
      </w:r>
      <w:r>
        <w:br/>
        <w:t xml:space="preserve">Finish. Click OK in the main dialog. </w:t>
      </w:r>
      <w:r>
        <w:br/>
        <w:t xml:space="preserve"> </w:t>
      </w:r>
      <w:r>
        <w:br/>
      </w:r>
    </w:p>
    <w:p w14:paraId="137C9EF8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104 </w:t>
      </w:r>
      <w:r>
        <w:br/>
        <w:t xml:space="preserve">7. </w:t>
      </w:r>
      <w:r>
        <w:br/>
        <w:t xml:space="preserve">Expand the Certificates tree, right-click Trusted Root Certification Authorities, click All </w:t>
      </w:r>
      <w:r>
        <w:br/>
        <w:t xml:space="preserve">Tasks, and then click Import. </w:t>
      </w:r>
      <w:r>
        <w:br/>
        <w:t xml:space="preserve"> </w:t>
      </w:r>
      <w:r>
        <w:br/>
        <w:t xml:space="preserve">8. </w:t>
      </w:r>
      <w:r>
        <w:br/>
        <w:t xml:space="preserve">In the Certificate Import Wizard, click Next and then browse to the root certificate location on </w:t>
      </w:r>
      <w:r>
        <w:br/>
        <w:t xml:space="preserve">the machine. </w:t>
      </w:r>
      <w:r>
        <w:br/>
        <w:t xml:space="preserve"> </w:t>
      </w:r>
      <w:r>
        <w:br/>
        <w:t xml:space="preserve"> </w:t>
      </w:r>
      <w:r>
        <w:br/>
      </w:r>
    </w:p>
    <w:p w14:paraId="2EEB4EA9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105 </w:t>
      </w:r>
      <w:r>
        <w:br/>
        <w:t xml:space="preserve">9. </w:t>
      </w:r>
      <w:r>
        <w:br/>
        <w:t xml:space="preserve">Select the certificate and click Next. </w:t>
      </w:r>
      <w:r>
        <w:br/>
        <w:t xml:space="preserve">10. Click Next again to place the certificate in the default location. </w:t>
      </w:r>
      <w:r>
        <w:br/>
        <w:t xml:space="preserve"> </w:t>
      </w:r>
      <w:r>
        <w:br/>
        <w:t xml:space="preserve">11. Click Finish to perform the import. </w:t>
      </w:r>
      <w:r>
        <w:br/>
        <w:t xml:space="preserve"> </w:t>
      </w:r>
      <w:r>
        <w:br/>
        <w:t xml:space="preserve"> </w:t>
      </w:r>
      <w:r>
        <w:br/>
      </w:r>
    </w:p>
    <w:p w14:paraId="14357693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106 </w:t>
      </w:r>
      <w:r>
        <w:br/>
        <w:t xml:space="preserve">CCSP components installation </w:t>
      </w:r>
      <w:r>
        <w:br/>
        <w:t xml:space="preserve">This section contains the following information: </w:t>
      </w:r>
      <w:r>
        <w:br/>
        <w:t xml:space="preserve">• </w:t>
      </w:r>
      <w:r>
        <w:br/>
        <w:t xml:space="preserve">Install server components </w:t>
      </w:r>
      <w:r>
        <w:br/>
      </w:r>
      <w:r>
        <w:lastRenderedPageBreak/>
        <w:t xml:space="preserve">• </w:t>
      </w:r>
      <w:r>
        <w:br/>
        <w:t xml:space="preserve">Upgrade to CCSP 7.2 and then CCSP 7.3 </w:t>
      </w:r>
      <w:r>
        <w:br/>
        <w:t xml:space="preserve">• </w:t>
      </w:r>
      <w:r>
        <w:br/>
        <w:t xml:space="preserve">Post-installation configuration </w:t>
      </w:r>
      <w:r>
        <w:br/>
        <w:t xml:space="preserve">• </w:t>
      </w:r>
      <w:r>
        <w:br/>
        <w:t xml:space="preserve">Configure Campaign Manager to run as HTTPS </w:t>
      </w:r>
      <w:r>
        <w:br/>
        <w:t xml:space="preserve">• </w:t>
      </w:r>
      <w:r>
        <w:br/>
        <w:t xml:space="preserve">Install CCSP UI (7.3) on agent  </w:t>
      </w:r>
      <w:r>
        <w:br/>
        <w:t xml:space="preserve">Install server components </w:t>
      </w:r>
      <w:r>
        <w:br/>
        <w:t xml:space="preserve">To install the required CCSP 7.1.2 components on the front-end server, follow the relevant section </w:t>
      </w:r>
      <w:r>
        <w:br/>
        <w:t xml:space="preserve">for each component in the CCSP Installation Guide -712 to 72x with the following important </w:t>
      </w:r>
      <w:r>
        <w:br/>
        <w:t xml:space="preserve">additional instructions. </w:t>
      </w:r>
      <w:r>
        <w:br/>
        <w:t xml:space="preserve">Note </w:t>
      </w:r>
      <w:r>
        <w:br/>
        <w:t xml:space="preserve">When performing the installation, all URLs that are entered must specify https as the protocol </w:t>
      </w:r>
      <w:r>
        <w:br/>
        <w:t xml:space="preserve">unless they refer to components hosted on the back-end server. </w:t>
      </w:r>
      <w:r>
        <w:br/>
        <w:t xml:space="preserve">Standalone install components </w:t>
      </w:r>
      <w:r>
        <w:br/>
        <w:t xml:space="preserve">HTTPS is currently supported for the following standalone install components: </w:t>
      </w:r>
      <w:r>
        <w:br/>
        <w:t xml:space="preserve">• </w:t>
      </w:r>
      <w:r>
        <w:br/>
        <w:t xml:space="preserve">ADP – install using the Advanced Dial Plan.msi and select the https binding </w:t>
      </w:r>
      <w:r>
        <w:br/>
        <w:t xml:space="preserve">• </w:t>
      </w:r>
      <w:r>
        <w:br/>
        <w:t xml:space="preserve">Agent List Server - install using the Agent List Server.msi and select the https binding </w:t>
      </w:r>
      <w:r>
        <w:br/>
        <w:t xml:space="preserve">• </w:t>
      </w:r>
      <w:r>
        <w:br/>
        <w:t xml:space="preserve">Auth Server – install using the Auth Server.msi and select the https binding </w:t>
      </w:r>
      <w:r>
        <w:br/>
        <w:t xml:space="preserve">• </w:t>
      </w:r>
      <w:r>
        <w:br/>
        <w:t xml:space="preserve">CCSP Admin – install using the Admin.msi and select the https binding </w:t>
      </w:r>
      <w:r>
        <w:br/>
        <w:t xml:space="preserve">• </w:t>
      </w:r>
      <w:r>
        <w:br/>
        <w:t xml:space="preserve">CCSP UI – install using TouchPoint.msi </w:t>
      </w:r>
      <w:r>
        <w:br/>
        <w:t xml:space="preserve">• </w:t>
      </w:r>
      <w:r>
        <w:br/>
        <w:t xml:space="preserve">Replay – install using the Replay.msi and select the https binding </w:t>
      </w:r>
      <w:r>
        <w:br/>
        <w:t xml:space="preserve"> </w:t>
      </w:r>
      <w:r>
        <w:br/>
        <w:t xml:space="preserve">The installation procedure for these components is described in the CCSP Standalone Component </w:t>
      </w:r>
      <w:r>
        <w:br/>
        <w:t xml:space="preserve">Installation Guide.  </w:t>
      </w:r>
      <w:r>
        <w:br/>
        <w:t xml:space="preserve">HTTPS is currently also supported for the following components: </w:t>
      </w:r>
      <w:r>
        <w:br/>
        <w:t xml:space="preserve">• </w:t>
      </w:r>
      <w:r>
        <w:br/>
        <w:t xml:space="preserve">Agent Proxy Server </w:t>
      </w:r>
      <w:r>
        <w:br/>
        <w:t xml:space="preserve">• </w:t>
      </w:r>
      <w:r>
        <w:br/>
        <w:t xml:space="preserve">Dashboard </w:t>
      </w:r>
      <w:r>
        <w:br/>
        <w:t xml:space="preserve">• </w:t>
      </w:r>
      <w:r>
        <w:br/>
        <w:t xml:space="preserve">Historical Reports </w:t>
      </w:r>
      <w:r>
        <w:br/>
        <w:t xml:space="preserve">• </w:t>
      </w:r>
      <w:r>
        <w:br/>
      </w:r>
      <w:r>
        <w:lastRenderedPageBreak/>
        <w:t xml:space="preserve">Recording Web Playback </w:t>
      </w:r>
      <w:r>
        <w:br/>
        <w:t xml:space="preserve">• </w:t>
      </w:r>
      <w:r>
        <w:br/>
        <w:t xml:space="preserve">Screen Recording  </w:t>
      </w:r>
      <w:r>
        <w:br/>
        <w:t xml:space="preserve"> </w:t>
      </w:r>
      <w:r>
        <w:br/>
        <w:t xml:space="preserve">The installation procedure for these components is as described in the CCSP Installation Guide -712 </w:t>
      </w:r>
      <w:r>
        <w:br/>
        <w:t xml:space="preserve">to 72x.  </w:t>
      </w:r>
      <w:r>
        <w:br/>
        <w:t xml:space="preserve"> </w:t>
      </w:r>
      <w:r>
        <w:br/>
      </w:r>
    </w:p>
    <w:p w14:paraId="62129C53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107 </w:t>
      </w:r>
      <w:r>
        <w:br/>
        <w:t xml:space="preserve">Install Agent List Server as HTTPS </w:t>
      </w:r>
      <w:r>
        <w:br/>
        <w:t xml:space="preserve">Before installing the Agent List Server, you must bind the port that will be used in its Connector URL </w:t>
      </w:r>
      <w:r>
        <w:br/>
        <w:t xml:space="preserve">parameter to the certificate for the server. You can do this by running the </w:t>
      </w:r>
      <w:proofErr w:type="spellStart"/>
      <w:r>
        <w:t>netsh</w:t>
      </w:r>
      <w:proofErr w:type="spellEnd"/>
      <w:r>
        <w:t xml:space="preserve"> http add </w:t>
      </w:r>
      <w:proofErr w:type="spellStart"/>
      <w:r>
        <w:t>sslcert</w:t>
      </w:r>
      <w:proofErr w:type="spellEnd"/>
      <w:r>
        <w:t xml:space="preserve"> </w:t>
      </w:r>
      <w:r>
        <w:br/>
        <w:t xml:space="preserve">command from an administrator command prompt. Specify the binding as: </w:t>
      </w:r>
      <w:r>
        <w:br/>
      </w:r>
      <w:proofErr w:type="spellStart"/>
      <w:r>
        <w:t>netsh</w:t>
      </w:r>
      <w:proofErr w:type="spellEnd"/>
      <w:r>
        <w:t xml:space="preserve"> http add </w:t>
      </w:r>
      <w:proofErr w:type="spellStart"/>
      <w:r>
        <w:t>sslcert</w:t>
      </w:r>
      <w:proofErr w:type="spellEnd"/>
      <w:r>
        <w:t xml:space="preserve"> </w:t>
      </w:r>
      <w:proofErr w:type="spellStart"/>
      <w:r>
        <w:t>ipport</w:t>
      </w:r>
      <w:proofErr w:type="spellEnd"/>
      <w:r>
        <w:t xml:space="preserve">=0.0.0.0:&lt;Connector port number&gt; </w:t>
      </w:r>
      <w:r>
        <w:br/>
      </w:r>
      <w:proofErr w:type="spellStart"/>
      <w:r>
        <w:t>certhash</w:t>
      </w:r>
      <w:proofErr w:type="spellEnd"/>
      <w:r>
        <w:t xml:space="preserve">=&lt;certificate hash&gt; </w:t>
      </w:r>
      <w:proofErr w:type="spellStart"/>
      <w:r>
        <w:t>appid</w:t>
      </w:r>
      <w:proofErr w:type="spellEnd"/>
      <w:r>
        <w:t xml:space="preserve">=&lt;GUID&gt; </w:t>
      </w:r>
      <w:r>
        <w:br/>
        <w:t xml:space="preserve"> </w:t>
      </w:r>
      <w:r>
        <w:br/>
        <w:t xml:space="preserve">The certificate hash is the thumbprint of the certificate in hash form. The </w:t>
      </w:r>
      <w:proofErr w:type="spellStart"/>
      <w:r>
        <w:t>appid</w:t>
      </w:r>
      <w:proofErr w:type="spellEnd"/>
      <w:r>
        <w:t xml:space="preserve"> parameter can be </w:t>
      </w:r>
      <w:r>
        <w:br/>
        <w:t xml:space="preserve">any valid GUID that you generate online (for example, using www.guidgenerator.com) because it is </w:t>
      </w:r>
      <w:r>
        <w:br/>
        <w:t xml:space="preserve">only used to identify the binding.  </w:t>
      </w:r>
      <w:r>
        <w:br/>
        <w:t xml:space="preserve">For example, when using the default port of 59071 and a certificate whose thumbprint is 1a f9 8d 89 </w:t>
      </w:r>
      <w:r>
        <w:br/>
        <w:t xml:space="preserve">9a 22 12 80 90 7c e3 8e 1c 2b 7d 63 43 3b 58 b3, the command is : </w:t>
      </w:r>
      <w:r>
        <w:br/>
      </w:r>
      <w:proofErr w:type="spellStart"/>
      <w:r>
        <w:t>netsh</w:t>
      </w:r>
      <w:proofErr w:type="spellEnd"/>
      <w:r>
        <w:t xml:space="preserve"> http add </w:t>
      </w:r>
      <w:proofErr w:type="spellStart"/>
      <w:r>
        <w:t>sslcert</w:t>
      </w:r>
      <w:proofErr w:type="spellEnd"/>
      <w:r>
        <w:t xml:space="preserve"> </w:t>
      </w:r>
      <w:proofErr w:type="spellStart"/>
      <w:r>
        <w:t>ipport</w:t>
      </w:r>
      <w:proofErr w:type="spellEnd"/>
      <w:r>
        <w:t xml:space="preserve">=0.0.0.0:59071 </w:t>
      </w:r>
      <w:r>
        <w:br/>
      </w:r>
      <w:proofErr w:type="spellStart"/>
      <w:r>
        <w:t>certhash</w:t>
      </w:r>
      <w:proofErr w:type="spellEnd"/>
      <w:r>
        <w:t xml:space="preserve">=1af98d899a221280907ce38e1c2b7d63433b58b3 </w:t>
      </w:r>
      <w:proofErr w:type="spellStart"/>
      <w:r>
        <w:t>appid</w:t>
      </w:r>
      <w:proofErr w:type="spellEnd"/>
      <w:r>
        <w:t>={777CD7A2-2E24-4F98-</w:t>
      </w:r>
      <w:r>
        <w:br/>
        <w:t xml:space="preserve">A2D0-AD304FAB0D3E} </w:t>
      </w:r>
      <w:r>
        <w:br/>
        <w:t xml:space="preserve"> </w:t>
      </w:r>
      <w:r>
        <w:br/>
        <w:t xml:space="preserve">When the binding is set, you can install the Agent List Server.msi according to the procedure in the </w:t>
      </w:r>
      <w:r>
        <w:br/>
        <w:t xml:space="preserve">CCSP Standalone Component Installation Guide. </w:t>
      </w:r>
      <w:r>
        <w:br/>
        <w:t xml:space="preserve">Install CCSP UI </w:t>
      </w:r>
      <w:r>
        <w:br/>
        <w:t xml:space="preserve">Install CCSP UI from the TouchPoint.msi. For details, refer to the CCSP Standalone Component </w:t>
      </w:r>
      <w:r>
        <w:br/>
        <w:t xml:space="preserve">Installation Guide. </w:t>
      </w:r>
      <w:r>
        <w:br/>
        <w:t xml:space="preserve"> </w:t>
      </w:r>
      <w:r>
        <w:br/>
        <w:t xml:space="preserve">Note </w:t>
      </w:r>
      <w:r>
        <w:br/>
      </w:r>
      <w:r>
        <w:lastRenderedPageBreak/>
        <w:t xml:space="preserve">An error may occur that causes IIS to create the CCSP UI application under a new site called </w:t>
      </w:r>
      <w:r>
        <w:br/>
        <w:t xml:space="preserve">Default Web Site_2 (this may not be visible until the server has been restarted). This website must </w:t>
      </w:r>
      <w:r>
        <w:br/>
        <w:t xml:space="preserve">be deleted and the CCSP UI application created in the Default Web Site using </w:t>
      </w:r>
      <w:r>
        <w:br/>
      </w:r>
      <w:proofErr w:type="spellStart"/>
      <w:r>
        <w:t>TouchPointAppPool</w:t>
      </w:r>
      <w:proofErr w:type="spellEnd"/>
      <w:r>
        <w:t xml:space="preserve">. </w:t>
      </w:r>
      <w:r>
        <w:br/>
        <w:t xml:space="preserve"> </w:t>
      </w:r>
      <w:r>
        <w:br/>
        <w:t xml:space="preserve"> </w:t>
      </w:r>
      <w:r>
        <w:br/>
      </w:r>
    </w:p>
    <w:p w14:paraId="7F03FB75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108 </w:t>
      </w:r>
      <w:r>
        <w:br/>
        <w:t xml:space="preserve">Upgrade to CCSP 7.2 and then CCSP 7.3 </w:t>
      </w:r>
      <w:r>
        <w:br/>
        <w:t xml:space="preserve">After completing installation of the required components, follow the instructions for applying the </w:t>
      </w:r>
      <w:r>
        <w:br/>
        <w:t xml:space="preserve">CCSP 7.2 Upgrade and then the CCSP 7.3 Upgrade. </w:t>
      </w:r>
      <w:r>
        <w:br/>
        <w:t xml:space="preserve">Post-installation configuration </w:t>
      </w:r>
      <w:r>
        <w:br/>
        <w:t xml:space="preserve">If an existing CCSP installation is being reconfigured for HTTPS, only the front-end components </w:t>
      </w:r>
      <w:r>
        <w:br/>
        <w:t xml:space="preserve">previously listed should be modified.  </w:t>
      </w:r>
      <w:r>
        <w:br/>
      </w:r>
      <w:proofErr w:type="spellStart"/>
      <w:r>
        <w:t>CCUniverse</w:t>
      </w:r>
      <w:proofErr w:type="spellEnd"/>
      <w:r>
        <w:t xml:space="preserve"> URLs </w:t>
      </w:r>
      <w:r>
        <w:br/>
        <w:t xml:space="preserve">All the URLS on the </w:t>
      </w:r>
      <w:proofErr w:type="spellStart"/>
      <w:r>
        <w:t>CCUniverse</w:t>
      </w:r>
      <w:proofErr w:type="spellEnd"/>
      <w:r>
        <w:t xml:space="preserve"> tab need to be updated to https.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56D2B981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109 </w:t>
      </w:r>
      <w:r>
        <w:br/>
        <w:t xml:space="preserve">Tenant properties URLs </w:t>
      </w:r>
      <w:r>
        <w:br/>
        <w:t xml:space="preserve">The following URLs in the Tenant properties need to be updated to https: </w:t>
      </w:r>
      <w:r>
        <w:br/>
        <w:t xml:space="preserve">• </w:t>
      </w:r>
      <w:r>
        <w:br/>
        <w:t xml:space="preserve">Historical Reports URL </w:t>
      </w:r>
      <w:r>
        <w:br/>
        <w:t xml:space="preserve">• </w:t>
      </w:r>
      <w:r>
        <w:br/>
        <w:t xml:space="preserve">RTR URL </w:t>
      </w:r>
      <w:r>
        <w:br/>
        <w:t xml:space="preserve">• </w:t>
      </w:r>
      <w:r>
        <w:br/>
        <w:t xml:space="preserve">CCSP Designer URL </w:t>
      </w:r>
      <w:r>
        <w:br/>
        <w:t xml:space="preserve">• </w:t>
      </w:r>
      <w:r>
        <w:br/>
        <w:t xml:space="preserve">Replay URL </w:t>
      </w:r>
      <w:r>
        <w:br/>
        <w:t xml:space="preserve">• </w:t>
      </w:r>
      <w:r>
        <w:br/>
        <w:t xml:space="preserve">Voicemail URL </w:t>
      </w:r>
      <w:r>
        <w:br/>
        <w:t xml:space="preserve">CCSP Admin configuration </w:t>
      </w:r>
      <w:r>
        <w:br/>
        <w:t xml:space="preserve">To edit the configuration for CCSP Admin to use https: </w:t>
      </w:r>
      <w:r>
        <w:br/>
      </w:r>
      <w:r>
        <w:lastRenderedPageBreak/>
        <w:t xml:space="preserve">1. </w:t>
      </w:r>
      <w:r>
        <w:br/>
        <w:t xml:space="preserve">Edit the file Server Components\Admin\configuration.js as administrator. </w:t>
      </w:r>
      <w:r>
        <w:br/>
        <w:t xml:space="preserve">1. </w:t>
      </w:r>
      <w:r>
        <w:br/>
        <w:t xml:space="preserve">Change the prefix on all URLs from http to https. </w:t>
      </w:r>
      <w:r>
        <w:br/>
        <w:t xml:space="preserve">2. </w:t>
      </w:r>
      <w:r>
        <w:br/>
        <w:t xml:space="preserve">Save the file. </w:t>
      </w:r>
      <w:r>
        <w:br/>
        <w:t xml:space="preserve">APS configuration </w:t>
      </w:r>
      <w:r>
        <w:br/>
        <w:t xml:space="preserve">To configure the Agent Proxy Service to use the correct protocol for its ping file: </w:t>
      </w:r>
      <w:r>
        <w:br/>
        <w:t xml:space="preserve">1. </w:t>
      </w:r>
      <w:r>
        <w:br/>
        <w:t xml:space="preserve">Do one of the following to open the registry editor: </w:t>
      </w:r>
      <w:r>
        <w:br/>
        <w:t xml:space="preserve">o </w:t>
      </w:r>
      <w:r>
        <w:br/>
        <w:t xml:space="preserve">In an administrator Command Prompt, type regedit </w:t>
      </w:r>
      <w:r>
        <w:br/>
        <w:t xml:space="preserve">o </w:t>
      </w:r>
      <w:r>
        <w:br/>
        <w:t xml:space="preserve">Right-click the Start Menu and click Run. </w:t>
      </w:r>
      <w:r>
        <w:br/>
        <w:t xml:space="preserve">2. </w:t>
      </w:r>
      <w:r>
        <w:br/>
        <w:t xml:space="preserve">Navigate to the key </w:t>
      </w:r>
      <w:r>
        <w:br/>
        <w:t xml:space="preserve">HKEY_LOCAL_MACHINE\SYSTEM\CurrentControlSet\Services\CCUAgentProxyServer\Parameters. </w:t>
      </w:r>
      <w:r>
        <w:br/>
        <w:t xml:space="preserve">3. </w:t>
      </w:r>
      <w:r>
        <w:br/>
        <w:t xml:space="preserve">Edit the </w:t>
      </w:r>
      <w:proofErr w:type="spellStart"/>
      <w:r>
        <w:t>APSWebPath</w:t>
      </w:r>
      <w:proofErr w:type="spellEnd"/>
      <w:r>
        <w:t xml:space="preserve"> value and change the prefix to https. If the server name is currently </w:t>
      </w:r>
      <w:r>
        <w:br/>
        <w:t xml:space="preserve">localhost, change this to the FQDN of the server to match the name on its certificate. </w:t>
      </w:r>
      <w:r>
        <w:br/>
        <w:t xml:space="preserve">4. </w:t>
      </w:r>
      <w:r>
        <w:br/>
        <w:t xml:space="preserve">Restart the Agent Proxy Service. </w:t>
      </w:r>
      <w:r>
        <w:br/>
        <w:t xml:space="preserve"> </w:t>
      </w:r>
      <w:r>
        <w:br/>
        <w:t xml:space="preserve">To configure the Agent Proxy Service Event Mechanism to use https: </w:t>
      </w:r>
      <w:r>
        <w:br/>
        <w:t xml:space="preserve">1. </w:t>
      </w:r>
      <w:r>
        <w:br/>
        <w:t xml:space="preserve">Precede the connector </w:t>
      </w:r>
      <w:proofErr w:type="spellStart"/>
      <w:r>
        <w:t>url</w:t>
      </w:r>
      <w:proofErr w:type="spellEnd"/>
      <w:r>
        <w:t xml:space="preserve"> with https, for example: </w:t>
      </w:r>
      <w:r>
        <w:br/>
        <w:t>&lt;add key="</w:t>
      </w:r>
      <w:proofErr w:type="spellStart"/>
      <w:r>
        <w:t>AgentWS</w:t>
      </w:r>
      <w:proofErr w:type="spellEnd"/>
      <w:r>
        <w:t xml:space="preserve"> Connector </w:t>
      </w:r>
      <w:proofErr w:type="spellStart"/>
      <w:r>
        <w:t>Url</w:t>
      </w:r>
      <w:proofErr w:type="spellEnd"/>
      <w:r>
        <w:t xml:space="preserve">" value="https://aps1.pj12.loc:54632" /&gt; </w:t>
      </w:r>
      <w:r>
        <w:br/>
        <w:t xml:space="preserve">2. </w:t>
      </w:r>
      <w:r>
        <w:br/>
        <w:t xml:space="preserve">Specify this port as an https binding in the site bindings configured with the site certificate. </w:t>
      </w:r>
      <w:r>
        <w:br/>
      </w:r>
    </w:p>
    <w:p w14:paraId="6D236965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110 </w:t>
      </w:r>
      <w:r>
        <w:br/>
        <w:t xml:space="preserve"> </w:t>
      </w:r>
      <w:r>
        <w:br/>
        <w:t xml:space="preserve">Dashboard configuration </w:t>
      </w:r>
      <w:r>
        <w:br/>
        <w:t xml:space="preserve">To configure the Dashboard to use https: </w:t>
      </w:r>
      <w:r>
        <w:br/>
        <w:t xml:space="preserve">1. </w:t>
      </w:r>
      <w:r>
        <w:br/>
        <w:t>Edit the file Server Components\</w:t>
      </w:r>
      <w:proofErr w:type="spellStart"/>
      <w:r>
        <w:t>DashboardService</w:t>
      </w:r>
      <w:proofErr w:type="spellEnd"/>
      <w:r>
        <w:t>\</w:t>
      </w:r>
      <w:proofErr w:type="spellStart"/>
      <w:r>
        <w:t>DashboardWS</w:t>
      </w:r>
      <w:proofErr w:type="spellEnd"/>
      <w:r>
        <w:t>\</w:t>
      </w:r>
      <w:proofErr w:type="spellStart"/>
      <w:r>
        <w:t>appsettings.json</w:t>
      </w:r>
      <w:proofErr w:type="spellEnd"/>
      <w:r>
        <w:t xml:space="preserve"> as </w:t>
      </w:r>
      <w:r>
        <w:br/>
        <w:t xml:space="preserve">administrator. </w:t>
      </w:r>
      <w:r>
        <w:br/>
        <w:t xml:space="preserve">2. </w:t>
      </w:r>
      <w:r>
        <w:br/>
        <w:t xml:space="preserve">Change the prefix on all URLs from http to https. </w:t>
      </w:r>
      <w:r>
        <w:br/>
        <w:t xml:space="preserve">3. </w:t>
      </w:r>
      <w:r>
        <w:br/>
      </w:r>
      <w:r>
        <w:lastRenderedPageBreak/>
        <w:t xml:space="preserve">Save the file. </w:t>
      </w:r>
      <w:r>
        <w:br/>
        <w:t xml:space="preserve">4. </w:t>
      </w:r>
      <w:r>
        <w:br/>
        <w:t xml:space="preserve">Edit the file Server Components\DashboardService\Dashboard\assets\config\app-settings.json as </w:t>
      </w:r>
      <w:r>
        <w:br/>
        <w:t xml:space="preserve">administrator. </w:t>
      </w:r>
      <w:r>
        <w:br/>
        <w:t xml:space="preserve">5. </w:t>
      </w:r>
      <w:r>
        <w:br/>
        <w:t xml:space="preserve">Change the prefix on all URLs from http to https. </w:t>
      </w:r>
      <w:r>
        <w:br/>
        <w:t xml:space="preserve">6. </w:t>
      </w:r>
      <w:r>
        <w:br/>
        <w:t xml:space="preserve">Save the file. </w:t>
      </w:r>
      <w:r>
        <w:br/>
        <w:t xml:space="preserve"> </w:t>
      </w:r>
      <w:r>
        <w:br/>
        <w:t xml:space="preserve">To configure </w:t>
      </w:r>
      <w:proofErr w:type="spellStart"/>
      <w:r>
        <w:t>CosmoDashboard</w:t>
      </w:r>
      <w:proofErr w:type="spellEnd"/>
      <w:r>
        <w:t xml:space="preserve"> (legacy) to use https: </w:t>
      </w:r>
      <w:r>
        <w:br/>
        <w:t xml:space="preserve">1. </w:t>
      </w:r>
      <w:r>
        <w:br/>
        <w:t>Edit the file Server Components\</w:t>
      </w:r>
      <w:proofErr w:type="spellStart"/>
      <w:r>
        <w:t>CosmoDashboard</w:t>
      </w:r>
      <w:proofErr w:type="spellEnd"/>
      <w:r>
        <w:t>\Source\</w:t>
      </w:r>
      <w:proofErr w:type="spellStart"/>
      <w:r>
        <w:t>DashboardEmailService</w:t>
      </w:r>
      <w:proofErr w:type="spellEnd"/>
      <w:r>
        <w:t xml:space="preserve"> \</w:t>
      </w:r>
      <w:proofErr w:type="spellStart"/>
      <w:r>
        <w:t>web.config</w:t>
      </w:r>
      <w:proofErr w:type="spellEnd"/>
      <w:r>
        <w:t xml:space="preserve"> as </w:t>
      </w:r>
      <w:r>
        <w:br/>
        <w:t xml:space="preserve">administrator. </w:t>
      </w:r>
      <w:r>
        <w:br/>
        <w:t xml:space="preserve">2. </w:t>
      </w:r>
      <w:r>
        <w:br/>
        <w:t>Navigate to the section &lt;</w:t>
      </w:r>
      <w:proofErr w:type="spellStart"/>
      <w:r>
        <w:t>basicHttpBinding</w:t>
      </w:r>
      <w:proofErr w:type="spellEnd"/>
      <w:r>
        <w:t xml:space="preserve">&gt;, and change the security mode to </w:t>
      </w:r>
      <w:r>
        <w:br/>
        <w:t xml:space="preserve">"Transport", as follows: </w:t>
      </w:r>
      <w:r>
        <w:br/>
        <w:t xml:space="preserve">  &lt;</w:t>
      </w:r>
      <w:proofErr w:type="spellStart"/>
      <w:r>
        <w:t>basicHttpBinding</w:t>
      </w:r>
      <w:proofErr w:type="spellEnd"/>
      <w:r>
        <w:t xml:space="preserve">&gt; </w:t>
      </w:r>
      <w:r>
        <w:br/>
        <w:t xml:space="preserve">    &lt;binding name="</w:t>
      </w:r>
      <w:proofErr w:type="spellStart"/>
      <w:r>
        <w:t>bindingMode</w:t>
      </w:r>
      <w:proofErr w:type="spellEnd"/>
      <w:r>
        <w:t xml:space="preserve">"&gt; </w:t>
      </w:r>
      <w:r>
        <w:br/>
        <w:t xml:space="preserve">       &lt;security mode="Transport"&gt; </w:t>
      </w:r>
      <w:r>
        <w:br/>
        <w:t xml:space="preserve">        &lt;transport </w:t>
      </w:r>
      <w:proofErr w:type="spellStart"/>
      <w:r>
        <w:t>clientCredentialType</w:t>
      </w:r>
      <w:proofErr w:type="spellEnd"/>
      <w:r>
        <w:t xml:space="preserve">="None"/&gt; </w:t>
      </w:r>
      <w:r>
        <w:br/>
        <w:t xml:space="preserve">      &lt;/security&gt; </w:t>
      </w:r>
      <w:r>
        <w:br/>
        <w:t xml:space="preserve">    &lt;/binding&gt; </w:t>
      </w:r>
      <w:r>
        <w:br/>
        <w:t xml:space="preserve">  &lt;/</w:t>
      </w:r>
      <w:proofErr w:type="spellStart"/>
      <w:r>
        <w:t>basicHttpBinding</w:t>
      </w:r>
      <w:proofErr w:type="spellEnd"/>
      <w:r>
        <w:t xml:space="preserve">&gt; </w:t>
      </w:r>
      <w:r>
        <w:br/>
        <w:t xml:space="preserve">3. </w:t>
      </w:r>
      <w:r>
        <w:br/>
        <w:t>Edit the file \Server Components\</w:t>
      </w:r>
      <w:proofErr w:type="spellStart"/>
      <w:r>
        <w:t>CosmoDashboard</w:t>
      </w:r>
      <w:proofErr w:type="spellEnd"/>
      <w:r>
        <w:t>\Source\</w:t>
      </w:r>
      <w:proofErr w:type="spellStart"/>
      <w:r>
        <w:t>Dashboard.exe.config</w:t>
      </w:r>
      <w:proofErr w:type="spellEnd"/>
      <w:r>
        <w:t xml:space="preserve"> as administrator. </w:t>
      </w:r>
      <w:r>
        <w:br/>
        <w:t xml:space="preserve">4. </w:t>
      </w:r>
      <w:r>
        <w:br/>
        <w:t>Navigate to the section &lt;</w:t>
      </w:r>
      <w:proofErr w:type="spellStart"/>
      <w:r>
        <w:t>basicHttpBinding</w:t>
      </w:r>
      <w:proofErr w:type="spellEnd"/>
      <w:r>
        <w:t xml:space="preserve">&gt;, and change the security mode to </w:t>
      </w:r>
      <w:r>
        <w:br/>
        <w:t xml:space="preserve">"Transport", as follows: </w:t>
      </w:r>
      <w:r>
        <w:br/>
        <w:t xml:space="preserve">  &lt;</w:t>
      </w:r>
      <w:proofErr w:type="spellStart"/>
      <w:r>
        <w:t>basicHttpBinding</w:t>
      </w:r>
      <w:proofErr w:type="spellEnd"/>
      <w:r>
        <w:t xml:space="preserve">&gt; </w:t>
      </w:r>
      <w:r>
        <w:br/>
      </w:r>
    </w:p>
    <w:p w14:paraId="028F383D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111 </w:t>
      </w:r>
      <w:r>
        <w:br/>
        <w:t xml:space="preserve">    &lt;binding name="</w:t>
      </w:r>
      <w:proofErr w:type="spellStart"/>
      <w:r>
        <w:t>BasicHttpBinding_IEmail</w:t>
      </w:r>
      <w:proofErr w:type="spellEnd"/>
      <w:r>
        <w:t xml:space="preserve">" ... &gt; </w:t>
      </w:r>
      <w:r>
        <w:br/>
        <w:t xml:space="preserve">      &lt;</w:t>
      </w:r>
      <w:proofErr w:type="spellStart"/>
      <w:r>
        <w:t>readerQuotas</w:t>
      </w:r>
      <w:proofErr w:type="spellEnd"/>
      <w:r>
        <w:t xml:space="preserve"> </w:t>
      </w:r>
      <w:proofErr w:type="spellStart"/>
      <w:r>
        <w:t>maxDepth</w:t>
      </w:r>
      <w:proofErr w:type="spellEnd"/>
      <w:r>
        <w:t xml:space="preserve">="32" .../&gt; </w:t>
      </w:r>
      <w:r>
        <w:br/>
        <w:t xml:space="preserve">      &lt;security mode="Transport"&gt; </w:t>
      </w:r>
      <w:r>
        <w:br/>
        <w:t xml:space="preserve">        ... </w:t>
      </w:r>
      <w:r>
        <w:br/>
        <w:t xml:space="preserve">      &lt;/security&gt; </w:t>
      </w:r>
      <w:r>
        <w:br/>
        <w:t xml:space="preserve">    &lt;/binding&gt; </w:t>
      </w:r>
      <w:r>
        <w:br/>
        <w:t xml:space="preserve">4. </w:t>
      </w:r>
      <w:r>
        <w:br/>
      </w:r>
      <w:r>
        <w:lastRenderedPageBreak/>
        <w:t>Edit the file \Server Components\</w:t>
      </w:r>
      <w:proofErr w:type="spellStart"/>
      <w:r>
        <w:t>CosmoDashboard</w:t>
      </w:r>
      <w:proofErr w:type="spellEnd"/>
      <w:r>
        <w:t>\Source\</w:t>
      </w:r>
      <w:proofErr w:type="spellStart"/>
      <w:r>
        <w:t>Web.config</w:t>
      </w:r>
      <w:proofErr w:type="spellEnd"/>
      <w:r>
        <w:t xml:space="preserve"> as administrator. </w:t>
      </w:r>
      <w:r>
        <w:br/>
        <w:t xml:space="preserve">5. </w:t>
      </w:r>
      <w:r>
        <w:br/>
        <w:t xml:space="preserve">Search for and uncomment the following line: </w:t>
      </w:r>
      <w:r>
        <w:br/>
        <w:t xml:space="preserve">&lt;rule name="Add Secure"&gt; </w:t>
      </w:r>
      <w:r>
        <w:br/>
        <w:t xml:space="preserve">5. </w:t>
      </w:r>
      <w:r>
        <w:br/>
        <w:t>Republish Dashboard by running \Server Components\</w:t>
      </w:r>
      <w:proofErr w:type="spellStart"/>
      <w:r>
        <w:t>CosmoDashboard</w:t>
      </w:r>
      <w:proofErr w:type="spellEnd"/>
      <w:r>
        <w:t xml:space="preserve">\ </w:t>
      </w:r>
      <w:r>
        <w:br/>
        <w:t xml:space="preserve">PublishCosmoDashboard.bat as administrator. </w:t>
      </w:r>
      <w:r>
        <w:br/>
        <w:t xml:space="preserve">Historical Reports configuration </w:t>
      </w:r>
      <w:r>
        <w:br/>
        <w:t xml:space="preserve">To configure Historical Reports to use https: </w:t>
      </w:r>
      <w:r>
        <w:br/>
        <w:t xml:space="preserve">1. </w:t>
      </w:r>
      <w:r>
        <w:br/>
        <w:t xml:space="preserve">Open Reporting Services Configuration Manager and connect to your server. </w:t>
      </w:r>
      <w:r>
        <w:br/>
        <w:t xml:space="preserve">2. </w:t>
      </w:r>
      <w:r>
        <w:br/>
        <w:t xml:space="preserve">On Web Service URL, select your HTTPS Certificate and HTTPS Port. </w:t>
      </w:r>
      <w:r>
        <w:br/>
        <w:t xml:space="preserve"> </w:t>
      </w:r>
      <w:r>
        <w:br/>
        <w:t xml:space="preserve">3. </w:t>
      </w:r>
      <w:r>
        <w:br/>
        <w:t xml:space="preserve">Apply the change. </w:t>
      </w:r>
      <w:r>
        <w:br/>
        <w:t xml:space="preserve"> </w:t>
      </w:r>
      <w:r>
        <w:br/>
        <w:t xml:space="preserve"> </w:t>
      </w:r>
      <w:r>
        <w:br/>
      </w:r>
    </w:p>
    <w:p w14:paraId="4B6D290B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112 </w:t>
      </w:r>
      <w:r>
        <w:br/>
        <w:t xml:space="preserve">4. </w:t>
      </w:r>
      <w:r>
        <w:br/>
        <w:t xml:space="preserve">On Web Portal URL , click Advanced.  </w:t>
      </w:r>
      <w:r>
        <w:br/>
        <w:t xml:space="preserve"> </w:t>
      </w:r>
      <w:r>
        <w:br/>
        <w:t xml:space="preserve">5. </w:t>
      </w:r>
      <w:r>
        <w:br/>
        <w:t xml:space="preserve">In Multiple HTTPS identities, click Add. </w:t>
      </w:r>
      <w:r>
        <w:br/>
        <w:t xml:space="preserve"> </w:t>
      </w:r>
      <w:r>
        <w:br/>
        <w:t xml:space="preserve">6. </w:t>
      </w:r>
      <w:r>
        <w:br/>
        <w:t xml:space="preserve">Select your HTTPS Port and HTTPS Certificate and save the changes. </w:t>
      </w:r>
      <w:r>
        <w:br/>
      </w:r>
    </w:p>
    <w:p w14:paraId="35CC5D45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113 </w:t>
      </w:r>
      <w:r>
        <w:br/>
        <w:t xml:space="preserve">Phone Agent configuration </w:t>
      </w:r>
      <w:r>
        <w:br/>
        <w:t xml:space="preserve">To edit the configuration for Phone Agent to use https: </w:t>
      </w:r>
      <w:r>
        <w:br/>
        <w:t xml:space="preserve">1. </w:t>
      </w:r>
      <w:r>
        <w:br/>
        <w:t>Edit the file Server Components\</w:t>
      </w:r>
      <w:proofErr w:type="spellStart"/>
      <w:r>
        <w:t>PhoneAgent</w:t>
      </w:r>
      <w:proofErr w:type="spellEnd"/>
      <w:r>
        <w:t>\</w:t>
      </w:r>
      <w:proofErr w:type="spellStart"/>
      <w:r>
        <w:t>web.config</w:t>
      </w:r>
      <w:proofErr w:type="spellEnd"/>
      <w:r>
        <w:t xml:space="preserve"> as administrator. </w:t>
      </w:r>
      <w:r>
        <w:br/>
        <w:t xml:space="preserve">2. </w:t>
      </w:r>
      <w:r>
        <w:br/>
        <w:t xml:space="preserve">Change the prefix on all URLs from http to https. </w:t>
      </w:r>
      <w:r>
        <w:br/>
        <w:t xml:space="preserve">3. </w:t>
      </w:r>
      <w:r>
        <w:br/>
        <w:t xml:space="preserve">Save the file. </w:t>
      </w:r>
      <w:r>
        <w:br/>
      </w:r>
      <w:r>
        <w:lastRenderedPageBreak/>
        <w:t xml:space="preserve">Replay configuration </w:t>
      </w:r>
      <w:r>
        <w:br/>
        <w:t xml:space="preserve">To edit the configuration for Replay to use https: </w:t>
      </w:r>
      <w:r>
        <w:br/>
        <w:t xml:space="preserve">1. </w:t>
      </w:r>
      <w:r>
        <w:br/>
        <w:t xml:space="preserve">Edit the file Server Components\Replay\configuration.js as administrator. </w:t>
      </w:r>
      <w:r>
        <w:br/>
        <w:t xml:space="preserve">2. </w:t>
      </w:r>
      <w:r>
        <w:br/>
        <w:t xml:space="preserve">Change the prefix on all URLs from http to https. </w:t>
      </w:r>
      <w:r>
        <w:br/>
        <w:t xml:space="preserve">3. </w:t>
      </w:r>
      <w:r>
        <w:br/>
        <w:t xml:space="preserve">Save the file. </w:t>
      </w:r>
      <w:r>
        <w:br/>
        <w:t xml:space="preserve">CCSP UI configuration </w:t>
      </w:r>
      <w:r>
        <w:br/>
        <w:t xml:space="preserve">If an existing installation of CCSP UI is present on the front-end server before the server is </w:t>
      </w:r>
      <w:r>
        <w:br/>
        <w:t xml:space="preserve">reconfigured for https, the configuration files must be edited for CCSP UI to function. </w:t>
      </w:r>
      <w:r>
        <w:br/>
        <w:t xml:space="preserve">To edit the configuration for CCSP UI to use https: </w:t>
      </w:r>
      <w:r>
        <w:br/>
        <w:t xml:space="preserve">1. </w:t>
      </w:r>
      <w:r>
        <w:br/>
        <w:t>Edit the file Server Components\</w:t>
      </w:r>
      <w:proofErr w:type="spellStart"/>
      <w:r>
        <w:t>TouchPoint</w:t>
      </w:r>
      <w:proofErr w:type="spellEnd"/>
      <w:r>
        <w:t xml:space="preserve">\Ajax\Config.js as administrator. </w:t>
      </w:r>
      <w:r>
        <w:br/>
        <w:t xml:space="preserve">2. </w:t>
      </w:r>
      <w:r>
        <w:br/>
        <w:t xml:space="preserve">Change the prefix on all URLs from http to https. </w:t>
      </w:r>
      <w:r>
        <w:br/>
        <w:t xml:space="preserve">3. </w:t>
      </w:r>
      <w:r>
        <w:br/>
        <w:t xml:space="preserve">Save the file. </w:t>
      </w:r>
      <w:r>
        <w:br/>
        <w:t xml:space="preserve">4. </w:t>
      </w:r>
      <w:r>
        <w:br/>
        <w:t>Edit the file Server Components\</w:t>
      </w:r>
      <w:proofErr w:type="spellStart"/>
      <w:r>
        <w:t>TouchPoint</w:t>
      </w:r>
      <w:proofErr w:type="spellEnd"/>
      <w:r>
        <w:t>\</w:t>
      </w:r>
      <w:proofErr w:type="spellStart"/>
      <w:r>
        <w:t>ClientServices</w:t>
      </w:r>
      <w:proofErr w:type="spellEnd"/>
      <w:r>
        <w:t xml:space="preserve">\ClientServicesConfig.js as administrator. </w:t>
      </w:r>
      <w:r>
        <w:br/>
        <w:t xml:space="preserve">5. </w:t>
      </w:r>
      <w:r>
        <w:br/>
        <w:t xml:space="preserve">Change the prefix on all URLs from http to https. </w:t>
      </w:r>
      <w:r>
        <w:br/>
        <w:t xml:space="preserve">6. </w:t>
      </w:r>
      <w:r>
        <w:br/>
        <w:t xml:space="preserve">Save the file. </w:t>
      </w:r>
      <w:r>
        <w:br/>
        <w:t xml:space="preserve">7. </w:t>
      </w:r>
      <w:r>
        <w:br/>
        <w:t>Edit the file Server Components\</w:t>
      </w:r>
      <w:proofErr w:type="spellStart"/>
      <w:r>
        <w:t>TouchPoint</w:t>
      </w:r>
      <w:proofErr w:type="spellEnd"/>
      <w:r>
        <w:t>\</w:t>
      </w:r>
      <w:proofErr w:type="spellStart"/>
      <w:r>
        <w:t>ClientServices</w:t>
      </w:r>
      <w:proofErr w:type="spellEnd"/>
      <w:r>
        <w:t xml:space="preserve">\ClientServices.xml as administrator. </w:t>
      </w:r>
      <w:r>
        <w:br/>
        <w:t xml:space="preserve">8. </w:t>
      </w:r>
      <w:r>
        <w:br/>
        <w:t xml:space="preserve">Change the prefix on all URLs from http to https. </w:t>
      </w:r>
      <w:r>
        <w:br/>
        <w:t xml:space="preserve">9. </w:t>
      </w:r>
      <w:r>
        <w:br/>
        <w:t xml:space="preserve">Save the file. </w:t>
      </w:r>
      <w:r>
        <w:br/>
        <w:t xml:space="preserve">10. Edit the file  </w:t>
      </w:r>
      <w:r>
        <w:br/>
        <w:t>Server Components\</w:t>
      </w:r>
      <w:proofErr w:type="spellStart"/>
      <w:r>
        <w:t>TouchPoint</w:t>
      </w:r>
      <w:proofErr w:type="spellEnd"/>
      <w:r>
        <w:t>\</w:t>
      </w:r>
      <w:proofErr w:type="spellStart"/>
      <w:r>
        <w:t>ClientServices</w:t>
      </w:r>
      <w:proofErr w:type="spellEnd"/>
      <w:r>
        <w:t>\</w:t>
      </w:r>
      <w:proofErr w:type="spellStart"/>
      <w:r>
        <w:t>ClientInstallationService</w:t>
      </w:r>
      <w:proofErr w:type="spellEnd"/>
      <w:r>
        <w:t xml:space="preserve">\ </w:t>
      </w:r>
      <w:r>
        <w:br/>
        <w:t xml:space="preserve">ClientInstallationService.xml as administrator. </w:t>
      </w:r>
      <w:r>
        <w:br/>
        <w:t xml:space="preserve">11. Change the value of the </w:t>
      </w:r>
      <w:proofErr w:type="spellStart"/>
      <w:r>
        <w:t>usingHttps</w:t>
      </w:r>
      <w:proofErr w:type="spellEnd"/>
      <w:r>
        <w:t xml:space="preserve"> element from "False" to "True". </w:t>
      </w:r>
      <w:r>
        <w:br/>
        <w:t xml:space="preserve">12. If required due to another application on the target client machines already using port 8001, </w:t>
      </w:r>
      <w:r>
        <w:br/>
        <w:t xml:space="preserve">change the value of the </w:t>
      </w:r>
      <w:proofErr w:type="spellStart"/>
      <w:r>
        <w:t>wcfHttpsPort</w:t>
      </w:r>
      <w:proofErr w:type="spellEnd"/>
      <w:r>
        <w:t xml:space="preserve"> element to a new port number. </w:t>
      </w:r>
      <w:r>
        <w:br/>
        <w:t xml:space="preserve">13. Change the prefix on the URL from http to https. </w:t>
      </w:r>
      <w:r>
        <w:br/>
        <w:t xml:space="preserve">14. Save the file.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</w:r>
    </w:p>
    <w:p w14:paraId="7C22FB7A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114 </w:t>
      </w:r>
      <w:r>
        <w:br/>
        <w:t xml:space="preserve">Configure Campaign Manager to run as HTTPS </w:t>
      </w:r>
      <w:r>
        <w:br/>
        <w:t xml:space="preserve">To configure Campaign Manager web to run using the secure HTTPS protocol: </w:t>
      </w:r>
      <w:r>
        <w:br/>
        <w:t xml:space="preserve">1. </w:t>
      </w:r>
      <w:r>
        <w:br/>
        <w:t xml:space="preserve">Obtain a valid SSL certificate. You can create one in IIS 7 by following the steps 1 to 5 described </w:t>
      </w:r>
      <w:r>
        <w:br/>
        <w:t xml:space="preserve">at http://www.sslshopper.com/article-how-to-create-a-self-signed-certificate-in-iis-7.html. </w:t>
      </w:r>
      <w:r>
        <w:br/>
        <w:t xml:space="preserve">2. </w:t>
      </w:r>
      <w:r>
        <w:br/>
        <w:t xml:space="preserve">Export the certificate and the private key into files with names server.crt and </w:t>
      </w:r>
      <w:proofErr w:type="spellStart"/>
      <w:r>
        <w:t>server.key</w:t>
      </w:r>
      <w:proofErr w:type="spellEnd"/>
      <w:r>
        <w:t xml:space="preserve">. You </w:t>
      </w:r>
      <w:r>
        <w:br/>
        <w:t xml:space="preserve">can use any third-party utility, for example, the DigiCert utility from </w:t>
      </w:r>
      <w:r>
        <w:br/>
        <w:t xml:space="preserve">https://www.digicert.com/util/. </w:t>
      </w:r>
      <w:r>
        <w:br/>
        <w:t xml:space="preserve">3. </w:t>
      </w:r>
      <w:r>
        <w:br/>
        <w:t xml:space="preserve">Put the server certificate into </w:t>
      </w:r>
      <w:proofErr w:type="spellStart"/>
      <w:r>
        <w:t>WebServer</w:t>
      </w:r>
      <w:proofErr w:type="spellEnd"/>
      <w:r>
        <w:t>\</w:t>
      </w:r>
      <w:proofErr w:type="spellStart"/>
      <w:r>
        <w:t>usr</w:t>
      </w:r>
      <w:proofErr w:type="spellEnd"/>
      <w:r>
        <w:t xml:space="preserve">\local\apache2\conf\ssl.crt\server.crt on the CM </w:t>
      </w:r>
      <w:r>
        <w:br/>
        <w:t xml:space="preserve">computer. </w:t>
      </w:r>
      <w:r>
        <w:br/>
        <w:t xml:space="preserve">4. </w:t>
      </w:r>
      <w:r>
        <w:br/>
        <w:t xml:space="preserve">Put the server key into </w:t>
      </w:r>
      <w:proofErr w:type="spellStart"/>
      <w:r>
        <w:t>WebServer</w:t>
      </w:r>
      <w:proofErr w:type="spellEnd"/>
      <w:r>
        <w:t>\</w:t>
      </w:r>
      <w:proofErr w:type="spellStart"/>
      <w:r>
        <w:t>usr</w:t>
      </w:r>
      <w:proofErr w:type="spellEnd"/>
      <w:r>
        <w:t>\local\apache2\conf\</w:t>
      </w:r>
      <w:proofErr w:type="spellStart"/>
      <w:r>
        <w:t>ssl.key</w:t>
      </w:r>
      <w:proofErr w:type="spellEnd"/>
      <w:r>
        <w:t>\</w:t>
      </w:r>
      <w:proofErr w:type="spellStart"/>
      <w:r>
        <w:t>server.key</w:t>
      </w:r>
      <w:proofErr w:type="spellEnd"/>
      <w:r>
        <w:t xml:space="preserve"> on the CM computer. </w:t>
      </w:r>
      <w:r>
        <w:br/>
        <w:t xml:space="preserve">5. </w:t>
      </w:r>
      <w:r>
        <w:br/>
        <w:t xml:space="preserve">Navigate to </w:t>
      </w:r>
      <w:proofErr w:type="spellStart"/>
      <w:r>
        <w:t>WebServer</w:t>
      </w:r>
      <w:proofErr w:type="spellEnd"/>
      <w:r>
        <w:t>\</w:t>
      </w:r>
      <w:proofErr w:type="spellStart"/>
      <w:r>
        <w:t>usr</w:t>
      </w:r>
      <w:proofErr w:type="spellEnd"/>
      <w:r>
        <w:t xml:space="preserve">\local\apache2\conf\. </w:t>
      </w:r>
      <w:r>
        <w:br/>
        <w:t xml:space="preserve">6. </w:t>
      </w:r>
      <w:r>
        <w:br/>
        <w:t xml:space="preserve">In a text editor, open </w:t>
      </w:r>
      <w:proofErr w:type="spellStart"/>
      <w:r>
        <w:t>ssl.conf</w:t>
      </w:r>
      <w:proofErr w:type="spellEnd"/>
      <w:r>
        <w:t xml:space="preserve">. </w:t>
      </w:r>
      <w:r>
        <w:br/>
        <w:t xml:space="preserve">7. </w:t>
      </w:r>
      <w:r>
        <w:br/>
        <w:t xml:space="preserve">Find the line 34, and then change </w:t>
      </w:r>
      <w:proofErr w:type="spellStart"/>
      <w:r>
        <w:t>DocumentRoot</w:t>
      </w:r>
      <w:proofErr w:type="spellEnd"/>
      <w:r>
        <w:t xml:space="preserve"> to "C:/Softdial/WebServer/www". </w:t>
      </w:r>
      <w:r>
        <w:br/>
        <w:t xml:space="preserve">For Softdial 10.6.936, do the following: </w:t>
      </w:r>
      <w:r>
        <w:br/>
        <w:t xml:space="preserve">a. </w:t>
      </w:r>
      <w:r>
        <w:br/>
        <w:t xml:space="preserve">Find the line 22, and then change </w:t>
      </w:r>
      <w:proofErr w:type="spellStart"/>
      <w:r>
        <w:t>SSLMutex</w:t>
      </w:r>
      <w:proofErr w:type="spellEnd"/>
      <w:r>
        <w:t xml:space="preserve"> default to Mutex default. </w:t>
      </w:r>
      <w:r>
        <w:br/>
        <w:t xml:space="preserve">b. </w:t>
      </w:r>
      <w:r>
        <w:br/>
        <w:t xml:space="preserve">Find the line 46, and then change </w:t>
      </w:r>
      <w:proofErr w:type="spellStart"/>
      <w:r>
        <w:t>SSLProtocol</w:t>
      </w:r>
      <w:proofErr w:type="spellEnd"/>
      <w:r>
        <w:t xml:space="preserve"> -all +TLSv1 +SSLv3 to  </w:t>
      </w:r>
      <w:r>
        <w:br/>
      </w:r>
      <w:proofErr w:type="spellStart"/>
      <w:r>
        <w:t>SSLProtocol</w:t>
      </w:r>
      <w:proofErr w:type="spellEnd"/>
      <w:r>
        <w:t xml:space="preserve"> all -SSLv3. </w:t>
      </w:r>
      <w:r>
        <w:br/>
        <w:t xml:space="preserve">If you have IIS on the same server that is configured to run using HTTPS, change the listening </w:t>
      </w:r>
      <w:r>
        <w:br/>
        <w:t xml:space="preserve">port 443 to another port, for example, 1443. </w:t>
      </w:r>
      <w:r>
        <w:br/>
        <w:t xml:space="preserve">8. </w:t>
      </w:r>
      <w:r>
        <w:br/>
        <w:t xml:space="preserve">Save the file. </w:t>
      </w:r>
      <w:r>
        <w:br/>
        <w:t xml:space="preserve">9. </w:t>
      </w:r>
      <w:r>
        <w:br/>
        <w:t xml:space="preserve">Navigate to </w:t>
      </w:r>
      <w:proofErr w:type="spellStart"/>
      <w:r>
        <w:t>WebServer</w:t>
      </w:r>
      <w:proofErr w:type="spellEnd"/>
      <w:r>
        <w:t>\</w:t>
      </w:r>
      <w:proofErr w:type="spellStart"/>
      <w:r>
        <w:t>usr</w:t>
      </w:r>
      <w:proofErr w:type="spellEnd"/>
      <w:r>
        <w:t xml:space="preserve">\local\apache2\conf\. </w:t>
      </w:r>
      <w:r>
        <w:br/>
        <w:t xml:space="preserve">10. In a text editor, open </w:t>
      </w:r>
      <w:proofErr w:type="spellStart"/>
      <w:r>
        <w:t>httpd.conf</w:t>
      </w:r>
      <w:proofErr w:type="spellEnd"/>
      <w:r>
        <w:t xml:space="preserve">. </w:t>
      </w:r>
      <w:r>
        <w:br/>
      </w:r>
      <w:r>
        <w:lastRenderedPageBreak/>
        <w:t xml:space="preserve">11. Find and uncomment (remove "#" character from) the following line: </w:t>
      </w:r>
      <w:r>
        <w:br/>
        <w:t xml:space="preserve">#LoadModule </w:t>
      </w:r>
      <w:proofErr w:type="spellStart"/>
      <w:r>
        <w:t>ssl_module</w:t>
      </w:r>
      <w:proofErr w:type="spellEnd"/>
      <w:r>
        <w:t xml:space="preserve"> modules/mod_ssl.so </w:t>
      </w:r>
      <w:r>
        <w:br/>
        <w:t xml:space="preserve">For Softdial 10.6.936, in line 202, add the following line: </w:t>
      </w:r>
      <w:r>
        <w:br/>
      </w:r>
      <w:proofErr w:type="spellStart"/>
      <w:r>
        <w:t>LoadModule</w:t>
      </w:r>
      <w:proofErr w:type="spellEnd"/>
      <w:r>
        <w:t xml:space="preserve"> </w:t>
      </w:r>
      <w:proofErr w:type="spellStart"/>
      <w:r>
        <w:t>socache_shmcb_module</w:t>
      </w:r>
      <w:proofErr w:type="spellEnd"/>
      <w:r>
        <w:t xml:space="preserve"> modules/mod_socache_shmcb.so </w:t>
      </w:r>
      <w:r>
        <w:br/>
        <w:t xml:space="preserve">12. Save the file. </w:t>
      </w:r>
      <w:r>
        <w:br/>
        <w:t xml:space="preserve">13. Restart the Apache web server. The Softdial URL is now https://Server:1443/softdial. </w:t>
      </w:r>
      <w:r>
        <w:br/>
        <w:t xml:space="preserve"> </w:t>
      </w:r>
      <w:r>
        <w:br/>
        <w:t xml:space="preserve"> </w:t>
      </w:r>
      <w:r>
        <w:br/>
      </w:r>
    </w:p>
    <w:p w14:paraId="6516683C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115 </w:t>
      </w:r>
      <w:r>
        <w:br/>
        <w:t xml:space="preserve">Install CCSP UI (7.3) on agent computers </w:t>
      </w:r>
      <w:r>
        <w:br/>
        <w:t xml:space="preserve">This section describes the procedure to follow when using Client Services with CCSP UI (required </w:t>
      </w:r>
      <w:r>
        <w:br/>
        <w:t xml:space="preserve">for SIP and Screen Recording) on the agent computer. </w:t>
      </w:r>
      <w:r>
        <w:br/>
        <w:t xml:space="preserve">If CCSP UI can only be accessed via HTTPS, the Client Services must also operate under HTTPS </w:t>
      </w:r>
      <w:r>
        <w:br/>
        <w:t xml:space="preserve">otherwise the browser will either generate mixed-content warnings or prevent CCSP UI from </w:t>
      </w:r>
      <w:r>
        <w:br/>
        <w:t xml:space="preserve">interacting with Client Services altogether. </w:t>
      </w:r>
      <w:r>
        <w:br/>
        <w:t xml:space="preserve"> </w:t>
      </w:r>
      <w:r>
        <w:br/>
        <w:t xml:space="preserve">Note </w:t>
      </w:r>
      <w:r>
        <w:br/>
        <w:t xml:space="preserve">You cannot automatically upgrade an HTTP installation of the Client Services to an HTTPS one. If </w:t>
      </w:r>
      <w:r>
        <w:br/>
        <w:t xml:space="preserve">Client Services has already been installed on the agent computer as HTTP, it must all be manually </w:t>
      </w:r>
      <w:r>
        <w:br/>
        <w:t xml:space="preserve">uninstalled first. This can be done by running the following commands as administrator: </w:t>
      </w:r>
      <w:r>
        <w:br/>
        <w:t>wmic service where "</w:t>
      </w:r>
      <w:proofErr w:type="spellStart"/>
      <w:r>
        <w:t>PathName</w:t>
      </w:r>
      <w:proofErr w:type="spellEnd"/>
      <w:r>
        <w:t xml:space="preserve"> like '%%</w:t>
      </w:r>
      <w:proofErr w:type="spellStart"/>
      <w:r>
        <w:t>Enghouse.CCSP</w:t>
      </w:r>
      <w:proofErr w:type="spellEnd"/>
      <w:r>
        <w:t xml:space="preserve">%%'" call </w:t>
      </w:r>
      <w:proofErr w:type="spellStart"/>
      <w:r>
        <w:t>StopService</w:t>
      </w:r>
      <w:proofErr w:type="spellEnd"/>
      <w:r>
        <w:t xml:space="preserve"> </w:t>
      </w:r>
      <w:r>
        <w:br/>
        <w:t xml:space="preserve">wmic product where "caption like 'CCSP%%'" call uninstall </w:t>
      </w:r>
      <w:r>
        <w:br/>
        <w:t xml:space="preserve">You must also clear the browser cache before attempting to use CCSP UI (see Clearing your </w:t>
      </w:r>
      <w:r>
        <w:br/>
        <w:t xml:space="preserve">Browser's Cache in CCSP UI Help). </w:t>
      </w:r>
      <w:r>
        <w:br/>
        <w:t xml:space="preserve"> </w:t>
      </w:r>
      <w:r>
        <w:br/>
        <w:t xml:space="preserve">To install CCSP UI on agent computers: </w:t>
      </w:r>
      <w:r>
        <w:br/>
        <w:t xml:space="preserve">1. </w:t>
      </w:r>
      <w:r>
        <w:br/>
        <w:t xml:space="preserve">Navigate to the CCSP UI URL. </w:t>
      </w:r>
      <w:r>
        <w:br/>
        <w:t xml:space="preserve">2. </w:t>
      </w:r>
      <w:r>
        <w:br/>
        <w:t xml:space="preserve">Wait until CCSP UI downloads the CCSPClientInstallationService.msi file and prompts for first </w:t>
      </w:r>
      <w:r>
        <w:br/>
        <w:t xml:space="preserve">time installation. </w:t>
      </w:r>
      <w:r>
        <w:br/>
        <w:t xml:space="preserve"> </w:t>
      </w:r>
      <w:r>
        <w:br/>
        <w:t xml:space="preserve">3. </w:t>
      </w:r>
      <w:r>
        <w:br/>
        <w:t xml:space="preserve">Open an administrator Command Prompt and navigate to the location of the downloaded </w:t>
      </w:r>
      <w:r>
        <w:lastRenderedPageBreak/>
        <w:t xml:space="preserve">file. </w:t>
      </w:r>
      <w:r>
        <w:br/>
      </w:r>
    </w:p>
    <w:p w14:paraId="27A9BBD0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116 </w:t>
      </w:r>
      <w:r>
        <w:br/>
        <w:t xml:space="preserve">4. </w:t>
      </w:r>
      <w:r>
        <w:br/>
        <w:t xml:space="preserve">Run the command as given in the CCSP Client Services installer window but add /l*v </w:t>
      </w:r>
      <w:r>
        <w:br/>
        <w:t xml:space="preserve">ccspinst.log to provide a log file. </w:t>
      </w:r>
      <w:r>
        <w:br/>
        <w:t xml:space="preserve">5. </w:t>
      </w:r>
      <w:r>
        <w:br/>
        <w:t xml:space="preserve">In the installation wizard, click Next, accept the </w:t>
      </w:r>
      <w:proofErr w:type="spellStart"/>
      <w:r>
        <w:t>Licence</w:t>
      </w:r>
      <w:proofErr w:type="spellEnd"/>
      <w:r>
        <w:t xml:space="preserve"> Agreement and then click Next. </w:t>
      </w:r>
      <w:r>
        <w:br/>
        <w:t xml:space="preserve">6. </w:t>
      </w:r>
      <w:r>
        <w:br/>
        <w:t xml:space="preserve">On the WCF and Connector URLs page: </w:t>
      </w:r>
      <w:r>
        <w:br/>
        <w:t xml:space="preserve">a. </w:t>
      </w:r>
      <w:r>
        <w:br/>
        <w:t xml:space="preserve">Ensure that the Use https for WCF and Connector URLs check box is selected. </w:t>
      </w:r>
      <w:r>
        <w:br/>
        <w:t xml:space="preserve">b. </w:t>
      </w:r>
      <w:r>
        <w:br/>
        <w:t xml:space="preserve">Ensure that the Installation Service WCF Port matches the </w:t>
      </w:r>
      <w:proofErr w:type="spellStart"/>
      <w:r>
        <w:t>wcfHttpsPort</w:t>
      </w:r>
      <w:proofErr w:type="spellEnd"/>
      <w:r>
        <w:t xml:space="preserve"> value in the </w:t>
      </w:r>
      <w:r>
        <w:br/>
        <w:t xml:space="preserve">ClientInstallationService.xml file on the server. </w:t>
      </w:r>
      <w:r>
        <w:br/>
        <w:t xml:space="preserve"> </w:t>
      </w:r>
      <w:r>
        <w:br/>
        <w:t xml:space="preserve">7. </w:t>
      </w:r>
      <w:r>
        <w:br/>
        <w:t xml:space="preserve">Click Next and then click Install. The Client Services are installed on the agent computer and </w:t>
      </w:r>
      <w:r>
        <w:br/>
        <w:t xml:space="preserve">the CCSP UI login screen appears. </w:t>
      </w:r>
      <w:r>
        <w:br/>
        <w:t xml:space="preserve"> </w:t>
      </w:r>
      <w:r>
        <w:br/>
        <w:t xml:space="preserve">Note </w:t>
      </w:r>
      <w:r>
        <w:br/>
        <w:t xml:space="preserve">CCSP UI may jump to the login screen without fully installing all the Client Services. If this </w:t>
      </w:r>
      <w:r>
        <w:br/>
        <w:t xml:space="preserve">happens, close the browser without logging on, and then restart the </w:t>
      </w:r>
      <w:r>
        <w:br/>
      </w:r>
      <w:proofErr w:type="spellStart"/>
      <w:r>
        <w:t>CCSPClientInstallationService</w:t>
      </w:r>
      <w:proofErr w:type="spellEnd"/>
      <w:r>
        <w:t xml:space="preserve"> using the following commands from an administrator Command </w:t>
      </w:r>
      <w:r>
        <w:br/>
        <w:t xml:space="preserve">Prompt: </w:t>
      </w:r>
      <w:r>
        <w:br/>
        <w:t xml:space="preserve">net stop </w:t>
      </w:r>
      <w:proofErr w:type="spellStart"/>
      <w:r>
        <w:t>CCSPClientInstallationService</w:t>
      </w:r>
      <w:proofErr w:type="spellEnd"/>
      <w:r>
        <w:t xml:space="preserve"> </w:t>
      </w:r>
      <w:r>
        <w:br/>
        <w:t xml:space="preserve">net start </w:t>
      </w:r>
      <w:proofErr w:type="spellStart"/>
      <w:r>
        <w:t>CCSPClientInstallationService</w:t>
      </w:r>
      <w:proofErr w:type="spellEnd"/>
      <w:r>
        <w:t xml:space="preserve"> </w:t>
      </w:r>
      <w:r>
        <w:br/>
        <w:t xml:space="preserve">Open a new browser and navigate to the CCSP UI URL. The Client Services should now be fully </w:t>
      </w:r>
      <w:r>
        <w:br/>
        <w:t xml:space="preserve">installed before the login screen appears. </w:t>
      </w:r>
      <w:r>
        <w:br/>
        <w:t xml:space="preserve"> </w:t>
      </w:r>
      <w:r>
        <w:br/>
        <w:t xml:space="preserve"> </w:t>
      </w:r>
      <w:r>
        <w:br/>
      </w:r>
    </w:p>
    <w:p w14:paraId="3596D143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117 </w:t>
      </w:r>
      <w:r>
        <w:br/>
        <w:t xml:space="preserve">Appendix A: TLS 1.2 and TLS1.3 </w:t>
      </w:r>
      <w:r>
        <w:br/>
        <w:t xml:space="preserve">configuration </w:t>
      </w:r>
      <w:r>
        <w:br/>
        <w:t xml:space="preserve">This appendix contains the following information: </w:t>
      </w:r>
      <w:r>
        <w:br/>
      </w:r>
      <w:r>
        <w:lastRenderedPageBreak/>
        <w:t xml:space="preserve">• </w:t>
      </w:r>
      <w:r>
        <w:br/>
        <w:t xml:space="preserve">Overview </w:t>
      </w:r>
      <w:r>
        <w:br/>
        <w:t xml:space="preserve">• </w:t>
      </w:r>
      <w:r>
        <w:br/>
        <w:t xml:space="preserve">Access the front-end server after TLS configuration </w:t>
      </w:r>
      <w:r>
        <w:br/>
        <w:t xml:space="preserve">• </w:t>
      </w:r>
      <w:r>
        <w:br/>
        <w:t xml:space="preserve">Configure servers and clients for TLS </w:t>
      </w:r>
      <w:r>
        <w:br/>
        <w:t xml:space="preserve">• </w:t>
      </w:r>
      <w:r>
        <w:br/>
        <w:t xml:space="preserve">Enable inheritance of TLS settings for .NET 4.x </w:t>
      </w:r>
      <w:r>
        <w:br/>
        <w:t xml:space="preserve"> </w:t>
      </w:r>
      <w:r>
        <w:br/>
        <w:t xml:space="preserve">Caution </w:t>
      </w:r>
      <w:r>
        <w:br/>
        <w:t xml:space="preserve">• </w:t>
      </w:r>
      <w:r>
        <w:br/>
        <w:t xml:space="preserve">Exchange 2010 does not support TLS 1.2 or TLS 1.3 for POP/IMAP. This is a limitation of </w:t>
      </w:r>
      <w:r>
        <w:br/>
        <w:t xml:space="preserve">Exchange 2010 and is in line with Microsoft’s recommendations at Exchange Server TLS </w:t>
      </w:r>
      <w:r>
        <w:br/>
        <w:t xml:space="preserve">guidance Part 3: Turning Off TLS 1.0/1.1. </w:t>
      </w:r>
      <w:r>
        <w:br/>
        <w:t xml:space="preserve">• </w:t>
      </w:r>
      <w:r>
        <w:br/>
        <w:t xml:space="preserve">If the usage of TLS 1.2 or TLS 1.3 is mandatory, customers may need to add servers </w:t>
      </w:r>
      <w:r>
        <w:br/>
        <w:t xml:space="preserve">specifically configured to support TLS 1.0 only for POP/IMAP in their environment. </w:t>
      </w:r>
      <w:r>
        <w:br/>
        <w:t xml:space="preserve">Overview </w:t>
      </w:r>
      <w:r>
        <w:br/>
        <w:t xml:space="preserve">This appendix describes the procedure to disable the SSL1/2/3 protocols on the front-end server. </w:t>
      </w:r>
      <w:r>
        <w:br/>
        <w:t xml:space="preserve">These protocols must be explicitly disabled for the front-end server to be accessible using only the </w:t>
      </w:r>
      <w:r>
        <w:br/>
        <w:t xml:space="preserve">TLS 1.2 or TLS 1.3 protocol. </w:t>
      </w:r>
      <w:r>
        <w:br/>
        <w:t xml:space="preserve">For increased security, we recommend also disabling older and weaker protocols and cyphers on </w:t>
      </w:r>
      <w:r>
        <w:br/>
        <w:t xml:space="preserve">client computers. CCSP Client services are supported when using TLS 1.2 or TLS 1.3 as the only </w:t>
      </w:r>
      <w:r>
        <w:br/>
        <w:t xml:space="preserve">enabled protocol.  </w:t>
      </w:r>
      <w:r>
        <w:br/>
        <w:t xml:space="preserve">For the proper functioning of various client services features (for example, screen recording and </w:t>
      </w:r>
      <w:r>
        <w:br/>
        <w:t xml:space="preserve">client tray) additional configuration might be required on client computers to ensure that .NET </w:t>
      </w:r>
      <w:r>
        <w:br/>
        <w:t xml:space="preserve">Framework 4.x uses the system wide settings for TLS. See Enable inheritance of TLS settings for </w:t>
      </w:r>
      <w:r>
        <w:br/>
        <w:t xml:space="preserve">.NET 4.x. </w:t>
      </w:r>
      <w:r>
        <w:br/>
        <w:t xml:space="preserve">However other applications installed on client computers might not work properly when using only </w:t>
      </w:r>
      <w:r>
        <w:br/>
        <w:t xml:space="preserve">TLS 1.2 or TLS 1.3. Consult with your security provider and fully test before any system-wide </w:t>
      </w:r>
      <w:r>
        <w:br/>
        <w:t xml:space="preserve">changes. </w:t>
      </w:r>
      <w:r>
        <w:br/>
        <w:t xml:space="preserve">Access the front-end server after TLS configuration </w:t>
      </w:r>
      <w:r>
        <w:br/>
        <w:t xml:space="preserve">This section applies to earlier versions of Windows. Remote Desktop Protocol (RDP) 8.1 was </w:t>
      </w:r>
      <w:r>
        <w:br/>
      </w:r>
      <w:r>
        <w:lastRenderedPageBreak/>
        <w:t xml:space="preserve">introduced in Windows Server 2012 R2 and Windows 8.1 and was later made available to Windows </w:t>
      </w:r>
      <w:r>
        <w:br/>
        <w:t xml:space="preserve">Server 2008 R2 and Windows 7 via updates.  </w:t>
      </w:r>
      <w:r>
        <w:br/>
        <w:t xml:space="preserve">If you’re running RDP versions older than 8.1 you will need to keep TLS 1.0 enabled. </w:t>
      </w:r>
      <w:r>
        <w:br/>
      </w:r>
    </w:p>
    <w:p w14:paraId="75E6C1BE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118 </w:t>
      </w:r>
      <w:r>
        <w:br/>
        <w:t xml:space="preserve"> </w:t>
      </w:r>
      <w:r>
        <w:br/>
        <w:t xml:space="preserve">Use Remote Desktop Connection </w:t>
      </w:r>
      <w:r>
        <w:br/>
        <w:t xml:space="preserve">If TLS 1.0 is disabled, connection to the server will not be possible from a Windows 7 client using </w:t>
      </w:r>
      <w:r>
        <w:br/>
        <w:t xml:space="preserve">RDP unless the RDP Client uses RDP Protocol 8.1 or above. Earlier versions require TLS 1.0 to be </w:t>
      </w:r>
      <w:r>
        <w:br/>
        <w:t xml:space="preserve">enabled on the server to connect. Information regarding the installation of this update is available </w:t>
      </w:r>
      <w:r>
        <w:br/>
        <w:t xml:space="preserve">at https://support.microsoft.com/en-us/kb/2830477.  </w:t>
      </w:r>
      <w:r>
        <w:br/>
        <w:t xml:space="preserve">If TLS 1.0 is not disabled, then any version of RDP can be used. </w:t>
      </w:r>
      <w:r>
        <w:br/>
        <w:t xml:space="preserve">Use VNC </w:t>
      </w:r>
      <w:r>
        <w:br/>
        <w:t xml:space="preserve">If for any reason, you cannot use the latest RDP Protocol on a connecting client, before configuring </w:t>
      </w:r>
      <w:r>
        <w:br/>
        <w:t xml:space="preserve">the front-end server for TLS 1.2 or TLS 1.3, we highly recommended that you install a VNC server on </w:t>
      </w:r>
      <w:r>
        <w:br/>
        <w:t xml:space="preserve">the server such as </w:t>
      </w:r>
      <w:proofErr w:type="spellStart"/>
      <w:r>
        <w:t>RealVNC</w:t>
      </w:r>
      <w:proofErr w:type="spellEnd"/>
      <w:r>
        <w:t xml:space="preserve"> (https://www.realvnc.com/) or </w:t>
      </w:r>
      <w:proofErr w:type="spellStart"/>
      <w:r>
        <w:t>TightVNC</w:t>
      </w:r>
      <w:proofErr w:type="spellEnd"/>
      <w:r>
        <w:t xml:space="preserve"> (http://www.tightvnc.com/). </w:t>
      </w:r>
      <w:r>
        <w:br/>
        <w:t xml:space="preserve">For </w:t>
      </w:r>
      <w:proofErr w:type="spellStart"/>
      <w:r>
        <w:t>TightVNC</w:t>
      </w:r>
      <w:proofErr w:type="spellEnd"/>
      <w:r>
        <w:t xml:space="preserve">, the Server component is installed on the front-end server and the Viewer component </w:t>
      </w:r>
      <w:r>
        <w:br/>
        <w:t xml:space="preserve">is installed on the connecting client. </w:t>
      </w:r>
      <w:r>
        <w:br/>
        <w:t xml:space="preserve">Configure servers and clients for TLS </w:t>
      </w:r>
      <w:r>
        <w:br/>
        <w:t xml:space="preserve">Configuring a server or client for TLS can be done by changing the registry settings and restarting </w:t>
      </w:r>
      <w:r>
        <w:br/>
        <w:t xml:space="preserve">the machine. However, there is a freely available tool that can perform this task called IIS Crypto, </w:t>
      </w:r>
      <w:r>
        <w:br/>
        <w:t xml:space="preserve">which is available at https://www.nartac.com/Products/IISCrypto. It does not require installation. </w:t>
      </w:r>
      <w:r>
        <w:br/>
        <w:t xml:space="preserve">There is also a CLI version of the tool for reconfiguring multiple computers. </w:t>
      </w:r>
      <w:r>
        <w:br/>
        <w:t xml:space="preserve">To configure the servers and clients for TLS: </w:t>
      </w:r>
      <w:r>
        <w:br/>
        <w:t xml:space="preserve">1. </w:t>
      </w:r>
      <w:r>
        <w:br/>
        <w:t xml:space="preserve">Download the .GUI version of the IIS Crypto Tool to a location on the computer you want to </w:t>
      </w:r>
      <w:r>
        <w:br/>
        <w:t xml:space="preserve">reconfigure.. </w:t>
      </w:r>
      <w:r>
        <w:br/>
        <w:t xml:space="preserve">2. </w:t>
      </w:r>
      <w:r>
        <w:br/>
        <w:t xml:space="preserve">Open the IIS Crypto Tool and click Yes at the UAC prompt if requested. </w:t>
      </w:r>
      <w:r>
        <w:br/>
        <w:t xml:space="preserve">3. </w:t>
      </w:r>
      <w:r>
        <w:br/>
      </w:r>
      <w:r>
        <w:lastRenderedPageBreak/>
        <w:t xml:space="preserve">Accept the licensing conditions. </w:t>
      </w:r>
      <w:r>
        <w:br/>
        <w:t xml:space="preserve">4. </w:t>
      </w:r>
      <w:r>
        <w:br/>
        <w:t xml:space="preserve">When IIS Crypto appears, it shows the default settings, as shown below. </w:t>
      </w:r>
      <w:r>
        <w:br/>
      </w:r>
    </w:p>
    <w:p w14:paraId="30A37E06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119 </w:t>
      </w:r>
      <w:r>
        <w:br/>
        <w:t xml:space="preserve"> </w:t>
      </w:r>
      <w:r>
        <w:br/>
        <w:t xml:space="preserve">5. </w:t>
      </w:r>
      <w:r>
        <w:br/>
        <w:t xml:space="preserve">Click Best Practices and clear the TLS 1.0 and TLS 1.1 check boxes from both the Server </w:t>
      </w:r>
      <w:r>
        <w:br/>
        <w:t xml:space="preserve">Protocols and Client Protocols sections, as shown below. </w:t>
      </w:r>
      <w:r>
        <w:br/>
        <w:t xml:space="preserve"> </w:t>
      </w:r>
      <w:r>
        <w:br/>
        <w:t xml:space="preserve">6. </w:t>
      </w:r>
      <w:r>
        <w:br/>
        <w:t xml:space="preserve">Click OK to acknowledge the restart required warning, and close IIS Crypto. </w:t>
      </w:r>
      <w:r>
        <w:br/>
        <w:t xml:space="preserve">7. </w:t>
      </w:r>
      <w:r>
        <w:br/>
        <w:t xml:space="preserve">To complete the configuration, restart the server. </w:t>
      </w:r>
      <w:r>
        <w:br/>
      </w:r>
    </w:p>
    <w:p w14:paraId="0B268A85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120 </w:t>
      </w:r>
      <w:r>
        <w:br/>
        <w:t xml:space="preserve">Enable inheritance of TLS settings for .NET 4.x </w:t>
      </w:r>
      <w:r>
        <w:br/>
        <w:t xml:space="preserve">For the proper functioning of various client services features (for example, screen recording and </w:t>
      </w:r>
      <w:r>
        <w:br/>
        <w:t xml:space="preserve">client tray),  it’s necessary to ensure that .NET Framework 4.x uses the system wide settings for TLS. </w:t>
      </w:r>
      <w:r>
        <w:br/>
        <w:t xml:space="preserve">This can be achieved by modifying the registry. </w:t>
      </w:r>
      <w:r>
        <w:br/>
        <w:t xml:space="preserve">Details about these settings and other security and cryptography related information can be found </w:t>
      </w:r>
      <w:r>
        <w:br/>
        <w:t xml:space="preserve">in the following articles: How to enable Transport Layer Security (TLS) 1.2 on clients - Configuration </w:t>
      </w:r>
      <w:r>
        <w:br/>
        <w:t xml:space="preserve">Manager | Microsoft Learn and Transport Layer Security (TLS) best practices with the .NET </w:t>
      </w:r>
      <w:r>
        <w:br/>
        <w:t xml:space="preserve">Framework - .NET Framework | Microsoft Learn. </w:t>
      </w:r>
      <w:r>
        <w:br/>
        <w:t xml:space="preserve">The </w:t>
      </w:r>
      <w:proofErr w:type="spellStart"/>
      <w:r>
        <w:t>SystemDefaultTlsVersions</w:t>
      </w:r>
      <w:proofErr w:type="spellEnd"/>
      <w:r>
        <w:t xml:space="preserve"> registry value defines which security protocol version defaults are </w:t>
      </w:r>
      <w:r>
        <w:br/>
        <w:t xml:space="preserve">used by .NET Framework 4.x. If the value is set to 1, then .NET Framework 4.x inherits its defaults </w:t>
      </w:r>
      <w:r>
        <w:br/>
        <w:t xml:space="preserve">from the Windows channel. The </w:t>
      </w:r>
      <w:proofErr w:type="spellStart"/>
      <w:r>
        <w:t>SchUseStrongCrypto</w:t>
      </w:r>
      <w:proofErr w:type="spellEnd"/>
      <w:r>
        <w:t xml:space="preserve"> registry setting disables the RC4 stream </w:t>
      </w:r>
      <w:r>
        <w:br/>
        <w:t xml:space="preserve">cipher and requires a restart. </w:t>
      </w:r>
      <w:r>
        <w:br/>
        <w:t xml:space="preserve">To create a .reg file that can be inserted in Windows Registry: </w:t>
      </w:r>
      <w:r>
        <w:br/>
        <w:t xml:space="preserve">1. </w:t>
      </w:r>
      <w:r>
        <w:br/>
        <w:t xml:space="preserve">In Notepad, create a text file named NET4X-UseSchannelDefaults.reg. </w:t>
      </w:r>
      <w:r>
        <w:br/>
      </w:r>
      <w:r>
        <w:lastRenderedPageBreak/>
        <w:t xml:space="preserve">2. </w:t>
      </w:r>
      <w:r>
        <w:br/>
        <w:t xml:space="preserve">Copy, and then paste the following text into the file: </w:t>
      </w:r>
      <w:r>
        <w:br/>
        <w:t xml:space="preserve">Windows Registry Editor Version 5.00 </w:t>
      </w:r>
      <w:r>
        <w:br/>
        <w:t>[HKEY_LOCAL_MACHINE\SOFTWARE\Microsoft\.</w:t>
      </w:r>
      <w:proofErr w:type="spellStart"/>
      <w:r>
        <w:t>NETFramework</w:t>
      </w:r>
      <w:proofErr w:type="spellEnd"/>
      <w:r>
        <w:t xml:space="preserve">\v4.0.30319] </w:t>
      </w:r>
      <w:r>
        <w:br/>
        <w:t>"</w:t>
      </w:r>
      <w:proofErr w:type="spellStart"/>
      <w:r>
        <w:t>SystemDefaultTlsVersions</w:t>
      </w:r>
      <w:proofErr w:type="spellEnd"/>
      <w:r>
        <w:t xml:space="preserve">"=dword:00000001 </w:t>
      </w:r>
      <w:r>
        <w:br/>
        <w:t>"</w:t>
      </w:r>
      <w:proofErr w:type="spellStart"/>
      <w:r>
        <w:t>SchUseStrongCrypto</w:t>
      </w:r>
      <w:proofErr w:type="spellEnd"/>
      <w:r>
        <w:t xml:space="preserve">" = dword:00000001 </w:t>
      </w:r>
      <w:r>
        <w:br/>
        <w:t>[HKEY_LOCAL_MACHINE\SOFTWARE\Wow6432Node\Microsoft\.NETFramework\v4.0.3031</w:t>
      </w:r>
      <w:r>
        <w:br/>
        <w:t xml:space="preserve">9] </w:t>
      </w:r>
      <w:r>
        <w:br/>
        <w:t>"</w:t>
      </w:r>
      <w:proofErr w:type="spellStart"/>
      <w:r>
        <w:t>SystemDefaultTlsVersions</w:t>
      </w:r>
      <w:proofErr w:type="spellEnd"/>
      <w:r>
        <w:t xml:space="preserve">"=dword:00000001 </w:t>
      </w:r>
      <w:r>
        <w:br/>
        <w:t>"</w:t>
      </w:r>
      <w:proofErr w:type="spellStart"/>
      <w:r>
        <w:t>SchUseStrongCrypto</w:t>
      </w:r>
      <w:proofErr w:type="spellEnd"/>
      <w:r>
        <w:t xml:space="preserve">" = dword:00000001 </w:t>
      </w:r>
      <w:r>
        <w:br/>
        <w:t xml:space="preserve">3. </w:t>
      </w:r>
      <w:r>
        <w:br/>
        <w:t xml:space="preserve">Save the NET4X-UseSchannelDefaults.reg file. </w:t>
      </w:r>
      <w:r>
        <w:br/>
        <w:t xml:space="preserve">4. </w:t>
      </w:r>
      <w:r>
        <w:br/>
        <w:t xml:space="preserve">Double-click the NET4X-UseSchannelDefaults.reg file. </w:t>
      </w:r>
      <w:r>
        <w:br/>
        <w:t xml:space="preserve">5. </w:t>
      </w:r>
      <w:r>
        <w:br/>
        <w:t xml:space="preserve">Click Yes to update your Windows Registry with these changes. </w:t>
      </w:r>
      <w:r>
        <w:br/>
        <w:t xml:space="preserve">6. </w:t>
      </w:r>
      <w:r>
        <w:br/>
        <w:t>Restart your computer for the change to take effect.</w:t>
      </w:r>
      <w:r>
        <w:br/>
      </w:r>
    </w:p>
    <w:p w14:paraId="609CB7BA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121 </w:t>
      </w:r>
      <w:r>
        <w:br/>
        <w:t xml:space="preserve">Appendix B: Use self-signed certificates </w:t>
      </w:r>
      <w:r>
        <w:br/>
        <w:t xml:space="preserve">We recommend the use of certificates issued by a Certification Authority as only the root certificate </w:t>
      </w:r>
      <w:r>
        <w:br/>
        <w:t xml:space="preserve">then needs to be installed on client machines.  </w:t>
      </w:r>
      <w:r>
        <w:br/>
        <w:t xml:space="preserve">If this is not possible, you can use self-signed certificates for the front-end servers instead.  </w:t>
      </w:r>
      <w:r>
        <w:br/>
        <w:t xml:space="preserve">Caution </w:t>
      </w:r>
      <w:r>
        <w:br/>
        <w:t xml:space="preserve">Do not use the Internet Information Service manager to generate the self-signed certificates as </w:t>
      </w:r>
      <w:r>
        <w:br/>
        <w:t xml:space="preserve">they are not accepted by the latest versions of Chrome and Firefox. </w:t>
      </w:r>
      <w:r>
        <w:br/>
        <w:t xml:space="preserve">Generate self-signed certificates </w:t>
      </w:r>
      <w:r>
        <w:br/>
        <w:t xml:space="preserve">To generate self-signed certificates: </w:t>
      </w:r>
      <w:r>
        <w:br/>
        <w:t xml:space="preserve">1. </w:t>
      </w:r>
      <w:r>
        <w:br/>
        <w:t xml:space="preserve">On the font-end server, open an admin PowerShell and enter the following command: </w:t>
      </w:r>
      <w:r>
        <w:br/>
        <w:t>New-</w:t>
      </w:r>
      <w:proofErr w:type="spellStart"/>
      <w:r>
        <w:t>SelfSignedCertificate</w:t>
      </w:r>
      <w:proofErr w:type="spellEnd"/>
      <w:r>
        <w:t xml:space="preserve"> -</w:t>
      </w:r>
      <w:proofErr w:type="spellStart"/>
      <w:r>
        <w:t>DnsName</w:t>
      </w:r>
      <w:proofErr w:type="spellEnd"/>
      <w:r>
        <w:t xml:space="preserve"> &lt;FQDN of server&gt; -</w:t>
      </w:r>
      <w:proofErr w:type="spellStart"/>
      <w:r>
        <w:t>CertStoreLocation</w:t>
      </w:r>
      <w:proofErr w:type="spellEnd"/>
      <w:r>
        <w:t xml:space="preserve"> </w:t>
      </w:r>
      <w:r>
        <w:br/>
        <w:t>"Cert:\</w:t>
      </w:r>
      <w:proofErr w:type="spellStart"/>
      <w:r>
        <w:t>LocalMachine</w:t>
      </w:r>
      <w:proofErr w:type="spellEnd"/>
      <w:r>
        <w:t xml:space="preserve">\My" </w:t>
      </w:r>
      <w:r>
        <w:br/>
        <w:t xml:space="preserve">Note </w:t>
      </w:r>
      <w:r>
        <w:br/>
        <w:t xml:space="preserve">You can specify more than one value for </w:t>
      </w:r>
      <w:proofErr w:type="spellStart"/>
      <w:r>
        <w:t>DnsName</w:t>
      </w:r>
      <w:proofErr w:type="spellEnd"/>
      <w:r>
        <w:t xml:space="preserve">. Use commas to separate the list, for </w:t>
      </w:r>
      <w:r>
        <w:br/>
        <w:t xml:space="preserve">example, </w:t>
      </w:r>
      <w:proofErr w:type="spellStart"/>
      <w:r>
        <w:t>DnsName</w:t>
      </w:r>
      <w:proofErr w:type="spellEnd"/>
      <w:r>
        <w:t xml:space="preserve"> serverID1.com,serverID2.com </w:t>
      </w:r>
      <w:r>
        <w:br/>
        <w:t xml:space="preserve"> </w:t>
      </w:r>
      <w:r>
        <w:br/>
        <w:t xml:space="preserve">2. </w:t>
      </w:r>
      <w:r>
        <w:br/>
      </w:r>
      <w:r>
        <w:lastRenderedPageBreak/>
        <w:t xml:space="preserve">Run the Microsoft Management Console from an administrator Command Prompt using the </w:t>
      </w:r>
      <w:r>
        <w:br/>
        <w:t xml:space="preserve">command mmc. </w:t>
      </w:r>
      <w:r>
        <w:br/>
        <w:t xml:space="preserve">3. </w:t>
      </w:r>
      <w:r>
        <w:br/>
        <w:t xml:space="preserve">On the File menu, click Add/Remove Snap-in and load the snap-in for Local Computer. </w:t>
      </w:r>
      <w:r>
        <w:br/>
        <w:t xml:space="preserve">4. </w:t>
      </w:r>
      <w:r>
        <w:br/>
        <w:t xml:space="preserve">Go to the Personal store, Certificates folder, right-click on the new certificate and then click </w:t>
      </w:r>
      <w:r>
        <w:br/>
        <w:t xml:space="preserve">Export. </w:t>
      </w:r>
      <w:r>
        <w:br/>
        <w:t xml:space="preserve">5. </w:t>
      </w:r>
      <w:r>
        <w:br/>
        <w:t xml:space="preserve">In the Certificate Export Wizard, click Next.  </w:t>
      </w:r>
      <w:r>
        <w:br/>
        <w:t xml:space="preserve">6. </w:t>
      </w:r>
      <w:r>
        <w:br/>
        <w:t xml:space="preserve">Ensure that No, do not export the private key is selected then click Next. Click Next again to </w:t>
      </w:r>
      <w:r>
        <w:br/>
        <w:t xml:space="preserve">use the default encryption. </w:t>
      </w:r>
      <w:r>
        <w:br/>
        <w:t xml:space="preserve">7. </w:t>
      </w:r>
      <w:r>
        <w:br/>
        <w:t xml:space="preserve">Enter or select a suitable location for the file, click Next, and then click Finish to export the </w:t>
      </w:r>
      <w:r>
        <w:br/>
        <w:t xml:space="preserve">certificate. </w:t>
      </w:r>
      <w:r>
        <w:br/>
        <w:t xml:space="preserve">8. </w:t>
      </w:r>
      <w:r>
        <w:br/>
        <w:t xml:space="preserve">The certificate also needs to be imported to the Trusted Root Certification Authorities Store on </w:t>
      </w:r>
      <w:r>
        <w:br/>
        <w:t xml:space="preserve">the front-end server. To do this, copy the certificate from the Personal Certificates folder and </w:t>
      </w:r>
      <w:r>
        <w:br/>
        <w:t xml:space="preserve">paste it into the Certificates folder under Trusted Root Certification Authorities. </w:t>
      </w:r>
      <w:r>
        <w:br/>
        <w:t xml:space="preserve"> </w:t>
      </w:r>
      <w:r>
        <w:br/>
        <w:t xml:space="preserve"> </w:t>
      </w:r>
      <w:r>
        <w:br/>
      </w:r>
    </w:p>
    <w:p w14:paraId="7741493D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122 </w:t>
      </w:r>
      <w:r>
        <w:br/>
        <w:t xml:space="preserve">Import certificates to the client </w:t>
      </w:r>
      <w:r>
        <w:br/>
        <w:t xml:space="preserve">To import certificates to the client: </w:t>
      </w:r>
      <w:r>
        <w:br/>
        <w:t xml:space="preserve">1. </w:t>
      </w:r>
      <w:r>
        <w:br/>
        <w:t xml:space="preserve">Copy the exported certificate from the front-end server to the client machine. </w:t>
      </w:r>
      <w:r>
        <w:br/>
        <w:t xml:space="preserve">2. </w:t>
      </w:r>
      <w:r>
        <w:br/>
        <w:t xml:space="preserve">Do one of the following: </w:t>
      </w:r>
      <w:r>
        <w:br/>
        <w:t xml:space="preserve">o </w:t>
      </w:r>
      <w:r>
        <w:br/>
        <w:t xml:space="preserve">Import the certificate into the Local Computer Trusted Root Certification Authorities store, </w:t>
      </w:r>
      <w:r>
        <w:br/>
        <w:t xml:space="preserve">following the procedure for Install the certificates. </w:t>
      </w:r>
      <w:r>
        <w:br/>
        <w:t xml:space="preserve">o </w:t>
      </w:r>
      <w:r>
        <w:br/>
        <w:t xml:space="preserve">Double-click the certificate in File Explorer and then click Install Certificate. Ensure that </w:t>
      </w:r>
      <w:r>
        <w:br/>
        <w:t xml:space="preserve">the Local Machine option is selected on the first screen of the Certificate Import Wizard. </w:t>
      </w:r>
      <w:r>
        <w:br/>
      </w:r>
    </w:p>
    <w:p w14:paraId="1EA38DDE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</w:r>
      <w:r>
        <w:lastRenderedPageBreak/>
        <w:t xml:space="preserve">123 </w:t>
      </w:r>
      <w:r>
        <w:br/>
        <w:t xml:space="preserve">Appendix C: Use HTTPS in Firefox </w:t>
      </w:r>
      <w:r>
        <w:br/>
        <w:t xml:space="preserve">This appendix contains the following information: </w:t>
      </w:r>
      <w:r>
        <w:br/>
        <w:t xml:space="preserve">• </w:t>
      </w:r>
      <w:r>
        <w:br/>
        <w:t xml:space="preserve">Configure Firefox to use the Windows certificate store </w:t>
      </w:r>
      <w:r>
        <w:br/>
        <w:t xml:space="preserve">• </w:t>
      </w:r>
      <w:r>
        <w:br/>
        <w:t xml:space="preserve">Add exceptions in Firefox for localhost on the ports used by CCSP UI </w:t>
      </w:r>
      <w:r>
        <w:br/>
        <w:t xml:space="preserve"> </w:t>
      </w:r>
      <w:r>
        <w:br/>
        <w:t xml:space="preserve">Firefox has an issue with the self-signed certificates used in CCSP UI. To get round this, you need to </w:t>
      </w:r>
      <w:r>
        <w:br/>
        <w:t xml:space="preserve">configure Firefox to use the Windows certificate store (recommended) or add exceptions in Firefox </w:t>
      </w:r>
      <w:r>
        <w:br/>
        <w:t xml:space="preserve">for localhost on the ports used by CCSP UI. </w:t>
      </w:r>
      <w:r>
        <w:br/>
        <w:t xml:space="preserve">Configure Firefox to use the Windows certificate store </w:t>
      </w:r>
      <w:r>
        <w:br/>
        <w:t xml:space="preserve">To configure Firefox to use the Windows certificate store: </w:t>
      </w:r>
      <w:r>
        <w:br/>
        <w:t xml:space="preserve">1. </w:t>
      </w:r>
      <w:r>
        <w:br/>
        <w:t xml:space="preserve">Open Firefox. </w:t>
      </w:r>
      <w:r>
        <w:br/>
        <w:t xml:space="preserve">2. </w:t>
      </w:r>
      <w:r>
        <w:br/>
        <w:t xml:space="preserve">Go to the URL </w:t>
      </w:r>
      <w:proofErr w:type="spellStart"/>
      <w:r>
        <w:t>about:config</w:t>
      </w:r>
      <w:proofErr w:type="spellEnd"/>
      <w:r>
        <w:t xml:space="preserve">. </w:t>
      </w:r>
      <w:r>
        <w:br/>
        <w:t xml:space="preserve">3. </w:t>
      </w:r>
      <w:r>
        <w:br/>
        <w:t xml:space="preserve">Acknowledge the warning. </w:t>
      </w:r>
      <w:r>
        <w:br/>
        <w:t xml:space="preserve">4. </w:t>
      </w:r>
      <w:r>
        <w:br/>
        <w:t xml:space="preserve">Search for the setting </w:t>
      </w:r>
      <w:proofErr w:type="spellStart"/>
      <w:r>
        <w:t>security.enterprise_roots.enabled</w:t>
      </w:r>
      <w:proofErr w:type="spellEnd"/>
      <w:r>
        <w:t xml:space="preserve">. </w:t>
      </w:r>
      <w:r>
        <w:br/>
        <w:t xml:space="preserve">5. </w:t>
      </w:r>
      <w:r>
        <w:br/>
        <w:t xml:space="preserve">Set it to true. </w:t>
      </w:r>
      <w:r>
        <w:br/>
        <w:t xml:space="preserve">Add exceptions in Firefox for localhost on the ports used </w:t>
      </w:r>
      <w:r>
        <w:br/>
        <w:t xml:space="preserve">by CCSP UI </w:t>
      </w:r>
      <w:r>
        <w:br/>
        <w:t xml:space="preserve">Note </w:t>
      </w:r>
      <w:r>
        <w:br/>
        <w:t xml:space="preserve">These instructions assume that the customer is using the default port numbers that CCSP UI is </w:t>
      </w:r>
      <w:r>
        <w:br/>
        <w:t xml:space="preserve">installed with. If not, please change accordingly. Although you could add a single exception for </w:t>
      </w:r>
      <w:r>
        <w:br/>
        <w:t xml:space="preserve">localhost, we recommend that you use the specific port numbers. </w:t>
      </w:r>
      <w:r>
        <w:br/>
        <w:t xml:space="preserve"> </w:t>
      </w:r>
      <w:r>
        <w:br/>
        <w:t xml:space="preserve">To add exceptions in Firefox for localhost on the ports used by CCSP UI: </w:t>
      </w:r>
      <w:r>
        <w:br/>
        <w:t xml:space="preserve">1. </w:t>
      </w:r>
      <w:r>
        <w:br/>
        <w:t xml:space="preserve">On the Firefox menu, click Options. </w:t>
      </w:r>
      <w:r>
        <w:br/>
        <w:t xml:space="preserve"> </w:t>
      </w:r>
      <w:r>
        <w:br/>
        <w:t xml:space="preserve"> </w:t>
      </w:r>
      <w:r>
        <w:br/>
      </w:r>
    </w:p>
    <w:p w14:paraId="038635EC" w14:textId="77777777" w:rsidR="00E345D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124 </w:t>
      </w:r>
      <w:r>
        <w:br/>
      </w:r>
      <w:r>
        <w:lastRenderedPageBreak/>
        <w:t xml:space="preserve">2. </w:t>
      </w:r>
      <w:r>
        <w:br/>
        <w:t xml:space="preserve">Click the Advanced tab and then click Certificates. </w:t>
      </w:r>
      <w:r>
        <w:br/>
        <w:t xml:space="preserve"> </w:t>
      </w:r>
      <w:r>
        <w:br/>
        <w:t xml:space="preserve">3. </w:t>
      </w:r>
      <w:r>
        <w:br/>
        <w:t xml:space="preserve">Click View Certificates and then click the Servers tab. </w:t>
      </w:r>
      <w:r>
        <w:br/>
        <w:t xml:space="preserve"> </w:t>
      </w:r>
      <w:r>
        <w:br/>
      </w:r>
    </w:p>
    <w:p w14:paraId="7E822466" w14:textId="69E2D7E7" w:rsidR="0048776F" w:rsidRDefault="00E345DF" w:rsidP="00E345DF">
      <w:r>
        <w:t xml:space="preserve"> </w:t>
      </w:r>
      <w:r>
        <w:br/>
        <w:t xml:space="preserve">CCSP Security Guide - 7.3 and 7.4 </w:t>
      </w:r>
      <w:r>
        <w:br/>
        <w:t xml:space="preserve">125 </w:t>
      </w:r>
      <w:r>
        <w:br/>
        <w:t xml:space="preserve">4. </w:t>
      </w:r>
      <w:r>
        <w:br/>
        <w:t xml:space="preserve">On the Servers tab: </w:t>
      </w:r>
      <w:r>
        <w:br/>
        <w:t xml:space="preserve">a. </w:t>
      </w:r>
      <w:r>
        <w:br/>
        <w:t xml:space="preserve">Click Add Exception. </w:t>
      </w:r>
      <w:r>
        <w:br/>
        <w:t xml:space="preserve">b. </w:t>
      </w:r>
      <w:r>
        <w:br/>
        <w:t xml:space="preserve">In Location, type https://localhost:8001   </w:t>
      </w:r>
      <w:r>
        <w:br/>
        <w:t xml:space="preserve"> </w:t>
      </w:r>
      <w:r>
        <w:br/>
        <w:t xml:space="preserve"> </w:t>
      </w:r>
      <w:r>
        <w:br/>
        <w:t xml:space="preserve">c. </w:t>
      </w:r>
      <w:r>
        <w:br/>
        <w:t xml:space="preserve">Click Get Certificate. </w:t>
      </w:r>
      <w:r>
        <w:br/>
        <w:t xml:space="preserve">d. </w:t>
      </w:r>
      <w:r>
        <w:br/>
        <w:t xml:space="preserve">Click Confirm Security Exception. </w:t>
      </w:r>
      <w:r>
        <w:br/>
        <w:t xml:space="preserve">5. </w:t>
      </w:r>
      <w:r>
        <w:br/>
        <w:t xml:space="preserve">Repeat step 4 to add the other three localhost ports: </w:t>
      </w:r>
      <w:r>
        <w:br/>
        <w:t xml:space="preserve">o </w:t>
      </w:r>
      <w:r>
        <w:br/>
        <w:t xml:space="preserve">https://localhost:49071 </w:t>
      </w:r>
      <w:r>
        <w:br/>
      </w:r>
      <w:proofErr w:type="spellStart"/>
      <w:r>
        <w:t>o</w:t>
      </w:r>
      <w:proofErr w:type="spellEnd"/>
      <w:r>
        <w:t xml:space="preserve"> </w:t>
      </w:r>
      <w:r>
        <w:br/>
        <w:t xml:space="preserve">https://localhost:49073 </w:t>
      </w:r>
      <w:r>
        <w:br/>
      </w:r>
      <w:proofErr w:type="spellStart"/>
      <w:r>
        <w:t>o</w:t>
      </w:r>
      <w:proofErr w:type="spellEnd"/>
      <w:r>
        <w:t xml:space="preserve"> </w:t>
      </w:r>
      <w:r>
        <w:br/>
        <w:t xml:space="preserve">https://localhost:49074 </w:t>
      </w:r>
      <w:r>
        <w:br/>
        <w:t xml:space="preserve">6. </w:t>
      </w:r>
      <w:r>
        <w:br/>
        <w:t xml:space="preserve">In the Certificate Manager dialog box, click OK. </w:t>
      </w:r>
      <w:r>
        <w:br/>
        <w:t xml:space="preserve">7. </w:t>
      </w:r>
      <w:r>
        <w:br/>
        <w:t xml:space="preserve">Restart Firefox and navigate to the CCSP UI URL.  </w:t>
      </w:r>
      <w:r>
        <w:br/>
        <w:t xml:space="preserve">8. </w:t>
      </w:r>
      <w:r>
        <w:br/>
        <w:t xml:space="preserve">If you get a message prompting you to confirm the use of </w:t>
      </w:r>
      <w:proofErr w:type="spellStart"/>
      <w:r>
        <w:t>ClientApplicationStarter</w:t>
      </w:r>
      <w:proofErr w:type="spellEnd"/>
      <w:r>
        <w:t xml:space="preserve">, select the </w:t>
      </w:r>
      <w:r>
        <w:br/>
        <w:t xml:space="preserve">check box to remember the action and then start the system tray application.  </w:t>
      </w:r>
      <w:r>
        <w:br/>
        <w:t xml:space="preserve">9. </w:t>
      </w:r>
      <w:r>
        <w:br/>
        <w:t xml:space="preserve">If you see a long running script error when attempting to log on to CCSP UI, close the browser </w:t>
      </w:r>
      <w:r>
        <w:br/>
        <w:t xml:space="preserve">window and try again. If CCSP UI says that you are already logged on, click OK to re-logon. It </w:t>
      </w:r>
      <w:r>
        <w:br/>
        <w:t xml:space="preserve">should work the second time round. </w:t>
      </w:r>
      <w:r>
        <w:br/>
        <w:t xml:space="preserve"> </w:t>
      </w:r>
    </w:p>
    <w:p w14:paraId="06DB7B9F" w14:textId="77777777" w:rsidR="009E594C" w:rsidRDefault="009E594C" w:rsidP="00AF55AC">
      <w:pPr>
        <w:pStyle w:val="Heading1"/>
      </w:pPr>
      <w:r>
        <w:lastRenderedPageBreak/>
        <w:t>Contact Center:</w:t>
      </w:r>
      <w:r>
        <w:br/>
        <w:t>Service Provider</w:t>
      </w:r>
      <w:r>
        <w:br/>
        <w:t>Replay Help</w:t>
      </w:r>
      <w:r>
        <w:br/>
        <w:t>Version 7.4</w:t>
      </w:r>
      <w:r>
        <w:br/>
      </w:r>
    </w:p>
    <w:p w14:paraId="2D222C59" w14:textId="77777777" w:rsidR="009E594C" w:rsidRDefault="009E594C" w:rsidP="009E594C">
      <w:r>
        <w:t>Contents</w:t>
      </w:r>
      <w:r>
        <w:br/>
        <w:t>1: Intro</w:t>
      </w:r>
      <w:r>
        <w:br/>
        <w:t>4</w:t>
      </w:r>
      <w:r>
        <w:br/>
        <w:t>What's new</w:t>
      </w:r>
      <w:r>
        <w:br/>
        <w:t>4</w:t>
      </w:r>
      <w:r>
        <w:br/>
        <w:t>Legal disclaimer</w:t>
      </w:r>
      <w:r>
        <w:br/>
        <w:t>4</w:t>
      </w:r>
      <w:r>
        <w:br/>
        <w:t>Support</w:t>
      </w:r>
      <w:r>
        <w:br/>
        <w:t>4</w:t>
      </w:r>
      <w:r>
        <w:br/>
        <w:t>2: Overview</w:t>
      </w:r>
      <w:r>
        <w:br/>
        <w:t>5</w:t>
      </w:r>
      <w:r>
        <w:br/>
        <w:t>Configure your browser</w:t>
      </w:r>
      <w:r>
        <w:br/>
        <w:t>5</w:t>
      </w:r>
      <w:r>
        <w:br/>
        <w:t>Log in</w:t>
      </w:r>
      <w:r>
        <w:br/>
        <w:t>6</w:t>
      </w:r>
      <w:r>
        <w:br/>
        <w:t>Password expired message</w:t>
      </w:r>
      <w:r>
        <w:br/>
        <w:t>6</w:t>
      </w:r>
      <w:r>
        <w:br/>
        <w:t>Additional login messages</w:t>
      </w:r>
      <w:r>
        <w:br/>
        <w:t>7</w:t>
      </w:r>
      <w:r>
        <w:br/>
        <w:t>Replay page</w:t>
      </w:r>
      <w:r>
        <w:br/>
        <w:t>8</w:t>
      </w:r>
      <w:r>
        <w:br/>
        <w:t>Matching segments logic</w:t>
      </w:r>
      <w:r>
        <w:br/>
        <w:t>9</w:t>
      </w:r>
      <w:r>
        <w:br/>
        <w:t>Matching segments</w:t>
      </w:r>
      <w:r>
        <w:br/>
        <w:t>9</w:t>
      </w:r>
      <w:r>
        <w:br/>
        <w:t>Matching segments and permissions</w:t>
      </w:r>
      <w:r>
        <w:br/>
        <w:t>10</w:t>
      </w:r>
      <w:r>
        <w:br/>
        <w:t>Screen recording playback expected result</w:t>
      </w:r>
      <w:r>
        <w:br/>
        <w:t>11</w:t>
      </w:r>
      <w:r>
        <w:br/>
        <w:t>One screen playback segment</w:t>
      </w:r>
      <w:r>
        <w:br/>
        <w:t>11</w:t>
      </w:r>
      <w:r>
        <w:br/>
        <w:t>Two screen playback segments</w:t>
      </w:r>
      <w:r>
        <w:br/>
        <w:t>14</w:t>
      </w:r>
      <w:r>
        <w:br/>
        <w:t>Three screen playback segments</w:t>
      </w:r>
      <w:r>
        <w:br/>
        <w:t>16</w:t>
      </w:r>
      <w:r>
        <w:br/>
        <w:t>Log out</w:t>
      </w:r>
      <w:r>
        <w:br/>
        <w:t>17</w:t>
      </w:r>
      <w:r>
        <w:br/>
      </w:r>
      <w:r>
        <w:lastRenderedPageBreak/>
        <w:t>Additional logout messages</w:t>
      </w:r>
      <w:r>
        <w:br/>
        <w:t>17</w:t>
      </w:r>
      <w:r>
        <w:br/>
        <w:t>Session expiry</w:t>
      </w:r>
      <w:r>
        <w:br/>
        <w:t>17</w:t>
      </w:r>
      <w:r>
        <w:br/>
        <w:t>3: Recordings</w:t>
      </w:r>
      <w:r>
        <w:br/>
        <w:t>18</w:t>
      </w:r>
      <w:r>
        <w:br/>
        <w:t>Permissions</w:t>
      </w:r>
      <w:r>
        <w:br/>
        <w:t>18</w:t>
      </w:r>
      <w:r>
        <w:br/>
        <w:t>Call list</w:t>
      </w:r>
      <w:r>
        <w:br/>
        <w:t>18</w:t>
      </w:r>
      <w:r>
        <w:br/>
        <w:t>Download location</w:t>
      </w:r>
      <w:r>
        <w:br/>
        <w:t>19</w:t>
      </w:r>
      <w:r>
        <w:br/>
        <w:t>Search for calls</w:t>
      </w:r>
      <w:r>
        <w:br/>
        <w:t>20</w:t>
      </w:r>
      <w:r>
        <w:br/>
        <w:t>Filter calls by agent name and/or call type</w:t>
      </w:r>
      <w:r>
        <w:br/>
        <w:t>20</w:t>
      </w:r>
      <w:r>
        <w:br/>
        <w:t>Filter calls by date and time</w:t>
      </w:r>
      <w:r>
        <w:br/>
        <w:t>21</w:t>
      </w:r>
      <w:r>
        <w:br/>
        <w:t>Filter calls by ANI, DNIS, and/or message content</w:t>
      </w:r>
      <w:r>
        <w:br/>
        <w:t>21</w:t>
      </w:r>
      <w:r>
        <w:br/>
        <w:t>View only agents with calls in the specified time range</w:t>
      </w:r>
      <w:r>
        <w:br/>
        <w:t>21</w:t>
      </w:r>
      <w:r>
        <w:br/>
        <w:t>Media player fields</w:t>
      </w:r>
      <w:r>
        <w:br/>
        <w:t>22</w:t>
      </w:r>
      <w:r>
        <w:br/>
        <w:t>Play audio recordings</w:t>
      </w:r>
      <w:r>
        <w:br/>
        <w:t>24</w:t>
      </w:r>
      <w:r>
        <w:br/>
        <w:t>Play encrypted audio recordings</w:t>
      </w:r>
      <w:r>
        <w:br/>
        <w:t>25</w:t>
      </w:r>
      <w:r>
        <w:br/>
        <w:t>Display chat transcripts</w:t>
      </w:r>
      <w:r>
        <w:br/>
        <w:t>27</w:t>
      </w:r>
      <w:r>
        <w:br/>
        <w:t>Display email previews</w:t>
      </w:r>
      <w:r>
        <w:br/>
        <w:t>28</w:t>
      </w:r>
      <w:r>
        <w:br/>
        <w:t>Play video recordings</w:t>
      </w:r>
      <w:r>
        <w:br/>
        <w:t>29</w:t>
      </w:r>
      <w:r>
        <w:br/>
        <w:t>Play voicemail recordings</w:t>
      </w:r>
      <w:r>
        <w:br/>
        <w:t>30</w:t>
      </w:r>
      <w:r>
        <w:br/>
        <w:t>4: Call scenarios</w:t>
      </w:r>
      <w:r>
        <w:br/>
        <w:t>31</w:t>
      </w:r>
      <w:r>
        <w:br/>
        <w:t>Call scenarios overview</w:t>
      </w:r>
      <w:r>
        <w:br/>
        <w:t>32</w:t>
      </w:r>
      <w:r>
        <w:br/>
        <w:t>Recorded with screen</w:t>
      </w:r>
      <w:r>
        <w:br/>
        <w:t>34</w:t>
      </w:r>
      <w:r>
        <w:br/>
        <w:t>CCSP Replay Help - 7.4</w:t>
      </w:r>
      <w:r>
        <w:br/>
      </w:r>
      <w:r>
        <w:lastRenderedPageBreak/>
        <w:t>2</w:t>
      </w:r>
      <w:r>
        <w:br/>
      </w:r>
    </w:p>
    <w:p w14:paraId="130C24E8" w14:textId="77777777" w:rsidR="009E594C" w:rsidRDefault="009E594C" w:rsidP="009E594C">
      <w:r>
        <w:t>Inbound voice call recorded with screen</w:t>
      </w:r>
      <w:r>
        <w:br/>
        <w:t>34</w:t>
      </w:r>
      <w:r>
        <w:br/>
        <w:t>Inbound voice call recorded with screen with 2 call holds</w:t>
      </w:r>
      <w:r>
        <w:br/>
        <w:t>35</w:t>
      </w:r>
      <w:r>
        <w:br/>
        <w:t>Inbound voice call recorded with screen manually recorded by agent</w:t>
      </w:r>
      <w:r>
        <w:br/>
        <w:t>36</w:t>
      </w:r>
      <w:r>
        <w:br/>
        <w:t>Direct consultation with 2nd agent (A2A)</w:t>
      </w:r>
      <w:r>
        <w:br/>
        <w:t>37</w:t>
      </w:r>
      <w:r>
        <w:br/>
        <w:t>Inbound voice call, direct consultation with 2nd agent, return to caller</w:t>
      </w:r>
      <w:r>
        <w:br/>
        <w:t>37</w:t>
      </w:r>
      <w:r>
        <w:br/>
        <w:t>Inbound voice call, direct consultation with 2nd agent, transfer to 2nd agent</w:t>
      </w:r>
      <w:r>
        <w:br/>
        <w:t>39</w:t>
      </w:r>
      <w:r>
        <w:br/>
        <w:t>Inbound voice call, direct consultation with 2nd agent (A2A), conference with 2nd agent and caller,</w:t>
      </w:r>
      <w:r>
        <w:br/>
        <w:t>one agent drops from conference</w:t>
      </w:r>
      <w:r>
        <w:br/>
        <w:t>41</w:t>
      </w:r>
      <w:r>
        <w:br/>
        <w:t>Consultation via entry point (TTS)</w:t>
      </w:r>
      <w:r>
        <w:br/>
        <w:t>44</w:t>
      </w:r>
      <w:r>
        <w:br/>
        <w:t>Inbound voice call, consultation with agent via entry point (TTS), return to caller</w:t>
      </w:r>
      <w:r>
        <w:br/>
        <w:t>44</w:t>
      </w:r>
      <w:r>
        <w:br/>
        <w:t>Inbound voice call, consultation with 2nd agent via entry point (TTS), transfer to 2nd agent</w:t>
      </w:r>
      <w:r>
        <w:br/>
        <w:t>46</w:t>
      </w:r>
      <w:r>
        <w:br/>
        <w:t>Direct consultation and conference</w:t>
      </w:r>
      <w:r>
        <w:br/>
        <w:t>48</w:t>
      </w:r>
      <w:r>
        <w:br/>
        <w:t>Inbound voice call, direct consultation with 2nd agent (A2A), conference with 2nd agent and caller,</w:t>
      </w:r>
      <w:r>
        <w:br/>
        <w:t>one agent drops from conference</w:t>
      </w:r>
      <w:r>
        <w:br/>
        <w:t>49</w:t>
      </w:r>
      <w:r>
        <w:br/>
        <w:t>Transfer to a non-</w:t>
      </w:r>
      <w:proofErr w:type="spellStart"/>
      <w:r>
        <w:t>attendable</w:t>
      </w:r>
      <w:proofErr w:type="spellEnd"/>
      <w:r>
        <w:t xml:space="preserve"> entry point</w:t>
      </w:r>
      <w:r>
        <w:br/>
        <w:t>52</w:t>
      </w:r>
      <w:r>
        <w:br/>
        <w:t>Inbound voice call, transfer to non-</w:t>
      </w:r>
      <w:proofErr w:type="spellStart"/>
      <w:r>
        <w:t>attendable</w:t>
      </w:r>
      <w:proofErr w:type="spellEnd"/>
      <w:r>
        <w:t xml:space="preserve"> entry point, 2nd agent picks up</w:t>
      </w:r>
      <w:r>
        <w:br/>
        <w:t>52</w:t>
      </w:r>
      <w:r>
        <w:br/>
        <w:t>5: Archiver Playback</w:t>
      </w:r>
      <w:r>
        <w:br/>
        <w:t>54</w:t>
      </w:r>
      <w:r>
        <w:br/>
        <w:t>Off mode</w:t>
      </w:r>
      <w:r>
        <w:br/>
        <w:t>54</w:t>
      </w:r>
      <w:r>
        <w:br/>
        <w:t>Online mode</w:t>
      </w:r>
      <w:r>
        <w:br/>
        <w:t>55</w:t>
      </w:r>
      <w:r>
        <w:br/>
        <w:t>Offline mode</w:t>
      </w:r>
      <w:r>
        <w:br/>
        <w:t>56</w:t>
      </w:r>
      <w:r>
        <w:br/>
        <w:t>On-premise mode</w:t>
      </w:r>
      <w:r>
        <w:br/>
      </w:r>
      <w:r>
        <w:lastRenderedPageBreak/>
        <w:t>58</w:t>
      </w:r>
      <w:r>
        <w:br/>
        <w:t>CCSP Replay Help - 7.4</w:t>
      </w:r>
      <w:r>
        <w:br/>
        <w:t>3</w:t>
      </w:r>
      <w:r>
        <w:br/>
      </w:r>
    </w:p>
    <w:p w14:paraId="53F09233" w14:textId="77777777" w:rsidR="009E594C" w:rsidRDefault="009E594C" w:rsidP="009E594C">
      <w:r>
        <w:t>1: Intro</w:t>
      </w:r>
      <w:r>
        <w:br/>
        <w:t>This Help is for CCSP supervisors who view call details and play back media and screen recordings of agent-</w:t>
      </w:r>
      <w:r>
        <w:br/>
        <w:t>caller interactions.</w:t>
      </w:r>
      <w:r>
        <w:br/>
        <w:t>What's new</w:t>
      </w:r>
      <w:r>
        <w:br/>
        <w:t>Version 7.4</w:t>
      </w:r>
      <w:r>
        <w:br/>
        <w:t>Log in and Log out — added process for CCSP single sign-on. Requires HF-61362.</w:t>
      </w:r>
      <w:r>
        <w:br/>
        <w:t>Recordings — added process to select where to download recordings.</w:t>
      </w:r>
      <w:r>
        <w:br/>
        <w:t>Legal disclaimer</w:t>
      </w:r>
      <w:r>
        <w:br/>
        <w:t>This document is governed by the terms of the software license agreement and applicable contract (including</w:t>
      </w:r>
      <w:r>
        <w:br/>
        <w:t>addendums) entered into with Enghouse.</w:t>
      </w:r>
      <w:r>
        <w:br/>
        <w:t>Support</w:t>
      </w:r>
      <w:r>
        <w:br/>
        <w:t>To submit comments or questions about the information in this guide, please open a case with Enghouse</w:t>
      </w:r>
      <w:r>
        <w:br/>
        <w:t>Support.</w:t>
      </w:r>
      <w:r>
        <w:br/>
        <w:t>CCSP Replay Help - 7.4</w:t>
      </w:r>
      <w:r>
        <w:br/>
        <w:t>4</w:t>
      </w:r>
      <w:r>
        <w:br/>
      </w:r>
    </w:p>
    <w:p w14:paraId="4F259807" w14:textId="77777777" w:rsidR="009E594C" w:rsidRDefault="009E594C" w:rsidP="009E594C">
      <w:r>
        <w:t>2: Overview</w:t>
      </w:r>
      <w:r>
        <w:br/>
        <w:t>This section contains the following topics:</w:t>
      </w:r>
      <w:r>
        <w:br/>
        <w:t>l</w:t>
      </w:r>
      <w:r>
        <w:br/>
        <w:t>Configure your browser</w:t>
      </w:r>
      <w:r>
        <w:br/>
        <w:t>l</w:t>
      </w:r>
      <w:r>
        <w:br/>
        <w:t>Log in</w:t>
      </w:r>
      <w:r>
        <w:br/>
        <w:t>l</w:t>
      </w:r>
      <w:r>
        <w:br/>
        <w:t>Replay page</w:t>
      </w:r>
      <w:r>
        <w:br/>
        <w:t>l</w:t>
      </w:r>
      <w:r>
        <w:br/>
        <w:t>Matching segments logic</w:t>
      </w:r>
      <w:r>
        <w:br/>
        <w:t>l</w:t>
      </w:r>
      <w:r>
        <w:br/>
        <w:t>Screen recording playback expected result</w:t>
      </w:r>
      <w:r>
        <w:br/>
        <w:t>l</w:t>
      </w:r>
      <w:r>
        <w:br/>
        <w:t>Log out</w:t>
      </w:r>
      <w:r>
        <w:br/>
        <w:t>Replay is a standalone product that works in conjunction with the CCSP system. It provides a complete record</w:t>
      </w:r>
      <w:r>
        <w:br/>
        <w:t>of all agent-caller interactions.</w:t>
      </w:r>
      <w:r>
        <w:br/>
        <w:t>You need a browser to access the call detail record. The call detail record includes the recording, chat history</w:t>
      </w:r>
      <w:r>
        <w:br/>
      </w:r>
      <w:r>
        <w:lastRenderedPageBreak/>
        <w:t xml:space="preserve">for chat call, email, voice mail, agent, caller information, and CCSP UI (previously called </w:t>
      </w:r>
      <w:proofErr w:type="spellStart"/>
      <w:r>
        <w:t>TouchPoint</w:t>
      </w:r>
      <w:proofErr w:type="spellEnd"/>
      <w:r>
        <w:t>) screens.</w:t>
      </w:r>
      <w:r>
        <w:br/>
        <w:t>A media player is embedded in the web page to play the recording. The HTML5 player starts playing the video</w:t>
      </w:r>
      <w:r>
        <w:br/>
        <w:t>immediately while downloading in the background.</w:t>
      </w:r>
      <w:r>
        <w:br/>
        <w:t>Replay enables contact center supervisors to view call details and play back media and screen recordings of</w:t>
      </w:r>
      <w:r>
        <w:br/>
        <w:t>agent-caller interactions. The calls can be telephone, web chat, VoIP, email, or voice messages and responses.</w:t>
      </w:r>
      <w:r>
        <w:br/>
        <w:t>Recorded information includes audio, chat, email, and agent screens. Replay stores all sessions automatically in</w:t>
      </w:r>
      <w:r>
        <w:br/>
        <w:t>a centrally located database.</w:t>
      </w:r>
      <w:r>
        <w:br/>
        <w:t>The information available for particular calls depends on the media used during the call.</w:t>
      </w:r>
      <w:r>
        <w:br/>
        <w:t>Agent screens are available only if the system administrator enabled this feature for the contact center and if</w:t>
      </w:r>
      <w:r>
        <w:br/>
        <w:t>the agents are licensed to use that feature. Even if individual agents are enabled to activate recording, agents</w:t>
      </w:r>
      <w:r>
        <w:br/>
        <w:t>may not be aware that their screen selections are included. If this feature is enabled, screen captures are</w:t>
      </w:r>
      <w:r>
        <w:br/>
        <w:t>included together with all other session data in agent recordings. Screen captures are also included in any</w:t>
      </w:r>
      <w:r>
        <w:br/>
        <w:t>sessions recorded automatically by scripts.</w:t>
      </w:r>
      <w:r>
        <w:br/>
        <w:t>Configure your browser</w:t>
      </w:r>
      <w:r>
        <w:br/>
        <w:t>Before running Replay from your browser, some initial preparation is required:</w:t>
      </w:r>
      <w:r>
        <w:br/>
        <w:t>l</w:t>
      </w:r>
      <w:r>
        <w:br/>
        <w:t>For Microsoft Edge, the tenant administrator must enable localhost access on your computer.</w:t>
      </w:r>
      <w:r>
        <w:br/>
        <w:t>l</w:t>
      </w:r>
      <w:r>
        <w:br/>
        <w:t>For Ubuntu client, you need to install a codec for MP4.</w:t>
      </w:r>
      <w:r>
        <w:br/>
        <w:t>l</w:t>
      </w:r>
      <w:r>
        <w:br/>
        <w:t>For Chrome and Firefox, no specific settings are required.</w:t>
      </w:r>
      <w:r>
        <w:br/>
        <w:t>CCSP Replay Help - 7.4</w:t>
      </w:r>
      <w:r>
        <w:br/>
        <w:t>5</w:t>
      </w:r>
      <w:r>
        <w:br/>
      </w:r>
    </w:p>
    <w:p w14:paraId="704614CA" w14:textId="77777777" w:rsidR="009E594C" w:rsidRDefault="009E594C" w:rsidP="009E594C">
      <w:r>
        <w:t>Log in</w:t>
      </w:r>
      <w:r>
        <w:br/>
        <w:t>The log in process is slightly different depending on the identity provider configured by your administrator.</w:t>
      </w:r>
      <w:r>
        <w:br/>
        <w:t>Note</w:t>
      </w:r>
      <w:r>
        <w:br/>
        <w:t>l</w:t>
      </w:r>
      <w:r>
        <w:br/>
        <w:t>To log in to Replay, you need the Supervisor permission.</w:t>
      </w:r>
      <w:r>
        <w:br/>
        <w:t>l</w:t>
      </w:r>
      <w:r>
        <w:br/>
        <w:t>Before starting Replay, see Configure your browser.</w:t>
      </w:r>
      <w:r>
        <w:br/>
        <w:t>l</w:t>
      </w:r>
      <w:r>
        <w:br/>
      </w:r>
      <w:r>
        <w:lastRenderedPageBreak/>
        <w:t>If your administrator has enabled single sign-on and you are logged in to CCSP UI (previously called</w:t>
      </w:r>
      <w:r>
        <w:br/>
      </w:r>
      <w:proofErr w:type="spellStart"/>
      <w:r>
        <w:t>TouchPoint</w:t>
      </w:r>
      <w:proofErr w:type="spellEnd"/>
      <w:r>
        <w:t>), to start Replay, click</w:t>
      </w:r>
      <w:r>
        <w:br/>
        <w:t xml:space="preserve">Replay in the </w:t>
      </w:r>
      <w:proofErr w:type="spellStart"/>
      <w:r>
        <w:t>gadgetory</w:t>
      </w:r>
      <w:proofErr w:type="spellEnd"/>
      <w:r>
        <w:t>. You do not need to type your user ID</w:t>
      </w:r>
      <w:r>
        <w:br/>
        <w:t>and password again.</w:t>
      </w:r>
      <w:r>
        <w:br/>
        <w:t>l</w:t>
      </w:r>
      <w:r>
        <w:br/>
        <w:t>If you log in again after your CCSP application session becomes invalid, and while your ADFS or EIS</w:t>
      </w:r>
      <w:r>
        <w:br/>
        <w:t>provider's session is still valid, you do not need to type your password.</w:t>
      </w:r>
      <w:r>
        <w:br/>
        <w:t>1.</w:t>
      </w:r>
      <w:r>
        <w:br/>
        <w:t>In your browser, in the Address bar, type the URL supplied by your supervisor or administrator.</w:t>
      </w:r>
      <w:r>
        <w:br/>
        <w:t>2.</w:t>
      </w:r>
      <w:r>
        <w:br/>
        <w:t>Click Go or press Enter. The Welcome to Replay page appears.</w:t>
      </w:r>
      <w:r>
        <w:br/>
        <w:t>3.</w:t>
      </w:r>
      <w:r>
        <w:br/>
        <w:t>Click Log in. If you are already logged in, the main Replay page appears.</w:t>
      </w:r>
      <w:r>
        <w:br/>
        <w:t>4.</w:t>
      </w:r>
      <w:r>
        <w:br/>
        <w:t>If you are not already logged in, the Auth Server Login Selector page appears.</w:t>
      </w:r>
      <w:r>
        <w:br/>
        <w:t>5.</w:t>
      </w:r>
      <w:r>
        <w:br/>
        <w:t>Type your User name in User Principal Name (UPN) format, for example, someone@domainname.com,</w:t>
      </w:r>
      <w:r>
        <w:br/>
        <w:t>and click Continue.</w:t>
      </w:r>
      <w:r>
        <w:br/>
        <w:t>6.</w:t>
      </w:r>
      <w:r>
        <w:br/>
        <w:t>The next step depends on the identity provider configured by your administrator:</w:t>
      </w:r>
      <w:r>
        <w:br/>
        <w:t>o</w:t>
      </w:r>
      <w:r>
        <w:br/>
        <w:t xml:space="preserve">For Auth Server, the </w:t>
      </w:r>
      <w:proofErr w:type="spellStart"/>
      <w:r>
        <w:t>AuthServer</w:t>
      </w:r>
      <w:proofErr w:type="spellEnd"/>
      <w:r>
        <w:t xml:space="preserve"> login page appears. Type your Password and click Log in.</w:t>
      </w:r>
      <w:r>
        <w:br/>
        <w:t>Alternatively, to change the username, click Back to return to the previous page. The main Replay page</w:t>
      </w:r>
      <w:r>
        <w:br/>
        <w:t>appears. If necessary, see Password expired message below.</w:t>
      </w:r>
      <w:r>
        <w:br/>
        <w:t>o</w:t>
      </w:r>
      <w:r>
        <w:br/>
        <w:t>For ADFS, you are redirected to the ADFS login page to authenticate. Please consult your local</w:t>
      </w:r>
      <w:r>
        <w:br/>
        <w:t>procedures for how to proceed from this point.</w:t>
      </w:r>
      <w:r>
        <w:br/>
        <w:t>o</w:t>
      </w:r>
      <w:r>
        <w:br/>
        <w:t>For Enghouse Identity Server (EIS), you are redirected to the EIS login page. Type your Password and</w:t>
      </w:r>
      <w:r>
        <w:br/>
        <w:t>click Login. The main Replay page appears.</w:t>
      </w:r>
      <w:r>
        <w:br/>
        <w:t>7.</w:t>
      </w:r>
      <w:r>
        <w:br/>
        <w:t>If necessary, see Additional login messages below.</w:t>
      </w:r>
      <w:r>
        <w:br/>
        <w:t>Password expired message</w:t>
      </w:r>
      <w:r>
        <w:br/>
        <w:t>For Auth Server, if your password has expired or your administrator has set your account to require a password</w:t>
      </w:r>
      <w:r>
        <w:br/>
        <w:t xml:space="preserve">change at the next login, the next time you enter your password on the Auth Server login </w:t>
      </w:r>
      <w:r>
        <w:lastRenderedPageBreak/>
        <w:t>page, the Password</w:t>
      </w:r>
      <w:r>
        <w:br/>
        <w:t>expired notification appears.</w:t>
      </w:r>
      <w:r>
        <w:br/>
        <w:t>1.</w:t>
      </w:r>
      <w:r>
        <w:br/>
        <w:t>In the notification, click Change Password. The Change password dialog box appears.</w:t>
      </w:r>
      <w:r>
        <w:br/>
        <w:t>2.</w:t>
      </w:r>
      <w:r>
        <w:br/>
        <w:t>In Old Password, type your current password.</w:t>
      </w:r>
      <w:r>
        <w:br/>
        <w:t>3.</w:t>
      </w:r>
      <w:r>
        <w:br/>
        <w:t>In New Password, type your new password. Do not use the double quote (") character or spaces.</w:t>
      </w:r>
      <w:r>
        <w:br/>
        <w:t>4.</w:t>
      </w:r>
      <w:r>
        <w:br/>
        <w:t>In Confirm Password, type your new password again.</w:t>
      </w:r>
      <w:r>
        <w:br/>
        <w:t>5.</w:t>
      </w:r>
      <w:r>
        <w:br/>
        <w:t>Click OK.</w:t>
      </w:r>
      <w:r>
        <w:br/>
        <w:t>CCSP Replay Help - 7.4</w:t>
      </w:r>
      <w:r>
        <w:br/>
        <w:t>6</w:t>
      </w:r>
      <w:r>
        <w:br/>
      </w:r>
    </w:p>
    <w:p w14:paraId="4B9877D4" w14:textId="77777777" w:rsidR="009E594C" w:rsidRDefault="009E594C" w:rsidP="009E594C">
      <w:r>
        <w:t>Additional login messages</w:t>
      </w:r>
      <w:r>
        <w:br/>
        <w:t>The following messages may appear when you try to log in:</w:t>
      </w:r>
      <w:r>
        <w:br/>
        <w:t>l</w:t>
      </w:r>
      <w:r>
        <w:br/>
        <w:t>Failed to get authorization for Replay use. Your user profile is not permitted to use the Replay application. Only</w:t>
      </w:r>
      <w:r>
        <w:br/>
        <w:t>supervisors are permitted to use the Replay application.</w:t>
      </w:r>
      <w:r>
        <w:br/>
        <w:t>l</w:t>
      </w:r>
      <w:r>
        <w:br/>
        <w:t>You are not authorized to view this page. This can occur because:</w:t>
      </w:r>
      <w:r>
        <w:br/>
        <w:t>o</w:t>
      </w:r>
      <w:r>
        <w:br/>
        <w:t>You are logged in to an external identity provider with a different username than the one you entered</w:t>
      </w:r>
      <w:r>
        <w:br/>
        <w:t>on the Auth Server Login Selector page to log in to the CCSP client application.</w:t>
      </w:r>
      <w:r>
        <w:br/>
        <w:t>o</w:t>
      </w:r>
      <w:r>
        <w:br/>
        <w:t>You entered a username on the Auth Server Login Selector page and were redirected to an external</w:t>
      </w:r>
      <w:r>
        <w:br/>
        <w:t>identity provider, where you log on with a different username.</w:t>
      </w:r>
      <w:r>
        <w:br/>
        <w:t>l</w:t>
      </w:r>
      <w:r>
        <w:br/>
        <w:t>Auth Server is not available or there is a misconfiguration. You must contact your administrator. You will not be</w:t>
      </w:r>
      <w:r>
        <w:br/>
        <w:t>able to log in to Replay until the issue is resolved.</w:t>
      </w:r>
      <w:r>
        <w:br/>
        <w:t>CCSP Replay Help - 7.4</w:t>
      </w:r>
      <w:r>
        <w:br/>
        <w:t>7</w:t>
      </w:r>
      <w:r>
        <w:br/>
      </w:r>
    </w:p>
    <w:p w14:paraId="3339CFF7" w14:textId="77777777" w:rsidR="009E594C" w:rsidRDefault="009E594C" w:rsidP="009E594C">
      <w:r>
        <w:t>Replay page</w:t>
      </w:r>
      <w:r>
        <w:br/>
        <w:t>On the Replay page, you can search for calls and play or display their recordings.</w:t>
      </w:r>
      <w:r>
        <w:br/>
        <w:t xml:space="preserve">The buttons that appear on the right of the call list indicate the recording types that you can </w:t>
      </w:r>
      <w:r>
        <w:lastRenderedPageBreak/>
        <w:t>view.</w:t>
      </w:r>
      <w:r>
        <w:br/>
        <w:t>Button</w:t>
      </w:r>
      <w:r>
        <w:br/>
        <w:t>Action</w:t>
      </w:r>
      <w:r>
        <w:br/>
        <w:t>Description</w:t>
      </w:r>
      <w:r>
        <w:br/>
        <w:t>Play video recording</w:t>
      </w:r>
      <w:r>
        <w:br/>
        <w:t>A video of the agent screens during the call is available.</w:t>
      </w:r>
      <w:r>
        <w:br/>
        <w:t>Play audio recording or</w:t>
      </w:r>
      <w:r>
        <w:br/>
        <w:t>play voicemail recording</w:t>
      </w:r>
      <w:r>
        <w:br/>
        <w:t>A recording of the voice call or voicemail is available.</w:t>
      </w:r>
      <w:r>
        <w:br/>
        <w:t>Display email preview or</w:t>
      </w:r>
      <w:r>
        <w:br/>
        <w:t>display chat transcript</w:t>
      </w:r>
      <w:r>
        <w:br/>
        <w:t>A recording of the email preview or chat transcript is</w:t>
      </w:r>
      <w:r>
        <w:br/>
        <w:t>available.</w:t>
      </w:r>
      <w:r>
        <w:br/>
        <w:t>CCSP Replay Help - 7.4</w:t>
      </w:r>
      <w:r>
        <w:br/>
        <w:t>8</w:t>
      </w:r>
      <w:r>
        <w:br/>
      </w:r>
    </w:p>
    <w:p w14:paraId="4BEC094D" w14:textId="77777777" w:rsidR="009E594C" w:rsidRDefault="009E594C" w:rsidP="009E594C">
      <w:r>
        <w:t>Matching segments logic</w:t>
      </w:r>
      <w:r>
        <w:br/>
        <w:t>Matching segments</w:t>
      </w:r>
      <w:r>
        <w:br/>
        <w:t>Matching segments and permissions</w:t>
      </w:r>
      <w:r>
        <w:br/>
        <w:t>Screens and media are recorded separately because screens are recorded by the agent machines and media</w:t>
      </w:r>
      <w:r>
        <w:br/>
        <w:t>are recorded by the servers. The length of their individual segments is arbitrary, depending on scripts and</w:t>
      </w:r>
      <w:r>
        <w:br/>
        <w:t>when agents start and stop the recordings.</w:t>
      </w:r>
      <w:r>
        <w:br/>
        <w:t>Matching segments</w:t>
      </w:r>
      <w:r>
        <w:br/>
        <w:t>To find screen recording segments and their corresponding audio recording segments, Replay uses an</w:t>
      </w:r>
      <w:r>
        <w:br/>
        <w:t>algorithm that takes the timestamps of the screen recording and searches for the corresponding audio</w:t>
      </w:r>
      <w:r>
        <w:br/>
        <w:t>timestamps with the following condition:</w:t>
      </w:r>
      <w:r>
        <w:br/>
      </w:r>
      <w:proofErr w:type="spellStart"/>
      <w:r>
        <w:t>Screen.Start</w:t>
      </w:r>
      <w:proofErr w:type="spellEnd"/>
      <w:r>
        <w:t xml:space="preserve"> &lt;= </w:t>
      </w:r>
      <w:proofErr w:type="spellStart"/>
      <w:r>
        <w:t>Audio.End</w:t>
      </w:r>
      <w:proofErr w:type="spellEnd"/>
      <w:r>
        <w:t xml:space="preserve"> AND </w:t>
      </w:r>
      <w:proofErr w:type="spellStart"/>
      <w:r>
        <w:t>Screen.End</w:t>
      </w:r>
      <w:proofErr w:type="spellEnd"/>
      <w:r>
        <w:t xml:space="preserve"> &gt;= </w:t>
      </w:r>
      <w:proofErr w:type="spellStart"/>
      <w:r>
        <w:t>Audio.Start</w:t>
      </w:r>
      <w:proofErr w:type="spellEnd"/>
      <w:r>
        <w:br/>
        <w:t>Note</w:t>
      </w:r>
      <w:r>
        <w:br/>
        <w:t>Screen recordings made from version 7.3 onwards include the time difference between the agent machine</w:t>
      </w:r>
      <w:r>
        <w:br/>
        <w:t xml:space="preserve">and the </w:t>
      </w:r>
      <w:proofErr w:type="spellStart"/>
      <w:r>
        <w:t>TouchPoint</w:t>
      </w:r>
      <w:proofErr w:type="spellEnd"/>
      <w:r>
        <w:t xml:space="preserve"> server at the time that the recording was started. This is known as the client time offset</w:t>
      </w:r>
      <w:r>
        <w:br/>
        <w:t>and is the difference of the client time relative to the server time. For example, if the client machine is</w:t>
      </w:r>
      <w:r>
        <w:br/>
        <w:t xml:space="preserve">running 20 seconds behind the </w:t>
      </w:r>
      <w:proofErr w:type="spellStart"/>
      <w:r>
        <w:t>TouchPoint</w:t>
      </w:r>
      <w:proofErr w:type="spellEnd"/>
      <w:r>
        <w:t xml:space="preserve"> server, the client time offset is -20. If it is ahead by 14 seconds, it</w:t>
      </w:r>
      <w:r>
        <w:br/>
        <w:t xml:space="preserve">is 14. This is applied to the </w:t>
      </w:r>
      <w:proofErr w:type="spellStart"/>
      <w:r>
        <w:t>Screen.Start</w:t>
      </w:r>
      <w:proofErr w:type="spellEnd"/>
      <w:r>
        <w:t xml:space="preserve"> time and </w:t>
      </w:r>
      <w:proofErr w:type="spellStart"/>
      <w:r>
        <w:t>Screen.End</w:t>
      </w:r>
      <w:proofErr w:type="spellEnd"/>
      <w:r>
        <w:t xml:space="preserve"> time in the calculation above, to account for</w:t>
      </w:r>
      <w:r>
        <w:br/>
        <w:t>the machine clocks not being synchronized.</w:t>
      </w:r>
      <w:r>
        <w:br/>
      </w:r>
      <w:r>
        <w:lastRenderedPageBreak/>
        <w:t>In the following example, the audio segments that correspond with Screen1 are Audio1 and Audio2.</w:t>
      </w:r>
      <w:r>
        <w:br/>
        <w:t>CCSP Replay Help - 7.4</w:t>
      </w:r>
      <w:r>
        <w:br/>
        <w:t>9</w:t>
      </w:r>
      <w:r>
        <w:br/>
      </w:r>
    </w:p>
    <w:p w14:paraId="392DAF42" w14:textId="77777777" w:rsidR="009E594C" w:rsidRDefault="009E594C" w:rsidP="009E594C">
      <w:r>
        <w:t>In the following example, the audio segments that correspond with Screen2 are Audio2 and Audio3.</w:t>
      </w:r>
      <w:r>
        <w:br/>
        <w:t>Matching segments and permissions</w:t>
      </w:r>
      <w:r>
        <w:br/>
        <w:t>You can view recordings only for the agents in the groups and teams that you have permission to see.</w:t>
      </w:r>
      <w:r>
        <w:br/>
        <w:t>However, when an agent transfers a call to another agent or conferences a call with another agent, you may</w:t>
      </w:r>
      <w:r>
        <w:br/>
        <w:t>not have permission to view recordings for the other agents.</w:t>
      </w:r>
      <w:r>
        <w:br/>
        <w:t>Transferred and conferenced calls</w:t>
      </w:r>
      <w:r>
        <w:br/>
        <w:t>For transferred and conferenced calls, if you have permission for Group 1 but not Group 2, and an agent (Agent</w:t>
      </w:r>
      <w:r>
        <w:br/>
        <w:t>1) in Group 1 transfers or conferences a call to an agent (Agent 2) in Group 2, you can only see the segments</w:t>
      </w:r>
      <w:r>
        <w:br/>
        <w:t>that the agent in Group 1 participated in.</w:t>
      </w:r>
      <w:r>
        <w:br/>
        <w:t>CCSP Replay Help - 7.4</w:t>
      </w:r>
      <w:r>
        <w:br/>
        <w:t>10</w:t>
      </w:r>
      <w:r>
        <w:br/>
      </w:r>
    </w:p>
    <w:p w14:paraId="28A93A1D" w14:textId="77777777" w:rsidR="009E594C" w:rsidRDefault="009E594C" w:rsidP="009E594C">
      <w:r>
        <w:t>Screen recording playback expected result</w:t>
      </w:r>
      <w:r>
        <w:br/>
        <w:t>One screen playback segment</w:t>
      </w:r>
      <w:r>
        <w:br/>
        <w:t>Two screen playback segments</w:t>
      </w:r>
      <w:r>
        <w:br/>
        <w:t>Three screen playback segments</w:t>
      </w:r>
      <w:r>
        <w:br/>
        <w:t>Merging takes the start of the screen segment and the end of the last corresponding audio segment, even if</w:t>
      </w:r>
      <w:r>
        <w:br/>
        <w:t>the screen segment has already finished.</w:t>
      </w:r>
      <w:r>
        <w:br/>
        <w:t>The following examples show the expected result when displaying a screen recording merged with the</w:t>
      </w:r>
      <w:r>
        <w:br/>
        <w:t>corresponding audio segments.</w:t>
      </w:r>
      <w:r>
        <w:br/>
        <w:t>One screen playback segment</w:t>
      </w:r>
      <w:r>
        <w:br/>
        <w:t>In the following example, the screen recording starts before the audio recording.</w:t>
      </w:r>
      <w:r>
        <w:br/>
        <w:t>CCSP Replay Help - 7.4</w:t>
      </w:r>
      <w:r>
        <w:br/>
        <w:t>11</w:t>
      </w:r>
      <w:r>
        <w:br/>
      </w:r>
    </w:p>
    <w:p w14:paraId="7F273AC8" w14:textId="77777777" w:rsidR="009E594C" w:rsidRDefault="009E594C" w:rsidP="009E594C">
      <w:r>
        <w:t>In the following example, the recording starts after the call start.</w:t>
      </w:r>
      <w:r>
        <w:br/>
        <w:t>CCSP Replay Help - 7.4</w:t>
      </w:r>
      <w:r>
        <w:br/>
        <w:t>12</w:t>
      </w:r>
      <w:r>
        <w:br/>
      </w:r>
    </w:p>
    <w:p w14:paraId="1F06F91A" w14:textId="77777777" w:rsidR="009E594C" w:rsidRDefault="009E594C" w:rsidP="009E594C">
      <w:r>
        <w:lastRenderedPageBreak/>
        <w:t>In the following example, the audio recording starts before the screen recording.</w:t>
      </w:r>
      <w:r>
        <w:br/>
        <w:t>In the following example, there is one screen recording with two audio recordings.</w:t>
      </w:r>
      <w:r>
        <w:br/>
        <w:t>CCSP Replay Help - 7.4</w:t>
      </w:r>
      <w:r>
        <w:br/>
        <w:t>13</w:t>
      </w:r>
      <w:r>
        <w:br/>
      </w:r>
    </w:p>
    <w:p w14:paraId="698F2A64" w14:textId="77777777" w:rsidR="009E594C" w:rsidRDefault="009E594C" w:rsidP="009E594C">
      <w:r>
        <w:t>Two screen playback segments</w:t>
      </w:r>
      <w:r>
        <w:br/>
        <w:t>In the following example, there are two screen recordings with one audio recording.</w:t>
      </w:r>
      <w:r>
        <w:br/>
        <w:t>The Playback Segment line shows the two segments to expect when watching the screen recording.</w:t>
      </w:r>
      <w:r>
        <w:br/>
        <w:t>CCSP Replay Help - 7.4</w:t>
      </w:r>
      <w:r>
        <w:br/>
        <w:t>14</w:t>
      </w:r>
      <w:r>
        <w:br/>
      </w:r>
    </w:p>
    <w:p w14:paraId="345A3743" w14:textId="77777777" w:rsidR="009E594C" w:rsidRDefault="009E594C" w:rsidP="009E594C">
      <w:r>
        <w:t>In the Media Player, Playback Segment 1 and 2 appear individually as indicated below.</w:t>
      </w:r>
      <w:r>
        <w:br/>
        <w:t>In the following example, there are two screen recordings with two audio recordings.</w:t>
      </w:r>
      <w:r>
        <w:br/>
        <w:t>CCSP Replay Help - 7.4</w:t>
      </w:r>
      <w:r>
        <w:br/>
        <w:t>15</w:t>
      </w:r>
      <w:r>
        <w:br/>
      </w:r>
    </w:p>
    <w:p w14:paraId="0406E5A0" w14:textId="77777777" w:rsidR="009E594C" w:rsidRDefault="009E594C" w:rsidP="009E594C">
      <w:r>
        <w:t>Three screen playback segments</w:t>
      </w:r>
      <w:r>
        <w:br/>
        <w:t>In the following example, there are three screen recordings with one audio recording.</w:t>
      </w:r>
      <w:r>
        <w:br/>
        <w:t>The Playback Segment line shows the three segments to expect when watching the screen recording.</w:t>
      </w:r>
      <w:r>
        <w:br/>
        <w:t>CCSP Replay Help - 7.4</w:t>
      </w:r>
      <w:r>
        <w:br/>
        <w:t>16</w:t>
      </w:r>
      <w:r>
        <w:br/>
      </w:r>
    </w:p>
    <w:p w14:paraId="17A3EE43" w14:textId="77777777" w:rsidR="009E594C" w:rsidRDefault="009E594C" w:rsidP="009E594C">
      <w:r>
        <w:t>Log out</w:t>
      </w:r>
      <w:r>
        <w:br/>
        <w:t>Note</w:t>
      </w:r>
      <w:r>
        <w:br/>
        <w:t>If you are using an external identity provider such as ADFS or EIS, when you click Log out of your CCSP</w:t>
      </w:r>
      <w:r>
        <w:br/>
        <w:t>session, you are also logged out of your external identity provider.</w:t>
      </w:r>
      <w:r>
        <w:br/>
        <w:t>1.</w:t>
      </w:r>
      <w:r>
        <w:br/>
        <w:t>At the top right of main Replay page, click Logout.</w:t>
      </w:r>
      <w:r>
        <w:br/>
        <w:t>2.</w:t>
      </w:r>
      <w:r>
        <w:br/>
        <w:t>Do one of the following:</w:t>
      </w:r>
      <w:r>
        <w:br/>
        <w:t>o</w:t>
      </w:r>
      <w:r>
        <w:br/>
        <w:t>If you want to return to Replay, click Return to Login page.</w:t>
      </w:r>
      <w:r>
        <w:br/>
        <w:t>o</w:t>
      </w:r>
      <w:r>
        <w:br/>
        <w:t>If you have finished working with CCSP, click Log out of your CCSP session.</w:t>
      </w:r>
      <w:r>
        <w:br/>
        <w:t>Additional logout messages</w:t>
      </w:r>
      <w:r>
        <w:br/>
        <w:t>When you click Log out of your CCSP session, the following message may appear:</w:t>
      </w:r>
      <w:r>
        <w:br/>
        <w:t>l</w:t>
      </w:r>
      <w:r>
        <w:br/>
        <w:t xml:space="preserve">Logout was not completed successfully due to the Authentication Server being unavailable. </w:t>
      </w:r>
      <w:r>
        <w:lastRenderedPageBreak/>
        <w:t>Please contact your</w:t>
      </w:r>
      <w:r>
        <w:br/>
        <w:t>system administrator.</w:t>
      </w:r>
      <w:r>
        <w:br/>
        <w:t>1.</w:t>
      </w:r>
      <w:r>
        <w:br/>
        <w:t>Tell your system administrator about the issue and wait for it to be resolved.</w:t>
      </w:r>
      <w:r>
        <w:br/>
        <w:t>2.</w:t>
      </w:r>
      <w:r>
        <w:br/>
        <w:t>When it is resolved, click OK to close the message dialog.</w:t>
      </w:r>
      <w:r>
        <w:br/>
        <w:t>3.</w:t>
      </w:r>
      <w:r>
        <w:br/>
        <w:t>Click Log out of your CCSP session again.</w:t>
      </w:r>
      <w:r>
        <w:br/>
        <w:t>The application will return to the login page. Depending on the problem resolution, this may take slightly</w:t>
      </w:r>
      <w:r>
        <w:br/>
        <w:t>longer than normal.</w:t>
      </w:r>
      <w:r>
        <w:br/>
        <w:t>Session expiry</w:t>
      </w:r>
      <w:r>
        <w:br/>
        <w:t>Your CCSP application session will become invalid when:</w:t>
      </w:r>
      <w:r>
        <w:br/>
        <w:t>l</w:t>
      </w:r>
      <w:r>
        <w:br/>
        <w:t>The login session time exceeds the maximum CCSP login session lifetime specified by your administrator.</w:t>
      </w:r>
      <w:r>
        <w:br/>
        <w:t>l</w:t>
      </w:r>
      <w:r>
        <w:br/>
        <w:t>You log out of your CCSP session using another application.</w:t>
      </w:r>
      <w:r>
        <w:br/>
        <w:t>l</w:t>
      </w:r>
      <w:r>
        <w:br/>
        <w:t>You clear all cookies in the browser.</w:t>
      </w:r>
      <w:r>
        <w:br/>
        <w:t>When your CCSP application session becomes invalid, you must log in again. See Log in.</w:t>
      </w:r>
      <w:r>
        <w:br/>
        <w:t>If you are logged in with an external identity provider (ADFS or EIS) and that provider’s login session lifetime</w:t>
      </w:r>
      <w:r>
        <w:br/>
        <w:t>exceeds the CCSP login session lifetime, you only have to enter your username on the Auth Server Login</w:t>
      </w:r>
      <w:r>
        <w:br/>
        <w:t>Selector page. You will then automatically be authenticated against your external identity provider.</w:t>
      </w:r>
      <w:r>
        <w:br/>
        <w:t>CCSP Replay Help - 7.4</w:t>
      </w:r>
      <w:r>
        <w:br/>
        <w:t>17</w:t>
      </w:r>
      <w:r>
        <w:br/>
      </w:r>
    </w:p>
    <w:p w14:paraId="06F85098" w14:textId="77777777" w:rsidR="009E594C" w:rsidRDefault="009E594C" w:rsidP="009E594C">
      <w:r>
        <w:t>3: Recordings</w:t>
      </w:r>
      <w:r>
        <w:br/>
        <w:t>This section contains the following topics:</w:t>
      </w:r>
      <w:r>
        <w:br/>
        <w:t>l</w:t>
      </w:r>
      <w:r>
        <w:br/>
        <w:t>Search for calls</w:t>
      </w:r>
      <w:r>
        <w:br/>
        <w:t>l</w:t>
      </w:r>
      <w:r>
        <w:br/>
        <w:t>Media player fields</w:t>
      </w:r>
      <w:r>
        <w:br/>
        <w:t>l</w:t>
      </w:r>
      <w:r>
        <w:br/>
        <w:t>Play audio recordings</w:t>
      </w:r>
      <w:r>
        <w:br/>
        <w:t>l</w:t>
      </w:r>
      <w:r>
        <w:br/>
        <w:t>Play encrypted audio recordings</w:t>
      </w:r>
      <w:r>
        <w:br/>
        <w:t>l</w:t>
      </w:r>
      <w:r>
        <w:br/>
        <w:t>Display chat transcripts</w:t>
      </w:r>
      <w:r>
        <w:br/>
        <w:t>l</w:t>
      </w:r>
      <w:r>
        <w:br/>
      </w:r>
      <w:r>
        <w:lastRenderedPageBreak/>
        <w:t>Display email previews</w:t>
      </w:r>
      <w:r>
        <w:br/>
        <w:t>l</w:t>
      </w:r>
      <w:r>
        <w:br/>
        <w:t>Play video recordings</w:t>
      </w:r>
      <w:r>
        <w:br/>
        <w:t>l</w:t>
      </w:r>
      <w:r>
        <w:br/>
        <w:t>Play voicemail recordings</w:t>
      </w:r>
      <w:r>
        <w:br/>
        <w:t>Permissions</w:t>
      </w:r>
      <w:r>
        <w:br/>
        <w:t>You can view recordings for agents that you have permission to see. For example, if you have permission to see</w:t>
      </w:r>
      <w:r>
        <w:br/>
        <w:t>recordings of the agents from only Group 1, you cannot view recordings of calls after they are transferred to</w:t>
      </w:r>
      <w:r>
        <w:br/>
        <w:t>agents in Group 2. See Matching segments and permissions.</w:t>
      </w:r>
      <w:r>
        <w:br/>
        <w:t>Likewise, you can copy the URL of a recording from your browser and send it to another supervisor to check,</w:t>
      </w:r>
      <w:r>
        <w:br/>
        <w:t>but to view the recording, the other supervisor must have the permission to view it when logged on.</w:t>
      </w:r>
      <w:r>
        <w:br/>
        <w:t>Call list</w:t>
      </w:r>
      <w:r>
        <w:br/>
        <w:t>The call list is a list of media recordings by call type and agent.</w:t>
      </w:r>
      <w:r>
        <w:br/>
        <w:t>When you click on a media recording in the row, Replay plays the first media segment for that agent and call</w:t>
      </w:r>
      <w:r>
        <w:br/>
        <w:t>type for that specific call ID.</w:t>
      </w:r>
      <w:r>
        <w:br/>
        <w:t>In the media player, the segment numbers correspond to the row in the call list, unless there are extra</w:t>
      </w:r>
      <w:r>
        <w:br/>
        <w:t>segments created either by call hold/</w:t>
      </w:r>
      <w:proofErr w:type="spellStart"/>
      <w:r>
        <w:t>unhold</w:t>
      </w:r>
      <w:proofErr w:type="spellEnd"/>
      <w:r>
        <w:t xml:space="preserve"> or the agent manually stopping and starting recording of the call</w:t>
      </w:r>
      <w:r>
        <w:br/>
        <w:t>and/or the screen.</w:t>
      </w:r>
      <w:r>
        <w:br/>
        <w:t>Each media row may have zero, one or more screen segments associated with it. When you click on a screen</w:t>
      </w:r>
      <w:r>
        <w:br/>
        <w:t>recording in the row, Replay plays the first screen segment for the agent that is associated with that media for</w:t>
      </w:r>
      <w:r>
        <w:br/>
        <w:t>that specific call ID.</w:t>
      </w:r>
      <w:r>
        <w:br/>
        <w:t>For preview/predictive campaigns, n/a appears in the Queue column.</w:t>
      </w:r>
      <w:r>
        <w:br/>
        <w:t>The times are presented in local time.</w:t>
      </w:r>
      <w:r>
        <w:br/>
        <w:t>CCSP Replay Help - 7.4</w:t>
      </w:r>
      <w:r>
        <w:br/>
        <w:t>18</w:t>
      </w:r>
      <w:r>
        <w:br/>
      </w:r>
    </w:p>
    <w:p w14:paraId="7F3878EF" w14:textId="77777777" w:rsidR="009E594C" w:rsidRDefault="009E594C" w:rsidP="009E594C">
      <w:r>
        <w:t>Download location</w:t>
      </w:r>
      <w:r>
        <w:br/>
        <w:t>To select where to download recordings, you need to configure your browser as follows:</w:t>
      </w:r>
      <w:r>
        <w:br/>
        <w:t>l</w:t>
      </w:r>
      <w:r>
        <w:br/>
        <w:t>Chrome — on the top right, click the three dots, click Settings, click Downloads, and turn on Ask where to</w:t>
      </w:r>
      <w:r>
        <w:br/>
        <w:t>save each file before downloading.</w:t>
      </w:r>
      <w:r>
        <w:br/>
        <w:t>l</w:t>
      </w:r>
      <w:r>
        <w:br/>
        <w:t xml:space="preserve">Edge — on the top right, click the three dots, click Settings, click Downloads, and turn on </w:t>
      </w:r>
      <w:r>
        <w:lastRenderedPageBreak/>
        <w:t>Ask me what to</w:t>
      </w:r>
      <w:r>
        <w:br/>
        <w:t>do with each download.</w:t>
      </w:r>
      <w:r>
        <w:br/>
        <w:t>l</w:t>
      </w:r>
      <w:r>
        <w:br/>
        <w:t xml:space="preserve">Firefox — on the top right, click the three lines, click Settings, and search for Always ask you </w:t>
      </w:r>
      <w:proofErr w:type="spellStart"/>
      <w:r>
        <w:t>where</w:t>
      </w:r>
      <w:proofErr w:type="spellEnd"/>
      <w:r>
        <w:t xml:space="preserve"> to save</w:t>
      </w:r>
      <w:r>
        <w:br/>
        <w:t xml:space="preserve">files. In the Search Results, select the Always ask you </w:t>
      </w:r>
      <w:proofErr w:type="spellStart"/>
      <w:r>
        <w:t>where</w:t>
      </w:r>
      <w:proofErr w:type="spellEnd"/>
      <w:r>
        <w:t xml:space="preserve"> to save files check box.</w:t>
      </w:r>
      <w:r>
        <w:br/>
        <w:t>CCSP Replay Help - 7.4</w:t>
      </w:r>
      <w:r>
        <w:br/>
        <w:t>19</w:t>
      </w:r>
      <w:r>
        <w:br/>
      </w:r>
    </w:p>
    <w:p w14:paraId="34845EFD" w14:textId="77777777" w:rsidR="009E594C" w:rsidRDefault="009E594C" w:rsidP="009E594C">
      <w:r>
        <w:t>Search for calls</w:t>
      </w:r>
      <w:r>
        <w:br/>
        <w:t>Filter calls by agent name and/or call type</w:t>
      </w:r>
      <w:r>
        <w:br/>
        <w:t>Filter calls by date and time</w:t>
      </w:r>
      <w:r>
        <w:br/>
        <w:t>Filter calls by ANI, DNIS, and/or message content</w:t>
      </w:r>
      <w:r>
        <w:br/>
        <w:t>View only agents with calls in the specified time range</w:t>
      </w:r>
      <w:r>
        <w:br/>
        <w:t>On the Replay page, you can filter calls by agent name, call type, date, and time. You can also expand the</w:t>
      </w:r>
      <w:r>
        <w:br/>
        <w:t>search pane and filter calls by ANI, DNIS, or message content.</w:t>
      </w:r>
      <w:r>
        <w:br/>
        <w:t>In the call list, you can click a column heading to resort the list. Each time you sort by a column heading, you</w:t>
      </w:r>
      <w:r>
        <w:br/>
        <w:t>update the list of calls.</w:t>
      </w:r>
      <w:r>
        <w:br/>
        <w:t>The call list shows 50 agent names per page, sorted by call start date and time. It shows all agents that are</w:t>
      </w:r>
      <w:r>
        <w:br/>
        <w:t>visible to the logged on supervisor, even if they have no recordings.</w:t>
      </w:r>
      <w:r>
        <w:br/>
        <w:t>Tenant-wide supervisors can select to view only agents with calls in the specified time range.</w:t>
      </w:r>
      <w:r>
        <w:br/>
        <w:t>Filter calls by agent name and/or call type</w:t>
      </w:r>
      <w:r>
        <w:br/>
        <w:t>To filter calls by agent name and/or call type:</w:t>
      </w:r>
      <w:r>
        <w:br/>
        <w:t>l</w:t>
      </w:r>
      <w:r>
        <w:br/>
        <w:t>In Agent Name and/or Call Type, click the down arrow and do one of the following:</w:t>
      </w:r>
      <w:r>
        <w:br/>
        <w:t>o</w:t>
      </w:r>
      <w:r>
        <w:br/>
        <w:t>Type letters contained in the item. The list shows items that start with the letters and contain them.</w:t>
      </w:r>
      <w:r>
        <w:br/>
        <w:t>o</w:t>
      </w:r>
      <w:r>
        <w:br/>
        <w:t>Click one or more items in the list. The number of selected items appears in the filter.</w:t>
      </w:r>
      <w:r>
        <w:br/>
        <w:t>CCSP Replay Help - 7.4</w:t>
      </w:r>
      <w:r>
        <w:br/>
        <w:t>20</w:t>
      </w:r>
      <w:r>
        <w:br/>
      </w:r>
    </w:p>
    <w:p w14:paraId="553CD49E" w14:textId="77777777" w:rsidR="009E594C" w:rsidRDefault="009E594C" w:rsidP="009E594C">
      <w:r>
        <w:t>Filter calls by date and time</w:t>
      </w:r>
      <w:r>
        <w:br/>
        <w:t>Note</w:t>
      </w:r>
      <w:r>
        <w:br/>
        <w:t>l</w:t>
      </w:r>
      <w:r>
        <w:br/>
        <w:t>The times are presented in local time.</w:t>
      </w:r>
      <w:r>
        <w:br/>
        <w:t>l</w:t>
      </w:r>
      <w:r>
        <w:br/>
      </w:r>
      <w:r>
        <w:lastRenderedPageBreak/>
        <w:t>The recording may start slightly after the call start time, for example, when an agent clicks record after</w:t>
      </w:r>
      <w:r>
        <w:br/>
        <w:t>starting the call.</w:t>
      </w:r>
      <w:r>
        <w:br/>
        <w:t>To filter calls by date and time:</w:t>
      </w:r>
      <w:r>
        <w:br/>
        <w:t>l</w:t>
      </w:r>
      <w:r>
        <w:br/>
        <w:t>In Start Date and/or End Date, click in the field and do one or more of the following:</w:t>
      </w:r>
      <w:r>
        <w:br/>
        <w:t>o</w:t>
      </w:r>
      <w:r>
        <w:br/>
        <w:t>Click the date.</w:t>
      </w:r>
      <w:r>
        <w:br/>
        <w:t>o</w:t>
      </w:r>
      <w:r>
        <w:br/>
        <w:t>To add the time, click</w:t>
      </w:r>
      <w:r>
        <w:br/>
        <w:t>Select Time.</w:t>
      </w:r>
      <w:r>
        <w:br/>
        <w:t>To leave the date filter blank, click in the field and then click</w:t>
      </w:r>
      <w:r>
        <w:br/>
        <w:t>Clear Selection.</w:t>
      </w:r>
      <w:r>
        <w:br/>
        <w:t>Filter calls by ANI, DNIS, and/or message content</w:t>
      </w:r>
      <w:r>
        <w:br/>
        <w:t>To filter calls by ANI, DNIS, or message content:</w:t>
      </w:r>
      <w:r>
        <w:br/>
        <w:t>1.</w:t>
      </w:r>
      <w:r>
        <w:br/>
        <w:t>Click</w:t>
      </w:r>
      <w:r>
        <w:br/>
        <w:t>to expand the search pane.</w:t>
      </w:r>
      <w:r>
        <w:br/>
        <w:t>2.</w:t>
      </w:r>
      <w:r>
        <w:br/>
        <w:t>In ANI and/or DNIS, type numbers contained in the item. The list shows items that start with the numbers</w:t>
      </w:r>
      <w:r>
        <w:br/>
        <w:t>and contain them.</w:t>
      </w:r>
      <w:r>
        <w:br/>
        <w:t>3.</w:t>
      </w:r>
      <w:r>
        <w:br/>
        <w:t>In Message Contains, type letters contained in the item. The list shows items that start with the letters and</w:t>
      </w:r>
      <w:r>
        <w:br/>
        <w:t>contain them.</w:t>
      </w:r>
      <w:r>
        <w:br/>
        <w:t>View only agents with calls in the specified time range</w:t>
      </w:r>
      <w:r>
        <w:br/>
        <w:t>Tenant-wide supervisors only.</w:t>
      </w:r>
      <w:r>
        <w:br/>
        <w:t>To select to view only agents with calls in the specified time range:</w:t>
      </w:r>
      <w:r>
        <w:br/>
        <w:t>1.</w:t>
      </w:r>
      <w:r>
        <w:br/>
        <w:t>Click</w:t>
      </w:r>
      <w:r>
        <w:br/>
        <w:t>to expand the search pane.</w:t>
      </w:r>
      <w:r>
        <w:br/>
        <w:t>2.</w:t>
      </w:r>
      <w:r>
        <w:br/>
        <w:t>Select the Only Agents With Calls in specified time range check box. The list shows only agents that</w:t>
      </w:r>
      <w:r>
        <w:br/>
        <w:t>made calls in the date range, even if they have since been deleted from the system.</w:t>
      </w:r>
      <w:r>
        <w:br/>
        <w:t>CCSP Replay Help - 7.4</w:t>
      </w:r>
      <w:r>
        <w:br/>
        <w:t>21</w:t>
      </w:r>
      <w:r>
        <w:br/>
      </w:r>
    </w:p>
    <w:p w14:paraId="19B5A0E5" w14:textId="77777777" w:rsidR="009E594C" w:rsidRDefault="009E594C" w:rsidP="009E594C">
      <w:r>
        <w:t>Media player fields</w:t>
      </w:r>
      <w:r>
        <w:br/>
        <w:t>To open the appropriate media player, click on either the screen or media icon of a row in the list.</w:t>
      </w:r>
      <w:r>
        <w:br/>
        <w:t>Note</w:t>
      </w:r>
      <w:r>
        <w:br/>
      </w:r>
      <w:r>
        <w:lastRenderedPageBreak/>
        <w:t>If the message The media playback was stopped due to a corruption issue or unsupported features appears,</w:t>
      </w:r>
      <w:r>
        <w:br/>
        <w:t>please contact your administrator.</w:t>
      </w:r>
      <w:r>
        <w:br/>
        <w:t>All media players show the same fields. The recording and call types determine which fields have a value.</w:t>
      </w:r>
      <w:r>
        <w:br/>
        <w:t>Field</w:t>
      </w:r>
      <w:r>
        <w:br/>
        <w:t>Description</w:t>
      </w:r>
      <w:r>
        <w:br/>
        <w:t>Call ID</w:t>
      </w:r>
      <w:r>
        <w:br/>
        <w:t>Present for all calls. Serial number of the recording segment’s owning call in hexadecimal</w:t>
      </w:r>
      <w:r>
        <w:br/>
        <w:t>format.</w:t>
      </w:r>
      <w:r>
        <w:br/>
        <w:t>Agent Name</w:t>
      </w:r>
      <w:r>
        <w:br/>
        <w:t>Present for all calls. Full name of the agent to which the recording segment belongs.</w:t>
      </w:r>
      <w:r>
        <w:br/>
        <w:t>Agent ID</w:t>
      </w:r>
      <w:r>
        <w:br/>
        <w:t>Present for all calls. Login ID of the agent to which the recording segment belongs.</w:t>
      </w:r>
      <w:r>
        <w:br/>
        <w:t>ANI</w:t>
      </w:r>
      <w:r>
        <w:br/>
        <w:t>Depending upon the call type, this can be:</w:t>
      </w:r>
      <w:r>
        <w:br/>
        <w:t>l</w:t>
      </w:r>
      <w:r>
        <w:br/>
        <w:t>Blank for chat calls</w:t>
      </w:r>
      <w:r>
        <w:br/>
        <w:t>l</w:t>
      </w:r>
      <w:r>
        <w:br/>
        <w:t>The number or email address of the external caller for inbound voice, and message calls</w:t>
      </w:r>
      <w:r>
        <w:br/>
        <w:t>l</w:t>
      </w:r>
      <w:r>
        <w:br/>
        <w:t>The name of the tenant for outbound or agent to agent voice</w:t>
      </w:r>
      <w:r>
        <w:br/>
        <w:t>DNIS</w:t>
      </w:r>
      <w:r>
        <w:br/>
        <w:t>Depending upon the call type, this can be:</w:t>
      </w:r>
      <w:r>
        <w:br/>
        <w:t>l</w:t>
      </w:r>
      <w:r>
        <w:br/>
        <w:t>Blank for chat and outbound voice</w:t>
      </w:r>
      <w:r>
        <w:br/>
        <w:t>l</w:t>
      </w:r>
      <w:r>
        <w:br/>
        <w:t>The call center number for inbound voice</w:t>
      </w:r>
      <w:r>
        <w:br/>
        <w:t>l</w:t>
      </w:r>
      <w:r>
        <w:br/>
        <w:t>The call center folder address for message</w:t>
      </w:r>
      <w:r>
        <w:br/>
        <w:t>l</w:t>
      </w:r>
      <w:r>
        <w:br/>
        <w:t>The destination agent for agent to agent</w:t>
      </w:r>
      <w:r>
        <w:br/>
        <w:t>l</w:t>
      </w:r>
      <w:r>
        <w:br/>
        <w:t>"Transfer to system" for the inbound (receiving agent) voice leg</w:t>
      </w:r>
      <w:r>
        <w:br/>
        <w:t>Caller Name</w:t>
      </w:r>
      <w:r>
        <w:br/>
        <w:t>Always defined for chat calls.</w:t>
      </w:r>
      <w:r>
        <w:br/>
        <w:t>Defined for other types of call according to the scripts.</w:t>
      </w:r>
      <w:r>
        <w:br/>
        <w:t>Call Type</w:t>
      </w:r>
      <w:r>
        <w:br/>
      </w:r>
      <w:proofErr w:type="spellStart"/>
      <w:r>
        <w:t>Type</w:t>
      </w:r>
      <w:proofErr w:type="spellEnd"/>
      <w:r>
        <w:t xml:space="preserve"> of call recording. One of the following:</w:t>
      </w:r>
      <w:r>
        <w:br/>
        <w:t>l</w:t>
      </w:r>
      <w:r>
        <w:br/>
        <w:t>Agent to agent</w:t>
      </w:r>
      <w:r>
        <w:br/>
        <w:t>l</w:t>
      </w:r>
      <w:r>
        <w:br/>
        <w:t>Campaign</w:t>
      </w:r>
      <w:r>
        <w:br/>
      </w:r>
      <w:r>
        <w:lastRenderedPageBreak/>
        <w:t>l</w:t>
      </w:r>
      <w:r>
        <w:br/>
        <w:t>Chat</w:t>
      </w:r>
      <w:r>
        <w:br/>
        <w:t>l</w:t>
      </w:r>
      <w:r>
        <w:br/>
        <w:t>Conference</w:t>
      </w:r>
      <w:r>
        <w:br/>
        <w:t>l</w:t>
      </w:r>
      <w:r>
        <w:br/>
        <w:t>Inbound</w:t>
      </w:r>
      <w:r>
        <w:br/>
        <w:t>l</w:t>
      </w:r>
      <w:r>
        <w:br/>
        <w:t>IVR recording</w:t>
      </w:r>
      <w:r>
        <w:br/>
        <w:t>l</w:t>
      </w:r>
      <w:r>
        <w:br/>
        <w:t>Message</w:t>
      </w:r>
      <w:r>
        <w:br/>
        <w:t>CCSP Replay Help - 7.4</w:t>
      </w:r>
      <w:r>
        <w:br/>
        <w:t>22</w:t>
      </w:r>
      <w:r>
        <w:br/>
      </w:r>
    </w:p>
    <w:p w14:paraId="67EA2F74" w14:textId="77777777" w:rsidR="009E594C" w:rsidRDefault="009E594C" w:rsidP="009E594C">
      <w:r>
        <w:t>Field</w:t>
      </w:r>
      <w:r>
        <w:br/>
        <w:t>Description</w:t>
      </w:r>
      <w:r>
        <w:br/>
        <w:t>l</w:t>
      </w:r>
      <w:r>
        <w:br/>
        <w:t>Outbound</w:t>
      </w:r>
      <w:r>
        <w:br/>
        <w:t>l</w:t>
      </w:r>
      <w:r>
        <w:br/>
        <w:t>Voicemail</w:t>
      </w:r>
      <w:r>
        <w:br/>
        <w:t>l</w:t>
      </w:r>
      <w:r>
        <w:br/>
        <w:t>Transfer from script</w:t>
      </w:r>
      <w:r>
        <w:br/>
        <w:t>l</w:t>
      </w:r>
      <w:r>
        <w:br/>
        <w:t>Screen only</w:t>
      </w:r>
      <w:r>
        <w:br/>
        <w:t>Queue</w:t>
      </w:r>
      <w:r>
        <w:br/>
        <w:t>ACD queue of the inbound call. Not defined for agent to agent transferred or conferenced</w:t>
      </w:r>
      <w:r>
        <w:br/>
        <w:t>calls.</w:t>
      </w:r>
      <w:r>
        <w:br/>
        <w:t>Skill</w:t>
      </w:r>
      <w:r>
        <w:br/>
      </w:r>
      <w:proofErr w:type="spellStart"/>
      <w:r>
        <w:t>Skill</w:t>
      </w:r>
      <w:proofErr w:type="spellEnd"/>
      <w:r>
        <w:t xml:space="preserve"> attached to the inbound call. Not defined for agent to agent transferred or conferenced</w:t>
      </w:r>
      <w:r>
        <w:br/>
        <w:t>calls.</w:t>
      </w:r>
      <w:r>
        <w:br/>
        <w:t>Message</w:t>
      </w:r>
      <w:r>
        <w:br/>
        <w:t>The caller message field of the call if defined.</w:t>
      </w:r>
      <w:r>
        <w:br/>
        <w:t>Call Start</w:t>
      </w:r>
      <w:r>
        <w:br/>
      </w:r>
      <w:proofErr w:type="spellStart"/>
      <w:r>
        <w:t>Start</w:t>
      </w:r>
      <w:proofErr w:type="spellEnd"/>
      <w:r>
        <w:t xml:space="preserve"> time of the recording segment. If multiple segments have been merged, this is the</w:t>
      </w:r>
      <w:r>
        <w:br/>
        <w:t>start time of the first segment in that sequence.</w:t>
      </w:r>
      <w:r>
        <w:br/>
        <w:t>Call End</w:t>
      </w:r>
      <w:r>
        <w:br/>
      </w:r>
      <w:proofErr w:type="spellStart"/>
      <w:r>
        <w:t>End</w:t>
      </w:r>
      <w:proofErr w:type="spellEnd"/>
      <w:r>
        <w:t xml:space="preserve"> time of the recording segment. If multiple segments have been merged, this is the end</w:t>
      </w:r>
      <w:r>
        <w:br/>
        <w:t>time of the last segment in that sequence.</w:t>
      </w:r>
      <w:r>
        <w:br/>
        <w:t>Note</w:t>
      </w:r>
      <w:r>
        <w:br/>
        <w:t>l</w:t>
      </w:r>
      <w:r>
        <w:br/>
        <w:t>The call start and end times are the start and end times of the recording segments, not the call itself. For</w:t>
      </w:r>
      <w:r>
        <w:br/>
        <w:t>recordings made with version 7.3+ components, the offset between the agent machine and the server is</w:t>
      </w:r>
      <w:r>
        <w:br/>
      </w:r>
      <w:r>
        <w:lastRenderedPageBreak/>
        <w:t>considered when presenting this time and performing the merge. However, on the agent machine itself,</w:t>
      </w:r>
      <w:r>
        <w:br/>
        <w:t>there may be a delay between CCSP UI receiving the call and instructing the local Screen Recording</w:t>
      </w:r>
      <w:r>
        <w:br/>
        <w:t>Service to start the recording and the recording being started. This may be especially true for the first</w:t>
      </w:r>
      <w:r>
        <w:br/>
        <w:t>recording after logging into CCSP UI.</w:t>
      </w:r>
      <w:r>
        <w:br/>
        <w:t>l</w:t>
      </w:r>
      <w:r>
        <w:br/>
        <w:t xml:space="preserve">CCSP UI was previously called </w:t>
      </w:r>
      <w:proofErr w:type="spellStart"/>
      <w:r>
        <w:t>TouchPoint</w:t>
      </w:r>
      <w:proofErr w:type="spellEnd"/>
      <w:r>
        <w:t>.</w:t>
      </w:r>
      <w:r>
        <w:br/>
        <w:t>CCSP Replay Help - 7.4</w:t>
      </w:r>
      <w:r>
        <w:br/>
        <w:t>23</w:t>
      </w:r>
      <w:r>
        <w:br/>
      </w:r>
    </w:p>
    <w:p w14:paraId="1E2B732C" w14:textId="77777777" w:rsidR="009E594C" w:rsidRDefault="009E594C" w:rsidP="009E594C">
      <w:r>
        <w:t>Play audio recordings</w:t>
      </w:r>
      <w:r>
        <w:br/>
        <w:t>Note</w:t>
      </w:r>
      <w:r>
        <w:br/>
        <w:t>Encrypted recordings can only be downloaded and then viewed. See Play encrypted audio recordings.</w:t>
      </w:r>
      <w:r>
        <w:br/>
        <w:t>1.</w:t>
      </w:r>
      <w:r>
        <w:br/>
        <w:t>In the search result list, click</w:t>
      </w:r>
      <w:r>
        <w:br/>
        <w:t>. The audio recording starts playing in the Media Player.</w:t>
      </w:r>
      <w:r>
        <w:br/>
        <w:t>2.</w:t>
      </w:r>
      <w:r>
        <w:br/>
        <w:t>Use the Media Player controls to pause and replay the audio recording and control the associated audio.</w:t>
      </w:r>
      <w:r>
        <w:br/>
        <w:t>3.</w:t>
      </w:r>
      <w:r>
        <w:br/>
        <w:t>If the call was transferred, was part of a conference, included wave playback during the agent-customer</w:t>
      </w:r>
      <w:r>
        <w:br/>
        <w:t>conversation, or if recording was stopped or started by the agent or a script, multiple segments appear.</w:t>
      </w:r>
      <w:r>
        <w:br/>
        <w:t>Replay goes directly to the appropriate one. You can click the other segments .To play all the segments,</w:t>
      </w:r>
      <w:r>
        <w:br/>
        <w:t>select the Play All check box.</w:t>
      </w:r>
      <w:r>
        <w:br/>
        <w:t>Note</w:t>
      </w:r>
      <w:r>
        <w:br/>
        <w:t>The order of segments is dependent upon several factors, including the versions of the services that</w:t>
      </w:r>
      <w:r>
        <w:br/>
        <w:t>made and inserted the recordings, and the timing of the recordings. The segments may therefore not</w:t>
      </w:r>
      <w:r>
        <w:br/>
        <w:t>appear in ascending numerical sequence.</w:t>
      </w:r>
      <w:r>
        <w:br/>
        <w:t>4.</w:t>
      </w:r>
      <w:r>
        <w:br/>
        <w:t>If required, to download the mp3 file, click</w:t>
      </w:r>
      <w:r>
        <w:br/>
        <w:t>Download.</w:t>
      </w:r>
      <w:r>
        <w:br/>
        <w:t>CCSP Replay Help - 7.4</w:t>
      </w:r>
      <w:r>
        <w:br/>
        <w:t>24</w:t>
      </w:r>
      <w:r>
        <w:br/>
      </w:r>
    </w:p>
    <w:p w14:paraId="03EE2665" w14:textId="77777777" w:rsidR="009E594C" w:rsidRDefault="009E594C" w:rsidP="009E594C">
      <w:r>
        <w:lastRenderedPageBreak/>
        <w:t>Play encrypted audio recordings</w:t>
      </w:r>
      <w:r>
        <w:br/>
        <w:t>Note</w:t>
      </w:r>
      <w:r>
        <w:br/>
        <w:t>l</w:t>
      </w:r>
      <w:r>
        <w:br/>
        <w:t>Encrypted recordings can only be downloaded and then viewed. If the downloaded file is encrypted,</w:t>
      </w:r>
      <w:r>
        <w:br/>
        <w:t>you can only view it in the Windows Media Player with the appropriate codec.</w:t>
      </w:r>
      <w:r>
        <w:br/>
        <w:t>l</w:t>
      </w:r>
      <w:r>
        <w:br/>
        <w:t>The available save options depend on your permissions.</w:t>
      </w:r>
      <w:r>
        <w:br/>
        <w:t>l</w:t>
      </w:r>
      <w:r>
        <w:br/>
        <w:t>The downloaded files may be available for more or less than the default time period if your system</w:t>
      </w:r>
      <w:r>
        <w:br/>
        <w:t>administrator has changed the default values.</w:t>
      </w:r>
      <w:r>
        <w:br/>
        <w:t>1.</w:t>
      </w:r>
      <w:r>
        <w:br/>
        <w:t>In the search result list, click</w:t>
      </w:r>
      <w:r>
        <w:br/>
        <w:t>. The encrypted audio recording appears in the Media Player.</w:t>
      </w:r>
      <w:r>
        <w:br/>
        <w:t>2.</w:t>
      </w:r>
      <w:r>
        <w:br/>
        <w:t>Do one of the following:</w:t>
      </w:r>
      <w:r>
        <w:br/>
        <w:t>o</w:t>
      </w:r>
      <w:r>
        <w:br/>
        <w:t>To download and save the encrypted recording:</w:t>
      </w:r>
      <w:r>
        <w:br/>
        <w:t>n</w:t>
      </w:r>
      <w:r>
        <w:br/>
        <w:t>For immediate playback, select Save Encryption For Playback. The downloaded file is encrypted. It is</w:t>
      </w:r>
      <w:r>
        <w:br/>
        <w:t>available for one hour (by default).</w:t>
      </w:r>
      <w:r>
        <w:br/>
        <w:t>n</w:t>
      </w:r>
      <w:r>
        <w:br/>
        <w:t>For later playback, select Save As Encrypted. The saved file is encrypted and must be played back in</w:t>
      </w:r>
      <w:r>
        <w:br/>
        <w:t>the Windows Media Player. It is available for 90 days (by default).</w:t>
      </w:r>
      <w:r>
        <w:br/>
        <w:t>CCSP Replay Help - 7.4</w:t>
      </w:r>
      <w:r>
        <w:br/>
        <w:t>25</w:t>
      </w:r>
      <w:r>
        <w:br/>
      </w:r>
    </w:p>
    <w:p w14:paraId="6243A823" w14:textId="77777777" w:rsidR="009E594C" w:rsidRDefault="009E594C" w:rsidP="009E594C">
      <w:r>
        <w:t>o</w:t>
      </w:r>
      <w:r>
        <w:br/>
        <w:t>To download and save the unencrypted recording, select Save As Unencrypted. The saved file is</w:t>
      </w:r>
      <w:r>
        <w:br/>
        <w:t>unencrypted and can be played back in the Windows Media Player or another media player. It is</w:t>
      </w:r>
      <w:r>
        <w:br/>
        <w:t>available for 90 days (by default).</w:t>
      </w:r>
      <w:r>
        <w:br/>
        <w:t>3.</w:t>
      </w:r>
      <w:r>
        <w:br/>
        <w:t>If the call was transferred, part of a conference, or if recording was stopped or started by the agent or a</w:t>
      </w:r>
      <w:r>
        <w:br/>
        <w:t>script, multiple segments appear. To download all the segments, select the Prepare All check box.</w:t>
      </w:r>
      <w:r>
        <w:br/>
        <w:t>4.</w:t>
      </w:r>
      <w:r>
        <w:br/>
        <w:t>Click Prepare.</w:t>
      </w:r>
      <w:r>
        <w:br/>
      </w:r>
      <w:r>
        <w:lastRenderedPageBreak/>
        <w:t>5.</w:t>
      </w:r>
      <w:r>
        <w:br/>
        <w:t>When the download icon appears, click it to download and save the wave file.</w:t>
      </w:r>
      <w:r>
        <w:br/>
        <w:t>CCSP Replay Help - 7.4</w:t>
      </w:r>
      <w:r>
        <w:br/>
        <w:t>26</w:t>
      </w:r>
      <w:r>
        <w:br/>
      </w:r>
    </w:p>
    <w:p w14:paraId="58963070" w14:textId="77777777" w:rsidR="009E594C" w:rsidRDefault="009E594C" w:rsidP="009E594C">
      <w:r>
        <w:t>Display chat transcripts</w:t>
      </w:r>
      <w:r>
        <w:br/>
        <w:t>1.</w:t>
      </w:r>
      <w:r>
        <w:br/>
        <w:t>In the search result list, click</w:t>
      </w:r>
      <w:r>
        <w:br/>
        <w:t>. The chat recording appears in the Media Player.</w:t>
      </w:r>
      <w:r>
        <w:br/>
        <w:t>2.</w:t>
      </w:r>
      <w:r>
        <w:br/>
        <w:t>To view the other segments, click the links.</w:t>
      </w:r>
      <w:r>
        <w:br/>
        <w:t>3.</w:t>
      </w:r>
      <w:r>
        <w:br/>
        <w:t>If required, to download the text file, click</w:t>
      </w:r>
      <w:r>
        <w:br/>
        <w:t>Download.</w:t>
      </w:r>
      <w:r>
        <w:br/>
        <w:t>CCSP Replay Help - 7.4</w:t>
      </w:r>
      <w:r>
        <w:br/>
        <w:t>27</w:t>
      </w:r>
      <w:r>
        <w:br/>
      </w:r>
    </w:p>
    <w:p w14:paraId="14CD1DD8" w14:textId="77777777" w:rsidR="009E594C" w:rsidRDefault="009E594C" w:rsidP="009E594C">
      <w:r>
        <w:t>Display email previews</w:t>
      </w:r>
      <w:r>
        <w:br/>
        <w:t>1.</w:t>
      </w:r>
      <w:r>
        <w:br/>
        <w:t>In the search result list, click</w:t>
      </w:r>
      <w:r>
        <w:br/>
        <w:t>. The email recording appears in the Media Player.</w:t>
      </w:r>
      <w:r>
        <w:br/>
        <w:t>2.</w:t>
      </w:r>
      <w:r>
        <w:br/>
        <w:t>To view the other segments, click the links.</w:t>
      </w:r>
      <w:r>
        <w:br/>
        <w:t>3.</w:t>
      </w:r>
      <w:r>
        <w:br/>
        <w:t>To view the email parts, such as Reply and Forward, click the appropriate tab.</w:t>
      </w:r>
      <w:r>
        <w:br/>
        <w:t>4.</w:t>
      </w:r>
      <w:r>
        <w:br/>
        <w:t>If required, to download the email file, click</w:t>
      </w:r>
      <w:r>
        <w:br/>
        <w:t>Download.</w:t>
      </w:r>
      <w:r>
        <w:br/>
        <w:t>CCSP Replay Help - 7.4</w:t>
      </w:r>
      <w:r>
        <w:br/>
        <w:t>28</w:t>
      </w:r>
      <w:r>
        <w:br/>
      </w:r>
    </w:p>
    <w:p w14:paraId="1BFEA330" w14:textId="77777777" w:rsidR="009E594C" w:rsidRDefault="009E594C" w:rsidP="009E594C">
      <w:r>
        <w:t>Play video recordings</w:t>
      </w:r>
      <w:r>
        <w:br/>
        <w:t>Note</w:t>
      </w:r>
      <w:r>
        <w:br/>
        <w:t>The call type Screen does not have associated audio.</w:t>
      </w:r>
      <w:r>
        <w:br/>
        <w:t>1.</w:t>
      </w:r>
      <w:r>
        <w:br/>
        <w:t>In the search result list, click</w:t>
      </w:r>
      <w:r>
        <w:br/>
        <w:t>. The screen recording starts playing in the Media Player.</w:t>
      </w:r>
      <w:r>
        <w:br/>
        <w:t>2.</w:t>
      </w:r>
      <w:r>
        <w:br/>
        <w:t>Use the Media Player controls to pause and replay the video recording and control the associated audio.</w:t>
      </w:r>
      <w:r>
        <w:br/>
        <w:t>3.</w:t>
      </w:r>
      <w:r>
        <w:br/>
      </w:r>
      <w:r>
        <w:lastRenderedPageBreak/>
        <w:t>If required, to download the mp4 file, click</w:t>
      </w:r>
      <w:r>
        <w:br/>
        <w:t>Download.</w:t>
      </w:r>
      <w:r>
        <w:br/>
        <w:t>CCSP Replay Help - 7.4</w:t>
      </w:r>
      <w:r>
        <w:br/>
        <w:t>29</w:t>
      </w:r>
      <w:r>
        <w:br/>
      </w:r>
    </w:p>
    <w:p w14:paraId="12C7395D" w14:textId="77777777" w:rsidR="009E594C" w:rsidRDefault="009E594C" w:rsidP="009E594C">
      <w:r>
        <w:t>Play voicemail recordings</w:t>
      </w:r>
      <w:r>
        <w:br/>
        <w:t>1.</w:t>
      </w:r>
      <w:r>
        <w:br/>
        <w:t>In the search result list, click</w:t>
      </w:r>
      <w:r>
        <w:br/>
        <w:t>. The voicemail recording starts playing in the Media Player.</w:t>
      </w:r>
      <w:r>
        <w:br/>
        <w:t>2.</w:t>
      </w:r>
      <w:r>
        <w:br/>
        <w:t>Use the Media Player controls to pause and replay the video recording and control the associated audio.</w:t>
      </w:r>
      <w:r>
        <w:br/>
        <w:t>3.</w:t>
      </w:r>
      <w:r>
        <w:br/>
        <w:t>If required, to download the mp4 file, click</w:t>
      </w:r>
      <w:r>
        <w:br/>
        <w:t>Download.</w:t>
      </w:r>
      <w:r>
        <w:br/>
        <w:t>CCSP Replay Help - 7.4</w:t>
      </w:r>
      <w:r>
        <w:br/>
        <w:t>30</w:t>
      </w:r>
      <w:r>
        <w:br/>
      </w:r>
    </w:p>
    <w:p w14:paraId="7FF05EDA" w14:textId="77777777" w:rsidR="009E594C" w:rsidRDefault="009E594C" w:rsidP="009E594C">
      <w:r>
        <w:t>4: Call scenarios</w:t>
      </w:r>
      <w:r>
        <w:br/>
        <w:t>This section contains the following topics:</w:t>
      </w:r>
      <w:r>
        <w:br/>
        <w:t>l</w:t>
      </w:r>
      <w:r>
        <w:br/>
        <w:t>Overview</w:t>
      </w:r>
      <w:r>
        <w:br/>
        <w:t>l</w:t>
      </w:r>
      <w:r>
        <w:br/>
        <w:t>Recorded with screen</w:t>
      </w:r>
      <w:r>
        <w:br/>
        <w:t>l</w:t>
      </w:r>
      <w:r>
        <w:br/>
        <w:t>Direct consultation with 2nd agent (A2A)</w:t>
      </w:r>
      <w:r>
        <w:br/>
        <w:t>l</w:t>
      </w:r>
      <w:r>
        <w:br/>
        <w:t>Consultation via entry point (TTS)</w:t>
      </w:r>
      <w:r>
        <w:br/>
        <w:t>l</w:t>
      </w:r>
      <w:r>
        <w:br/>
        <w:t>Direct consultation and conference</w:t>
      </w:r>
      <w:r>
        <w:br/>
        <w:t>l</w:t>
      </w:r>
      <w:r>
        <w:br/>
        <w:t>Transfer to a non-</w:t>
      </w:r>
      <w:proofErr w:type="spellStart"/>
      <w:r>
        <w:t>attendable</w:t>
      </w:r>
      <w:proofErr w:type="spellEnd"/>
      <w:r>
        <w:t xml:space="preserve"> entry point</w:t>
      </w:r>
      <w:r>
        <w:br/>
        <w:t>CCSP Replay Help - 7.4</w:t>
      </w:r>
      <w:r>
        <w:br/>
        <w:t>31</w:t>
      </w:r>
      <w:r>
        <w:br/>
      </w:r>
    </w:p>
    <w:p w14:paraId="4373C8A2" w14:textId="77777777" w:rsidR="009E594C" w:rsidRDefault="009E594C" w:rsidP="009E594C">
      <w:r>
        <w:t>Call scenarios overview</w:t>
      </w:r>
      <w:r>
        <w:br/>
        <w:t>The following basic call scenarios show the segments and rows displayed in Replay. You can use these scenarios to extrapolate the expected output for different</w:t>
      </w:r>
      <w:r>
        <w:br/>
        <w:t>combinations of call holds, transfers, and so on.</w:t>
      </w:r>
      <w:r>
        <w:br/>
        <w:t>The basic scenarios presented here show:</w:t>
      </w:r>
      <w:r>
        <w:br/>
        <w:t>l</w:t>
      </w:r>
      <w:r>
        <w:br/>
      </w:r>
      <w:r>
        <w:lastRenderedPageBreak/>
        <w:t>The expected display in Replay</w:t>
      </w:r>
      <w:r>
        <w:br/>
        <w:t>l</w:t>
      </w:r>
      <w:r>
        <w:br/>
        <w:t>The timeline of the recording segments against the call timeline</w:t>
      </w:r>
      <w:r>
        <w:br/>
        <w:t>l</w:t>
      </w:r>
      <w:r>
        <w:br/>
        <w:t>The rows that are inserted to the recording database</w:t>
      </w:r>
      <w:r>
        <w:br/>
        <w:t>In all scenarios the following is assumed, unless stated otherwise:</w:t>
      </w:r>
      <w:r>
        <w:br/>
        <w:t>l</w:t>
      </w:r>
      <w:r>
        <w:br/>
        <w:t>Media and screen recording is enabled in the IVR Recording block</w:t>
      </w:r>
      <w:r>
        <w:br/>
        <w:t>l</w:t>
      </w:r>
      <w:r>
        <w:br/>
        <w:t>Default Screen Recording Implementation rules are being used by the Screen Recording gadget</w:t>
      </w:r>
      <w:r>
        <w:br/>
        <w:t>CCSP Replay Help - 7.4</w:t>
      </w:r>
      <w:r>
        <w:br/>
        <w:t>32</w:t>
      </w:r>
      <w:r>
        <w:br/>
      </w:r>
    </w:p>
    <w:p w14:paraId="4BE4B702" w14:textId="77777777" w:rsidR="009E594C" w:rsidRDefault="009E594C" w:rsidP="009E594C">
      <w:r>
        <w:t>Note</w:t>
      </w:r>
      <w:r>
        <w:br/>
        <w:t>l</w:t>
      </w:r>
      <w:r>
        <w:br/>
        <w:t>Each Replay row contains audio and/or screen segments that have matching:</w:t>
      </w:r>
      <w:r>
        <w:br/>
        <w:t>l</w:t>
      </w:r>
      <w:r>
        <w:br/>
        <w:t>Call ID</w:t>
      </w:r>
      <w:r>
        <w:br/>
        <w:t>l</w:t>
      </w:r>
      <w:r>
        <w:br/>
        <w:t>Agent Name</w:t>
      </w:r>
      <w:r>
        <w:br/>
        <w:t>l</w:t>
      </w:r>
      <w:r>
        <w:br/>
        <w:t>Call Type</w:t>
      </w:r>
      <w:r>
        <w:br/>
        <w:t>l</w:t>
      </w:r>
      <w:r>
        <w:br/>
        <w:t>The table line numbers are for illustrative purposes only. In practice, the ordering of the lines may be different, especially when transfers and conferences have been</w:t>
      </w:r>
      <w:r>
        <w:br/>
        <w:t>performed.</w:t>
      </w:r>
      <w:r>
        <w:br/>
        <w:t>l</w:t>
      </w:r>
      <w:r>
        <w:br/>
        <w:t>In the Video and Media segments columns of the tables:</w:t>
      </w:r>
      <w:r>
        <w:br/>
        <w:t>l</w:t>
      </w:r>
      <w:r>
        <w:br/>
        <w:t>A1 indicates a segment associated with Agent 1</w:t>
      </w:r>
      <w:r>
        <w:br/>
        <w:t>l</w:t>
      </w:r>
      <w:r>
        <w:br/>
        <w:t>A2 indicates a segment associated with Agent 2</w:t>
      </w:r>
      <w:r>
        <w:br/>
        <w:t>l</w:t>
      </w:r>
      <w:r>
        <w:br/>
        <w:t>The segment call type is the call type that appears in the Media Player.</w:t>
      </w:r>
      <w:r>
        <w:br/>
        <w:t>CCSP Replay Help - 7.4</w:t>
      </w:r>
      <w:r>
        <w:br/>
        <w:t>33</w:t>
      </w:r>
      <w:r>
        <w:br/>
      </w:r>
    </w:p>
    <w:p w14:paraId="204D9E7F" w14:textId="77777777" w:rsidR="009E594C" w:rsidRDefault="009E594C" w:rsidP="009E594C">
      <w:r>
        <w:t>Recorded with screen</w:t>
      </w:r>
      <w:r>
        <w:br/>
        <w:t>The following scenarios show an inbound voice call:</w:t>
      </w:r>
      <w:r>
        <w:br/>
        <w:t>l</w:t>
      </w:r>
      <w:r>
        <w:br/>
        <w:t>Recorded with screen</w:t>
      </w:r>
      <w:r>
        <w:br/>
      </w:r>
      <w:r>
        <w:lastRenderedPageBreak/>
        <w:t>l</w:t>
      </w:r>
      <w:r>
        <w:br/>
        <w:t>Recorded with screen with 2 call holds</w:t>
      </w:r>
      <w:r>
        <w:br/>
        <w:t>l</w:t>
      </w:r>
      <w:r>
        <w:br/>
        <w:t>Recorded with screen manually recorded by agent</w:t>
      </w:r>
      <w:r>
        <w:br/>
        <w:t>Inbound voice call recorded with screen</w:t>
      </w:r>
      <w:r>
        <w:br/>
        <w:t>Segments</w:t>
      </w:r>
      <w:r>
        <w:br/>
        <w:t>Replay rows</w:t>
      </w:r>
      <w:r>
        <w:br/>
        <w:t>Line</w:t>
      </w:r>
      <w:r>
        <w:br/>
        <w:t>Call ID</w:t>
      </w:r>
      <w:r>
        <w:br/>
        <w:t>Agent Name</w:t>
      </w:r>
      <w:r>
        <w:br/>
        <w:t>ANI</w:t>
      </w:r>
      <w:r>
        <w:br/>
        <w:t>DNIS</w:t>
      </w:r>
      <w:r>
        <w:br/>
        <w:t>Queue</w:t>
      </w:r>
      <w:r>
        <w:br/>
        <w:t>Call Type</w:t>
      </w:r>
      <w:r>
        <w:br/>
        <w:t>Screen</w:t>
      </w:r>
      <w:r>
        <w:br/>
        <w:t>Media</w:t>
      </w:r>
      <w:r>
        <w:br/>
        <w:t>Video Player segments</w:t>
      </w:r>
      <w:r>
        <w:br/>
        <w:t>Media Player segments</w:t>
      </w:r>
      <w:r>
        <w:br/>
        <w:t>1</w:t>
      </w:r>
      <w:r>
        <w:br/>
        <w:t>1</w:t>
      </w:r>
      <w:r>
        <w:br/>
        <w:t>Agent 1</w:t>
      </w:r>
      <w:r>
        <w:br/>
        <w:t>Caller No.</w:t>
      </w:r>
      <w:r>
        <w:br/>
        <w:t>Call Center No.</w:t>
      </w:r>
      <w:r>
        <w:br/>
        <w:t>Q1</w:t>
      </w:r>
      <w:r>
        <w:br/>
        <w:t>INBOUND</w:t>
      </w:r>
      <w:r>
        <w:br/>
        <w:t>Y</w:t>
      </w:r>
      <w:r>
        <w:br/>
      </w:r>
      <w:proofErr w:type="spellStart"/>
      <w:r>
        <w:t>Y</w:t>
      </w:r>
      <w:proofErr w:type="spellEnd"/>
      <w:r>
        <w:br/>
        <w:t>1 segment:</w:t>
      </w:r>
      <w:r>
        <w:br/>
        <w:t>l</w:t>
      </w:r>
      <w:r>
        <w:br/>
        <w:t>A1—Inbound</w:t>
      </w:r>
      <w:r>
        <w:br/>
        <w:t>1 segment:</w:t>
      </w:r>
      <w:r>
        <w:br/>
        <w:t>l</w:t>
      </w:r>
      <w:r>
        <w:br/>
        <w:t>A1—Inbound</w:t>
      </w:r>
      <w:r>
        <w:br/>
        <w:t>CCSP Replay Help - 7.4</w:t>
      </w:r>
      <w:r>
        <w:br/>
        <w:t>34</w:t>
      </w:r>
      <w:r>
        <w:br/>
      </w:r>
    </w:p>
    <w:p w14:paraId="5CC62EA6" w14:textId="77777777" w:rsidR="009E594C" w:rsidRDefault="009E594C" w:rsidP="009E594C">
      <w:r>
        <w:t>Inbound voice call recorded with screen with 2 call holds</w:t>
      </w:r>
      <w:r>
        <w:br/>
        <w:t>Segments</w:t>
      </w:r>
      <w:r>
        <w:br/>
        <w:t>Replay rows</w:t>
      </w:r>
      <w:r>
        <w:br/>
        <w:t>Line</w:t>
      </w:r>
      <w:r>
        <w:br/>
        <w:t>Call ID</w:t>
      </w:r>
      <w:r>
        <w:br/>
        <w:t>Agent Name</w:t>
      </w:r>
      <w:r>
        <w:br/>
        <w:t>ANI</w:t>
      </w:r>
      <w:r>
        <w:br/>
      </w:r>
      <w:r>
        <w:lastRenderedPageBreak/>
        <w:t>DNIS</w:t>
      </w:r>
      <w:r>
        <w:br/>
        <w:t>Queue</w:t>
      </w:r>
      <w:r>
        <w:br/>
        <w:t>Call Type</w:t>
      </w:r>
      <w:r>
        <w:br/>
        <w:t>Screen</w:t>
      </w:r>
      <w:r>
        <w:br/>
        <w:t>Media</w:t>
      </w:r>
      <w:r>
        <w:br/>
        <w:t>Video Player segments</w:t>
      </w:r>
      <w:r>
        <w:br/>
        <w:t>Media Player segments</w:t>
      </w:r>
      <w:r>
        <w:br/>
        <w:t>1</w:t>
      </w:r>
      <w:r>
        <w:br/>
        <w:t>1</w:t>
      </w:r>
      <w:r>
        <w:br/>
        <w:t>Agent 1</w:t>
      </w:r>
      <w:r>
        <w:br/>
        <w:t>Customer No.</w:t>
      </w:r>
      <w:r>
        <w:br/>
        <w:t>Call Center No.</w:t>
      </w:r>
      <w:r>
        <w:br/>
        <w:t>Q1</w:t>
      </w:r>
      <w:r>
        <w:br/>
        <w:t>INBOUND</w:t>
      </w:r>
      <w:r>
        <w:br/>
        <w:t>Y</w:t>
      </w:r>
      <w:r>
        <w:br/>
      </w:r>
      <w:proofErr w:type="spellStart"/>
      <w:r>
        <w:t>Y</w:t>
      </w:r>
      <w:proofErr w:type="spellEnd"/>
      <w:r>
        <w:br/>
        <w:t>3 segments:</w:t>
      </w:r>
      <w:r>
        <w:br/>
        <w:t>l</w:t>
      </w:r>
      <w:r>
        <w:br/>
        <w:t>A1—Inbound</w:t>
      </w:r>
      <w:r>
        <w:br/>
        <w:t>l</w:t>
      </w:r>
      <w:r>
        <w:br/>
        <w:t>A1—Inbound</w:t>
      </w:r>
      <w:r>
        <w:br/>
        <w:t>l</w:t>
      </w:r>
      <w:r>
        <w:br/>
        <w:t>A1—Inbound</w:t>
      </w:r>
      <w:r>
        <w:br/>
        <w:t>3 segments:</w:t>
      </w:r>
      <w:r>
        <w:br/>
        <w:t>l</w:t>
      </w:r>
      <w:r>
        <w:br/>
        <w:t>A1—Inbound</w:t>
      </w:r>
      <w:r>
        <w:br/>
        <w:t>l</w:t>
      </w:r>
      <w:r>
        <w:br/>
        <w:t>A1—Inbound</w:t>
      </w:r>
      <w:r>
        <w:br/>
        <w:t>l</w:t>
      </w:r>
      <w:r>
        <w:br/>
        <w:t>A1—Inbound</w:t>
      </w:r>
      <w:r>
        <w:br/>
        <w:t>CCSP Replay Help - 7.4</w:t>
      </w:r>
      <w:r>
        <w:br/>
        <w:t>35</w:t>
      </w:r>
      <w:r>
        <w:br/>
      </w:r>
    </w:p>
    <w:p w14:paraId="39F87F34" w14:textId="77777777" w:rsidR="009E594C" w:rsidRDefault="009E594C" w:rsidP="009E594C">
      <w:r>
        <w:t>Inbound voice call recorded with screen manually recorded by agent</w:t>
      </w:r>
      <w:r>
        <w:br/>
        <w:t>IVR Recording has Screen Recording set to false</w:t>
      </w:r>
      <w:r>
        <w:br/>
        <w:t>Agent starts screen recording after call start</w:t>
      </w:r>
      <w:r>
        <w:br/>
        <w:t>Segments</w:t>
      </w:r>
      <w:r>
        <w:br/>
        <w:t>Replay rows</w:t>
      </w:r>
      <w:r>
        <w:br/>
        <w:t>Line</w:t>
      </w:r>
      <w:r>
        <w:br/>
        <w:t>Call ID</w:t>
      </w:r>
      <w:r>
        <w:br/>
        <w:t>Agent Name</w:t>
      </w:r>
      <w:r>
        <w:br/>
        <w:t>ANI</w:t>
      </w:r>
      <w:r>
        <w:br/>
        <w:t>DNIS</w:t>
      </w:r>
      <w:r>
        <w:br/>
      </w:r>
      <w:r>
        <w:lastRenderedPageBreak/>
        <w:t>Queue</w:t>
      </w:r>
      <w:r>
        <w:br/>
        <w:t>Call Type</w:t>
      </w:r>
      <w:r>
        <w:br/>
        <w:t>Screen</w:t>
      </w:r>
      <w:r>
        <w:br/>
        <w:t>Media</w:t>
      </w:r>
      <w:r>
        <w:br/>
        <w:t>Video Player segments</w:t>
      </w:r>
      <w:r>
        <w:br/>
        <w:t>Media Player segments</w:t>
      </w:r>
      <w:r>
        <w:br/>
        <w:t>1</w:t>
      </w:r>
      <w:r>
        <w:br/>
        <w:t>1</w:t>
      </w:r>
      <w:r>
        <w:br/>
        <w:t>Agent 1</w:t>
      </w:r>
      <w:r>
        <w:br/>
        <w:t>Customer No.</w:t>
      </w:r>
      <w:r>
        <w:br/>
        <w:t>Call Center No.</w:t>
      </w:r>
      <w:r>
        <w:br/>
        <w:t>Q1</w:t>
      </w:r>
      <w:r>
        <w:br/>
        <w:t>INBOUND</w:t>
      </w:r>
      <w:r>
        <w:br/>
        <w:t>Y</w:t>
      </w:r>
      <w:r>
        <w:br/>
      </w:r>
      <w:proofErr w:type="spellStart"/>
      <w:r>
        <w:t>Y</w:t>
      </w:r>
      <w:proofErr w:type="spellEnd"/>
      <w:r>
        <w:br/>
        <w:t>1 segment:</w:t>
      </w:r>
      <w:r>
        <w:br/>
        <w:t>l</w:t>
      </w:r>
      <w:r>
        <w:br/>
        <w:t>A1—Inbound</w:t>
      </w:r>
      <w:r>
        <w:br/>
        <w:t>1 segment:</w:t>
      </w:r>
      <w:r>
        <w:br/>
        <w:t>l</w:t>
      </w:r>
      <w:r>
        <w:br/>
        <w:t>A1—Inbound</w:t>
      </w:r>
      <w:r>
        <w:br/>
        <w:t>CCSP Replay Help - 7.4</w:t>
      </w:r>
      <w:r>
        <w:br/>
        <w:t>36</w:t>
      </w:r>
      <w:r>
        <w:br/>
      </w:r>
    </w:p>
    <w:p w14:paraId="0D34D31F" w14:textId="77777777" w:rsidR="009E594C" w:rsidRDefault="009E594C" w:rsidP="009E594C">
      <w:r>
        <w:t>Direct consultation with 2nd agent (A2A)</w:t>
      </w:r>
      <w:r>
        <w:br/>
        <w:t>The following scenarios show an inbound voice call with:</w:t>
      </w:r>
      <w:r>
        <w:br/>
        <w:t>l</w:t>
      </w:r>
      <w:r>
        <w:br/>
        <w:t>Direct consultation with 2nd agent, return to caller</w:t>
      </w:r>
      <w:r>
        <w:br/>
        <w:t>l</w:t>
      </w:r>
      <w:r>
        <w:br/>
        <w:t>Direct consultation with 2nd agent, transfer to 2nd agent</w:t>
      </w:r>
      <w:r>
        <w:br/>
        <w:t>l</w:t>
      </w:r>
      <w:r>
        <w:br/>
        <w:t>Direct consultation with 2nd agent, conference with 2nd agent and caller, one agent drops from conference</w:t>
      </w:r>
      <w:r>
        <w:br/>
        <w:t>Inbound voice call, direct consultation with 2nd agent, return to caller</w:t>
      </w:r>
      <w:r>
        <w:br/>
        <w:t>Segments</w:t>
      </w:r>
      <w:r>
        <w:br/>
        <w:t>CCSP Replay Help - 7.4</w:t>
      </w:r>
      <w:r>
        <w:br/>
        <w:t>37</w:t>
      </w:r>
      <w:r>
        <w:br/>
      </w:r>
    </w:p>
    <w:p w14:paraId="3E940EF3" w14:textId="77777777" w:rsidR="009E594C" w:rsidRDefault="009E594C" w:rsidP="009E594C">
      <w:r>
        <w:t>Replay rows</w:t>
      </w:r>
      <w:r>
        <w:br/>
        <w:t>Line</w:t>
      </w:r>
      <w:r>
        <w:br/>
        <w:t>Call ID</w:t>
      </w:r>
      <w:r>
        <w:br/>
        <w:t>Agent Name</w:t>
      </w:r>
      <w:r>
        <w:br/>
      </w:r>
      <w:r>
        <w:lastRenderedPageBreak/>
        <w:t>ANI</w:t>
      </w:r>
      <w:r>
        <w:br/>
        <w:t>DNIS</w:t>
      </w:r>
      <w:r>
        <w:br/>
        <w:t>Queue</w:t>
      </w:r>
      <w:r>
        <w:br/>
        <w:t>Call Type</w:t>
      </w:r>
      <w:r>
        <w:br/>
        <w:t>Screen</w:t>
      </w:r>
      <w:r>
        <w:br/>
        <w:t>Media</w:t>
      </w:r>
      <w:r>
        <w:br/>
        <w:t>Video Player segments</w:t>
      </w:r>
      <w:r>
        <w:br/>
        <w:t>Media Player segments</w:t>
      </w:r>
      <w:r>
        <w:br/>
        <w:t>1</w:t>
      </w:r>
      <w:r>
        <w:br/>
        <w:t>1</w:t>
      </w:r>
      <w:r>
        <w:br/>
        <w:t>Agent 1</w:t>
      </w:r>
      <w:r>
        <w:br/>
        <w:t>Caller No.</w:t>
      </w:r>
      <w:r>
        <w:br/>
        <w:t>Call Center No.</w:t>
      </w:r>
      <w:r>
        <w:br/>
        <w:t>Q1</w:t>
      </w:r>
      <w:r>
        <w:br/>
        <w:t>INBOUND</w:t>
      </w:r>
      <w:r>
        <w:br/>
        <w:t>Y</w:t>
      </w:r>
      <w:r>
        <w:br/>
      </w:r>
      <w:proofErr w:type="spellStart"/>
      <w:r>
        <w:t>Y</w:t>
      </w:r>
      <w:proofErr w:type="spellEnd"/>
      <w:r>
        <w:br/>
        <w:t>3 segments:</w:t>
      </w:r>
      <w:r>
        <w:br/>
        <w:t>l</w:t>
      </w:r>
      <w:r>
        <w:br/>
        <w:t>A1—Inbound</w:t>
      </w:r>
      <w:r>
        <w:br/>
        <w:t>l</w:t>
      </w:r>
      <w:r>
        <w:br/>
        <w:t>A2—Agent to Agent</w:t>
      </w:r>
      <w:r>
        <w:br/>
        <w:t>l</w:t>
      </w:r>
      <w:r>
        <w:br/>
        <w:t>A1—Inbound</w:t>
      </w:r>
      <w:r>
        <w:br/>
        <w:t>4 segments:</w:t>
      </w:r>
      <w:r>
        <w:br/>
        <w:t>l</w:t>
      </w:r>
      <w:r>
        <w:br/>
        <w:t>A1—Inbound</w:t>
      </w:r>
      <w:r>
        <w:br/>
        <w:t>l</w:t>
      </w:r>
      <w:r>
        <w:br/>
        <w:t>A1—Agent to Agent</w:t>
      </w:r>
      <w:r>
        <w:br/>
        <w:t>l</w:t>
      </w:r>
      <w:r>
        <w:br/>
        <w:t>A2—Agent to Agent</w:t>
      </w:r>
      <w:r>
        <w:br/>
        <w:t>l</w:t>
      </w:r>
      <w:r>
        <w:br/>
        <w:t>A1—Inbound</w:t>
      </w:r>
      <w:r>
        <w:br/>
        <w:t>2</w:t>
      </w:r>
      <w:r>
        <w:br/>
        <w:t>1</w:t>
      </w:r>
      <w:r>
        <w:br/>
        <w:t>Agent 1</w:t>
      </w:r>
      <w:r>
        <w:br/>
        <w:t>Caller No.</w:t>
      </w:r>
      <w:r>
        <w:br/>
        <w:t>N/A</w:t>
      </w:r>
      <w:r>
        <w:br/>
        <w:t>AGENT TO AGENT</w:t>
      </w:r>
      <w:r>
        <w:br/>
        <w:t>Y</w:t>
      </w:r>
      <w:r>
        <w:br/>
      </w:r>
      <w:proofErr w:type="spellStart"/>
      <w:r>
        <w:t>Y</w:t>
      </w:r>
      <w:proofErr w:type="spellEnd"/>
      <w:r>
        <w:br/>
        <w:t>As for Line 1</w:t>
      </w:r>
      <w:r>
        <w:br/>
        <w:t>As for Line 1</w:t>
      </w:r>
      <w:r>
        <w:br/>
      </w:r>
      <w:r>
        <w:lastRenderedPageBreak/>
        <w:t>2</w:t>
      </w:r>
      <w:r>
        <w:br/>
        <w:t>1</w:t>
      </w:r>
      <w:r>
        <w:br/>
        <w:t>Agent 2</w:t>
      </w:r>
      <w:r>
        <w:br/>
        <w:t>Caller No.</w:t>
      </w:r>
      <w:r>
        <w:br/>
        <w:t>N/A</w:t>
      </w:r>
      <w:r>
        <w:br/>
        <w:t>AGENT TO AGENT</w:t>
      </w:r>
      <w:r>
        <w:br/>
        <w:t>Y</w:t>
      </w:r>
      <w:r>
        <w:br/>
      </w:r>
      <w:proofErr w:type="spellStart"/>
      <w:r>
        <w:t>Y</w:t>
      </w:r>
      <w:proofErr w:type="spellEnd"/>
      <w:r>
        <w:br/>
        <w:t>As for Line 1</w:t>
      </w:r>
      <w:r>
        <w:br/>
        <w:t>As for Line 1</w:t>
      </w:r>
      <w:r>
        <w:br/>
        <w:t>CCSP Replay Help - 7.4</w:t>
      </w:r>
      <w:r>
        <w:br/>
        <w:t>38</w:t>
      </w:r>
      <w:r>
        <w:br/>
      </w:r>
    </w:p>
    <w:p w14:paraId="510E4D14" w14:textId="77777777" w:rsidR="009E594C" w:rsidRDefault="009E594C" w:rsidP="009E594C">
      <w:r>
        <w:t>Inbound voice call, direct consultation with 2nd agent, transfer to 2nd agent</w:t>
      </w:r>
      <w:r>
        <w:br/>
        <w:t>Segments</w:t>
      </w:r>
      <w:r>
        <w:br/>
        <w:t>CCSP Replay Help - 7.4</w:t>
      </w:r>
      <w:r>
        <w:br/>
        <w:t>39</w:t>
      </w:r>
      <w:r>
        <w:br/>
      </w:r>
    </w:p>
    <w:p w14:paraId="2CAFD913" w14:textId="77777777" w:rsidR="009E594C" w:rsidRDefault="009E594C" w:rsidP="009E594C">
      <w:r>
        <w:t>Replay rows</w:t>
      </w:r>
      <w:r>
        <w:br/>
        <w:t>Line</w:t>
      </w:r>
      <w:r>
        <w:br/>
        <w:t>Call ID</w:t>
      </w:r>
      <w:r>
        <w:br/>
        <w:t>Agent Name</w:t>
      </w:r>
      <w:r>
        <w:br/>
        <w:t>ANI</w:t>
      </w:r>
      <w:r>
        <w:br/>
        <w:t>DNIS</w:t>
      </w:r>
      <w:r>
        <w:br/>
        <w:t>Queue</w:t>
      </w:r>
      <w:r>
        <w:br/>
        <w:t>Call Type</w:t>
      </w:r>
      <w:r>
        <w:br/>
        <w:t>Screen</w:t>
      </w:r>
      <w:r>
        <w:br/>
        <w:t>Media</w:t>
      </w:r>
      <w:r>
        <w:br/>
        <w:t>Video Player segments</w:t>
      </w:r>
      <w:r>
        <w:br/>
        <w:t>Media Player segments</w:t>
      </w:r>
      <w:r>
        <w:br/>
        <w:t>1</w:t>
      </w:r>
      <w:r>
        <w:br/>
        <w:t>1</w:t>
      </w:r>
      <w:r>
        <w:br/>
        <w:t>Agent 1</w:t>
      </w:r>
      <w:r>
        <w:br/>
        <w:t>Caller No.</w:t>
      </w:r>
      <w:r>
        <w:br/>
        <w:t>Call Center No.</w:t>
      </w:r>
      <w:r>
        <w:br/>
        <w:t>Q1</w:t>
      </w:r>
      <w:r>
        <w:br/>
        <w:t>INBOUND</w:t>
      </w:r>
      <w:r>
        <w:br/>
        <w:t>Y</w:t>
      </w:r>
      <w:r>
        <w:br/>
      </w:r>
      <w:proofErr w:type="spellStart"/>
      <w:r>
        <w:t>Y</w:t>
      </w:r>
      <w:proofErr w:type="spellEnd"/>
      <w:r>
        <w:br/>
        <w:t>3 segments:</w:t>
      </w:r>
      <w:r>
        <w:br/>
        <w:t>l</w:t>
      </w:r>
      <w:r>
        <w:br/>
        <w:t>A1—Inbound</w:t>
      </w:r>
      <w:r>
        <w:br/>
      </w:r>
      <w:r>
        <w:lastRenderedPageBreak/>
        <w:t>l</w:t>
      </w:r>
      <w:r>
        <w:br/>
        <w:t>A2—Agent to Agent</w:t>
      </w:r>
      <w:r>
        <w:br/>
        <w:t>l</w:t>
      </w:r>
      <w:r>
        <w:br/>
        <w:t>A2—Inbound</w:t>
      </w:r>
      <w:r>
        <w:br/>
        <w:t>4 segments:</w:t>
      </w:r>
      <w:r>
        <w:br/>
        <w:t>l</w:t>
      </w:r>
      <w:r>
        <w:br/>
        <w:t>A1—Inbound</w:t>
      </w:r>
      <w:r>
        <w:br/>
        <w:t>l</w:t>
      </w:r>
      <w:r>
        <w:br/>
        <w:t>A1—Agent to Agent</w:t>
      </w:r>
      <w:r>
        <w:br/>
        <w:t>l</w:t>
      </w:r>
      <w:r>
        <w:br/>
        <w:t>A2—Agent to Agent</w:t>
      </w:r>
      <w:r>
        <w:br/>
        <w:t>l</w:t>
      </w:r>
      <w:r>
        <w:br/>
        <w:t>A2—Inbound</w:t>
      </w:r>
      <w:r>
        <w:br/>
        <w:t>2</w:t>
      </w:r>
      <w:r>
        <w:br/>
        <w:t>1</w:t>
      </w:r>
      <w:r>
        <w:br/>
        <w:t>Agent 1</w:t>
      </w:r>
      <w:r>
        <w:br/>
        <w:t>Caller No.</w:t>
      </w:r>
      <w:r>
        <w:br/>
        <w:t>N/A</w:t>
      </w:r>
      <w:r>
        <w:br/>
        <w:t>AGENT TO AGENT</w:t>
      </w:r>
      <w:r>
        <w:br/>
        <w:t>Y</w:t>
      </w:r>
      <w:r>
        <w:br/>
      </w:r>
      <w:proofErr w:type="spellStart"/>
      <w:r>
        <w:t>Y</w:t>
      </w:r>
      <w:proofErr w:type="spellEnd"/>
      <w:r>
        <w:br/>
        <w:t>As for Line 1</w:t>
      </w:r>
      <w:r>
        <w:br/>
        <w:t>As for Line 1</w:t>
      </w:r>
      <w:r>
        <w:br/>
        <w:t>3</w:t>
      </w:r>
      <w:r>
        <w:br/>
        <w:t>1</w:t>
      </w:r>
      <w:r>
        <w:br/>
        <w:t>Agent 2</w:t>
      </w:r>
      <w:r>
        <w:br/>
        <w:t>Caller No.</w:t>
      </w:r>
      <w:r>
        <w:br/>
        <w:t>N/A</w:t>
      </w:r>
      <w:r>
        <w:br/>
        <w:t>AGENT TO AGENT</w:t>
      </w:r>
      <w:r>
        <w:br/>
        <w:t>Y</w:t>
      </w:r>
      <w:r>
        <w:br/>
      </w:r>
      <w:proofErr w:type="spellStart"/>
      <w:r>
        <w:t>Y</w:t>
      </w:r>
      <w:proofErr w:type="spellEnd"/>
      <w:r>
        <w:br/>
        <w:t>As for Line 1</w:t>
      </w:r>
      <w:r>
        <w:br/>
        <w:t>As for Line 1</w:t>
      </w:r>
      <w:r>
        <w:br/>
        <w:t>4</w:t>
      </w:r>
      <w:r>
        <w:br/>
        <w:t>1</w:t>
      </w:r>
      <w:r>
        <w:br/>
        <w:t>Agent 2</w:t>
      </w:r>
      <w:r>
        <w:br/>
        <w:t>Caller No.</w:t>
      </w:r>
      <w:r>
        <w:br/>
        <w:t>Call Center No.</w:t>
      </w:r>
      <w:r>
        <w:br/>
        <w:t>Q1</w:t>
      </w:r>
      <w:r>
        <w:br/>
        <w:t>INBOUND</w:t>
      </w:r>
      <w:r>
        <w:br/>
        <w:t>Y</w:t>
      </w:r>
      <w:r>
        <w:br/>
      </w:r>
      <w:proofErr w:type="spellStart"/>
      <w:r>
        <w:t>Y</w:t>
      </w:r>
      <w:proofErr w:type="spellEnd"/>
      <w:r>
        <w:br/>
        <w:t>As for Line 1</w:t>
      </w:r>
      <w:r>
        <w:br/>
      </w:r>
      <w:r>
        <w:lastRenderedPageBreak/>
        <w:t>As for Line 1</w:t>
      </w:r>
      <w:r>
        <w:br/>
        <w:t>CCSP Replay Help - 7.4</w:t>
      </w:r>
      <w:r>
        <w:br/>
        <w:t>40</w:t>
      </w:r>
      <w:r>
        <w:br/>
      </w:r>
    </w:p>
    <w:p w14:paraId="71277B73" w14:textId="77777777" w:rsidR="009E594C" w:rsidRDefault="009E594C" w:rsidP="009E594C">
      <w:r>
        <w:t>Inbound voice call, direct consultation with 2nd agent (A2A), conference with 2nd agent and caller,</w:t>
      </w:r>
      <w:r>
        <w:br/>
        <w:t>one agent drops from conference</w:t>
      </w:r>
      <w:r>
        <w:br/>
        <w:t>Segments</w:t>
      </w:r>
      <w:r>
        <w:br/>
        <w:t>CCSP Replay Help - 7.4</w:t>
      </w:r>
      <w:r>
        <w:br/>
        <w:t>41</w:t>
      </w:r>
      <w:r>
        <w:br/>
      </w:r>
    </w:p>
    <w:p w14:paraId="12B7EAE8" w14:textId="77777777" w:rsidR="009E594C" w:rsidRDefault="009E594C" w:rsidP="009E594C">
      <w:r>
        <w:t>CCSP Replay Help - 7.4</w:t>
      </w:r>
      <w:r>
        <w:br/>
        <w:t>42</w:t>
      </w:r>
      <w:r>
        <w:br/>
      </w:r>
    </w:p>
    <w:p w14:paraId="34BB9123" w14:textId="77777777" w:rsidR="009E594C" w:rsidRDefault="009E594C" w:rsidP="009E594C">
      <w:r>
        <w:t>Replay rows</w:t>
      </w:r>
      <w:r>
        <w:br/>
        <w:t>Line</w:t>
      </w:r>
      <w:r>
        <w:br/>
        <w:t>Call ID</w:t>
      </w:r>
      <w:r>
        <w:br/>
        <w:t>Agent Name</w:t>
      </w:r>
      <w:r>
        <w:br/>
        <w:t>ANI</w:t>
      </w:r>
      <w:r>
        <w:br/>
        <w:t>DNIS</w:t>
      </w:r>
      <w:r>
        <w:br/>
        <w:t>Queue</w:t>
      </w:r>
      <w:r>
        <w:br/>
        <w:t>Call Type</w:t>
      </w:r>
      <w:r>
        <w:br/>
        <w:t>Screen</w:t>
      </w:r>
      <w:r>
        <w:br/>
        <w:t>Media</w:t>
      </w:r>
      <w:r>
        <w:br/>
        <w:t>Video Player segments</w:t>
      </w:r>
      <w:r>
        <w:br/>
        <w:t>Media Player segments</w:t>
      </w:r>
      <w:r>
        <w:br/>
        <w:t>1</w:t>
      </w:r>
      <w:r>
        <w:br/>
        <w:t>1</w:t>
      </w:r>
      <w:r>
        <w:br/>
        <w:t>Agent 1</w:t>
      </w:r>
      <w:r>
        <w:br/>
        <w:t>Caller No.</w:t>
      </w:r>
      <w:r>
        <w:br/>
        <w:t>Call Center No.</w:t>
      </w:r>
      <w:r>
        <w:br/>
        <w:t>Q1</w:t>
      </w:r>
      <w:r>
        <w:br/>
        <w:t>INBOUND</w:t>
      </w:r>
      <w:r>
        <w:br/>
        <w:t>Y</w:t>
      </w:r>
      <w:r>
        <w:br/>
      </w:r>
      <w:proofErr w:type="spellStart"/>
      <w:r>
        <w:t>Y</w:t>
      </w:r>
      <w:proofErr w:type="spellEnd"/>
      <w:r>
        <w:br/>
        <w:t>4 segments:</w:t>
      </w:r>
      <w:r>
        <w:br/>
        <w:t>l</w:t>
      </w:r>
      <w:r>
        <w:br/>
        <w:t>A1—Inbound</w:t>
      </w:r>
      <w:r>
        <w:br/>
        <w:t>l</w:t>
      </w:r>
      <w:r>
        <w:br/>
        <w:t>A2—Agent to Agent</w:t>
      </w:r>
      <w:r>
        <w:br/>
        <w:t>l</w:t>
      </w:r>
      <w:r>
        <w:br/>
      </w:r>
      <w:r>
        <w:lastRenderedPageBreak/>
        <w:t>A1—Conference</w:t>
      </w:r>
      <w:r>
        <w:br/>
        <w:t>l</w:t>
      </w:r>
      <w:r>
        <w:br/>
        <w:t>A2—Conference</w:t>
      </w:r>
      <w:r>
        <w:br/>
        <w:t>5 segments:</w:t>
      </w:r>
      <w:r>
        <w:br/>
        <w:t>l</w:t>
      </w:r>
      <w:r>
        <w:br/>
        <w:t>A1—Inbound</w:t>
      </w:r>
      <w:r>
        <w:br/>
        <w:t>l</w:t>
      </w:r>
      <w:r>
        <w:br/>
        <w:t>A1—Agent to Agent</w:t>
      </w:r>
      <w:r>
        <w:br/>
        <w:t>l</w:t>
      </w:r>
      <w:r>
        <w:br/>
        <w:t>A2—Agent to Agent</w:t>
      </w:r>
      <w:r>
        <w:br/>
        <w:t>l</w:t>
      </w:r>
      <w:r>
        <w:br/>
        <w:t>A1—Conference</w:t>
      </w:r>
      <w:r>
        <w:br/>
        <w:t>l</w:t>
      </w:r>
      <w:r>
        <w:br/>
        <w:t>A2—Conference</w:t>
      </w:r>
      <w:r>
        <w:br/>
        <w:t>2</w:t>
      </w:r>
      <w:r>
        <w:br/>
        <w:t>1</w:t>
      </w:r>
      <w:r>
        <w:br/>
        <w:t>Agent 1</w:t>
      </w:r>
      <w:r>
        <w:br/>
        <w:t>Caller No.</w:t>
      </w:r>
      <w:r>
        <w:br/>
        <w:t>N/A</w:t>
      </w:r>
      <w:r>
        <w:br/>
        <w:t>AGENT TO AGENT</w:t>
      </w:r>
      <w:r>
        <w:br/>
        <w:t>Y</w:t>
      </w:r>
      <w:r>
        <w:br/>
      </w:r>
      <w:proofErr w:type="spellStart"/>
      <w:r>
        <w:t>Y</w:t>
      </w:r>
      <w:proofErr w:type="spellEnd"/>
      <w:r>
        <w:br/>
        <w:t>As for Line 1</w:t>
      </w:r>
      <w:r>
        <w:br/>
        <w:t>As for Line 1</w:t>
      </w:r>
      <w:r>
        <w:br/>
        <w:t>3</w:t>
      </w:r>
      <w:r>
        <w:br/>
        <w:t>1</w:t>
      </w:r>
      <w:r>
        <w:br/>
        <w:t>Agent 2</w:t>
      </w:r>
      <w:r>
        <w:br/>
        <w:t>Caller No.</w:t>
      </w:r>
      <w:r>
        <w:br/>
        <w:t>N/A</w:t>
      </w:r>
      <w:r>
        <w:br/>
        <w:t>AGENT TO AGENT</w:t>
      </w:r>
      <w:r>
        <w:br/>
        <w:t>Y</w:t>
      </w:r>
      <w:r>
        <w:br/>
      </w:r>
      <w:proofErr w:type="spellStart"/>
      <w:r>
        <w:t>Y</w:t>
      </w:r>
      <w:proofErr w:type="spellEnd"/>
      <w:r>
        <w:br/>
        <w:t>As for Line 1</w:t>
      </w:r>
      <w:r>
        <w:br/>
        <w:t>As for Line 1</w:t>
      </w:r>
      <w:r>
        <w:br/>
        <w:t>4</w:t>
      </w:r>
      <w:r>
        <w:br/>
        <w:t>1</w:t>
      </w:r>
      <w:r>
        <w:br/>
        <w:t>Agent 1</w:t>
      </w:r>
      <w:r>
        <w:br/>
        <w:t>Caller No.</w:t>
      </w:r>
      <w:r>
        <w:br/>
        <w:t>Call Center No.</w:t>
      </w:r>
      <w:r>
        <w:br/>
        <w:t>N/A</w:t>
      </w:r>
      <w:r>
        <w:br/>
        <w:t>CONFERENCE</w:t>
      </w:r>
      <w:r>
        <w:br/>
        <w:t>Y</w:t>
      </w:r>
      <w:r>
        <w:br/>
      </w:r>
      <w:proofErr w:type="spellStart"/>
      <w:r>
        <w:t>Y</w:t>
      </w:r>
      <w:proofErr w:type="spellEnd"/>
      <w:r>
        <w:br/>
      </w:r>
      <w:r>
        <w:lastRenderedPageBreak/>
        <w:t>As for Line 1</w:t>
      </w:r>
      <w:r>
        <w:br/>
        <w:t>As for Line 1</w:t>
      </w:r>
      <w:r>
        <w:br/>
        <w:t>5</w:t>
      </w:r>
      <w:r>
        <w:br/>
        <w:t>1</w:t>
      </w:r>
      <w:r>
        <w:br/>
        <w:t>Agent 2</w:t>
      </w:r>
      <w:r>
        <w:br/>
        <w:t>Caller No.</w:t>
      </w:r>
      <w:r>
        <w:br/>
        <w:t>Call Center No.</w:t>
      </w:r>
      <w:r>
        <w:br/>
        <w:t>N/A</w:t>
      </w:r>
      <w:r>
        <w:br/>
        <w:t>CONFERENCE</w:t>
      </w:r>
      <w:r>
        <w:br/>
        <w:t>Y</w:t>
      </w:r>
      <w:r>
        <w:br/>
      </w:r>
      <w:proofErr w:type="spellStart"/>
      <w:r>
        <w:t>Y</w:t>
      </w:r>
      <w:proofErr w:type="spellEnd"/>
      <w:r>
        <w:br/>
        <w:t>As for Line 1</w:t>
      </w:r>
      <w:r>
        <w:br/>
        <w:t>As for Line 1</w:t>
      </w:r>
      <w:r>
        <w:br/>
        <w:t>CCSP Replay Help - 7.4</w:t>
      </w:r>
      <w:r>
        <w:br/>
        <w:t>43</w:t>
      </w:r>
      <w:r>
        <w:br/>
      </w:r>
    </w:p>
    <w:p w14:paraId="1ABBB0CD" w14:textId="77777777" w:rsidR="009E594C" w:rsidRDefault="009E594C" w:rsidP="009E594C">
      <w:r>
        <w:t>Consultation via entry point (TTS)</w:t>
      </w:r>
      <w:r>
        <w:br/>
        <w:t>The following scenarios show an inbound voice call with:</w:t>
      </w:r>
      <w:r>
        <w:br/>
        <w:t>l</w:t>
      </w:r>
      <w:r>
        <w:br/>
        <w:t>Consultation with agent via entry point (TTS), return to caller</w:t>
      </w:r>
      <w:r>
        <w:br/>
        <w:t>l</w:t>
      </w:r>
      <w:r>
        <w:br/>
        <w:t>Consultation with 2nd agent via entry point (TTS), transfer to 2nd agent</w:t>
      </w:r>
      <w:r>
        <w:br/>
        <w:t>Inbound voice call, consultation with agent via entry point (TTS), return to caller</w:t>
      </w:r>
      <w:r>
        <w:br/>
        <w:t>Segments</w:t>
      </w:r>
      <w:r>
        <w:br/>
        <w:t>CCSP Replay Help - 7.4</w:t>
      </w:r>
      <w:r>
        <w:br/>
        <w:t>44</w:t>
      </w:r>
      <w:r>
        <w:br/>
      </w:r>
    </w:p>
    <w:p w14:paraId="2D7A6E15" w14:textId="77777777" w:rsidR="009E594C" w:rsidRDefault="009E594C" w:rsidP="009E594C">
      <w:r>
        <w:t>Replay rows</w:t>
      </w:r>
      <w:r>
        <w:br/>
        <w:t>Line</w:t>
      </w:r>
      <w:r>
        <w:br/>
        <w:t>Call ID</w:t>
      </w:r>
      <w:r>
        <w:br/>
        <w:t>Agent</w:t>
      </w:r>
      <w:r>
        <w:br/>
        <w:t>Name</w:t>
      </w:r>
      <w:r>
        <w:br/>
        <w:t>ANI</w:t>
      </w:r>
      <w:r>
        <w:br/>
        <w:t>DNIS</w:t>
      </w:r>
      <w:r>
        <w:br/>
        <w:t>Queue</w:t>
      </w:r>
      <w:r>
        <w:br/>
        <w:t>Call Type</w:t>
      </w:r>
      <w:r>
        <w:br/>
        <w:t>Screen</w:t>
      </w:r>
      <w:r>
        <w:br/>
        <w:t>Media</w:t>
      </w:r>
      <w:r>
        <w:br/>
        <w:t>Video Player</w:t>
      </w:r>
      <w:r>
        <w:br/>
        <w:t>segments</w:t>
      </w:r>
      <w:r>
        <w:br/>
        <w:t>Media Player</w:t>
      </w:r>
      <w:r>
        <w:br/>
        <w:t>segments</w:t>
      </w:r>
      <w:r>
        <w:br/>
      </w:r>
      <w:r>
        <w:lastRenderedPageBreak/>
        <w:t>1</w:t>
      </w:r>
      <w:r>
        <w:br/>
        <w:t>1</w:t>
      </w:r>
      <w:r>
        <w:br/>
        <w:t>Agent 1</w:t>
      </w:r>
      <w:r>
        <w:br/>
        <w:t>Caller No.</w:t>
      </w:r>
      <w:r>
        <w:br/>
        <w:t>Call Center No.</w:t>
      </w:r>
      <w:r>
        <w:br/>
        <w:t>Q1</w:t>
      </w:r>
      <w:r>
        <w:br/>
        <w:t>INBOUND</w:t>
      </w:r>
      <w:r>
        <w:br/>
        <w:t>Y</w:t>
      </w:r>
      <w:r>
        <w:br/>
      </w:r>
      <w:proofErr w:type="spellStart"/>
      <w:r>
        <w:t>Y</w:t>
      </w:r>
      <w:proofErr w:type="spellEnd"/>
      <w:r>
        <w:br/>
        <w:t>2 segments:</w:t>
      </w:r>
      <w:r>
        <w:br/>
        <w:t>l</w:t>
      </w:r>
      <w:r>
        <w:br/>
        <w:t>A1—Inbound</w:t>
      </w:r>
      <w:r>
        <w:br/>
        <w:t>l</w:t>
      </w:r>
      <w:r>
        <w:br/>
        <w:t>A1—Inbound</w:t>
      </w:r>
      <w:r>
        <w:br/>
        <w:t>2 segments:</w:t>
      </w:r>
      <w:r>
        <w:br/>
        <w:t>l</w:t>
      </w:r>
      <w:r>
        <w:br/>
        <w:t>A1—Inbound</w:t>
      </w:r>
      <w:r>
        <w:br/>
        <w:t>l</w:t>
      </w:r>
      <w:r>
        <w:br/>
        <w:t>A1—Inbound</w:t>
      </w:r>
      <w:r>
        <w:br/>
        <w:t>2</w:t>
      </w:r>
      <w:r>
        <w:br/>
        <w:t>2</w:t>
      </w:r>
      <w:r>
        <w:br/>
        <w:t>Agent 1</w:t>
      </w:r>
      <w:r>
        <w:br/>
        <w:t>Tenant</w:t>
      </w:r>
      <w:r>
        <w:br/>
        <w:t>name</w:t>
      </w:r>
      <w:r>
        <w:br/>
        <w:t>n/a</w:t>
      </w:r>
      <w:r>
        <w:br/>
        <w:t>OUTBOUND</w:t>
      </w:r>
      <w:r>
        <w:br/>
        <w:t>N*</w:t>
      </w:r>
      <w:r>
        <w:br/>
        <w:t>Y**</w:t>
      </w:r>
      <w:r>
        <w:br/>
        <w:t>N/A</w:t>
      </w:r>
      <w:r>
        <w:br/>
        <w:t>1 segment:</w:t>
      </w:r>
      <w:r>
        <w:br/>
        <w:t>l</w:t>
      </w:r>
      <w:r>
        <w:br/>
        <w:t>A1—Outbound</w:t>
      </w:r>
      <w:r>
        <w:br/>
        <w:t>3</w:t>
      </w:r>
      <w:r>
        <w:br/>
        <w:t>3</w:t>
      </w:r>
      <w:r>
        <w:br/>
        <w:t>Agent 2</w:t>
      </w:r>
      <w:r>
        <w:br/>
        <w:t>Caller No.</w:t>
      </w:r>
      <w:r>
        <w:br/>
        <w:t>Transfer to</w:t>
      </w:r>
      <w:r>
        <w:br/>
        <w:t>System</w:t>
      </w:r>
      <w:r>
        <w:br/>
        <w:t>Q2</w:t>
      </w:r>
      <w:r>
        <w:br/>
        <w:t>INBOUND</w:t>
      </w:r>
      <w:r>
        <w:br/>
        <w:t>Y</w:t>
      </w:r>
      <w:r>
        <w:br/>
      </w:r>
      <w:proofErr w:type="spellStart"/>
      <w:r>
        <w:t>Y</w:t>
      </w:r>
      <w:proofErr w:type="spellEnd"/>
      <w:r>
        <w:br/>
        <w:t>1 segment:</w:t>
      </w:r>
      <w:r>
        <w:br/>
      </w:r>
      <w:r>
        <w:lastRenderedPageBreak/>
        <w:t>l</w:t>
      </w:r>
      <w:r>
        <w:br/>
        <w:t>A2—Inbound</w:t>
      </w:r>
      <w:r>
        <w:br/>
        <w:t>1 segment:</w:t>
      </w:r>
      <w:r>
        <w:br/>
        <w:t>l</w:t>
      </w:r>
      <w:r>
        <w:br/>
        <w:t>A2—Inbound</w:t>
      </w:r>
      <w:r>
        <w:br/>
        <w:t xml:space="preserve">* Not present because Outbound TTS screen recording is not enabled in CCSP UI (previously called </w:t>
      </w:r>
      <w:proofErr w:type="spellStart"/>
      <w:r>
        <w:t>TouchPoint</w:t>
      </w:r>
      <w:proofErr w:type="spellEnd"/>
      <w:r>
        <w:t>) Screen Recording gadget.</w:t>
      </w:r>
      <w:r>
        <w:br/>
        <w:t xml:space="preserve">** If Agent 1 presses the Transfer or Conference button when dialing to an </w:t>
      </w:r>
      <w:proofErr w:type="spellStart"/>
      <w:r>
        <w:t>attendable</w:t>
      </w:r>
      <w:proofErr w:type="spellEnd"/>
      <w:r>
        <w:t xml:space="preserve"> entry point, before the call is answered by an agent, there will still be a voice recording</w:t>
      </w:r>
      <w:r>
        <w:br/>
        <w:t>of the Outbound leg, albeit only a few seconds long.</w:t>
      </w:r>
      <w:r>
        <w:br/>
        <w:t>CCSP Replay Help - 7.4</w:t>
      </w:r>
      <w:r>
        <w:br/>
        <w:t>45</w:t>
      </w:r>
      <w:r>
        <w:br/>
      </w:r>
    </w:p>
    <w:p w14:paraId="4CDDEBA7" w14:textId="77777777" w:rsidR="009E594C" w:rsidRDefault="009E594C" w:rsidP="009E594C">
      <w:r>
        <w:t>Inbound voice call, consultation with 2nd agent via entry point (TTS), transfer to 2nd agent</w:t>
      </w:r>
      <w:r>
        <w:br/>
        <w:t>Segments</w:t>
      </w:r>
      <w:r>
        <w:br/>
        <w:t>CCSP Replay Help - 7.4</w:t>
      </w:r>
      <w:r>
        <w:br/>
        <w:t>46</w:t>
      </w:r>
      <w:r>
        <w:br/>
      </w:r>
    </w:p>
    <w:p w14:paraId="78A63F34" w14:textId="77777777" w:rsidR="009E594C" w:rsidRDefault="009E594C" w:rsidP="009E594C">
      <w:r>
        <w:t>Replay rows</w:t>
      </w:r>
      <w:r>
        <w:br/>
        <w:t>Line</w:t>
      </w:r>
      <w:r>
        <w:br/>
        <w:t>Call ID</w:t>
      </w:r>
      <w:r>
        <w:br/>
        <w:t>Agent</w:t>
      </w:r>
      <w:r>
        <w:br/>
        <w:t>Name</w:t>
      </w:r>
      <w:r>
        <w:br/>
        <w:t>ANI</w:t>
      </w:r>
      <w:r>
        <w:br/>
        <w:t>DNIS</w:t>
      </w:r>
      <w:r>
        <w:br/>
        <w:t>Queue</w:t>
      </w:r>
      <w:r>
        <w:br/>
        <w:t>Call Type</w:t>
      </w:r>
      <w:r>
        <w:br/>
        <w:t>Screen</w:t>
      </w:r>
      <w:r>
        <w:br/>
        <w:t>Media</w:t>
      </w:r>
      <w:r>
        <w:br/>
        <w:t>Video Player</w:t>
      </w:r>
      <w:r>
        <w:br/>
        <w:t>segments</w:t>
      </w:r>
      <w:r>
        <w:br/>
        <w:t>Media Player</w:t>
      </w:r>
      <w:r>
        <w:br/>
        <w:t>segments</w:t>
      </w:r>
      <w:r>
        <w:br/>
        <w:t>1</w:t>
      </w:r>
      <w:r>
        <w:br/>
        <w:t>1</w:t>
      </w:r>
      <w:r>
        <w:br/>
        <w:t>Agent 1</w:t>
      </w:r>
      <w:r>
        <w:br/>
        <w:t>Caller No.</w:t>
      </w:r>
      <w:r>
        <w:br/>
        <w:t>Call Center No.</w:t>
      </w:r>
      <w:r>
        <w:br/>
        <w:t>Q1</w:t>
      </w:r>
      <w:r>
        <w:br/>
        <w:t>INBOUND</w:t>
      </w:r>
      <w:r>
        <w:br/>
        <w:t>Y</w:t>
      </w:r>
      <w:r>
        <w:br/>
      </w:r>
      <w:proofErr w:type="spellStart"/>
      <w:r>
        <w:t>Y</w:t>
      </w:r>
      <w:proofErr w:type="spellEnd"/>
      <w:r>
        <w:br/>
      </w:r>
      <w:r>
        <w:lastRenderedPageBreak/>
        <w:t>2 segments:</w:t>
      </w:r>
      <w:r>
        <w:br/>
        <w:t>l</w:t>
      </w:r>
      <w:r>
        <w:br/>
        <w:t>A1—Inbound</w:t>
      </w:r>
      <w:r>
        <w:br/>
        <w:t>l</w:t>
      </w:r>
      <w:r>
        <w:br/>
        <w:t>A2—Inbound</w:t>
      </w:r>
      <w:r>
        <w:br/>
        <w:t>2 segments:</w:t>
      </w:r>
      <w:r>
        <w:br/>
        <w:t>l</w:t>
      </w:r>
      <w:r>
        <w:br/>
        <w:t>A1—Inbound</w:t>
      </w:r>
      <w:r>
        <w:br/>
        <w:t>l</w:t>
      </w:r>
      <w:r>
        <w:br/>
        <w:t>A2—Inbound</w:t>
      </w:r>
      <w:r>
        <w:br/>
        <w:t>2</w:t>
      </w:r>
      <w:r>
        <w:br/>
        <w:t>2</w:t>
      </w:r>
      <w:r>
        <w:br/>
        <w:t>Agent 1</w:t>
      </w:r>
      <w:r>
        <w:br/>
        <w:t>Tenant name</w:t>
      </w:r>
      <w:r>
        <w:br/>
        <w:t>n/a</w:t>
      </w:r>
      <w:r>
        <w:br/>
        <w:t>OUTBOUND</w:t>
      </w:r>
      <w:r>
        <w:br/>
        <w:t>Y*</w:t>
      </w:r>
      <w:r>
        <w:br/>
        <w:t>Y**</w:t>
      </w:r>
      <w:r>
        <w:br/>
        <w:t>1 segment:</w:t>
      </w:r>
      <w:r>
        <w:br/>
        <w:t>l</w:t>
      </w:r>
      <w:r>
        <w:br/>
        <w:t>A1—Outbound</w:t>
      </w:r>
      <w:r>
        <w:br/>
        <w:t>1 segment:</w:t>
      </w:r>
      <w:r>
        <w:br/>
        <w:t>l</w:t>
      </w:r>
      <w:r>
        <w:br/>
        <w:t>A1—Outbound</w:t>
      </w:r>
      <w:r>
        <w:br/>
        <w:t>3</w:t>
      </w:r>
      <w:r>
        <w:br/>
        <w:t>3</w:t>
      </w:r>
      <w:r>
        <w:br/>
        <w:t>Agent 2</w:t>
      </w:r>
      <w:r>
        <w:br/>
        <w:t>Caller No.</w:t>
      </w:r>
      <w:r>
        <w:br/>
        <w:t>Transfer to</w:t>
      </w:r>
      <w:r>
        <w:br/>
        <w:t>System</w:t>
      </w:r>
      <w:r>
        <w:br/>
        <w:t>Q2</w:t>
      </w:r>
      <w:r>
        <w:br/>
        <w:t>INBOUND</w:t>
      </w:r>
      <w:r>
        <w:br/>
        <w:t>Y</w:t>
      </w:r>
      <w:r>
        <w:br/>
      </w:r>
      <w:proofErr w:type="spellStart"/>
      <w:r>
        <w:t>Y</w:t>
      </w:r>
      <w:proofErr w:type="spellEnd"/>
      <w:r>
        <w:br/>
        <w:t>1 segment:</w:t>
      </w:r>
      <w:r>
        <w:br/>
        <w:t>l</w:t>
      </w:r>
      <w:r>
        <w:br/>
        <w:t>A2—Inbound</w:t>
      </w:r>
      <w:r>
        <w:br/>
        <w:t>1 segment:</w:t>
      </w:r>
      <w:r>
        <w:br/>
        <w:t>l</w:t>
      </w:r>
      <w:r>
        <w:br/>
        <w:t>A2—Inbound</w:t>
      </w:r>
      <w:r>
        <w:br/>
        <w:t>4</w:t>
      </w:r>
      <w:r>
        <w:br/>
        <w:t>1</w:t>
      </w:r>
      <w:r>
        <w:br/>
        <w:t>Agent 2</w:t>
      </w:r>
      <w:r>
        <w:br/>
      </w:r>
      <w:r>
        <w:lastRenderedPageBreak/>
        <w:t>Customer</w:t>
      </w:r>
      <w:r>
        <w:br/>
        <w:t>No.</w:t>
      </w:r>
      <w:r>
        <w:br/>
        <w:t>Call Center No.</w:t>
      </w:r>
      <w:r>
        <w:br/>
        <w:t>Q2</w:t>
      </w:r>
      <w:r>
        <w:br/>
        <w:t>INBOUND</w:t>
      </w:r>
      <w:r>
        <w:br/>
        <w:t>Y</w:t>
      </w:r>
      <w:r>
        <w:br/>
      </w:r>
      <w:proofErr w:type="spellStart"/>
      <w:r>
        <w:t>Y</w:t>
      </w:r>
      <w:proofErr w:type="spellEnd"/>
      <w:r>
        <w:br/>
        <w:t>As for Line 1</w:t>
      </w:r>
      <w:r>
        <w:br/>
        <w:t>As for Line 1</w:t>
      </w:r>
      <w:r>
        <w:br/>
        <w:t xml:space="preserve">* Only present if Outbound TTS screen recording is enabled in CCSP UI (previously called </w:t>
      </w:r>
      <w:proofErr w:type="spellStart"/>
      <w:r>
        <w:t>TouchPoint</w:t>
      </w:r>
      <w:proofErr w:type="spellEnd"/>
      <w:r>
        <w:t>) Screen Recording gadget.</w:t>
      </w:r>
      <w:r>
        <w:br/>
        <w:t xml:space="preserve">** If Agent 1 presses the Transfer button when dialing to an </w:t>
      </w:r>
      <w:proofErr w:type="spellStart"/>
      <w:r>
        <w:t>attendable</w:t>
      </w:r>
      <w:proofErr w:type="spellEnd"/>
      <w:r>
        <w:t xml:space="preserve"> entry point, before the call is answered by an agent, there will still be a voice recording of the</w:t>
      </w:r>
      <w:r>
        <w:br/>
        <w:t>Outbound leg, albeit only a few seconds long.</w:t>
      </w:r>
      <w:r>
        <w:br/>
        <w:t>CCSP Replay Help - 7.4</w:t>
      </w:r>
      <w:r>
        <w:br/>
        <w:t>47</w:t>
      </w:r>
      <w:r>
        <w:br/>
      </w:r>
    </w:p>
    <w:p w14:paraId="1CD3B06B" w14:textId="77777777" w:rsidR="009E594C" w:rsidRDefault="009E594C" w:rsidP="009E594C">
      <w:r>
        <w:t>Direct consultation and conference</w:t>
      </w:r>
      <w:r>
        <w:br/>
        <w:t>The following scenario shows a call with a direct consultation and conference.</w:t>
      </w:r>
      <w:r>
        <w:br/>
        <w:t>CCSP Replay Help - 7.4</w:t>
      </w:r>
      <w:r>
        <w:br/>
        <w:t>48</w:t>
      </w:r>
      <w:r>
        <w:br/>
      </w:r>
    </w:p>
    <w:p w14:paraId="0023BC89" w14:textId="77777777" w:rsidR="009E594C" w:rsidRDefault="009E594C" w:rsidP="009E594C">
      <w:r>
        <w:t>Inbound voice call, direct consultation with 2nd agent (A2A), conference with 2nd agent and caller,</w:t>
      </w:r>
      <w:r>
        <w:br/>
        <w:t>one agent drops from conference</w:t>
      </w:r>
      <w:r>
        <w:br/>
        <w:t>Segments</w:t>
      </w:r>
      <w:r>
        <w:br/>
        <w:t>CCSP Replay Help - 7.4</w:t>
      </w:r>
      <w:r>
        <w:br/>
        <w:t>49</w:t>
      </w:r>
      <w:r>
        <w:br/>
      </w:r>
    </w:p>
    <w:p w14:paraId="76048811" w14:textId="77777777" w:rsidR="009E594C" w:rsidRDefault="009E594C" w:rsidP="009E594C">
      <w:r>
        <w:t>CCSP Replay Help - 7.4</w:t>
      </w:r>
      <w:r>
        <w:br/>
        <w:t>50</w:t>
      </w:r>
      <w:r>
        <w:br/>
      </w:r>
    </w:p>
    <w:p w14:paraId="26E4EC24" w14:textId="77777777" w:rsidR="009E594C" w:rsidRDefault="009E594C" w:rsidP="009E594C">
      <w:r>
        <w:t>Replay rows</w:t>
      </w:r>
      <w:r>
        <w:br/>
        <w:t>Line</w:t>
      </w:r>
      <w:r>
        <w:br/>
        <w:t>Call ID</w:t>
      </w:r>
      <w:r>
        <w:br/>
        <w:t>Agent</w:t>
      </w:r>
      <w:r>
        <w:br/>
        <w:t>Name</w:t>
      </w:r>
      <w:r>
        <w:br/>
        <w:t>ANI</w:t>
      </w:r>
      <w:r>
        <w:br/>
        <w:t>DNIS</w:t>
      </w:r>
      <w:r>
        <w:br/>
        <w:t>Queue</w:t>
      </w:r>
      <w:r>
        <w:br/>
        <w:t>Call Type</w:t>
      </w:r>
      <w:r>
        <w:br/>
      </w:r>
      <w:r>
        <w:lastRenderedPageBreak/>
        <w:t>Screen</w:t>
      </w:r>
      <w:r>
        <w:br/>
        <w:t>Media</w:t>
      </w:r>
      <w:r>
        <w:br/>
        <w:t>Video Player</w:t>
      </w:r>
      <w:r>
        <w:br/>
        <w:t>segments</w:t>
      </w:r>
      <w:r>
        <w:br/>
        <w:t>Media Player</w:t>
      </w:r>
      <w:r>
        <w:br/>
        <w:t>segments</w:t>
      </w:r>
      <w:r>
        <w:br/>
        <w:t>1</w:t>
      </w:r>
      <w:r>
        <w:br/>
        <w:t>1</w:t>
      </w:r>
      <w:r>
        <w:br/>
        <w:t>Agent 1</w:t>
      </w:r>
      <w:r>
        <w:br/>
        <w:t>Caller No.</w:t>
      </w:r>
      <w:r>
        <w:br/>
        <w:t>Call Center No.</w:t>
      </w:r>
      <w:r>
        <w:br/>
        <w:t>Q1</w:t>
      </w:r>
      <w:r>
        <w:br/>
        <w:t>INBOUND</w:t>
      </w:r>
      <w:r>
        <w:br/>
        <w:t>Y</w:t>
      </w:r>
      <w:r>
        <w:br/>
      </w:r>
      <w:proofErr w:type="spellStart"/>
      <w:r>
        <w:t>Y</w:t>
      </w:r>
      <w:proofErr w:type="spellEnd"/>
      <w:r>
        <w:br/>
        <w:t>3 segments:</w:t>
      </w:r>
      <w:r>
        <w:br/>
        <w:t>l</w:t>
      </w:r>
      <w:r>
        <w:br/>
        <w:t>A1—Inbound</w:t>
      </w:r>
      <w:r>
        <w:br/>
        <w:t>l</w:t>
      </w:r>
      <w:r>
        <w:br/>
        <w:t>A1—Conference</w:t>
      </w:r>
      <w:r>
        <w:br/>
        <w:t>l</w:t>
      </w:r>
      <w:r>
        <w:br/>
        <w:t>A2—Conference</w:t>
      </w:r>
      <w:r>
        <w:br/>
        <w:t>3 segments:</w:t>
      </w:r>
      <w:r>
        <w:br/>
        <w:t>l</w:t>
      </w:r>
      <w:r>
        <w:br/>
        <w:t>A1—Inbound</w:t>
      </w:r>
      <w:r>
        <w:br/>
        <w:t>l</w:t>
      </w:r>
      <w:r>
        <w:br/>
        <w:t>A1—Conference</w:t>
      </w:r>
      <w:r>
        <w:br/>
        <w:t>l</w:t>
      </w:r>
      <w:r>
        <w:br/>
        <w:t>A2—Conference</w:t>
      </w:r>
      <w:r>
        <w:br/>
        <w:t>2</w:t>
      </w:r>
      <w:r>
        <w:br/>
        <w:t>2</w:t>
      </w:r>
      <w:r>
        <w:br/>
        <w:t>Agent 1</w:t>
      </w:r>
      <w:r>
        <w:br/>
        <w:t>Tenant</w:t>
      </w:r>
      <w:r>
        <w:br/>
        <w:t>name</w:t>
      </w:r>
      <w:r>
        <w:br/>
        <w:t>N/A</w:t>
      </w:r>
      <w:r>
        <w:br/>
        <w:t>OUTBOUND</w:t>
      </w:r>
      <w:r>
        <w:br/>
        <w:t>Y*</w:t>
      </w:r>
      <w:r>
        <w:br/>
        <w:t>Y**</w:t>
      </w:r>
      <w:r>
        <w:br/>
        <w:t>1 segment:</w:t>
      </w:r>
      <w:r>
        <w:br/>
        <w:t>l</w:t>
      </w:r>
      <w:r>
        <w:br/>
        <w:t>A1—Outbound</w:t>
      </w:r>
      <w:r>
        <w:br/>
        <w:t>1 segment:</w:t>
      </w:r>
      <w:r>
        <w:br/>
        <w:t>l</w:t>
      </w:r>
      <w:r>
        <w:br/>
      </w:r>
      <w:r>
        <w:lastRenderedPageBreak/>
        <w:t>A1—Outbound</w:t>
      </w:r>
      <w:r>
        <w:br/>
        <w:t>3</w:t>
      </w:r>
      <w:r>
        <w:br/>
        <w:t>3</w:t>
      </w:r>
      <w:r>
        <w:br/>
        <w:t>Agent 2</w:t>
      </w:r>
      <w:r>
        <w:br/>
        <w:t>Caller No.</w:t>
      </w:r>
      <w:r>
        <w:br/>
        <w:t>Transfer to</w:t>
      </w:r>
      <w:r>
        <w:br/>
        <w:t>System</w:t>
      </w:r>
      <w:r>
        <w:br/>
        <w:t>Q2</w:t>
      </w:r>
      <w:r>
        <w:br/>
        <w:t>INBOUND</w:t>
      </w:r>
      <w:r>
        <w:br/>
        <w:t>Y</w:t>
      </w:r>
      <w:r>
        <w:br/>
      </w:r>
      <w:proofErr w:type="spellStart"/>
      <w:r>
        <w:t>Y</w:t>
      </w:r>
      <w:proofErr w:type="spellEnd"/>
      <w:r>
        <w:br/>
        <w:t>1 segment:</w:t>
      </w:r>
      <w:r>
        <w:br/>
        <w:t>l</w:t>
      </w:r>
      <w:r>
        <w:br/>
        <w:t>A2—Inbound</w:t>
      </w:r>
      <w:r>
        <w:br/>
        <w:t>1 segment:</w:t>
      </w:r>
      <w:r>
        <w:br/>
        <w:t>l</w:t>
      </w:r>
      <w:r>
        <w:br/>
        <w:t>A2—Inbound</w:t>
      </w:r>
      <w:r>
        <w:br/>
        <w:t>4</w:t>
      </w:r>
      <w:r>
        <w:br/>
        <w:t>1</w:t>
      </w:r>
      <w:r>
        <w:br/>
        <w:t>Agent 1</w:t>
      </w:r>
      <w:r>
        <w:br/>
        <w:t>Caller No.</w:t>
      </w:r>
      <w:r>
        <w:br/>
        <w:t>Call Center No.</w:t>
      </w:r>
      <w:r>
        <w:br/>
        <w:t>N/A</w:t>
      </w:r>
      <w:r>
        <w:br/>
        <w:t>CONFERENCE</w:t>
      </w:r>
      <w:r>
        <w:br/>
        <w:t>Y</w:t>
      </w:r>
      <w:r>
        <w:br/>
      </w:r>
      <w:proofErr w:type="spellStart"/>
      <w:r>
        <w:t>Y</w:t>
      </w:r>
      <w:proofErr w:type="spellEnd"/>
      <w:r>
        <w:br/>
        <w:t>As for Line 1</w:t>
      </w:r>
      <w:r>
        <w:br/>
        <w:t>As for Line 1</w:t>
      </w:r>
      <w:r>
        <w:br/>
        <w:t>5</w:t>
      </w:r>
      <w:r>
        <w:br/>
        <w:t>1</w:t>
      </w:r>
      <w:r>
        <w:br/>
        <w:t>Agent 2</w:t>
      </w:r>
      <w:r>
        <w:br/>
        <w:t>Caller No.</w:t>
      </w:r>
      <w:r>
        <w:br/>
        <w:t>Call Center No.</w:t>
      </w:r>
      <w:r>
        <w:br/>
        <w:t>N/A</w:t>
      </w:r>
      <w:r>
        <w:br/>
        <w:t>CONFERENCE</w:t>
      </w:r>
      <w:r>
        <w:br/>
        <w:t>Y</w:t>
      </w:r>
      <w:r>
        <w:br/>
      </w:r>
      <w:proofErr w:type="spellStart"/>
      <w:r>
        <w:t>Y</w:t>
      </w:r>
      <w:proofErr w:type="spellEnd"/>
      <w:r>
        <w:br/>
        <w:t>As for Line 1</w:t>
      </w:r>
      <w:r>
        <w:br/>
        <w:t>As for Line 1</w:t>
      </w:r>
      <w:r>
        <w:br/>
        <w:t xml:space="preserve">* Only present if Outbound TTS screen recording is enabled in CCSP UI (previously called </w:t>
      </w:r>
      <w:proofErr w:type="spellStart"/>
      <w:r>
        <w:t>TouchPoint</w:t>
      </w:r>
      <w:proofErr w:type="spellEnd"/>
      <w:r>
        <w:t>) Screen Recording gadget.</w:t>
      </w:r>
      <w:r>
        <w:br/>
        <w:t xml:space="preserve">** If Agent 1 presses the Conference button when dialing to an </w:t>
      </w:r>
      <w:proofErr w:type="spellStart"/>
      <w:r>
        <w:t>attendable</w:t>
      </w:r>
      <w:proofErr w:type="spellEnd"/>
      <w:r>
        <w:t xml:space="preserve"> entry point, before the call is answered by an agent, there will still be a voice recording of the</w:t>
      </w:r>
      <w:r>
        <w:br/>
      </w:r>
      <w:r>
        <w:lastRenderedPageBreak/>
        <w:t>Outbound leg, albeit only a few seconds long.</w:t>
      </w:r>
      <w:r>
        <w:br/>
        <w:t>CCSP Replay Help - 7.4</w:t>
      </w:r>
      <w:r>
        <w:br/>
        <w:t>51</w:t>
      </w:r>
      <w:r>
        <w:br/>
      </w:r>
    </w:p>
    <w:p w14:paraId="3743DB99" w14:textId="77777777" w:rsidR="009E594C" w:rsidRDefault="009E594C" w:rsidP="009E594C">
      <w:r>
        <w:t>Transfer to a non-</w:t>
      </w:r>
      <w:proofErr w:type="spellStart"/>
      <w:r>
        <w:t>attendable</w:t>
      </w:r>
      <w:proofErr w:type="spellEnd"/>
      <w:r>
        <w:t xml:space="preserve"> entry point</w:t>
      </w:r>
      <w:r>
        <w:br/>
        <w:t>The following scenario shows a call with a transfer to a non-</w:t>
      </w:r>
      <w:proofErr w:type="spellStart"/>
      <w:r>
        <w:t>attendable</w:t>
      </w:r>
      <w:proofErr w:type="spellEnd"/>
      <w:r>
        <w:t xml:space="preserve"> entry point.</w:t>
      </w:r>
      <w:r>
        <w:br/>
        <w:t>Inbound voice call, transfer to non-</w:t>
      </w:r>
      <w:proofErr w:type="spellStart"/>
      <w:r>
        <w:t>attendable</w:t>
      </w:r>
      <w:proofErr w:type="spellEnd"/>
      <w:r>
        <w:t xml:space="preserve"> entry point, 2nd agent picks up</w:t>
      </w:r>
      <w:r>
        <w:br/>
        <w:t>Segments</w:t>
      </w:r>
      <w:r>
        <w:br/>
        <w:t>CCSP Replay Help - 7.4</w:t>
      </w:r>
      <w:r>
        <w:br/>
        <w:t>52</w:t>
      </w:r>
      <w:r>
        <w:br/>
      </w:r>
    </w:p>
    <w:p w14:paraId="414C511A" w14:textId="77777777" w:rsidR="009E594C" w:rsidRDefault="009E594C" w:rsidP="009E594C">
      <w:r>
        <w:t>Replay rows</w:t>
      </w:r>
      <w:r>
        <w:br/>
        <w:t>Line</w:t>
      </w:r>
      <w:r>
        <w:br/>
        <w:t>Call ID</w:t>
      </w:r>
      <w:r>
        <w:br/>
        <w:t>Agent Name</w:t>
      </w:r>
      <w:r>
        <w:br/>
        <w:t>ANI</w:t>
      </w:r>
      <w:r>
        <w:br/>
        <w:t>DNIS</w:t>
      </w:r>
      <w:r>
        <w:br/>
        <w:t>Queue</w:t>
      </w:r>
      <w:r>
        <w:br/>
        <w:t>Call Type</w:t>
      </w:r>
      <w:r>
        <w:br/>
        <w:t>Screen</w:t>
      </w:r>
      <w:r>
        <w:br/>
        <w:t>Media</w:t>
      </w:r>
      <w:r>
        <w:br/>
        <w:t>Video Player segments</w:t>
      </w:r>
      <w:r>
        <w:br/>
        <w:t>Media Player segments</w:t>
      </w:r>
      <w:r>
        <w:br/>
        <w:t>1</w:t>
      </w:r>
      <w:r>
        <w:br/>
        <w:t>1</w:t>
      </w:r>
      <w:r>
        <w:br/>
        <w:t>Agent 1</w:t>
      </w:r>
      <w:r>
        <w:br/>
        <w:t>Caller No.</w:t>
      </w:r>
      <w:r>
        <w:br/>
        <w:t>Call Center No.</w:t>
      </w:r>
      <w:r>
        <w:br/>
        <w:t>Q1</w:t>
      </w:r>
      <w:r>
        <w:br/>
        <w:t>INBOUND</w:t>
      </w:r>
      <w:r>
        <w:br/>
        <w:t>Y</w:t>
      </w:r>
      <w:r>
        <w:br/>
      </w:r>
      <w:proofErr w:type="spellStart"/>
      <w:r>
        <w:t>Y</w:t>
      </w:r>
      <w:proofErr w:type="spellEnd"/>
      <w:r>
        <w:br/>
        <w:t>2 segments:</w:t>
      </w:r>
      <w:r>
        <w:br/>
        <w:t>l</w:t>
      </w:r>
      <w:r>
        <w:br/>
        <w:t>A1—Inbound</w:t>
      </w:r>
      <w:r>
        <w:br/>
        <w:t>l</w:t>
      </w:r>
      <w:r>
        <w:br/>
        <w:t>A2—Inbound</w:t>
      </w:r>
      <w:r>
        <w:br/>
        <w:t>2 segments:</w:t>
      </w:r>
      <w:r>
        <w:br/>
        <w:t>l</w:t>
      </w:r>
      <w:r>
        <w:br/>
        <w:t>A1—Inbound</w:t>
      </w:r>
      <w:r>
        <w:br/>
        <w:t>l</w:t>
      </w:r>
      <w:r>
        <w:br/>
        <w:t>A2—Inbound</w:t>
      </w:r>
      <w:r>
        <w:br/>
      </w:r>
      <w:r>
        <w:lastRenderedPageBreak/>
        <w:t>3</w:t>
      </w:r>
      <w:r>
        <w:br/>
        <w:t>1</w:t>
      </w:r>
      <w:r>
        <w:br/>
        <w:t>Agent 2</w:t>
      </w:r>
      <w:r>
        <w:br/>
        <w:t>Caller No.</w:t>
      </w:r>
      <w:r>
        <w:br/>
        <w:t>Call Center No.</w:t>
      </w:r>
      <w:r>
        <w:br/>
        <w:t>Q2</w:t>
      </w:r>
      <w:r>
        <w:br/>
        <w:t>INBOUND</w:t>
      </w:r>
      <w:r>
        <w:br/>
        <w:t>Y</w:t>
      </w:r>
      <w:r>
        <w:br/>
      </w:r>
      <w:proofErr w:type="spellStart"/>
      <w:r>
        <w:t>Y</w:t>
      </w:r>
      <w:proofErr w:type="spellEnd"/>
      <w:r>
        <w:br/>
        <w:t>As for Line 1</w:t>
      </w:r>
      <w:r>
        <w:br/>
        <w:t>As for Line 1</w:t>
      </w:r>
      <w:r>
        <w:br/>
        <w:t>CCSP Replay Help - 7.4</w:t>
      </w:r>
      <w:r>
        <w:br/>
        <w:t>53</w:t>
      </w:r>
      <w:r>
        <w:br/>
      </w:r>
    </w:p>
    <w:p w14:paraId="27D02817" w14:textId="77777777" w:rsidR="009E594C" w:rsidRDefault="009E594C" w:rsidP="009E594C">
      <w:r>
        <w:t>5: Archiver Playback</w:t>
      </w:r>
      <w:r>
        <w:br/>
        <w:t>Archiver Playback is a feature that enables you to search and view recordings from archived recording</w:t>
      </w:r>
      <w:r>
        <w:br/>
        <w:t>databases in addition to or instead of the tenant’s live production recording database.</w:t>
      </w:r>
      <w:r>
        <w:br/>
        <w:t>The PS Recording Archiver application creates and manages the archive recording databases. For information</w:t>
      </w:r>
      <w:r>
        <w:br/>
        <w:t>about this application, refer to the Recording Archiver User Guide.</w:t>
      </w:r>
      <w:r>
        <w:br/>
        <w:t>The PS-supplied Config Portal database provides access to the archiver configuration and archived recording</w:t>
      </w:r>
      <w:r>
        <w:br/>
        <w:t>databases. You must set up the Config Portal according to the instructions in the Config Portal Deployment Guide</w:t>
      </w:r>
      <w:r>
        <w:br/>
        <w:t>v.3.0.0.1.</w:t>
      </w:r>
      <w:r>
        <w:br/>
        <w:t>Your system administrator configures Replay to work in the appropriate mode. The modes are:</w:t>
      </w:r>
      <w:r>
        <w:br/>
        <w:t>l</w:t>
      </w:r>
      <w:r>
        <w:br/>
        <w:t>Off mode</w:t>
      </w:r>
      <w:r>
        <w:br/>
        <w:t>l</w:t>
      </w:r>
      <w:r>
        <w:br/>
        <w:t>Online mode</w:t>
      </w:r>
      <w:r>
        <w:br/>
        <w:t>l</w:t>
      </w:r>
      <w:r>
        <w:br/>
        <w:t>Offline mode</w:t>
      </w:r>
      <w:r>
        <w:br/>
        <w:t>l</w:t>
      </w:r>
      <w:r>
        <w:br/>
        <w:t>On-premise mode</w:t>
      </w:r>
      <w:r>
        <w:br/>
        <w:t>Note</w:t>
      </w:r>
      <w:r>
        <w:br/>
        <w:t>When your system administrator changes the Archiver Playback mode, to ensure that the browser picks up</w:t>
      </w:r>
      <w:r>
        <w:br/>
        <w:t>the configuration changes, you must always:</w:t>
      </w:r>
      <w:r>
        <w:br/>
        <w:t>1.</w:t>
      </w:r>
      <w:r>
        <w:br/>
        <w:t>Log out</w:t>
      </w:r>
      <w:r>
        <w:br/>
        <w:t>2.</w:t>
      </w:r>
      <w:r>
        <w:br/>
      </w:r>
      <w:r>
        <w:lastRenderedPageBreak/>
        <w:t>Refresh your browser</w:t>
      </w:r>
      <w:r>
        <w:br/>
        <w:t>3.</w:t>
      </w:r>
      <w:r>
        <w:br/>
        <w:t>Log in again with the appropriate credentials</w:t>
      </w:r>
      <w:r>
        <w:br/>
        <w:t>Off mode</w:t>
      </w:r>
      <w:r>
        <w:br/>
        <w:t>In off mode, Replay looks and functions exactly as before and you only have access to the single live recording</w:t>
      </w:r>
      <w:r>
        <w:br/>
        <w:t>database.</w:t>
      </w:r>
      <w:r>
        <w:br/>
        <w:t>CCSP Replay Help - 7.4</w:t>
      </w:r>
      <w:r>
        <w:br/>
        <w:t>54</w:t>
      </w:r>
      <w:r>
        <w:br/>
      </w:r>
    </w:p>
    <w:p w14:paraId="779EC56E" w14:textId="77777777" w:rsidR="009E594C" w:rsidRDefault="009E594C" w:rsidP="009E594C">
      <w:r>
        <w:t>Online mode</w:t>
      </w:r>
      <w:r>
        <w:br/>
        <w:t>In online mode, you have access to both the live and archive recording databases. The currently selected</w:t>
      </w:r>
      <w:r>
        <w:br/>
        <w:t>database is shown as a button in the heading bar. When logging on to Replay, the live database is initially</w:t>
      </w:r>
      <w:r>
        <w:br/>
        <w:t>selected as shown below.</w:t>
      </w:r>
      <w:r>
        <w:br/>
        <w:t>To see the list of available databases, click the [database name] button. The list of available live and archive</w:t>
      </w:r>
      <w:r>
        <w:br/>
        <w:t>recording databases appears.</w:t>
      </w:r>
      <w:r>
        <w:br/>
        <w:t>To select another database, click the name in the list, and then click OK in the dialog.</w:t>
      </w:r>
      <w:r>
        <w:br/>
        <w:t>You can search, play, and download recordings in the selected database in the same way as in the live</w:t>
      </w:r>
      <w:r>
        <w:br/>
        <w:t>database.</w:t>
      </w:r>
      <w:r>
        <w:br/>
        <w:t>Note</w:t>
      </w:r>
      <w:r>
        <w:br/>
        <w:t>l</w:t>
      </w:r>
      <w:r>
        <w:br/>
        <w:t>When changing databases, the start and end times of the current search are maintained. The other</w:t>
      </w:r>
      <w:r>
        <w:br/>
        <w:t>search parameters and results are cleared.</w:t>
      </w:r>
      <w:r>
        <w:br/>
        <w:t>l</w:t>
      </w:r>
      <w:r>
        <w:br/>
        <w:t>If there are no archive databases available for the tenant, the [database name] button is not displayed.</w:t>
      </w:r>
      <w:r>
        <w:br/>
        <w:t>l</w:t>
      </w:r>
      <w:r>
        <w:br/>
        <w:t>If an archive database is created while you are logged into Replay, you will not see it in the list until you</w:t>
      </w:r>
      <w:r>
        <w:br/>
        <w:t>log out and log back in again.</w:t>
      </w:r>
      <w:r>
        <w:br/>
        <w:t>l</w:t>
      </w:r>
      <w:r>
        <w:br/>
        <w:t>When an archive database is selected, the list of available Agent Names is taken directly from that</w:t>
      </w:r>
      <w:r>
        <w:br/>
        <w:t>database. Therefore, when viewing an archive database, the permission profile of the logged in user is</w:t>
      </w:r>
      <w:r>
        <w:br/>
        <w:t>not applied to the search and recordings from all agents in the archive database are available to view.</w:t>
      </w:r>
      <w:r>
        <w:br/>
        <w:t>CCSP Replay Help - 7.4</w:t>
      </w:r>
      <w:r>
        <w:br/>
      </w:r>
      <w:r>
        <w:lastRenderedPageBreak/>
        <w:t>55</w:t>
      </w:r>
      <w:r>
        <w:br/>
      </w:r>
    </w:p>
    <w:p w14:paraId="21090D51" w14:textId="77777777" w:rsidR="009E594C" w:rsidRDefault="009E594C" w:rsidP="009E594C">
      <w:r>
        <w:t>Offline mode</w:t>
      </w:r>
      <w:r>
        <w:br/>
        <w:t>In offline mode, you only have access to archive recording databases.</w:t>
      </w:r>
      <w:r>
        <w:br/>
        <w:t>The Replay application is configured by your system administrator to work in offline mode with a specific set of</w:t>
      </w:r>
      <w:r>
        <w:br/>
        <w:t>archive recording databases.</w:t>
      </w:r>
      <w:r>
        <w:br/>
        <w:t>The Replay host is isolated from the rest of the CCSP system and has no access to the domain or the</w:t>
      </w:r>
      <w:r>
        <w:br/>
        <w:t>configuration database.</w:t>
      </w:r>
      <w:r>
        <w:br/>
        <w:t>Because of this, you are typically required to log in to Replay with a user local to the machine that is hosting the</w:t>
      </w:r>
      <w:r>
        <w:br/>
        <w:t xml:space="preserve">Replay application. For example, if the local machine user is </w:t>
      </w:r>
      <w:proofErr w:type="spellStart"/>
      <w:r>
        <w:t>tempReplayUser</w:t>
      </w:r>
      <w:proofErr w:type="spellEnd"/>
      <w:r>
        <w:t>, you need to log in using this</w:t>
      </w:r>
      <w:r>
        <w:br/>
        <w:t>user's name and password, instead of your usual domain login.</w:t>
      </w:r>
      <w:r>
        <w:br/>
        <w:t>When you log in to Replay, no database is selected and the controls are disabled.</w:t>
      </w:r>
      <w:r>
        <w:br/>
        <w:t>To select a database, click the No database selected button. The list of available archive recording databases</w:t>
      </w:r>
      <w:r>
        <w:br/>
        <w:t>appears.</w:t>
      </w:r>
      <w:r>
        <w:br/>
        <w:t>CCSP Replay Help - 7.4</w:t>
      </w:r>
      <w:r>
        <w:br/>
        <w:t>56</w:t>
      </w:r>
      <w:r>
        <w:br/>
      </w:r>
    </w:p>
    <w:p w14:paraId="735095BE" w14:textId="77777777" w:rsidR="009E594C" w:rsidRDefault="009E594C" w:rsidP="009E594C">
      <w:r>
        <w:t>To select a database, click the name in the list, and then click OK in the dialog.</w:t>
      </w:r>
      <w:r>
        <w:br/>
        <w:t>The controls become active and you can search, play, and download recordings in the selected database in the</w:t>
      </w:r>
      <w:r>
        <w:br/>
        <w:t>same way as in the off and online modes.</w:t>
      </w:r>
      <w:r>
        <w:br/>
        <w:t>CCSP Replay Help - 7.4</w:t>
      </w:r>
      <w:r>
        <w:br/>
        <w:t>57</w:t>
      </w:r>
      <w:r>
        <w:br/>
      </w:r>
    </w:p>
    <w:p w14:paraId="758D9880" w14:textId="77777777" w:rsidR="009E594C" w:rsidRDefault="009E594C" w:rsidP="009E594C">
      <w:r>
        <w:t>On-premise mode</w:t>
      </w:r>
      <w:r>
        <w:br/>
        <w:t>In on-premise mode, you only have access to archive recording databases.</w:t>
      </w:r>
      <w:r>
        <w:br/>
        <w:t>The Replay application is configured by your system administrator to work with an Archiving Master database</w:t>
      </w:r>
      <w:r>
        <w:br/>
        <w:t>that provides the list of archive recording databases to which you have access.</w:t>
      </w:r>
      <w:r>
        <w:br/>
        <w:t>The Replay host is isolated from the rest of the CCSP system and has no access to the domain or the</w:t>
      </w:r>
      <w:r>
        <w:br/>
        <w:t>configuration database.</w:t>
      </w:r>
      <w:r>
        <w:br/>
        <w:t>Because of this, you are typically required to log in to Replay with a user local to the machine that is hosting the</w:t>
      </w:r>
      <w:r>
        <w:br/>
        <w:t xml:space="preserve">Replay application. For example, if the local machine user is </w:t>
      </w:r>
      <w:proofErr w:type="spellStart"/>
      <w:r>
        <w:t>tempReplayUser</w:t>
      </w:r>
      <w:proofErr w:type="spellEnd"/>
      <w:r>
        <w:t>, you need to log in using this</w:t>
      </w:r>
      <w:r>
        <w:br/>
      </w:r>
      <w:r>
        <w:lastRenderedPageBreak/>
        <w:t>user's name and password, instead of your usual domain login.</w:t>
      </w:r>
      <w:r>
        <w:br/>
        <w:t>When you log in to Replay, no database is selected and the controls are disabled.</w:t>
      </w:r>
      <w:r>
        <w:br/>
        <w:t>To select a database, click the No database selected button. The list of available archive recording databases</w:t>
      </w:r>
      <w:r>
        <w:br/>
        <w:t>appears.</w:t>
      </w:r>
      <w:r>
        <w:br/>
        <w:t>CCSP Replay Help - 7.4</w:t>
      </w:r>
      <w:r>
        <w:br/>
        <w:t>58</w:t>
      </w:r>
      <w:r>
        <w:br/>
      </w:r>
    </w:p>
    <w:p w14:paraId="542057B7" w14:textId="77777777" w:rsidR="009E594C" w:rsidRDefault="009E594C" w:rsidP="009E594C">
      <w:r>
        <w:t>To select a database, click the name in the list, and then click OK in the dialog.</w:t>
      </w:r>
      <w:r>
        <w:br/>
        <w:t>The controls become active and you can search, play, and download recordings in the selected database in the</w:t>
      </w:r>
      <w:r>
        <w:br/>
        <w:t>same way as in the off and online modes.</w:t>
      </w:r>
      <w:r>
        <w:br/>
        <w:t>CCSP Replay Help - 7.4</w:t>
      </w:r>
      <w:r>
        <w:br/>
        <w:t>59</w:t>
      </w:r>
      <w:r>
        <w:br/>
      </w:r>
    </w:p>
    <w:p w14:paraId="171FEC54" w14:textId="77777777" w:rsidR="00E345DF" w:rsidRDefault="00E345DF" w:rsidP="00E345DF"/>
    <w:p w14:paraId="6CCB901C" w14:textId="77777777" w:rsidR="00237E20" w:rsidRDefault="00237E20" w:rsidP="00E345DF"/>
    <w:p w14:paraId="21D39B3E" w14:textId="77777777" w:rsidR="00237E20" w:rsidRDefault="00237E20" w:rsidP="00E345DF"/>
    <w:p w14:paraId="27C13797" w14:textId="77777777" w:rsidR="00237E20" w:rsidRDefault="00237E20" w:rsidP="00E345DF"/>
    <w:p w14:paraId="1DE97CB2" w14:textId="77777777" w:rsidR="00237E20" w:rsidRDefault="00237E20" w:rsidP="00E345DF"/>
    <w:p w14:paraId="33A37A0D" w14:textId="77777777" w:rsidR="00237E20" w:rsidRDefault="00237E20" w:rsidP="00E345DF"/>
    <w:p w14:paraId="612C4F08" w14:textId="77777777" w:rsidR="00237E20" w:rsidRDefault="00237E20" w:rsidP="00E345DF"/>
    <w:p w14:paraId="78BB6D76" w14:textId="77777777" w:rsidR="00237E20" w:rsidRDefault="00237E20" w:rsidP="00E345DF"/>
    <w:p w14:paraId="7E020C9D" w14:textId="77777777" w:rsidR="00237E20" w:rsidRDefault="00237E20" w:rsidP="00E345DF"/>
    <w:p w14:paraId="4A01CB27" w14:textId="77777777" w:rsidR="00237E20" w:rsidRDefault="00237E20" w:rsidP="00E345DF"/>
    <w:p w14:paraId="1832666E" w14:textId="77777777" w:rsidR="00237E20" w:rsidRDefault="00237E20" w:rsidP="00E345DF"/>
    <w:p w14:paraId="1B188643" w14:textId="77777777" w:rsidR="00237E20" w:rsidRDefault="00237E20" w:rsidP="00E345DF"/>
    <w:p w14:paraId="32606C69" w14:textId="77777777" w:rsidR="00237E20" w:rsidRDefault="00237E20" w:rsidP="00E345DF"/>
    <w:p w14:paraId="0403E3A5" w14:textId="77777777" w:rsidR="00237E20" w:rsidRDefault="00237E20" w:rsidP="00E345DF"/>
    <w:p w14:paraId="6981C34A" w14:textId="77777777" w:rsidR="00237E20" w:rsidRDefault="00237E20" w:rsidP="00E345DF"/>
    <w:p w14:paraId="0CF8E249" w14:textId="77777777" w:rsidR="00237E20" w:rsidRDefault="00237E20" w:rsidP="00E345DF"/>
    <w:p w14:paraId="6BC57229" w14:textId="77777777" w:rsidR="00237E20" w:rsidRDefault="00237E20" w:rsidP="00237E20">
      <w:pPr>
        <w:pStyle w:val="Heading1"/>
      </w:pPr>
      <w:r>
        <w:lastRenderedPageBreak/>
        <w:t>Contact Center:</w:t>
      </w:r>
      <w:r>
        <w:br/>
        <w:t>Service Provider</w:t>
      </w:r>
      <w:r>
        <w:br/>
        <w:t>Dashboard Help</w:t>
      </w:r>
      <w:r>
        <w:br/>
        <w:t>Version 7.4</w:t>
      </w:r>
      <w:r>
        <w:br/>
      </w:r>
    </w:p>
    <w:p w14:paraId="10B98882" w14:textId="77777777" w:rsidR="00237E20" w:rsidRDefault="00237E20" w:rsidP="00237E20">
      <w:r>
        <w:t>Contents</w:t>
      </w:r>
      <w:r>
        <w:br/>
        <w:t>1: Intro</w:t>
      </w:r>
      <w:r>
        <w:br/>
        <w:t>4</w:t>
      </w:r>
      <w:r>
        <w:br/>
        <w:t>What's new</w:t>
      </w:r>
      <w:r>
        <w:br/>
        <w:t>4</w:t>
      </w:r>
      <w:r>
        <w:br/>
        <w:t>Legal disclaimer</w:t>
      </w:r>
      <w:r>
        <w:br/>
        <w:t>4</w:t>
      </w:r>
      <w:r>
        <w:br/>
        <w:t>Support</w:t>
      </w:r>
      <w:r>
        <w:br/>
        <w:t>4</w:t>
      </w:r>
      <w:r>
        <w:br/>
        <w:t>2: Overview</w:t>
      </w:r>
      <w:r>
        <w:br/>
        <w:t>5</w:t>
      </w:r>
      <w:r>
        <w:br/>
        <w:t>Log in</w:t>
      </w:r>
      <w:r>
        <w:br/>
        <w:t>5</w:t>
      </w:r>
      <w:r>
        <w:br/>
        <w:t>Password expired message</w:t>
      </w:r>
      <w:r>
        <w:br/>
        <w:t>6</w:t>
      </w:r>
      <w:r>
        <w:br/>
        <w:t>Additional login messages</w:t>
      </w:r>
      <w:r>
        <w:br/>
        <w:t>6</w:t>
      </w:r>
      <w:r>
        <w:br/>
        <w:t>Dashboard workspace</w:t>
      </w:r>
      <w:r>
        <w:br/>
        <w:t>7</w:t>
      </w:r>
      <w:r>
        <w:br/>
        <w:t>Workspace menus</w:t>
      </w:r>
      <w:r>
        <w:br/>
        <w:t>9</w:t>
      </w:r>
      <w:r>
        <w:br/>
        <w:t>Workspace</w:t>
      </w:r>
      <w:r>
        <w:br/>
        <w:t>9</w:t>
      </w:r>
      <w:r>
        <w:br/>
        <w:t>View</w:t>
      </w:r>
      <w:r>
        <w:br/>
        <w:t>9</w:t>
      </w:r>
      <w:r>
        <w:br/>
        <w:t>Report</w:t>
      </w:r>
      <w:r>
        <w:br/>
        <w:t>10</w:t>
      </w:r>
      <w:r>
        <w:br/>
        <w:t>Window</w:t>
      </w:r>
      <w:r>
        <w:br/>
        <w:t>10</w:t>
      </w:r>
      <w:r>
        <w:br/>
        <w:t>Reports</w:t>
      </w:r>
      <w:r>
        <w:br/>
        <w:t>11</w:t>
      </w:r>
      <w:r>
        <w:br/>
      </w:r>
      <w:proofErr w:type="spellStart"/>
      <w:r>
        <w:t>Multichat</w:t>
      </w:r>
      <w:proofErr w:type="spellEnd"/>
      <w:r>
        <w:t xml:space="preserve"> implications</w:t>
      </w:r>
      <w:r>
        <w:br/>
        <w:t>11</w:t>
      </w:r>
      <w:r>
        <w:br/>
        <w:t>Filters</w:t>
      </w:r>
      <w:r>
        <w:br/>
        <w:t>11</w:t>
      </w:r>
      <w:r>
        <w:br/>
        <w:t>Gadget types</w:t>
      </w:r>
      <w:r>
        <w:br/>
        <w:t>13</w:t>
      </w:r>
      <w:r>
        <w:br/>
      </w:r>
      <w:r>
        <w:lastRenderedPageBreak/>
        <w:t>Agent and call states</w:t>
      </w:r>
      <w:r>
        <w:br/>
        <w:t>14</w:t>
      </w:r>
      <w:r>
        <w:br/>
        <w:t>Interpret reports</w:t>
      </w:r>
      <w:r>
        <w:br/>
        <w:t>15</w:t>
      </w:r>
      <w:r>
        <w:br/>
        <w:t>Log out</w:t>
      </w:r>
      <w:r>
        <w:br/>
        <w:t>17</w:t>
      </w:r>
      <w:r>
        <w:br/>
        <w:t>Additional logout messages</w:t>
      </w:r>
      <w:r>
        <w:br/>
        <w:t>17</w:t>
      </w:r>
      <w:r>
        <w:br/>
        <w:t>Session expiry</w:t>
      </w:r>
      <w:r>
        <w:br/>
        <w:t>17</w:t>
      </w:r>
      <w:r>
        <w:br/>
        <w:t>3: Design reports</w:t>
      </w:r>
      <w:r>
        <w:br/>
        <w:t>19</w:t>
      </w:r>
      <w:r>
        <w:br/>
        <w:t>Add a view</w:t>
      </w:r>
      <w:r>
        <w:br/>
        <w:t>20</w:t>
      </w:r>
      <w:r>
        <w:br/>
        <w:t>Share a view</w:t>
      </w:r>
      <w:r>
        <w:br/>
        <w:t>20</w:t>
      </w:r>
      <w:r>
        <w:br/>
        <w:t>Add a report</w:t>
      </w:r>
      <w:r>
        <w:br/>
        <w:t>21</w:t>
      </w:r>
      <w:r>
        <w:br/>
        <w:t>Add a gadget</w:t>
      </w:r>
      <w:r>
        <w:br/>
        <w:t>21</w:t>
      </w:r>
      <w:r>
        <w:br/>
        <w:t>Add a bar chart</w:t>
      </w:r>
      <w:r>
        <w:br/>
        <w:t>22</w:t>
      </w:r>
      <w:r>
        <w:br/>
        <w:t>Add a browser window</w:t>
      </w:r>
      <w:r>
        <w:br/>
        <w:t>25</w:t>
      </w:r>
      <w:r>
        <w:br/>
      </w:r>
      <w:proofErr w:type="spellStart"/>
      <w:r>
        <w:t>Javascript</w:t>
      </w:r>
      <w:proofErr w:type="spellEnd"/>
      <w:r>
        <w:t xml:space="preserve"> functions for Web applications</w:t>
      </w:r>
      <w:r>
        <w:br/>
        <w:t>26</w:t>
      </w:r>
      <w:r>
        <w:br/>
        <w:t>Add a clock</w:t>
      </w:r>
      <w:r>
        <w:br/>
        <w:t>27</w:t>
      </w:r>
      <w:r>
        <w:br/>
        <w:t>Add a pie chart</w:t>
      </w:r>
      <w:r>
        <w:br/>
        <w:t>29</w:t>
      </w:r>
      <w:r>
        <w:br/>
        <w:t>Add a filter</w:t>
      </w:r>
      <w:r>
        <w:br/>
        <w:t>32</w:t>
      </w:r>
      <w:r>
        <w:br/>
        <w:t>Configure a filter</w:t>
      </w:r>
      <w:r>
        <w:br/>
        <w:t>32</w:t>
      </w:r>
      <w:r>
        <w:br/>
        <w:t>Add a table</w:t>
      </w:r>
      <w:r>
        <w:br/>
        <w:t>33</w:t>
      </w:r>
      <w:r>
        <w:br/>
        <w:t>Configure table thresholds</w:t>
      </w:r>
      <w:r>
        <w:br/>
        <w:t>35</w:t>
      </w:r>
      <w:r>
        <w:br/>
        <w:t>Free form value field</w:t>
      </w:r>
      <w:r>
        <w:br/>
        <w:t>37</w:t>
      </w:r>
      <w:r>
        <w:br/>
        <w:t>Configure a complex expression</w:t>
      </w:r>
      <w:r>
        <w:br/>
        <w:t>37</w:t>
      </w:r>
      <w:r>
        <w:br/>
        <w:t>Filter a table column</w:t>
      </w:r>
      <w:r>
        <w:br/>
      </w:r>
      <w:r>
        <w:lastRenderedPageBreak/>
        <w:t>39</w:t>
      </w:r>
      <w:r>
        <w:br/>
        <w:t>CCSP Dashboard Help - 7.4</w:t>
      </w:r>
      <w:r>
        <w:br/>
        <w:t>2</w:t>
      </w:r>
      <w:r>
        <w:br/>
      </w:r>
    </w:p>
    <w:p w14:paraId="38B68F36" w14:textId="77777777" w:rsidR="00237E20" w:rsidRDefault="00237E20" w:rsidP="00237E20">
      <w:r>
        <w:t>Basic filtering</w:t>
      </w:r>
      <w:r>
        <w:br/>
        <w:t>39</w:t>
      </w:r>
      <w:r>
        <w:br/>
        <w:t>Detailed filtering</w:t>
      </w:r>
      <w:r>
        <w:br/>
        <w:t>39</w:t>
      </w:r>
      <w:r>
        <w:br/>
        <w:t>Examples</w:t>
      </w:r>
      <w:r>
        <w:br/>
        <w:t>40</w:t>
      </w:r>
      <w:r>
        <w:br/>
        <w:t>Add a trend chart</w:t>
      </w:r>
      <w:r>
        <w:br/>
        <w:t>42</w:t>
      </w:r>
      <w:r>
        <w:br/>
        <w:t>Copy, edit, or delete a gadget</w:t>
      </w:r>
      <w:r>
        <w:br/>
        <w:t>44</w:t>
      </w:r>
      <w:r>
        <w:br/>
        <w:t>Move table columns</w:t>
      </w:r>
      <w:r>
        <w:br/>
        <w:t>44</w:t>
      </w:r>
      <w:r>
        <w:br/>
        <w:t>Export a table</w:t>
      </w:r>
      <w:r>
        <w:br/>
        <w:t>44</w:t>
      </w:r>
      <w:r>
        <w:br/>
        <w:t>4: Report statistics</w:t>
      </w:r>
      <w:r>
        <w:br/>
        <w:t>45</w:t>
      </w:r>
      <w:r>
        <w:br/>
        <w:t>Agent report statistics</w:t>
      </w:r>
      <w:r>
        <w:br/>
        <w:t>45</w:t>
      </w:r>
      <w:r>
        <w:br/>
        <w:t>Call report statistics</w:t>
      </w:r>
      <w:r>
        <w:br/>
        <w:t>49</w:t>
      </w:r>
      <w:r>
        <w:br/>
        <w:t>Campaign report statistics</w:t>
      </w:r>
      <w:r>
        <w:br/>
        <w:t>51</w:t>
      </w:r>
      <w:r>
        <w:br/>
        <w:t>Group report statistics</w:t>
      </w:r>
      <w:r>
        <w:br/>
        <w:t>54</w:t>
      </w:r>
      <w:r>
        <w:br/>
        <w:t>Queue report statistics</w:t>
      </w:r>
      <w:r>
        <w:br/>
        <w:t>56</w:t>
      </w:r>
      <w:r>
        <w:br/>
        <w:t>CCSP Dashboard Help - 7.4</w:t>
      </w:r>
      <w:r>
        <w:br/>
        <w:t>3</w:t>
      </w:r>
      <w:r>
        <w:br/>
      </w:r>
    </w:p>
    <w:p w14:paraId="4EA0D5FF" w14:textId="77777777" w:rsidR="00237E20" w:rsidRDefault="00237E20" w:rsidP="00237E20">
      <w:r>
        <w:t>1: Intro</w:t>
      </w:r>
      <w:r>
        <w:br/>
        <w:t>Dashboard provides supervisors and administrators with a variety of real-time statistical reports about the</w:t>
      </w:r>
      <w:r>
        <w:br/>
        <w:t>contact center performance statistics during the most recent 24 hour or shorter period.</w:t>
      </w:r>
      <w:r>
        <w:br/>
        <w:t>This Help is for CCSP supervisors and CCSP tenant administrators who view or create and edit real-time contact</w:t>
      </w:r>
      <w:r>
        <w:br/>
        <w:t>center performance reports</w:t>
      </w:r>
      <w:r>
        <w:br/>
        <w:t>What's new</w:t>
      </w:r>
      <w:r>
        <w:br/>
        <w:t>Version 7.4</w:t>
      </w:r>
      <w:r>
        <w:br/>
      </w:r>
      <w:r>
        <w:lastRenderedPageBreak/>
        <w:t>Log in and Log out — added process for CCSP single sign-on. Requires HF74-63537.</w:t>
      </w:r>
      <w:r>
        <w:br/>
        <w:t>Legal disclaimer</w:t>
      </w:r>
      <w:r>
        <w:br/>
        <w:t>This document is governed by the terms of the software license agreement and applicable contract (including</w:t>
      </w:r>
      <w:r>
        <w:br/>
        <w:t>addendums) entered into with Enghouse.</w:t>
      </w:r>
      <w:r>
        <w:br/>
        <w:t>Support</w:t>
      </w:r>
      <w:r>
        <w:br/>
        <w:t>To submit comments or questions about the information in this guide, please open a case with Enghouse</w:t>
      </w:r>
      <w:r>
        <w:br/>
        <w:t>Support.</w:t>
      </w:r>
      <w:r>
        <w:br/>
        <w:t>CCSP Dashboard Help - 7.4</w:t>
      </w:r>
      <w:r>
        <w:br/>
        <w:t>4</w:t>
      </w:r>
      <w:r>
        <w:br/>
      </w:r>
    </w:p>
    <w:p w14:paraId="0B3E6724" w14:textId="77777777" w:rsidR="00237E20" w:rsidRDefault="00237E20" w:rsidP="00237E20">
      <w:r>
        <w:t>2: Overview</w:t>
      </w:r>
      <w:r>
        <w:br/>
        <w:t>This section contains the following topics:</w:t>
      </w:r>
      <w:r>
        <w:br/>
        <w:t>l</w:t>
      </w:r>
      <w:r>
        <w:br/>
        <w:t>Log in</w:t>
      </w:r>
      <w:r>
        <w:br/>
        <w:t>l</w:t>
      </w:r>
      <w:r>
        <w:br/>
        <w:t>Dashboard workspace</w:t>
      </w:r>
      <w:r>
        <w:br/>
        <w:t>l</w:t>
      </w:r>
      <w:r>
        <w:br/>
        <w:t>Workspace menus</w:t>
      </w:r>
      <w:r>
        <w:br/>
        <w:t>l</w:t>
      </w:r>
      <w:r>
        <w:br/>
        <w:t>Reports</w:t>
      </w:r>
      <w:r>
        <w:br/>
        <w:t>l</w:t>
      </w:r>
      <w:r>
        <w:br/>
        <w:t>Gadget types</w:t>
      </w:r>
      <w:r>
        <w:br/>
        <w:t>l</w:t>
      </w:r>
      <w:r>
        <w:br/>
        <w:t>Agent and call states</w:t>
      </w:r>
      <w:r>
        <w:br/>
        <w:t>l</w:t>
      </w:r>
      <w:r>
        <w:br/>
        <w:t>Log out</w:t>
      </w:r>
      <w:r>
        <w:br/>
        <w:t>Dashboard provides supervisors and administrators with a variety of real-time statistical reports about the</w:t>
      </w:r>
      <w:r>
        <w:br/>
        <w:t>contact center performance statistics during the most recent 24 hour or shorter period.</w:t>
      </w:r>
      <w:r>
        <w:br/>
        <w:t>The reports display statistics about these categories of data:</w:t>
      </w:r>
      <w:r>
        <w:br/>
        <w:t>l</w:t>
      </w:r>
      <w:r>
        <w:br/>
        <w:t>Agents</w:t>
      </w:r>
      <w:r>
        <w:br/>
        <w:t>l</w:t>
      </w:r>
      <w:r>
        <w:br/>
        <w:t>Calls</w:t>
      </w:r>
      <w:r>
        <w:br/>
        <w:t>l</w:t>
      </w:r>
      <w:r>
        <w:br/>
        <w:t>Campaigns</w:t>
      </w:r>
      <w:r>
        <w:br/>
        <w:t>l</w:t>
      </w:r>
      <w:r>
        <w:br/>
        <w:t>Groups</w:t>
      </w:r>
      <w:r>
        <w:br/>
        <w:t>l</w:t>
      </w:r>
      <w:r>
        <w:br/>
        <w:t>Queues</w:t>
      </w:r>
      <w:r>
        <w:br/>
        <w:t xml:space="preserve">You can set thresholds for warnings and alarms in tables you create in your reports. When </w:t>
      </w:r>
      <w:r>
        <w:lastRenderedPageBreak/>
        <w:t>threshold values are</w:t>
      </w:r>
      <w:r>
        <w:br/>
        <w:t>reached, table cells display the warnings shaded in the color configured in the gadget builder.</w:t>
      </w:r>
      <w:r>
        <w:br/>
        <w:t>You can use Dashboard to create a customized wallboard that your agents can view.</w:t>
      </w:r>
      <w:r>
        <w:br/>
        <w:t>Log in</w:t>
      </w:r>
      <w:r>
        <w:br/>
        <w:t>The log in process is slightly different depending on the identity provider configured by your administrator.</w:t>
      </w:r>
      <w:r>
        <w:br/>
        <w:t>Note</w:t>
      </w:r>
      <w:r>
        <w:br/>
        <w:t>l</w:t>
      </w:r>
      <w:r>
        <w:br/>
        <w:t>To log in to Dashboard, you need the Supervisor permission.</w:t>
      </w:r>
      <w:r>
        <w:br/>
        <w:t>l</w:t>
      </w:r>
      <w:r>
        <w:br/>
        <w:t>If your administrator has enabled single sign-on and you are logged in to CCSP UI (previously called</w:t>
      </w:r>
      <w:r>
        <w:br/>
      </w:r>
      <w:proofErr w:type="spellStart"/>
      <w:r>
        <w:t>TouchPoint</w:t>
      </w:r>
      <w:proofErr w:type="spellEnd"/>
      <w:r>
        <w:t>), to start Dashboard, click</w:t>
      </w:r>
      <w:r>
        <w:br/>
        <w:t xml:space="preserve">Real Time Reports in the </w:t>
      </w:r>
      <w:proofErr w:type="spellStart"/>
      <w:r>
        <w:t>gadgetory</w:t>
      </w:r>
      <w:proofErr w:type="spellEnd"/>
      <w:r>
        <w:t>. You do not need to</w:t>
      </w:r>
      <w:r>
        <w:br/>
        <w:t>type your user ID and password again.</w:t>
      </w:r>
      <w:r>
        <w:br/>
        <w:t>l</w:t>
      </w:r>
      <w:r>
        <w:br/>
        <w:t>If you log in again after your CCSP application session becomes invalid, and while your ADFS or EIS</w:t>
      </w:r>
      <w:r>
        <w:br/>
        <w:t>provider's session is still valid, you do not need to type your password.</w:t>
      </w:r>
      <w:r>
        <w:br/>
        <w:t>1.</w:t>
      </w:r>
      <w:r>
        <w:br/>
        <w:t>In your browser, in the Address bar, type the URL supplied by your supervisor or administrator.</w:t>
      </w:r>
      <w:r>
        <w:br/>
        <w:t>2.</w:t>
      </w:r>
      <w:r>
        <w:br/>
        <w:t>Click Go or press Enter. The Welcome to Dashboard page appears.</w:t>
      </w:r>
      <w:r>
        <w:br/>
        <w:t>CCSP Dashboard Help - 7.4</w:t>
      </w:r>
      <w:r>
        <w:br/>
        <w:t>5</w:t>
      </w:r>
      <w:r>
        <w:br/>
      </w:r>
    </w:p>
    <w:p w14:paraId="740778D6" w14:textId="77777777" w:rsidR="00237E20" w:rsidRDefault="00237E20" w:rsidP="00237E20">
      <w:r>
        <w:t>3.</w:t>
      </w:r>
      <w:r>
        <w:br/>
        <w:t>Click Log in. If you are already logged in, the Dashboard workspace appears.</w:t>
      </w:r>
      <w:r>
        <w:br/>
        <w:t>4.</w:t>
      </w:r>
      <w:r>
        <w:br/>
        <w:t>If you are not already logged in, the Auth Server Login Selector page appears.</w:t>
      </w:r>
      <w:r>
        <w:br/>
        <w:t>5.</w:t>
      </w:r>
      <w:r>
        <w:br/>
        <w:t>Type your User name in User Principal Name (UPN) format, for example, someone@domainname.com,</w:t>
      </w:r>
      <w:r>
        <w:br/>
        <w:t>and click Continue.</w:t>
      </w:r>
      <w:r>
        <w:br/>
        <w:t>6.</w:t>
      </w:r>
      <w:r>
        <w:br/>
        <w:t>The next step depends on the identity provider configured by your administrator:</w:t>
      </w:r>
      <w:r>
        <w:br/>
        <w:t>o</w:t>
      </w:r>
      <w:r>
        <w:br/>
        <w:t xml:space="preserve">For Auth Server, the </w:t>
      </w:r>
      <w:proofErr w:type="spellStart"/>
      <w:r>
        <w:t>AuthServer</w:t>
      </w:r>
      <w:proofErr w:type="spellEnd"/>
      <w:r>
        <w:t xml:space="preserve"> login page appears. Type your Password and click Log in.</w:t>
      </w:r>
      <w:r>
        <w:br/>
        <w:t>Alternatively, to change the username, click Back to return to the previous page. The Dashboard</w:t>
      </w:r>
      <w:r>
        <w:br/>
        <w:t>workspace appears. If necessary, see Password expired message below.</w:t>
      </w:r>
      <w:r>
        <w:br/>
      </w:r>
      <w:r>
        <w:lastRenderedPageBreak/>
        <w:t>o</w:t>
      </w:r>
      <w:r>
        <w:br/>
        <w:t>For ADFS, you are redirected to the ADFS login page to authenticate. Please consult your local</w:t>
      </w:r>
      <w:r>
        <w:br/>
        <w:t>procedures for how to proceed from this point.</w:t>
      </w:r>
      <w:r>
        <w:br/>
        <w:t>o</w:t>
      </w:r>
      <w:r>
        <w:br/>
        <w:t>For Enghouse Identity Server (EIS), you are redirected to the EIS login page. Type your Password and</w:t>
      </w:r>
      <w:r>
        <w:br/>
        <w:t>click Login. The Dashboard workspace appears.</w:t>
      </w:r>
      <w:r>
        <w:br/>
        <w:t>7.</w:t>
      </w:r>
      <w:r>
        <w:br/>
        <w:t>If necessary, see Additional login messages below.</w:t>
      </w:r>
      <w:r>
        <w:br/>
        <w:t>Password expired message</w:t>
      </w:r>
      <w:r>
        <w:br/>
        <w:t>For Auth Server, if your password has expired or your administrator has set your account to require a password</w:t>
      </w:r>
      <w:r>
        <w:br/>
        <w:t>change at the next login, the next time you enter your password on the Auth Server login page, the Password</w:t>
      </w:r>
      <w:r>
        <w:br/>
        <w:t>expired notification appears.</w:t>
      </w:r>
      <w:r>
        <w:br/>
        <w:t>1.</w:t>
      </w:r>
      <w:r>
        <w:br/>
        <w:t>In the notification, click Change Password. The Change password dialog box appears.</w:t>
      </w:r>
      <w:r>
        <w:br/>
        <w:t>2.</w:t>
      </w:r>
      <w:r>
        <w:br/>
        <w:t>In Old Password, type your current password.</w:t>
      </w:r>
      <w:r>
        <w:br/>
        <w:t>3.</w:t>
      </w:r>
      <w:r>
        <w:br/>
        <w:t>In New Password, type your new password. Do not use the double quote (") character or spaces.</w:t>
      </w:r>
      <w:r>
        <w:br/>
        <w:t>4.</w:t>
      </w:r>
      <w:r>
        <w:br/>
        <w:t>In Confirm Password, type your new password again.</w:t>
      </w:r>
      <w:r>
        <w:br/>
        <w:t>5.</w:t>
      </w:r>
      <w:r>
        <w:br/>
        <w:t>Click OK.</w:t>
      </w:r>
      <w:r>
        <w:br/>
        <w:t>Additional login messages</w:t>
      </w:r>
      <w:r>
        <w:br/>
        <w:t>The following messages may appear when you try to log in:</w:t>
      </w:r>
      <w:r>
        <w:br/>
        <w:t>l</w:t>
      </w:r>
      <w:r>
        <w:br/>
        <w:t>Failed to get authorization for Dashboard use. Your user profile is not permitted to use the Dashboard</w:t>
      </w:r>
      <w:r>
        <w:br/>
        <w:t>application. Only supervisors are permitted to use the Dashboard application.</w:t>
      </w:r>
      <w:r>
        <w:br/>
        <w:t>l</w:t>
      </w:r>
      <w:r>
        <w:br/>
        <w:t>You are not authorized to view this page. This can occur because:</w:t>
      </w:r>
      <w:r>
        <w:br/>
        <w:t>o</w:t>
      </w:r>
      <w:r>
        <w:br/>
        <w:t>You are logged in to an external identity provider with a different username than the one you entered</w:t>
      </w:r>
      <w:r>
        <w:br/>
        <w:t>on the Auth Server Login Selector page to log in to the CCSP client application.</w:t>
      </w:r>
      <w:r>
        <w:br/>
        <w:t>o</w:t>
      </w:r>
      <w:r>
        <w:br/>
        <w:t>You entered a username on the Auth Server Login Selector page and were redirected to an external</w:t>
      </w:r>
      <w:r>
        <w:br/>
        <w:t>identity provider, where you log on with a different username.</w:t>
      </w:r>
      <w:r>
        <w:br/>
      </w:r>
      <w:r>
        <w:lastRenderedPageBreak/>
        <w:t>l</w:t>
      </w:r>
      <w:r>
        <w:br/>
        <w:t>Auth Server is not available or there is a misconfiguration. You must contact your administrator. You will not be</w:t>
      </w:r>
      <w:r>
        <w:br/>
        <w:t>able to log in to Dashboard until the issue is resolved.</w:t>
      </w:r>
      <w:r>
        <w:br/>
        <w:t>CCSP Dashboard Help - 7.4</w:t>
      </w:r>
      <w:r>
        <w:br/>
        <w:t>6</w:t>
      </w:r>
      <w:r>
        <w:br/>
      </w:r>
    </w:p>
    <w:p w14:paraId="5DB3A2C0" w14:textId="77777777" w:rsidR="00237E20" w:rsidRDefault="00237E20" w:rsidP="00237E20">
      <w:r>
        <w:t>Dashboard workspace</w:t>
      </w:r>
      <w:r>
        <w:br/>
        <w:t>When you start Dashboard, the Workspace appears.</w:t>
      </w:r>
      <w:r>
        <w:br/>
        <w:t>The workspace presents views of reports. Views are collections of reports that appear together in a single</w:t>
      </w:r>
      <w:r>
        <w:br/>
        <w:t>screen. Each view in the workspace has its own tab.</w:t>
      </w:r>
      <w:r>
        <w:br/>
        <w:t>When you create reports, this workspace is a place where you work using graphical tools. You can edit views</w:t>
      </w:r>
      <w:r>
        <w:br/>
        <w:t>that you created. You cannot edit views that you did not create, but you can load them into your workspace to</w:t>
      </w:r>
      <w:r>
        <w:br/>
        <w:t>display them. Such views are shared views. You can also copy parts of views created by others in your contact</w:t>
      </w:r>
      <w:r>
        <w:br/>
        <w:t>center to your own views, where you can edit and save them.</w:t>
      </w:r>
      <w:r>
        <w:br/>
        <w:t>Dashboard provides a number of tools to create reports. Some of the tools are available from the main menu.</w:t>
      </w:r>
      <w:r>
        <w:br/>
        <w:t>The rest of the tools are available through shortcut menus. See Workspace menus.</w:t>
      </w:r>
      <w:r>
        <w:br/>
        <w:t>See also Reports and Gadget types.</w:t>
      </w:r>
      <w:r>
        <w:br/>
        <w:t>If you minimize the Dashboard, after the configured amount of time, a dialog box appears with the message</w:t>
      </w:r>
      <w:r>
        <w:br/>
        <w:t>Workspace must be reactivated.</w:t>
      </w:r>
      <w:r>
        <w:br/>
        <w:t>CCSP Dashboard Help - 7.4</w:t>
      </w:r>
      <w:r>
        <w:br/>
        <w:t>7</w:t>
      </w:r>
      <w:r>
        <w:br/>
      </w:r>
    </w:p>
    <w:p w14:paraId="4F778713" w14:textId="77777777" w:rsidR="00237E20" w:rsidRDefault="00237E20" w:rsidP="00237E20">
      <w:r>
        <w:t>CCSP Dashboard Help - 7.4</w:t>
      </w:r>
      <w:r>
        <w:br/>
        <w:t>8</w:t>
      </w:r>
      <w:r>
        <w:br/>
      </w:r>
    </w:p>
    <w:p w14:paraId="3785D040" w14:textId="77777777" w:rsidR="00237E20" w:rsidRDefault="00237E20" w:rsidP="00237E20">
      <w:r>
        <w:t>Workspace menus</w:t>
      </w:r>
      <w:r>
        <w:br/>
        <w:t>The Workspace has the following main menus:</w:t>
      </w:r>
      <w:r>
        <w:br/>
        <w:t>l</w:t>
      </w:r>
      <w:r>
        <w:br/>
        <w:t>Workspace</w:t>
      </w:r>
      <w:r>
        <w:br/>
        <w:t>l</w:t>
      </w:r>
      <w:r>
        <w:br/>
        <w:t>View</w:t>
      </w:r>
      <w:r>
        <w:br/>
        <w:t>l</w:t>
      </w:r>
      <w:r>
        <w:br/>
        <w:t>Report</w:t>
      </w:r>
      <w:r>
        <w:br/>
        <w:t>l</w:t>
      </w:r>
      <w:r>
        <w:br/>
      </w:r>
      <w:r>
        <w:lastRenderedPageBreak/>
        <w:t>Window</w:t>
      </w:r>
      <w:r>
        <w:br/>
        <w:t>To view a menu of additional options for a particular view, right-click its tab. See Additional view options.</w:t>
      </w:r>
      <w:r>
        <w:br/>
        <w:t>To view a menu of additional options for a particular report, right-click its title bar. See Additional report</w:t>
      </w:r>
      <w:r>
        <w:br/>
        <w:t>options.</w:t>
      </w:r>
      <w:r>
        <w:br/>
        <w:t>Workspace</w:t>
      </w:r>
      <w:r>
        <w:br/>
        <w:t>Use the Workspace menu to:</w:t>
      </w:r>
      <w:r>
        <w:br/>
        <w:t>l</w:t>
      </w:r>
      <w:r>
        <w:br/>
        <w:t>Save workspace — save a workspace you are creating.</w:t>
      </w:r>
      <w:r>
        <w:br/>
        <w:t>l</w:t>
      </w:r>
      <w:r>
        <w:br/>
        <w:t>Load workspace — load an existing workspace.</w:t>
      </w:r>
      <w:r>
        <w:br/>
        <w:t>l</w:t>
      </w:r>
      <w:r>
        <w:br/>
        <w:t>Arrange workspace — rename a view, move parts of the views in your current workspace, and resize them.</w:t>
      </w:r>
      <w:r>
        <w:br/>
        <w:t>View</w:t>
      </w:r>
      <w:r>
        <w:br/>
        <w:t>Use the View menu to:</w:t>
      </w:r>
      <w:r>
        <w:br/>
        <w:t>l</w:t>
      </w:r>
      <w:r>
        <w:br/>
        <w:t>Add view — create a new view in your workspace.</w:t>
      </w:r>
      <w:r>
        <w:br/>
        <w:t>l</w:t>
      </w:r>
      <w:r>
        <w:br/>
        <w:t>Add shared view — add a shared view to your workspace. This view can be created by a different user.</w:t>
      </w:r>
      <w:r>
        <w:br/>
        <w:t>l</w:t>
      </w:r>
      <w:r>
        <w:br/>
        <w:t>Delete view — delete the current view. The message Do you want to remove this view and all its reports?</w:t>
      </w:r>
      <w:r>
        <w:br/>
        <w:t>appears. Click OK to continue.</w:t>
      </w:r>
      <w:r>
        <w:br/>
        <w:t>Additional view options</w:t>
      </w:r>
      <w:r>
        <w:br/>
        <w:t>To display additional options for a particular view, right-click its tab. Use the shortcut-menu to:</w:t>
      </w:r>
      <w:r>
        <w:br/>
        <w:t>l</w:t>
      </w:r>
      <w:r>
        <w:br/>
        <w:t>Delete view — delete the current view from the workspace.</w:t>
      </w:r>
      <w:r>
        <w:br/>
        <w:t>l</w:t>
      </w:r>
      <w:r>
        <w:br/>
        <w:t>View shared — share a view that you created.</w:t>
      </w:r>
      <w:r>
        <w:br/>
        <w:t>l</w:t>
      </w:r>
      <w:r>
        <w:br/>
        <w:t>Add report — add a report to the current view.</w:t>
      </w:r>
      <w:r>
        <w:br/>
        <w:t>l</w:t>
      </w:r>
      <w:r>
        <w:br/>
        <w:t>Paste report — add a report that you copied to the Clipboard to the current view.</w:t>
      </w:r>
      <w:r>
        <w:br/>
        <w:t>CCSP Dashboard Help - 7.4</w:t>
      </w:r>
      <w:r>
        <w:br/>
        <w:t>9</w:t>
      </w:r>
      <w:r>
        <w:br/>
      </w:r>
    </w:p>
    <w:p w14:paraId="2392F3C1" w14:textId="77777777" w:rsidR="00237E20" w:rsidRDefault="00237E20" w:rsidP="00237E20">
      <w:r>
        <w:t>Report</w:t>
      </w:r>
      <w:r>
        <w:br/>
        <w:t>Use the Report menu to:</w:t>
      </w:r>
      <w:r>
        <w:br/>
        <w:t>l</w:t>
      </w:r>
      <w:r>
        <w:br/>
      </w:r>
      <w:r>
        <w:lastRenderedPageBreak/>
        <w:t>Add report — add a report to the current view. When you add a report, an option to add a gadget appears.</w:t>
      </w:r>
      <w:r>
        <w:br/>
        <w:t>See Gadget types.</w:t>
      </w:r>
      <w:r>
        <w:br/>
        <w:t>l</w:t>
      </w:r>
      <w:r>
        <w:br/>
        <w:t>Paste report — add a report that you copied to the Clipboard to the current view.</w:t>
      </w:r>
      <w:r>
        <w:br/>
        <w:t>Additional report options</w:t>
      </w:r>
      <w:r>
        <w:br/>
        <w:t>To display additional options for a particular report, right-click its title bar. Use the shortcut-menu to:</w:t>
      </w:r>
      <w:r>
        <w:br/>
        <w:t>l</w:t>
      </w:r>
      <w:r>
        <w:br/>
        <w:t>Cut report — delete a report from the current view and add it to the Clipboard.</w:t>
      </w:r>
      <w:r>
        <w:br/>
        <w:t>l</w:t>
      </w:r>
      <w:r>
        <w:br/>
        <w:t>Copy report — copy a report to the Clipboard from the current view. This can be a report from a shared</w:t>
      </w:r>
      <w:r>
        <w:br/>
        <w:t>view from another user.</w:t>
      </w:r>
      <w:r>
        <w:br/>
        <w:t>l</w:t>
      </w:r>
      <w:r>
        <w:br/>
        <w:t>Delete report — delete a selected report from the current view. The message Do you want to remove this</w:t>
      </w:r>
      <w:r>
        <w:br/>
        <w:t>report and all its gadgets? appears. Click Yes to continue.</w:t>
      </w:r>
      <w:r>
        <w:br/>
        <w:t>l</w:t>
      </w:r>
      <w:r>
        <w:br/>
        <w:t>Add gadget — add a gadget to the current report. See Gadget types.</w:t>
      </w:r>
      <w:r>
        <w:br/>
        <w:t>l</w:t>
      </w:r>
      <w:r>
        <w:br/>
        <w:t>Paste gadget — paste a gadget from the Clipboard into the current report. Use to copy gadgets from</w:t>
      </w:r>
      <w:r>
        <w:br/>
        <w:t>another user's report into your reports.</w:t>
      </w:r>
      <w:r>
        <w:br/>
        <w:t>Window</w:t>
      </w:r>
      <w:r>
        <w:br/>
        <w:t>When you save a workspace, the message Workspace saved and a timestamp appear. The message box</w:t>
      </w:r>
      <w:r>
        <w:br/>
        <w:t>disappears automatically after a few seconds.</w:t>
      </w:r>
      <w:r>
        <w:br/>
        <w:t>If there are problems getting statistics from the reporting server, the message Unable to connect to RTR Server</w:t>
      </w:r>
      <w:r>
        <w:br/>
        <w:t>and a timestamp appear. The status icon changes to</w:t>
      </w:r>
      <w:r>
        <w:br/>
        <w:t>. The message box disappears automatically after a</w:t>
      </w:r>
      <w:r>
        <w:br/>
        <w:t>few seconds.</w:t>
      </w:r>
      <w:r>
        <w:br/>
        <w:t>When the connection is re-established, the message Reconnected to server appears for a few seconds and the</w:t>
      </w:r>
      <w:r>
        <w:br/>
        <w:t>status icon changes back to</w:t>
      </w:r>
      <w:r>
        <w:br/>
        <w:t>.</w:t>
      </w:r>
      <w:r>
        <w:br/>
        <w:t>To display all the messages, on the Windows menu, click Show Messages. The messages appear on the right</w:t>
      </w:r>
      <w:r>
        <w:br/>
        <w:t>of your browser.</w:t>
      </w:r>
      <w:r>
        <w:br/>
        <w:t>CCSP Dashboard Help - 7.4</w:t>
      </w:r>
      <w:r>
        <w:br/>
        <w:t>10</w:t>
      </w:r>
      <w:r>
        <w:br/>
      </w:r>
    </w:p>
    <w:p w14:paraId="579DF80C" w14:textId="77777777" w:rsidR="00237E20" w:rsidRDefault="00237E20" w:rsidP="00237E20">
      <w:r>
        <w:lastRenderedPageBreak/>
        <w:t>Reports</w:t>
      </w:r>
      <w:r>
        <w:br/>
      </w:r>
      <w:proofErr w:type="spellStart"/>
      <w:r>
        <w:t>Reports</w:t>
      </w:r>
      <w:proofErr w:type="spellEnd"/>
      <w:r>
        <w:t xml:space="preserve"> are grouped together in views.</w:t>
      </w:r>
      <w:r>
        <w:br/>
        <w:t>A report contains one or more gadgets, which are the basic tools in the toolkit. When you create a report, you</w:t>
      </w:r>
      <w:r>
        <w:br/>
        <w:t>select one or more gadgets to include in the report. See Gadget types.</w:t>
      </w:r>
      <w:r>
        <w:br/>
        <w:t>When completely defined for your report, each of these gadgets, except for Report Filter, displays statistics</w:t>
      </w:r>
      <w:r>
        <w:br/>
        <w:t>about one of these categories:</w:t>
      </w:r>
      <w:r>
        <w:br/>
        <w:t>l</w:t>
      </w:r>
      <w:r>
        <w:br/>
        <w:t>Agents</w:t>
      </w:r>
      <w:r>
        <w:br/>
        <w:t>l</w:t>
      </w:r>
      <w:r>
        <w:br/>
        <w:t>Calls</w:t>
      </w:r>
      <w:r>
        <w:br/>
        <w:t>l</w:t>
      </w:r>
      <w:r>
        <w:br/>
        <w:t>Campaigns</w:t>
      </w:r>
      <w:r>
        <w:br/>
        <w:t>l</w:t>
      </w:r>
      <w:r>
        <w:br/>
        <w:t>Groups</w:t>
      </w:r>
      <w:r>
        <w:br/>
        <w:t>l</w:t>
      </w:r>
      <w:r>
        <w:br/>
        <w:t>Queues</w:t>
      </w:r>
      <w:r>
        <w:br/>
      </w:r>
      <w:proofErr w:type="spellStart"/>
      <w:r>
        <w:t>Multichat</w:t>
      </w:r>
      <w:proofErr w:type="spellEnd"/>
      <w:r>
        <w:t xml:space="preserve"> implications</w:t>
      </w:r>
      <w:r>
        <w:br/>
        <w:t xml:space="preserve">If </w:t>
      </w:r>
      <w:proofErr w:type="spellStart"/>
      <w:r>
        <w:t>multichat</w:t>
      </w:r>
      <w:proofErr w:type="spellEnd"/>
      <w:r>
        <w:t xml:space="preserve"> is enabled, Dashboard shows simultaneous calls handled by an agent, which results in reports</w:t>
      </w:r>
      <w:r>
        <w:br/>
        <w:t xml:space="preserve">showing more agents in the Agent-In-Call state (comprising </w:t>
      </w:r>
      <w:proofErr w:type="spellStart"/>
      <w:r>
        <w:t>Wrapup</w:t>
      </w:r>
      <w:proofErr w:type="spellEnd"/>
      <w:r>
        <w:t xml:space="preserve">, Hold, Ringing, and </w:t>
      </w:r>
      <w:proofErr w:type="spellStart"/>
      <w:r>
        <w:t>InCall</w:t>
      </w:r>
      <w:proofErr w:type="spellEnd"/>
      <w:r>
        <w:t>) than are logged</w:t>
      </w:r>
      <w:r>
        <w:br/>
        <w:t>on.</w:t>
      </w:r>
      <w:r>
        <w:br/>
        <w:t>Agent tables and trend charts show current simultaneous calls and current load. Group tables and trend charts</w:t>
      </w:r>
      <w:r>
        <w:br/>
        <w:t>show average simultaneous calls per agent and average load per agent.</w:t>
      </w:r>
      <w:r>
        <w:br/>
        <w:t>Filters</w:t>
      </w:r>
      <w:r>
        <w:br/>
        <w:t>A report filter assigns filters to multiple tables and charts in the same report.</w:t>
      </w:r>
      <w:r>
        <w:br/>
        <w:t>Suppose you have three tables describing campaigns and you want to assign filters to all of them, for example,</w:t>
      </w:r>
      <w:r>
        <w:br/>
        <w:t>campaign selection by name. You can do that with the filter gadget.</w:t>
      </w:r>
      <w:r>
        <w:br/>
        <w:t>You select a category and the columns that are the basis of your filter.</w:t>
      </w:r>
      <w:r>
        <w:br/>
        <w:t>Dashboard applies the filter only to:</w:t>
      </w:r>
      <w:r>
        <w:br/>
        <w:t>CCSP Dashboard Help - 7.4</w:t>
      </w:r>
      <w:r>
        <w:br/>
        <w:t>11</w:t>
      </w:r>
      <w:r>
        <w:br/>
      </w:r>
    </w:p>
    <w:p w14:paraId="6241C265" w14:textId="77777777" w:rsidR="00237E20" w:rsidRDefault="00237E20" w:rsidP="00237E20">
      <w:r>
        <w:t>l</w:t>
      </w:r>
      <w:r>
        <w:br/>
        <w:t>Tables in the report that are of the same category and contain the column used as the filter criterion.</w:t>
      </w:r>
      <w:r>
        <w:br/>
        <w:t>l</w:t>
      </w:r>
      <w:r>
        <w:br/>
        <w:t>Charts in the report that are of the same category and match a category name.</w:t>
      </w:r>
      <w:r>
        <w:br/>
        <w:t>CCSP Dashboard Help - 7.4</w:t>
      </w:r>
      <w:r>
        <w:br/>
      </w:r>
      <w:r>
        <w:lastRenderedPageBreak/>
        <w:t>12</w:t>
      </w:r>
      <w:r>
        <w:br/>
      </w:r>
    </w:p>
    <w:p w14:paraId="0FCB74F6" w14:textId="77777777" w:rsidR="00237E20" w:rsidRDefault="00237E20" w:rsidP="00237E20">
      <w:r>
        <w:t>Gadget types</w:t>
      </w:r>
      <w:r>
        <w:br/>
        <w:t>Gadgets create commonly used statistical representations of data describing entities belonging to your contact</w:t>
      </w:r>
      <w:r>
        <w:br/>
        <w:t>center.</w:t>
      </w:r>
      <w:r>
        <w:br/>
        <w:t>You can add the following gadgets to a report:</w:t>
      </w:r>
      <w:r>
        <w:br/>
        <w:t>l</w:t>
      </w:r>
      <w:r>
        <w:br/>
        <w:t>Bar chart — creates a chart with rectangular bars with lengths proportional to the values that they</w:t>
      </w:r>
      <w:r>
        <w:br/>
        <w:t>represent.</w:t>
      </w:r>
      <w:r>
        <w:br/>
        <w:t>l</w:t>
      </w:r>
      <w:r>
        <w:br/>
        <w:t>Browser — retrieves and displays Real Time Reports data.</w:t>
      </w:r>
      <w:r>
        <w:br/>
        <w:t>l</w:t>
      </w:r>
      <w:r>
        <w:br/>
        <w:t>Table — presents the data describing your selected contact center entities as text and numbers.</w:t>
      </w:r>
      <w:r>
        <w:br/>
        <w:t>l</w:t>
      </w:r>
      <w:r>
        <w:br/>
        <w:t>Trend chart — creates a line graph that tracks one performance metric over a period of time.</w:t>
      </w:r>
      <w:r>
        <w:br/>
        <w:t>l</w:t>
      </w:r>
      <w:r>
        <w:br/>
        <w:t>Report filter — assigns filters to multiple tables and charts within the same report. See Report filters.</w:t>
      </w:r>
      <w:r>
        <w:br/>
        <w:t>l</w:t>
      </w:r>
      <w:r>
        <w:br/>
        <w:t>Pie chart — creates a pie chart that represents percentages and fractions of a total.</w:t>
      </w:r>
      <w:r>
        <w:br/>
        <w:t>l</w:t>
      </w:r>
      <w:r>
        <w:br/>
        <w:t>Time — creates a time display. You select the time zone suitable for your geographic region.</w:t>
      </w:r>
      <w:r>
        <w:br/>
        <w:t>When completely defined for your report, each of these gadgets, except for report filter, displays statistics</w:t>
      </w:r>
      <w:r>
        <w:br/>
        <w:t>about one of these categories:</w:t>
      </w:r>
      <w:r>
        <w:br/>
        <w:t>l</w:t>
      </w:r>
      <w:r>
        <w:br/>
        <w:t>Agents</w:t>
      </w:r>
      <w:r>
        <w:br/>
        <w:t>l</w:t>
      </w:r>
      <w:r>
        <w:br/>
        <w:t>Queues</w:t>
      </w:r>
      <w:r>
        <w:br/>
        <w:t>l</w:t>
      </w:r>
      <w:r>
        <w:br/>
        <w:t>Groups</w:t>
      </w:r>
      <w:r>
        <w:br/>
        <w:t>l</w:t>
      </w:r>
      <w:r>
        <w:br/>
        <w:t>Campaigns</w:t>
      </w:r>
      <w:r>
        <w:br/>
        <w:t>l</w:t>
      </w:r>
      <w:r>
        <w:br/>
        <w:t>Calls</w:t>
      </w:r>
      <w:r>
        <w:br/>
        <w:t>Note</w:t>
      </w:r>
      <w:r>
        <w:br/>
        <w:t>To copy a report's contents as a .csv file into another document, such as an Excel spreadsheet, use a Table</w:t>
      </w:r>
      <w:r>
        <w:br/>
        <w:t>gadget.</w:t>
      </w:r>
      <w:r>
        <w:br/>
      </w:r>
      <w:r>
        <w:lastRenderedPageBreak/>
        <w:t>CCSP Dashboard Help - 7.4</w:t>
      </w:r>
      <w:r>
        <w:br/>
        <w:t>13</w:t>
      </w:r>
      <w:r>
        <w:br/>
      </w:r>
    </w:p>
    <w:p w14:paraId="0B52B3CC" w14:textId="77777777" w:rsidR="00237E20" w:rsidRDefault="00237E20" w:rsidP="00237E20">
      <w:r>
        <w:t>Agent and call states</w:t>
      </w:r>
      <w:r>
        <w:br/>
        <w:t>The agent states and corresponding call states are as follows. If an agent is simultaneously handling multiple</w:t>
      </w:r>
      <w:r>
        <w:br/>
        <w:t>calls, there are multiple call states for that agent.</w:t>
      </w:r>
      <w:r>
        <w:br/>
        <w:t>Agent state</w:t>
      </w:r>
      <w:r>
        <w:br/>
        <w:t>Call state</w:t>
      </w:r>
      <w:r>
        <w:br/>
        <w:t>Available</w:t>
      </w:r>
      <w:r>
        <w:br/>
        <w:t>Idle (no call)</w:t>
      </w:r>
      <w:r>
        <w:br/>
        <w:t>Ringing</w:t>
      </w:r>
      <w:r>
        <w:br/>
        <w:t>Available in Call</w:t>
      </w:r>
      <w:r>
        <w:br/>
        <w:t>In Call</w:t>
      </w:r>
      <w:r>
        <w:br/>
        <w:t>On Hold</w:t>
      </w:r>
      <w:r>
        <w:br/>
        <w:t>Wrap Up</w:t>
      </w:r>
      <w:r>
        <w:br/>
        <w:t>Preview</w:t>
      </w:r>
      <w:r>
        <w:br/>
        <w:t>Multiple (more than one call handled)</w:t>
      </w:r>
      <w:r>
        <w:br/>
        <w:t>Released</w:t>
      </w:r>
      <w:r>
        <w:br/>
        <w:t>Idle (no call)</w:t>
      </w:r>
      <w:r>
        <w:br/>
        <w:t>Ringing</w:t>
      </w:r>
      <w:r>
        <w:br/>
        <w:t>Released in Call</w:t>
      </w:r>
      <w:r>
        <w:br/>
        <w:t>In Call</w:t>
      </w:r>
      <w:r>
        <w:br/>
        <w:t>On Hold</w:t>
      </w:r>
      <w:r>
        <w:br/>
        <w:t>Wrap Up</w:t>
      </w:r>
      <w:r>
        <w:br/>
        <w:t>Preview</w:t>
      </w:r>
      <w:r>
        <w:br/>
        <w:t>Multiple (more than one call handled)</w:t>
      </w:r>
      <w:r>
        <w:br/>
        <w:t>CCSP Dashboard Help - 7.4</w:t>
      </w:r>
      <w:r>
        <w:br/>
        <w:t>14</w:t>
      </w:r>
      <w:r>
        <w:br/>
      </w:r>
    </w:p>
    <w:p w14:paraId="7EC855F3" w14:textId="77777777" w:rsidR="00237E20" w:rsidRDefault="00237E20" w:rsidP="00237E20">
      <w:r>
        <w:t>Interpret reports</w:t>
      </w:r>
      <w:r>
        <w:br/>
        <w:t>In the following example, agent HV is Available In Call. In the report, the same agent is allocated to Busy [1], In</w:t>
      </w:r>
      <w:r>
        <w:br/>
        <w:t>Call [1], and Available In Call [1].</w:t>
      </w:r>
      <w:r>
        <w:br/>
        <w:t>CCSP Dashboard Help - 7.4</w:t>
      </w:r>
      <w:r>
        <w:br/>
        <w:t>15</w:t>
      </w:r>
      <w:r>
        <w:br/>
      </w:r>
    </w:p>
    <w:p w14:paraId="669637FF" w14:textId="77777777" w:rsidR="00237E20" w:rsidRDefault="00237E20" w:rsidP="00237E20">
      <w:r>
        <w:t>In the following example, agent HV is still Available In Call. In the report, the same agent is now allocated to</w:t>
      </w:r>
      <w:r>
        <w:br/>
        <w:t>Busy [1], On Hold [1], and Available In Call [1].</w:t>
      </w:r>
      <w:r>
        <w:br/>
        <w:t xml:space="preserve">In the following example, agent HV is still Available In Call. In the report, the same agent is </w:t>
      </w:r>
      <w:r>
        <w:lastRenderedPageBreak/>
        <w:t>now allocated to</w:t>
      </w:r>
      <w:r>
        <w:br/>
        <w:t>Busy [1], In Wrap-up[1], and Available In Call [1].</w:t>
      </w:r>
      <w:r>
        <w:br/>
        <w:t>CCSP Dashboard Help - 7.4</w:t>
      </w:r>
      <w:r>
        <w:br/>
        <w:t>16</w:t>
      </w:r>
      <w:r>
        <w:br/>
      </w:r>
    </w:p>
    <w:p w14:paraId="2BEF210E" w14:textId="77777777" w:rsidR="00237E20" w:rsidRDefault="00237E20" w:rsidP="00237E20">
      <w:r>
        <w:t>Log out</w:t>
      </w:r>
      <w:r>
        <w:br/>
        <w:t>Note</w:t>
      </w:r>
      <w:r>
        <w:br/>
        <w:t>If you are using an external identity provider such as ADFS or EIS, when you click Log out of your CCSP</w:t>
      </w:r>
      <w:r>
        <w:br/>
        <w:t>session, you are also logged out of your external identity provider.</w:t>
      </w:r>
      <w:r>
        <w:br/>
        <w:t>1.</w:t>
      </w:r>
      <w:r>
        <w:br/>
        <w:t>At the top right of the Dashboard workspace, click the user icon and then click Log out.</w:t>
      </w:r>
      <w:r>
        <w:br/>
        <w:t>2.</w:t>
      </w:r>
      <w:r>
        <w:br/>
        <w:t>Do one of the following:</w:t>
      </w:r>
      <w:r>
        <w:br/>
        <w:t>o</w:t>
      </w:r>
      <w:r>
        <w:br/>
        <w:t>If you want to return to Dashboard, click Return to Login page.</w:t>
      </w:r>
      <w:r>
        <w:br/>
        <w:t>o</w:t>
      </w:r>
      <w:r>
        <w:br/>
        <w:t>If you have finished working with CCSP, click Log out of your CCSP session.</w:t>
      </w:r>
      <w:r>
        <w:br/>
        <w:t>Additional logout messages</w:t>
      </w:r>
      <w:r>
        <w:br/>
        <w:t>When you click Log out of your CCSP session, the following message may appear:</w:t>
      </w:r>
      <w:r>
        <w:br/>
        <w:t>l</w:t>
      </w:r>
      <w:r>
        <w:br/>
        <w:t>Logout was not completed successfully due to the Authentication Server being unavailable. Please contact your</w:t>
      </w:r>
      <w:r>
        <w:br/>
        <w:t>system administrator.</w:t>
      </w:r>
      <w:r>
        <w:br/>
        <w:t>1.</w:t>
      </w:r>
      <w:r>
        <w:br/>
        <w:t>Tell your system administrator about the issue and wait for it to be resolved.</w:t>
      </w:r>
      <w:r>
        <w:br/>
        <w:t>2.</w:t>
      </w:r>
      <w:r>
        <w:br/>
        <w:t>When it is resolved, click OK to close the message dialog.</w:t>
      </w:r>
      <w:r>
        <w:br/>
        <w:t>3.</w:t>
      </w:r>
      <w:r>
        <w:br/>
        <w:t>Click Log out of your CCSP session again.</w:t>
      </w:r>
      <w:r>
        <w:br/>
        <w:t>The application will return to the login page. Depending on the problem resolution, this may take slightly</w:t>
      </w:r>
      <w:r>
        <w:br/>
        <w:t>longer than normal.</w:t>
      </w:r>
      <w:r>
        <w:br/>
        <w:t>Session expiry</w:t>
      </w:r>
      <w:r>
        <w:br/>
        <w:t>Your CCSP application session will become invalid when:</w:t>
      </w:r>
      <w:r>
        <w:br/>
        <w:t>l</w:t>
      </w:r>
      <w:r>
        <w:br/>
        <w:t>The login session time exceeds the maximum CCSP login session lifetime specified by your administrator.</w:t>
      </w:r>
      <w:r>
        <w:br/>
        <w:t>l</w:t>
      </w:r>
      <w:r>
        <w:br/>
        <w:t>You log out of your CCSP session using another application.</w:t>
      </w:r>
      <w:r>
        <w:br/>
        <w:t>l</w:t>
      </w:r>
      <w:r>
        <w:br/>
        <w:t>You clear all cookies in the browser.</w:t>
      </w:r>
      <w:r>
        <w:br/>
        <w:t>When your CCSP application session becomes invalid, you must log in again. See Log in.</w:t>
      </w:r>
      <w:r>
        <w:br/>
      </w:r>
      <w:r>
        <w:lastRenderedPageBreak/>
        <w:t>CCSP Dashboard Help - 7.4</w:t>
      </w:r>
      <w:r>
        <w:br/>
        <w:t>17</w:t>
      </w:r>
      <w:r>
        <w:br/>
      </w:r>
    </w:p>
    <w:p w14:paraId="0FD3F3C0" w14:textId="77777777" w:rsidR="00237E20" w:rsidRDefault="00237E20" w:rsidP="00237E20">
      <w:r>
        <w:t>If you are logged in with an external identity provider (ADFS or EIS) and that provider’s login session lifetime</w:t>
      </w:r>
      <w:r>
        <w:br/>
        <w:t>exceeds the CCSP login session lifetime, you only have to enter your username on the Auth Server Login</w:t>
      </w:r>
      <w:r>
        <w:br/>
        <w:t>Selector page. You will then automatically be authenticated against your external identity provider.</w:t>
      </w:r>
      <w:r>
        <w:br/>
        <w:t>CCSP Dashboard Help - 7.4</w:t>
      </w:r>
      <w:r>
        <w:br/>
        <w:t>18</w:t>
      </w:r>
      <w:r>
        <w:br/>
      </w:r>
    </w:p>
    <w:p w14:paraId="513AC22C" w14:textId="77777777" w:rsidR="00237E20" w:rsidRDefault="00237E20" w:rsidP="00237E20">
      <w:r>
        <w:t>3: Design reports</w:t>
      </w:r>
      <w:r>
        <w:br/>
        <w:t>This section contains the following topics:</w:t>
      </w:r>
      <w:r>
        <w:br/>
        <w:t>l</w:t>
      </w:r>
      <w:r>
        <w:br/>
        <w:t>Add a view</w:t>
      </w:r>
      <w:r>
        <w:br/>
        <w:t>l</w:t>
      </w:r>
      <w:r>
        <w:br/>
        <w:t>Share a view</w:t>
      </w:r>
      <w:r>
        <w:br/>
        <w:t>l</w:t>
      </w:r>
      <w:r>
        <w:br/>
        <w:t>Add a report</w:t>
      </w:r>
      <w:r>
        <w:br/>
        <w:t>l</w:t>
      </w:r>
      <w:r>
        <w:br/>
        <w:t>Add a gadget</w:t>
      </w:r>
      <w:r>
        <w:br/>
        <w:t>l</w:t>
      </w:r>
      <w:r>
        <w:br/>
        <w:t>Add a bar chart</w:t>
      </w:r>
      <w:r>
        <w:br/>
        <w:t>l</w:t>
      </w:r>
      <w:r>
        <w:br/>
        <w:t>Add a browser window</w:t>
      </w:r>
      <w:r>
        <w:br/>
        <w:t>l</w:t>
      </w:r>
      <w:r>
        <w:br/>
      </w:r>
      <w:proofErr w:type="spellStart"/>
      <w:r>
        <w:t>Javascript</w:t>
      </w:r>
      <w:proofErr w:type="spellEnd"/>
      <w:r>
        <w:t xml:space="preserve"> functions for Web applications</w:t>
      </w:r>
      <w:r>
        <w:br/>
        <w:t>l</w:t>
      </w:r>
      <w:r>
        <w:br/>
        <w:t>Add a clock</w:t>
      </w:r>
      <w:r>
        <w:br/>
        <w:t>l</w:t>
      </w:r>
      <w:r>
        <w:br/>
        <w:t>Add a pie chart</w:t>
      </w:r>
      <w:r>
        <w:br/>
        <w:t>l</w:t>
      </w:r>
      <w:r>
        <w:br/>
        <w:t>Add a filter</w:t>
      </w:r>
      <w:r>
        <w:br/>
        <w:t>l</w:t>
      </w:r>
      <w:r>
        <w:br/>
        <w:t>Configure a filter</w:t>
      </w:r>
      <w:r>
        <w:br/>
        <w:t>l</w:t>
      </w:r>
      <w:r>
        <w:br/>
        <w:t>Add a table</w:t>
      </w:r>
      <w:r>
        <w:br/>
        <w:t>l</w:t>
      </w:r>
      <w:r>
        <w:br/>
        <w:t>Configure table thresholds</w:t>
      </w:r>
      <w:r>
        <w:br/>
        <w:t>l</w:t>
      </w:r>
      <w:r>
        <w:br/>
        <w:t>Filter a table column</w:t>
      </w:r>
      <w:r>
        <w:br/>
      </w:r>
      <w:r>
        <w:lastRenderedPageBreak/>
        <w:t>l</w:t>
      </w:r>
      <w:r>
        <w:br/>
        <w:t>Add a trend chart</w:t>
      </w:r>
      <w:r>
        <w:br/>
        <w:t>l</w:t>
      </w:r>
      <w:r>
        <w:br/>
        <w:t>Copy, edit, or delete a gadget</w:t>
      </w:r>
      <w:r>
        <w:br/>
        <w:t>To design reports:</w:t>
      </w:r>
      <w:r>
        <w:br/>
        <w:t>1.</w:t>
      </w:r>
      <w:r>
        <w:br/>
        <w:t>Add a view and optionally share it.</w:t>
      </w:r>
      <w:r>
        <w:br/>
        <w:t>2.</w:t>
      </w:r>
      <w:r>
        <w:br/>
        <w:t>Add up to six reports to the view.</w:t>
      </w:r>
      <w:r>
        <w:br/>
        <w:t>3.</w:t>
      </w:r>
      <w:r>
        <w:br/>
        <w:t>Add up to 10 gadgets to the report.</w:t>
      </w:r>
      <w:r>
        <w:br/>
        <w:t>CCSP Dashboard Help - 7.4</w:t>
      </w:r>
      <w:r>
        <w:br/>
        <w:t>19</w:t>
      </w:r>
      <w:r>
        <w:br/>
      </w:r>
    </w:p>
    <w:p w14:paraId="5637FF61" w14:textId="77777777" w:rsidR="00237E20" w:rsidRDefault="00237E20" w:rsidP="00237E20">
      <w:r>
        <w:t>Add a view</w:t>
      </w:r>
      <w:r>
        <w:br/>
        <w:t>You can add a maximum of 10 views per workspace.</w:t>
      </w:r>
      <w:r>
        <w:br/>
        <w:t>To import an existing shared view:</w:t>
      </w:r>
      <w:r>
        <w:br/>
        <w:t>1.</w:t>
      </w:r>
      <w:r>
        <w:br/>
        <w:t>On the View menu, click, Add Shared View.</w:t>
      </w:r>
      <w:r>
        <w:br/>
        <w:t>2.</w:t>
      </w:r>
      <w:r>
        <w:br/>
        <w:t>Select the view to import and click OK.</w:t>
      </w:r>
      <w:r>
        <w:br/>
        <w:t>An</w:t>
      </w:r>
      <w:r>
        <w:br/>
        <w:t>icon appears next to the name of the imported view. You can view the name of the view's owner in a</w:t>
      </w:r>
      <w:r>
        <w:br/>
        <w:t>tooltip.</w:t>
      </w:r>
      <w:r>
        <w:br/>
        <w:t>To add a new view:</w:t>
      </w:r>
      <w:r>
        <w:br/>
        <w:t>1.</w:t>
      </w:r>
      <w:r>
        <w:br/>
        <w:t>On the View menu, click Add View.</w:t>
      </w:r>
      <w:r>
        <w:br/>
        <w:t>2.</w:t>
      </w:r>
      <w:r>
        <w:br/>
        <w:t>Click</w:t>
      </w:r>
      <w:r>
        <w:br/>
        <w:t>Edit next to New View and type the new name.</w:t>
      </w:r>
      <w:r>
        <w:br/>
        <w:t>To rename the view, click</w:t>
      </w:r>
      <w:r>
        <w:br/>
        <w:t>Edit next to the view name and type the new name.</w:t>
      </w:r>
      <w:r>
        <w:br/>
        <w:t>The next step is to add a report.</w:t>
      </w:r>
      <w:r>
        <w:br/>
        <w:t>Share a view</w:t>
      </w:r>
      <w:r>
        <w:br/>
        <w:t>1.</w:t>
      </w:r>
      <w:r>
        <w:br/>
        <w:t>Right-click in the view. A shortcut menu appears.</w:t>
      </w:r>
      <w:r>
        <w:br/>
        <w:t>2.</w:t>
      </w:r>
      <w:r>
        <w:br/>
        <w:t>Click View Shared. An</w:t>
      </w:r>
      <w:r>
        <w:br/>
        <w:t>icon appears next to the view name.</w:t>
      </w:r>
      <w:r>
        <w:br/>
        <w:t xml:space="preserve">To </w:t>
      </w:r>
      <w:proofErr w:type="spellStart"/>
      <w:r>
        <w:t>unshare</w:t>
      </w:r>
      <w:proofErr w:type="spellEnd"/>
      <w:r>
        <w:t xml:space="preserve"> a view:</w:t>
      </w:r>
      <w:r>
        <w:br/>
        <w:t>1.</w:t>
      </w:r>
      <w:r>
        <w:br/>
        <w:t>Right-click in the view. A shortcut menu appears.</w:t>
      </w:r>
      <w:r>
        <w:br/>
      </w:r>
      <w:r>
        <w:lastRenderedPageBreak/>
        <w:t>2.</w:t>
      </w:r>
      <w:r>
        <w:br/>
        <w:t>Click View Shared to remove the check mark.</w:t>
      </w:r>
      <w:r>
        <w:br/>
        <w:t>CCSP Dashboard Help - 7.4</w:t>
      </w:r>
      <w:r>
        <w:br/>
        <w:t>20</w:t>
      </w:r>
      <w:r>
        <w:br/>
      </w:r>
    </w:p>
    <w:p w14:paraId="3D4D0D92" w14:textId="77777777" w:rsidR="00237E20" w:rsidRDefault="00237E20" w:rsidP="00237E20">
      <w:r>
        <w:t>Add a report</w:t>
      </w:r>
      <w:r>
        <w:br/>
        <w:t>You can add a maximum of six reports to a view.</w:t>
      </w:r>
      <w:r>
        <w:br/>
        <w:t>1.</w:t>
      </w:r>
      <w:r>
        <w:br/>
        <w:t>Right-click in the view. A shortcut menu appears.</w:t>
      </w:r>
      <w:r>
        <w:br/>
        <w:t>2.</w:t>
      </w:r>
      <w:r>
        <w:br/>
        <w:t>Click Add report.</w:t>
      </w:r>
      <w:r>
        <w:br/>
        <w:t>3.</w:t>
      </w:r>
      <w:r>
        <w:br/>
        <w:t>Click New Report and type the new name.</w:t>
      </w:r>
      <w:r>
        <w:br/>
        <w:t>4.</w:t>
      </w:r>
      <w:r>
        <w:br/>
        <w:t>To rename the report, click its name and type the new name.</w:t>
      </w:r>
      <w:r>
        <w:br/>
        <w:t>The next step is to add a gadget.</w:t>
      </w:r>
      <w:r>
        <w:br/>
        <w:t>Add a gadget</w:t>
      </w:r>
      <w:r>
        <w:br/>
        <w:t>You can add a maximum of 10 gadgets to a report. This number includes the report filter.</w:t>
      </w:r>
      <w:r>
        <w:br/>
        <w:t>Add a bar chart</w:t>
      </w:r>
      <w:r>
        <w:br/>
        <w:t>Add a browser window</w:t>
      </w:r>
      <w:r>
        <w:br/>
        <w:t>Add a clock</w:t>
      </w:r>
      <w:r>
        <w:br/>
        <w:t>Add a pie chart</w:t>
      </w:r>
      <w:r>
        <w:br/>
        <w:t>Add a report filter</w:t>
      </w:r>
      <w:r>
        <w:br/>
        <w:t>Add a table</w:t>
      </w:r>
      <w:r>
        <w:br/>
        <w:t>Add a trend chart</w:t>
      </w:r>
      <w:r>
        <w:br/>
        <w:t>CCSP Dashboard Help - 7.4</w:t>
      </w:r>
      <w:r>
        <w:br/>
        <w:t>21</w:t>
      </w:r>
      <w:r>
        <w:br/>
      </w:r>
    </w:p>
    <w:p w14:paraId="500E7201" w14:textId="77777777" w:rsidR="00237E20" w:rsidRDefault="00237E20" w:rsidP="00237E20">
      <w:r>
        <w:t>Add a bar chart</w:t>
      </w:r>
      <w:r>
        <w:br/>
        <w:t>1.</w:t>
      </w:r>
      <w:r>
        <w:br/>
        <w:t>Right-click in the report window and click Add gadget. The Gadget Builder dialog box appears.</w:t>
      </w:r>
      <w:r>
        <w:br/>
        <w:t>2.</w:t>
      </w:r>
      <w:r>
        <w:br/>
        <w:t>Click Bar chart. The General tab appears.</w:t>
      </w:r>
      <w:r>
        <w:br/>
        <w:t>3.</w:t>
      </w:r>
      <w:r>
        <w:br/>
        <w:t>Under Caption:</w:t>
      </w:r>
      <w:r>
        <w:br/>
        <w:t>a.</w:t>
      </w:r>
      <w:r>
        <w:br/>
        <w:t>To display the caption on the chart, select the Visible check box. To hide the caption, clear the Visible</w:t>
      </w:r>
      <w:r>
        <w:br/>
        <w:t>check box.</w:t>
      </w:r>
      <w:r>
        <w:br/>
        <w:t>b.</w:t>
      </w:r>
      <w:r>
        <w:br/>
        <w:t>Optionally, type a new caption in the text box and click Font to format it.</w:t>
      </w:r>
      <w:r>
        <w:br/>
      </w:r>
      <w:r>
        <w:lastRenderedPageBreak/>
        <w:t>4.</w:t>
      </w:r>
      <w:r>
        <w:br/>
        <w:t>Under Opacity sliders, set the Gadget opacity and Background opacity. You increase the opacity by</w:t>
      </w:r>
      <w:r>
        <w:br/>
        <w:t>making it less transparent.</w:t>
      </w:r>
      <w:r>
        <w:br/>
        <w:t>5.</w:t>
      </w:r>
      <w:r>
        <w:br/>
        <w:t>Click the Bar Chart tab.</w:t>
      </w:r>
      <w:r>
        <w:br/>
        <w:t>6.</w:t>
      </w:r>
      <w:r>
        <w:br/>
        <w:t>In the Orientation list, click one of the following:</w:t>
      </w:r>
      <w:r>
        <w:br/>
        <w:t>o</w:t>
      </w:r>
      <w:r>
        <w:br/>
        <w:t>To display horizontal bars (default), click Horizontal.</w:t>
      </w:r>
      <w:r>
        <w:br/>
        <w:t>o</w:t>
      </w:r>
      <w:r>
        <w:br/>
        <w:t>To display vertical bars, click Vertical.</w:t>
      </w:r>
      <w:r>
        <w:br/>
        <w:t>CCSP Dashboard Help - 7.4</w:t>
      </w:r>
      <w:r>
        <w:br/>
        <w:t>22</w:t>
      </w:r>
      <w:r>
        <w:br/>
      </w:r>
    </w:p>
    <w:p w14:paraId="553873A4" w14:textId="77777777" w:rsidR="00237E20" w:rsidRDefault="00237E20" w:rsidP="00237E20">
      <w:r>
        <w:t>7.</w:t>
      </w:r>
      <w:r>
        <w:br/>
        <w:t>Under Legend, do one of the following:</w:t>
      </w:r>
      <w:r>
        <w:br/>
        <w:t>o</w:t>
      </w:r>
      <w:r>
        <w:br/>
        <w:t>To hide the legend, clear the Show check box.</w:t>
      </w:r>
      <w:r>
        <w:br/>
        <w:t>o</w:t>
      </w:r>
      <w:r>
        <w:br/>
        <w:t>To display only the numerical values, select the Show and Value check boxes.</w:t>
      </w:r>
      <w:r>
        <w:br/>
        <w:t>o</w:t>
      </w:r>
      <w:r>
        <w:br/>
        <w:t>To display only the percentages, select the Show check box, clear the Value check box, and select the</w:t>
      </w:r>
      <w:r>
        <w:br/>
        <w:t>Percentage check box.</w:t>
      </w:r>
      <w:r>
        <w:br/>
        <w:t>o</w:t>
      </w:r>
      <w:r>
        <w:br/>
        <w:t>To display the value and the percentage, select the Show, Value, and Percentage check boxes.</w:t>
      </w:r>
      <w:r>
        <w:br/>
        <w:t>8.</w:t>
      </w:r>
      <w:r>
        <w:br/>
        <w:t>Optionally, change the legend's Font size.</w:t>
      </w:r>
      <w:r>
        <w:br/>
        <w:t>9.</w:t>
      </w:r>
      <w:r>
        <w:br/>
        <w:t>Click the Data Connection tab.</w:t>
      </w:r>
      <w:r>
        <w:br/>
        <w:t>11.</w:t>
      </w:r>
      <w:r>
        <w:br/>
        <w:t>Under Counter selection, click the category.</w:t>
      </w:r>
      <w:r>
        <w:br/>
        <w:t>12.</w:t>
      </w:r>
      <w:r>
        <w:br/>
        <w:t>To include or exclude counters, select the check boxes and click the right or left arrow. To re-order</w:t>
      </w:r>
      <w:r>
        <w:br/>
        <w:t>counters, use</w:t>
      </w:r>
      <w:r>
        <w:br/>
        <w:t>to move the counter.</w:t>
      </w:r>
      <w:r>
        <w:br/>
        <w:t>For details see:</w:t>
      </w:r>
      <w:r>
        <w:br/>
        <w:t>o</w:t>
      </w:r>
      <w:r>
        <w:br/>
        <w:t>Agent report statistics</w:t>
      </w:r>
      <w:r>
        <w:br/>
        <w:t>o</w:t>
      </w:r>
      <w:r>
        <w:br/>
      </w:r>
      <w:r>
        <w:lastRenderedPageBreak/>
        <w:t>Call report statistics</w:t>
      </w:r>
      <w:r>
        <w:br/>
        <w:t>o</w:t>
      </w:r>
      <w:r>
        <w:br/>
        <w:t>Campaign report statistics</w:t>
      </w:r>
      <w:r>
        <w:br/>
        <w:t>o</w:t>
      </w:r>
      <w:r>
        <w:br/>
        <w:t>Group report statistics</w:t>
      </w:r>
      <w:r>
        <w:br/>
        <w:t>o</w:t>
      </w:r>
      <w:r>
        <w:br/>
        <w:t>Queue report statistics</w:t>
      </w:r>
      <w:r>
        <w:br/>
        <w:t>13.</w:t>
      </w:r>
      <w:r>
        <w:br/>
        <w:t>Under Filter, do one of the following:</w:t>
      </w:r>
      <w:r>
        <w:br/>
        <w:t>o</w:t>
      </w:r>
      <w:r>
        <w:br/>
        <w:t>To filter using regular expressions, type the criterion in the text box. For examples of regular</w:t>
      </w:r>
      <w:r>
        <w:br/>
        <w:t>expressions, see Filter a table column.</w:t>
      </w:r>
      <w:r>
        <w:br/>
        <w:t>o</w:t>
      </w:r>
      <w:r>
        <w:br/>
        <w:t>To filter the data by one item, click the filter.</w:t>
      </w:r>
      <w:r>
        <w:br/>
        <w:t>o</w:t>
      </w:r>
      <w:r>
        <w:br/>
        <w:t>To select multiple filters, click the filters.</w:t>
      </w:r>
      <w:r>
        <w:br/>
        <w:t>o</w:t>
      </w:r>
      <w:r>
        <w:br/>
        <w:t>To avoid filtering, click All (the default).</w:t>
      </w:r>
      <w:r>
        <w:br/>
        <w:t>Note</w:t>
      </w:r>
      <w:r>
        <w:br/>
        <w:t>The text box has precedence over the list box. The list box is disabled when the text box is used. If the</w:t>
      </w:r>
      <w:r>
        <w:br/>
        <w:t>text box is empty and you select from the list, the text box is disabled.</w:t>
      </w:r>
      <w:r>
        <w:br/>
        <w:t>CCSP Dashboard Help - 7.4</w:t>
      </w:r>
      <w:r>
        <w:br/>
        <w:t>23</w:t>
      </w:r>
      <w:r>
        <w:br/>
      </w:r>
    </w:p>
    <w:p w14:paraId="71B94E44" w14:textId="77777777" w:rsidR="00237E20" w:rsidRDefault="00237E20" w:rsidP="00237E20">
      <w:r>
        <w:t>14.</w:t>
      </w:r>
      <w:r>
        <w:br/>
        <w:t>Click Confirm.</w:t>
      </w:r>
      <w:r>
        <w:br/>
        <w:t>The bar chart appears in the report window.</w:t>
      </w:r>
      <w:r>
        <w:br/>
        <w:t>CCSP Dashboard Help - 7.4</w:t>
      </w:r>
      <w:r>
        <w:br/>
        <w:t>24</w:t>
      </w:r>
      <w:r>
        <w:br/>
      </w:r>
    </w:p>
    <w:p w14:paraId="6CFC71EC" w14:textId="77777777" w:rsidR="00237E20" w:rsidRDefault="00237E20" w:rsidP="00237E20">
      <w:r>
        <w:t>Add a browser window</w:t>
      </w:r>
      <w:r>
        <w:br/>
        <w:t>Note</w:t>
      </w:r>
      <w:r>
        <w:br/>
        <w:t>To prevent the browser window from hiding the report, before adding the browser window:</w:t>
      </w:r>
      <w:r>
        <w:br/>
        <w:t>1.</w:t>
      </w:r>
      <w:r>
        <w:br/>
        <w:t>On the Workspace menu, enable Arrange workspace.</w:t>
      </w:r>
      <w:r>
        <w:br/>
        <w:t>2.</w:t>
      </w:r>
      <w:r>
        <w:br/>
        <w:t>Enlarge the report.</w:t>
      </w:r>
      <w:r>
        <w:br/>
        <w:t>1.</w:t>
      </w:r>
      <w:r>
        <w:br/>
        <w:t xml:space="preserve">Right-click in the report window and click Add gadget. The Gadget Builder dialog box </w:t>
      </w:r>
      <w:r>
        <w:lastRenderedPageBreak/>
        <w:t>appears.</w:t>
      </w:r>
      <w:r>
        <w:br/>
        <w:t>2.</w:t>
      </w:r>
      <w:r>
        <w:br/>
        <w:t>Click Browser. The General tab appears.</w:t>
      </w:r>
      <w:r>
        <w:br/>
        <w:t>3.</w:t>
      </w:r>
      <w:r>
        <w:br/>
        <w:t>Under Caption:</w:t>
      </w:r>
      <w:r>
        <w:br/>
        <w:t>a.</w:t>
      </w:r>
      <w:r>
        <w:br/>
        <w:t>To display the caption on the browser, select the Visible check box. To hide the caption, clear the</w:t>
      </w:r>
      <w:r>
        <w:br/>
        <w:t>Visible check box.</w:t>
      </w:r>
      <w:r>
        <w:br/>
        <w:t>b.</w:t>
      </w:r>
      <w:r>
        <w:br/>
        <w:t>Optionally, type a new caption in the text box and click Font to format it.</w:t>
      </w:r>
      <w:r>
        <w:br/>
        <w:t>4.</w:t>
      </w:r>
      <w:r>
        <w:br/>
        <w:t>Under Opacity sliders, set the Gadget opacity and Background opacity. You increase the opacity by</w:t>
      </w:r>
      <w:r>
        <w:br/>
        <w:t>making it less transparent.</w:t>
      </w:r>
      <w:r>
        <w:br/>
        <w:t>5.</w:t>
      </w:r>
      <w:r>
        <w:br/>
        <w:t>Click the Browser tab.</w:t>
      </w:r>
      <w:r>
        <w:br/>
        <w:t>CCSP Dashboard Help - 7.4</w:t>
      </w:r>
      <w:r>
        <w:br/>
        <w:t>25</w:t>
      </w:r>
      <w:r>
        <w:br/>
      </w:r>
    </w:p>
    <w:p w14:paraId="2BAB683E" w14:textId="77777777" w:rsidR="00237E20" w:rsidRDefault="00237E20" w:rsidP="00237E20">
      <w:r>
        <w:t>6.</w:t>
      </w:r>
      <w:r>
        <w:br/>
        <w:t>In the text box, type the URL for the location of Real Time Reports data.</w:t>
      </w:r>
      <w:r>
        <w:br/>
        <w:t>7.</w:t>
      </w:r>
      <w:r>
        <w:br/>
        <w:t>To use RTR data, select the Store RTR Data check box.</w:t>
      </w:r>
      <w:r>
        <w:br/>
        <w:t>8.</w:t>
      </w:r>
      <w:r>
        <w:br/>
        <w:t>To include the ID of the logged-on supervisor in the browser URL, for example,</w:t>
      </w:r>
      <w:r>
        <w:br/>
        <w:t>http://www.enghouse.com?loginid=1, select the Include Metadata in URL check box.</w:t>
      </w:r>
      <w:r>
        <w:br/>
        <w:t>9.</w:t>
      </w:r>
      <w:r>
        <w:br/>
        <w:t>Click Confirm.</w:t>
      </w:r>
      <w:r>
        <w:br/>
        <w:t>The browser window appears in the report window.</w:t>
      </w:r>
      <w:r>
        <w:br/>
        <w:t>The remaining steps depend on the design of your web site or application. For some of the information you</w:t>
      </w:r>
      <w:r>
        <w:br/>
        <w:t xml:space="preserve">need for creating the web application used by the Browser gadget, see </w:t>
      </w:r>
      <w:proofErr w:type="spellStart"/>
      <w:r>
        <w:t>Javascript</w:t>
      </w:r>
      <w:proofErr w:type="spellEnd"/>
      <w:r>
        <w:t xml:space="preserve"> functions for Web</w:t>
      </w:r>
      <w:r>
        <w:br/>
        <w:t>application.</w:t>
      </w:r>
      <w:r>
        <w:br/>
        <w:t>Caution</w:t>
      </w:r>
      <w:r>
        <w:br/>
        <w:t>Your browser application may show some limitations and issues known to browser applications. For more</w:t>
      </w:r>
      <w:r>
        <w:br/>
        <w:t>information, see the Microsoft Developer Network.</w:t>
      </w:r>
      <w:r>
        <w:br/>
      </w:r>
      <w:proofErr w:type="spellStart"/>
      <w:r>
        <w:t>Javascript</w:t>
      </w:r>
      <w:proofErr w:type="spellEnd"/>
      <w:r>
        <w:t xml:space="preserve"> functions for Web applications</w:t>
      </w:r>
      <w:r>
        <w:br/>
        <w:t>The Browser gadget provides the following JavaScript functions for your hosted web application to retrieve RTR</w:t>
      </w:r>
      <w:r>
        <w:br/>
        <w:t>data:</w:t>
      </w:r>
      <w:r>
        <w:br/>
      </w:r>
      <w:r>
        <w:lastRenderedPageBreak/>
        <w:t>l</w:t>
      </w:r>
      <w:r>
        <w:br/>
      </w:r>
      <w:proofErr w:type="spellStart"/>
      <w:r>
        <w:t>parent.GetStatisticsXml</w:t>
      </w:r>
      <w:proofErr w:type="spellEnd"/>
      <w:r>
        <w:t>();</w:t>
      </w:r>
      <w:r>
        <w:br/>
        <w:t>This function returns a JavaScript Promise containing agent and queue statistics in XML format.</w:t>
      </w:r>
      <w:r>
        <w:br/>
        <w:t>l</w:t>
      </w:r>
      <w:r>
        <w:br/>
      </w:r>
      <w:proofErr w:type="spellStart"/>
      <w:r>
        <w:t>parent.GetConfigurationXml</w:t>
      </w:r>
      <w:proofErr w:type="spellEnd"/>
      <w:r>
        <w:t>();</w:t>
      </w:r>
      <w:r>
        <w:br/>
        <w:t>This function returns a JavaScript Promise containing group, agent, queue, and campaign configurations in</w:t>
      </w:r>
      <w:r>
        <w:br/>
        <w:t>XML format.</w:t>
      </w:r>
      <w:r>
        <w:br/>
        <w:t>l</w:t>
      </w:r>
      <w:r>
        <w:br/>
      </w:r>
      <w:proofErr w:type="spellStart"/>
      <w:r>
        <w:t>parent.GetHistoryXml</w:t>
      </w:r>
      <w:proofErr w:type="spellEnd"/>
      <w:r>
        <w:t>();</w:t>
      </w:r>
      <w:r>
        <w:br/>
        <w:t>This function returns a JavaScript Promise containing queue history in XML format.</w:t>
      </w:r>
      <w:r>
        <w:br/>
        <w:t>Ask your Enghouse representative for a sample script to access RTR data.</w:t>
      </w:r>
      <w:r>
        <w:br/>
        <w:t>CCSP Dashboard Help - 7.4</w:t>
      </w:r>
      <w:r>
        <w:br/>
        <w:t>26</w:t>
      </w:r>
      <w:r>
        <w:br/>
      </w:r>
    </w:p>
    <w:p w14:paraId="69CACF96" w14:textId="77777777" w:rsidR="00237E20" w:rsidRDefault="00237E20" w:rsidP="00237E20">
      <w:r>
        <w:t>Add a clock</w:t>
      </w:r>
      <w:r>
        <w:br/>
        <w:t>1.</w:t>
      </w:r>
      <w:r>
        <w:br/>
        <w:t>Right-click in the report window and click Add gadget. The Gadget Builder dialog box appears.</w:t>
      </w:r>
      <w:r>
        <w:br/>
        <w:t>2.</w:t>
      </w:r>
      <w:r>
        <w:br/>
        <w:t>Click Time. The General tab opens.</w:t>
      </w:r>
      <w:r>
        <w:br/>
        <w:t>3.</w:t>
      </w:r>
      <w:r>
        <w:br/>
        <w:t>Under Caption:</w:t>
      </w:r>
      <w:r>
        <w:br/>
        <w:t>a.</w:t>
      </w:r>
      <w:r>
        <w:br/>
        <w:t>To display the caption on the clock, select the Visible check box. To hide the caption, clear the Visible</w:t>
      </w:r>
      <w:r>
        <w:br/>
        <w:t>check box.</w:t>
      </w:r>
      <w:r>
        <w:br/>
        <w:t>b.</w:t>
      </w:r>
      <w:r>
        <w:br/>
        <w:t>Optionally, type a new caption in the text box and click Font to format it.</w:t>
      </w:r>
      <w:r>
        <w:br/>
        <w:t>4.</w:t>
      </w:r>
      <w:r>
        <w:br/>
        <w:t>Under Opacity sliders, set the Gadget opacity and Background opacity. You increase the opacity by</w:t>
      </w:r>
      <w:r>
        <w:br/>
        <w:t>making it less transparent.</w:t>
      </w:r>
      <w:r>
        <w:br/>
        <w:t>5.</w:t>
      </w:r>
      <w:r>
        <w:br/>
        <w:t>Click the Clock tab.</w:t>
      </w:r>
      <w:r>
        <w:br/>
        <w:t>6.</w:t>
      </w:r>
      <w:r>
        <w:br/>
        <w:t>In the Time zone list, click the time zone.</w:t>
      </w:r>
      <w:r>
        <w:br/>
        <w:t>Note</w:t>
      </w:r>
      <w:r>
        <w:br/>
        <w:t>The only times available are standard time. Adjustments for summer daylight hours are not available.</w:t>
      </w:r>
      <w:r>
        <w:br/>
        <w:t>CCSP Dashboard Help - 7.4</w:t>
      </w:r>
      <w:r>
        <w:br/>
      </w:r>
      <w:r>
        <w:lastRenderedPageBreak/>
        <w:t>27</w:t>
      </w:r>
      <w:r>
        <w:br/>
      </w:r>
    </w:p>
    <w:p w14:paraId="248AAF1F" w14:textId="77777777" w:rsidR="00237E20" w:rsidRDefault="00237E20" w:rsidP="00237E20">
      <w:r>
        <w:t>7.</w:t>
      </w:r>
      <w:r>
        <w:br/>
        <w:t>To display seconds, select the Show seconds check box.</w:t>
      </w:r>
      <w:r>
        <w:br/>
        <w:t>8.</w:t>
      </w:r>
      <w:r>
        <w:br/>
        <w:t>Under Clock Format, click Analog Clock or Digital Clock.</w:t>
      </w:r>
      <w:r>
        <w:br/>
        <w:t>9.</w:t>
      </w:r>
      <w:r>
        <w:br/>
        <w:t>If you clicked Digital Clock, click 12-hour format or 24-hour format.</w:t>
      </w:r>
      <w:r>
        <w:br/>
        <w:t>10.</w:t>
      </w:r>
      <w:r>
        <w:br/>
        <w:t>To format the clock, click Font, select the font family, size, and color, and then click OK.</w:t>
      </w:r>
      <w:r>
        <w:br/>
        <w:t>11.</w:t>
      </w:r>
      <w:r>
        <w:br/>
        <w:t>Click Confirm.</w:t>
      </w:r>
      <w:r>
        <w:br/>
        <w:t>The clock appears in the report window.</w:t>
      </w:r>
      <w:r>
        <w:br/>
        <w:t>CCSP Dashboard Help - 7.4</w:t>
      </w:r>
      <w:r>
        <w:br/>
        <w:t>28</w:t>
      </w:r>
      <w:r>
        <w:br/>
      </w:r>
    </w:p>
    <w:p w14:paraId="776CF4E0" w14:textId="77777777" w:rsidR="00237E20" w:rsidRDefault="00237E20" w:rsidP="00237E20">
      <w:r>
        <w:t>Add a pie chart</w:t>
      </w:r>
      <w:r>
        <w:br/>
        <w:t>1.</w:t>
      </w:r>
      <w:r>
        <w:br/>
        <w:t>Right-click in the report window and click Add gadget. The Gadget Builder dialog box appears.</w:t>
      </w:r>
      <w:r>
        <w:br/>
        <w:t>2.</w:t>
      </w:r>
      <w:r>
        <w:br/>
        <w:t>Click Pie chart. The General tab appears.</w:t>
      </w:r>
      <w:r>
        <w:br/>
        <w:t>3.</w:t>
      </w:r>
      <w:r>
        <w:br/>
        <w:t>Under Caption:</w:t>
      </w:r>
      <w:r>
        <w:br/>
        <w:t>a.</w:t>
      </w:r>
      <w:r>
        <w:br/>
        <w:t>To display the caption on the chart, select the Visible check box. To hide the caption, clear the Visible</w:t>
      </w:r>
      <w:r>
        <w:br/>
        <w:t>check box.</w:t>
      </w:r>
      <w:r>
        <w:br/>
        <w:t>b.</w:t>
      </w:r>
      <w:r>
        <w:br/>
        <w:t>Optionally, type a new caption in the text box and click Font to format it.</w:t>
      </w:r>
      <w:r>
        <w:br/>
        <w:t>4.</w:t>
      </w:r>
      <w:r>
        <w:br/>
        <w:t>Under Opacity sliders, set the Gadget opacity and Background opacity. You increase the opacity by</w:t>
      </w:r>
      <w:r>
        <w:br/>
        <w:t>making it less transparent.</w:t>
      </w:r>
      <w:r>
        <w:br/>
        <w:t>5.</w:t>
      </w:r>
      <w:r>
        <w:br/>
        <w:t>Click the Pie chart tab.</w:t>
      </w:r>
      <w:r>
        <w:br/>
        <w:t>6.</w:t>
      </w:r>
      <w:r>
        <w:br/>
        <w:t>Set the inner radius of the pie chart.</w:t>
      </w:r>
      <w:r>
        <w:br/>
        <w:t>7.</w:t>
      </w:r>
      <w:r>
        <w:br/>
        <w:t>Under Legend, do one of the following:</w:t>
      </w:r>
      <w:r>
        <w:br/>
        <w:t>o</w:t>
      </w:r>
      <w:r>
        <w:br/>
        <w:t>To hide the legend, clear the Show check box.</w:t>
      </w:r>
      <w:r>
        <w:br/>
      </w:r>
      <w:r>
        <w:lastRenderedPageBreak/>
        <w:t>o</w:t>
      </w:r>
      <w:r>
        <w:br/>
        <w:t>To display only the numerical values, select the Show and Value check boxes.</w:t>
      </w:r>
      <w:r>
        <w:br/>
        <w:t>CCSP Dashboard Help - 7.4</w:t>
      </w:r>
      <w:r>
        <w:br/>
        <w:t>29</w:t>
      </w:r>
      <w:r>
        <w:br/>
      </w:r>
    </w:p>
    <w:p w14:paraId="29FB338E" w14:textId="77777777" w:rsidR="00237E20" w:rsidRDefault="00237E20" w:rsidP="00237E20">
      <w:r>
        <w:t>o</w:t>
      </w:r>
      <w:r>
        <w:br/>
        <w:t>To display only the percentages, select the Show check box, clear the Value check box, and select the</w:t>
      </w:r>
      <w:r>
        <w:br/>
        <w:t>Percentage check box.</w:t>
      </w:r>
      <w:r>
        <w:br/>
        <w:t>o</w:t>
      </w:r>
      <w:r>
        <w:br/>
        <w:t>To display the value and the percentage, select the Show, Value, and Percentage check boxes.</w:t>
      </w:r>
      <w:r>
        <w:br/>
        <w:t>8.</w:t>
      </w:r>
      <w:r>
        <w:br/>
        <w:t>Optionally, change the legend's Font size.</w:t>
      </w:r>
      <w:r>
        <w:br/>
        <w:t>9.</w:t>
      </w:r>
      <w:r>
        <w:br/>
        <w:t>Click the Data Connection tab.</w:t>
      </w:r>
      <w:r>
        <w:br/>
        <w:t>10.</w:t>
      </w:r>
      <w:r>
        <w:br/>
        <w:t>Under Counter selection, click the category.</w:t>
      </w:r>
      <w:r>
        <w:br/>
        <w:t>11.</w:t>
      </w:r>
      <w:r>
        <w:br/>
        <w:t>To include or exclude counters, select the check boxes and click the right or left arrow. To re-order</w:t>
      </w:r>
      <w:r>
        <w:br/>
        <w:t>counters, use</w:t>
      </w:r>
      <w:r>
        <w:br/>
        <w:t>to move the counter.</w:t>
      </w:r>
      <w:r>
        <w:br/>
        <w:t>For details see:</w:t>
      </w:r>
      <w:r>
        <w:br/>
        <w:t>o</w:t>
      </w:r>
      <w:r>
        <w:br/>
        <w:t>Agent report statistics</w:t>
      </w:r>
      <w:r>
        <w:br/>
        <w:t>o</w:t>
      </w:r>
      <w:r>
        <w:br/>
        <w:t>Call report statistics</w:t>
      </w:r>
      <w:r>
        <w:br/>
        <w:t>o</w:t>
      </w:r>
      <w:r>
        <w:br/>
        <w:t>Campaign report statistics</w:t>
      </w:r>
      <w:r>
        <w:br/>
        <w:t>o</w:t>
      </w:r>
      <w:r>
        <w:br/>
        <w:t>Group report statistics</w:t>
      </w:r>
      <w:r>
        <w:br/>
        <w:t>o</w:t>
      </w:r>
      <w:r>
        <w:br/>
        <w:t>Queue report statistics</w:t>
      </w:r>
      <w:r>
        <w:br/>
        <w:t>12.</w:t>
      </w:r>
      <w:r>
        <w:br/>
        <w:t>Under Filter, do one of the following:</w:t>
      </w:r>
      <w:r>
        <w:br/>
        <w:t>o</w:t>
      </w:r>
      <w:r>
        <w:br/>
        <w:t>To filter using regular expressions, type the criterion in the text box. For examples of regular</w:t>
      </w:r>
      <w:r>
        <w:br/>
        <w:t>expressions, see Filter a table column.</w:t>
      </w:r>
      <w:r>
        <w:br/>
        <w:t>o</w:t>
      </w:r>
      <w:r>
        <w:br/>
        <w:t>To filter the data by one item, click the filter.</w:t>
      </w:r>
      <w:r>
        <w:br/>
        <w:t>o</w:t>
      </w:r>
      <w:r>
        <w:br/>
      </w:r>
      <w:r>
        <w:lastRenderedPageBreak/>
        <w:t>To select multiple filters, click the filters.</w:t>
      </w:r>
      <w:r>
        <w:br/>
        <w:t>o</w:t>
      </w:r>
      <w:r>
        <w:br/>
        <w:t>To avoid filtering, click All (the default).</w:t>
      </w:r>
      <w:r>
        <w:br/>
        <w:t>Note</w:t>
      </w:r>
      <w:r>
        <w:br/>
        <w:t>The text box has precedence over the list box. The list box is disabled when the text box is used. If the</w:t>
      </w:r>
      <w:r>
        <w:br/>
        <w:t>text box is empty and you select from the list, the text box is disabled.</w:t>
      </w:r>
      <w:r>
        <w:br/>
        <w:t>13.</w:t>
      </w:r>
      <w:r>
        <w:br/>
        <w:t>Click Confirm.</w:t>
      </w:r>
      <w:r>
        <w:br/>
        <w:t>The pie chart appears in the report window.</w:t>
      </w:r>
      <w:r>
        <w:br/>
        <w:t>CCSP Dashboard Help - 7.4</w:t>
      </w:r>
      <w:r>
        <w:br/>
        <w:t>30</w:t>
      </w:r>
      <w:r>
        <w:br/>
      </w:r>
    </w:p>
    <w:p w14:paraId="24F5A3EE" w14:textId="77777777" w:rsidR="00237E20" w:rsidRDefault="00237E20" w:rsidP="00237E20">
      <w:r>
        <w:t>Note</w:t>
      </w:r>
      <w:r>
        <w:br/>
        <w:t>Percentage on a pie segment = (The value of the segment) /(sum of the values of all the segments) x 100%</w:t>
      </w:r>
      <w:r>
        <w:br/>
        <w:t>CCSP Dashboard Help - 7.4</w:t>
      </w:r>
      <w:r>
        <w:br/>
        <w:t>31</w:t>
      </w:r>
      <w:r>
        <w:br/>
      </w:r>
    </w:p>
    <w:p w14:paraId="7E9EB707" w14:textId="77777777" w:rsidR="00237E20" w:rsidRDefault="00237E20" w:rsidP="00237E20">
      <w:r>
        <w:t>Add a filter</w:t>
      </w:r>
      <w:r>
        <w:br/>
        <w:t>1.</w:t>
      </w:r>
      <w:r>
        <w:br/>
        <w:t>Right-click in the report window and click Add gadget. The Gadget Builder dialog box appears.</w:t>
      </w:r>
      <w:r>
        <w:br/>
        <w:t>2.</w:t>
      </w:r>
      <w:r>
        <w:br/>
        <w:t>Click Filter. The General tab appears.</w:t>
      </w:r>
      <w:r>
        <w:br/>
        <w:t>3.</w:t>
      </w:r>
      <w:r>
        <w:br/>
        <w:t>Under Caption:</w:t>
      </w:r>
      <w:r>
        <w:br/>
        <w:t>a.</w:t>
      </w:r>
      <w:r>
        <w:br/>
        <w:t>To display the caption on the report filter, select the Visible check box. To hide the caption, clear the</w:t>
      </w:r>
      <w:r>
        <w:br/>
        <w:t>Visible check box.</w:t>
      </w:r>
      <w:r>
        <w:br/>
        <w:t>b.</w:t>
      </w:r>
      <w:r>
        <w:br/>
        <w:t>Optionally, type a new caption in the text box and click Font to format it.</w:t>
      </w:r>
      <w:r>
        <w:br/>
        <w:t>4.</w:t>
      </w:r>
      <w:r>
        <w:br/>
        <w:t>Under Opacity sliders, set the Gadget opacity and Background opacity. You increase the opacity by</w:t>
      </w:r>
      <w:r>
        <w:br/>
        <w:t>making it less transparent.</w:t>
      </w:r>
      <w:r>
        <w:br/>
        <w:t>5.</w:t>
      </w:r>
      <w:r>
        <w:br/>
        <w:t>Click Confirm.</w:t>
      </w:r>
      <w:r>
        <w:br/>
        <w:t>The report filter now appears in the window.</w:t>
      </w:r>
      <w:r>
        <w:br/>
        <w:t>Configure the report filter at report run time. See Configure a report filter.</w:t>
      </w:r>
      <w:r>
        <w:br/>
        <w:t>Configure a filter</w:t>
      </w:r>
      <w:r>
        <w:br/>
      </w:r>
      <w:r>
        <w:lastRenderedPageBreak/>
        <w:t>For overview information, see Filters.</w:t>
      </w:r>
      <w:r>
        <w:br/>
        <w:t>1.</w:t>
      </w:r>
      <w:r>
        <w:br/>
        <w:t>In the Category list, click the category.</w:t>
      </w:r>
      <w:r>
        <w:br/>
        <w:t>2.</w:t>
      </w:r>
      <w:r>
        <w:br/>
        <w:t>In the Column list, click the table column</w:t>
      </w:r>
      <w:r>
        <w:br/>
        <w:t>3.</w:t>
      </w:r>
      <w:r>
        <w:br/>
        <w:t>In Filter, type the criterion for the filter. The criterion depends on the selected column.</w:t>
      </w:r>
      <w:r>
        <w:br/>
        <w:t>4.</w:t>
      </w:r>
      <w:r>
        <w:br/>
        <w:t>Click Apply.</w:t>
      </w:r>
      <w:r>
        <w:br/>
        <w:t>CCSP Dashboard Help - 7.4</w:t>
      </w:r>
      <w:r>
        <w:br/>
        <w:t>32</w:t>
      </w:r>
      <w:r>
        <w:br/>
      </w:r>
    </w:p>
    <w:p w14:paraId="29E07205" w14:textId="77777777" w:rsidR="00237E20" w:rsidRDefault="00237E20" w:rsidP="00237E20">
      <w:r>
        <w:t>Add a table</w:t>
      </w:r>
      <w:r>
        <w:br/>
        <w:t>1.</w:t>
      </w:r>
      <w:r>
        <w:br/>
        <w:t>Right-click in the report window and click Add Gadget. The Gadget Builder dialog box appears.</w:t>
      </w:r>
      <w:r>
        <w:br/>
        <w:t>2.</w:t>
      </w:r>
      <w:r>
        <w:br/>
        <w:t>Click Table. The General tab appears.</w:t>
      </w:r>
      <w:r>
        <w:br/>
        <w:t>3.</w:t>
      </w:r>
      <w:r>
        <w:br/>
        <w:t>Under Caption:</w:t>
      </w:r>
      <w:r>
        <w:br/>
        <w:t>a.</w:t>
      </w:r>
      <w:r>
        <w:br/>
        <w:t>To display the caption on the table, select the Visible check box. To hide the caption, clear the Visible</w:t>
      </w:r>
      <w:r>
        <w:br/>
        <w:t>check box.</w:t>
      </w:r>
      <w:r>
        <w:br/>
        <w:t>b.</w:t>
      </w:r>
      <w:r>
        <w:br/>
        <w:t>Optionally, type a new caption in the text box and click Font to format it.</w:t>
      </w:r>
      <w:r>
        <w:br/>
        <w:t>4.</w:t>
      </w:r>
      <w:r>
        <w:br/>
        <w:t>Under Opacity sliders, set the Gadget opacity and Background opacity. You increase the opacity by</w:t>
      </w:r>
      <w:r>
        <w:br/>
        <w:t>making it less transparent.</w:t>
      </w:r>
      <w:r>
        <w:br/>
        <w:t>5.</w:t>
      </w:r>
      <w:r>
        <w:br/>
        <w:t>Click the Table tab.</w:t>
      </w:r>
      <w:r>
        <w:br/>
        <w:t>6.</w:t>
      </w:r>
      <w:r>
        <w:br/>
        <w:t>In Rows per page, type the number of rows you want in your table. The default is 20.</w:t>
      </w:r>
      <w:r>
        <w:br/>
        <w:t>7.</w:t>
      </w:r>
      <w:r>
        <w:br/>
        <w:t>If you want to display the number of data rows in the table, select the Footer visible check box. To hide</w:t>
      </w:r>
      <w:r>
        <w:br/>
        <w:t>the number of rows in the table, clear the Footer visible check box.</w:t>
      </w:r>
      <w:r>
        <w:br/>
        <w:t>8.</w:t>
      </w:r>
      <w:r>
        <w:br/>
        <w:t>Optionally, click Font to format the table titles and data.</w:t>
      </w:r>
      <w:r>
        <w:br/>
        <w:t>CCSP Dashboard Help - 7.4</w:t>
      </w:r>
      <w:r>
        <w:br/>
        <w:t>33</w:t>
      </w:r>
      <w:r>
        <w:br/>
      </w:r>
    </w:p>
    <w:p w14:paraId="2282E1A4" w14:textId="77777777" w:rsidR="00237E20" w:rsidRDefault="00237E20" w:rsidP="00237E20">
      <w:r>
        <w:lastRenderedPageBreak/>
        <w:t>Note</w:t>
      </w:r>
      <w:r>
        <w:br/>
        <w:t>l</w:t>
      </w:r>
      <w:r>
        <w:br/>
        <w:t>Font selection does not affect the table caption.</w:t>
      </w:r>
      <w:r>
        <w:br/>
        <w:t>l</w:t>
      </w:r>
      <w:r>
        <w:br/>
        <w:t>Select a data font color that is different from the colors for thresholds and warnings. The colors</w:t>
      </w:r>
      <w:r>
        <w:br/>
        <w:t>selected for thresholds override colors selected for fonts.</w:t>
      </w:r>
      <w:r>
        <w:br/>
        <w:t>9.</w:t>
      </w:r>
      <w:r>
        <w:br/>
        <w:t>Click the Data Connection tab.</w:t>
      </w:r>
      <w:r>
        <w:br/>
        <w:t>10.</w:t>
      </w:r>
      <w:r>
        <w:br/>
        <w:t>Under Counter selection list, click the category.</w:t>
      </w:r>
      <w:r>
        <w:br/>
        <w:t>11.</w:t>
      </w:r>
      <w:r>
        <w:br/>
        <w:t>To include or exclude counters, select the check boxes and click the right or left arrow. To re-order</w:t>
      </w:r>
      <w:r>
        <w:br/>
        <w:t>columns, use</w:t>
      </w:r>
      <w:r>
        <w:br/>
        <w:t>to move the column.</w:t>
      </w:r>
      <w:r>
        <w:br/>
        <w:t>For details see:</w:t>
      </w:r>
      <w:r>
        <w:br/>
        <w:t>o</w:t>
      </w:r>
      <w:r>
        <w:br/>
        <w:t>Agent report statistics</w:t>
      </w:r>
      <w:r>
        <w:br/>
        <w:t>o</w:t>
      </w:r>
      <w:r>
        <w:br/>
        <w:t>Call report statistics</w:t>
      </w:r>
      <w:r>
        <w:br/>
        <w:t>o</w:t>
      </w:r>
      <w:r>
        <w:br/>
        <w:t>Campaign report statistics</w:t>
      </w:r>
      <w:r>
        <w:br/>
        <w:t>o</w:t>
      </w:r>
      <w:r>
        <w:br/>
        <w:t>Group report statistics</w:t>
      </w:r>
      <w:r>
        <w:br/>
        <w:t>o</w:t>
      </w:r>
      <w:r>
        <w:br/>
        <w:t>Queue report statistics</w:t>
      </w:r>
      <w:r>
        <w:br/>
        <w:t>12.</w:t>
      </w:r>
      <w:r>
        <w:br/>
        <w:t>In the Summary column, for each numerical column, click the summary type. The default is None.</w:t>
      </w:r>
      <w:r>
        <w:br/>
        <w:t>13.</w:t>
      </w:r>
      <w:r>
        <w:br/>
        <w:t>Optionally, for Queues:</w:t>
      </w:r>
      <w:r>
        <w:br/>
        <w:t>o</w:t>
      </w:r>
      <w:r>
        <w:br/>
        <w:t>Under Filter, do one of the following:</w:t>
      </w:r>
      <w:r>
        <w:br/>
        <w:t>n</w:t>
      </w:r>
      <w:r>
        <w:br/>
        <w:t>To display data for a defined number of hours in the past, click Relative and move the slider to the</w:t>
      </w:r>
      <w:r>
        <w:br/>
        <w:t>right to set the number of hours.</w:t>
      </w:r>
      <w:r>
        <w:br/>
        <w:t>n</w:t>
      </w:r>
      <w:r>
        <w:br/>
        <w:t>To display data from a specified time onwards, click Absolute and then click the time in the list.</w:t>
      </w:r>
      <w:r>
        <w:br/>
        <w:t>o</w:t>
      </w:r>
      <w:r>
        <w:br/>
        <w:t>In the Media type list, click the medium to include.</w:t>
      </w:r>
      <w:r>
        <w:br/>
      </w:r>
      <w:r>
        <w:lastRenderedPageBreak/>
        <w:t>14.</w:t>
      </w:r>
      <w:r>
        <w:br/>
        <w:t>Configure the thresholds and alerts. See Configure table thresholds.</w:t>
      </w:r>
      <w:r>
        <w:br/>
        <w:t>15.</w:t>
      </w:r>
      <w:r>
        <w:br/>
        <w:t>Click Confirm.</w:t>
      </w:r>
      <w:r>
        <w:br/>
        <w:t>The table appears in the report window.</w:t>
      </w:r>
      <w:r>
        <w:br/>
        <w:t>Note</w:t>
      </w:r>
      <w:r>
        <w:br/>
        <w:t>To deselect a row in a table gadget, uncheck the row.</w:t>
      </w:r>
      <w:r>
        <w:br/>
        <w:t>For information on filtering tables by selecting entries in table columns, see Filter a table column.</w:t>
      </w:r>
      <w:r>
        <w:br/>
        <w:t>CCSP Dashboard Help - 7.4</w:t>
      </w:r>
      <w:r>
        <w:br/>
        <w:t>34</w:t>
      </w:r>
      <w:r>
        <w:br/>
      </w:r>
    </w:p>
    <w:p w14:paraId="1217106C" w14:textId="77777777" w:rsidR="00237E20" w:rsidRDefault="00237E20" w:rsidP="00237E20">
      <w:r>
        <w:t>Configure table thresholds</w:t>
      </w:r>
      <w:r>
        <w:br/>
        <w:t>Note</w:t>
      </w:r>
      <w:r>
        <w:br/>
        <w:t>l</w:t>
      </w:r>
      <w:r>
        <w:br/>
        <w:t>To configure a complex expression, insert each condition individually in reverse order. Each new</w:t>
      </w:r>
      <w:r>
        <w:br/>
        <w:t>condition is inserted at the start of the expression. See Configure a complex expression.</w:t>
      </w:r>
      <w:r>
        <w:br/>
        <w:t>l</w:t>
      </w:r>
      <w:r>
        <w:br/>
        <w:t>Thresholds only work in the language you define them in.</w:t>
      </w:r>
      <w:r>
        <w:br/>
        <w:t>l</w:t>
      </w:r>
      <w:r>
        <w:br/>
        <w:t>If you add or update thresholds, you must save the workspace for the changes to be reflected in the</w:t>
      </w:r>
      <w:r>
        <w:br/>
        <w:t>email alerts.</w:t>
      </w:r>
      <w:r>
        <w:br/>
        <w:t xml:space="preserve">Use equations, inequalities, and </w:t>
      </w:r>
      <w:proofErr w:type="spellStart"/>
      <w:r>
        <w:t>boolean</w:t>
      </w:r>
      <w:proofErr w:type="spellEnd"/>
      <w:r>
        <w:t xml:space="preserve"> conditions to define table threshold.</w:t>
      </w:r>
      <w:r>
        <w:br/>
        <w:t>1.</w:t>
      </w:r>
      <w:r>
        <w:br/>
        <w:t>Click the Threshold Manager tab.</w:t>
      </w:r>
      <w:r>
        <w:br/>
        <w:t>2.</w:t>
      </w:r>
      <w:r>
        <w:br/>
        <w:t>Click New. The Threshold Builder dialog box appears.</w:t>
      </w:r>
      <w:r>
        <w:br/>
        <w:t>3.</w:t>
      </w:r>
      <w:r>
        <w:br/>
        <w:t>Optionally, type a new name in Threshold Name.</w:t>
      </w:r>
      <w:r>
        <w:br/>
        <w:t>4.</w:t>
      </w:r>
      <w:r>
        <w:br/>
        <w:t>To set the threshold:</w:t>
      </w:r>
      <w:r>
        <w:br/>
        <w:t>CCSP Dashboard Help - 7.4</w:t>
      </w:r>
      <w:r>
        <w:br/>
        <w:t>35</w:t>
      </w:r>
      <w:r>
        <w:br/>
      </w:r>
    </w:p>
    <w:p w14:paraId="19DDA96C" w14:textId="77777777" w:rsidR="00237E20" w:rsidRDefault="00237E20" w:rsidP="00237E20">
      <w:r>
        <w:t>a.</w:t>
      </w:r>
      <w:r>
        <w:br/>
        <w:t>Click a table column in the list.</w:t>
      </w:r>
      <w:r>
        <w:br/>
        <w:t>b.</w:t>
      </w:r>
      <w:r>
        <w:br/>
        <w:t>Click the required symbols.</w:t>
      </w:r>
      <w:r>
        <w:br/>
        <w:t>c.</w:t>
      </w:r>
      <w:r>
        <w:br/>
        <w:t xml:space="preserve">Select or type a value in the free form field to the right of the symbols. See Free form value </w:t>
      </w:r>
      <w:r>
        <w:lastRenderedPageBreak/>
        <w:t>field.</w:t>
      </w:r>
      <w:r>
        <w:br/>
        <w:t>d.</w:t>
      </w:r>
      <w:r>
        <w:br/>
        <w:t>Click Insert. The threshold expression appears in the equation field.</w:t>
      </w:r>
      <w:r>
        <w:br/>
        <w:t>e.</w:t>
      </w:r>
      <w:r>
        <w:br/>
        <w:t>Repeat steps a-d to add each additional condition for complex expressions. See Configure a complex</w:t>
      </w:r>
      <w:r>
        <w:br/>
        <w:t>expression.</w:t>
      </w:r>
      <w:r>
        <w:br/>
        <w:t>Alternatively, type the entire expression or complete the rest of your expression in the equation field. Use</w:t>
      </w:r>
      <w:r>
        <w:br/>
        <w:t>only the listed symbols.</w:t>
      </w:r>
      <w:r>
        <w:br/>
        <w:t>5.</w:t>
      </w:r>
      <w:r>
        <w:br/>
        <w:t>To set the threshold alarm:</w:t>
      </w:r>
      <w:r>
        <w:br/>
        <w:t>a.</w:t>
      </w:r>
      <w:r>
        <w:br/>
        <w:t>In the Target Column list, click the column for the threshold alarm.</w:t>
      </w:r>
      <w:r>
        <w:br/>
        <w:t>b.</w:t>
      </w:r>
      <w:r>
        <w:br/>
        <w:t>In the Color list, click the color to indicate the threshold is exceeded.</w:t>
      </w:r>
      <w:r>
        <w:br/>
        <w:t>6.</w:t>
      </w:r>
      <w:r>
        <w:br/>
        <w:t>Optionally, to send email alerts:</w:t>
      </w:r>
      <w:r>
        <w:br/>
        <w:t>a.</w:t>
      </w:r>
      <w:r>
        <w:br/>
        <w:t>Select the Send Email check box.</w:t>
      </w:r>
      <w:r>
        <w:br/>
        <w:t>b.</w:t>
      </w:r>
      <w:r>
        <w:br/>
        <w:t>Type the email addresses. Separate multiple email addresses with a semi-colon (;), for example,</w:t>
      </w:r>
      <w:r>
        <w:br/>
        <w:t>supervisor1@abc_corp.com; supervisor2@abc_corp.com; supervisor3@abc_corp.com</w:t>
      </w:r>
      <w:r>
        <w:br/>
        <w:t>c.</w:t>
      </w:r>
      <w:r>
        <w:br/>
        <w:t>In Send if condition persists for, type the number of seconds for the system to wait before sending</w:t>
      </w:r>
      <w:r>
        <w:br/>
        <w:t>the alert. The default is 60 seconds.</w:t>
      </w:r>
      <w:r>
        <w:br/>
        <w:t>Note</w:t>
      </w:r>
      <w:r>
        <w:br/>
        <w:t>l</w:t>
      </w:r>
      <w:r>
        <w:br/>
        <w:t>The refresh interval for threshold data is 5 seconds.</w:t>
      </w:r>
      <w:r>
        <w:br/>
        <w:t>l</w:t>
      </w:r>
      <w:r>
        <w:br/>
        <w:t>The Dashboard SMTP Server from which to send email alerts is configured by the tenant</w:t>
      </w:r>
      <w:r>
        <w:br/>
        <w:t>administrator in CCSP Admin, in Tenant Properties, under Parameters.</w:t>
      </w:r>
      <w:r>
        <w:br/>
        <w:t>l</w:t>
      </w:r>
      <w:r>
        <w:br/>
        <w:t>To activate the new email alerts, you must save the workspace.</w:t>
      </w:r>
      <w:r>
        <w:br/>
        <w:t>7.</w:t>
      </w:r>
      <w:r>
        <w:br/>
        <w:t>Click OK.</w:t>
      </w:r>
      <w:r>
        <w:br/>
        <w:t>8.</w:t>
      </w:r>
      <w:r>
        <w:br/>
        <w:t>On the Threshold Manager tab:</w:t>
      </w:r>
      <w:r>
        <w:br/>
        <w:t>o</w:t>
      </w:r>
      <w:r>
        <w:br/>
        <w:t>To change the priority of a threshold, use</w:t>
      </w:r>
      <w:r>
        <w:br/>
        <w:t>to move the threshold.</w:t>
      </w:r>
      <w:r>
        <w:br/>
      </w:r>
      <w:r>
        <w:lastRenderedPageBreak/>
        <w:t>o</w:t>
      </w:r>
      <w:r>
        <w:br/>
        <w:t>To activate or deactivate a threshold, select or clear the check box in front of it.</w:t>
      </w:r>
      <w:r>
        <w:br/>
        <w:t>9.</w:t>
      </w:r>
      <w:r>
        <w:br/>
        <w:t>Click Confirm.</w:t>
      </w:r>
      <w:r>
        <w:br/>
        <w:t>CCSP Dashboard Help - 7.4</w:t>
      </w:r>
      <w:r>
        <w:br/>
        <w:t>36</w:t>
      </w:r>
      <w:r>
        <w:br/>
      </w:r>
    </w:p>
    <w:p w14:paraId="67B951D3" w14:textId="77777777" w:rsidR="00237E20" w:rsidRDefault="00237E20" w:rsidP="00237E20">
      <w:r>
        <w:t>Free form value field</w:t>
      </w:r>
      <w:r>
        <w:br/>
        <w:t>The contents of this free form field depend on the selected column.</w:t>
      </w:r>
      <w:r>
        <w:br/>
        <w:t>Column type</w:t>
      </w:r>
      <w:r>
        <w:br/>
        <w:t>Field format</w:t>
      </w:r>
      <w:r>
        <w:br/>
        <w:t>A column containing time values</w:t>
      </w:r>
      <w:r>
        <w:br/>
        <w:t>The format of the available data is D.HH:MM:SS. The</w:t>
      </w:r>
      <w:r>
        <w:br/>
        <w:t>default value is 0.00:00:00</w:t>
      </w:r>
      <w:r>
        <w:br/>
        <w:t>A column containing text</w:t>
      </w:r>
      <w:r>
        <w:br/>
      </w:r>
      <w:proofErr w:type="spellStart"/>
      <w:r>
        <w:t>Text</w:t>
      </w:r>
      <w:proofErr w:type="spellEnd"/>
      <w:r>
        <w:t xml:space="preserve"> enclosed in " "</w:t>
      </w:r>
      <w:r>
        <w:br/>
        <w:t>A column that can contain only a few values,</w:t>
      </w:r>
      <w:r>
        <w:br/>
        <w:t>like Agent State</w:t>
      </w:r>
      <w:r>
        <w:br/>
        <w:t>A list where you select values by clicking</w:t>
      </w:r>
      <w:r>
        <w:br/>
        <w:t>Configure a complex expression</w:t>
      </w:r>
      <w:r>
        <w:br/>
        <w:t>To configure a complex expression, insert each condition individually, in reverse order. Each new condition is</w:t>
      </w:r>
      <w:r>
        <w:br/>
        <w:t>inserted at the start of the expression.</w:t>
      </w:r>
      <w:r>
        <w:br/>
        <w:t>The following example, shows how to add the following complex expression in Threshold Manager:</w:t>
      </w:r>
      <w:r>
        <w:br/>
        <w:t>[Waiting in Queue]&gt;0 And [Name]="Q01" or [Name]="Q02"</w:t>
      </w:r>
      <w:r>
        <w:br/>
        <w:t>1.</w:t>
      </w:r>
      <w:r>
        <w:br/>
        <w:t>Add: [Name] = "Q02"</w:t>
      </w:r>
      <w:r>
        <w:br/>
        <w:t>Result: [Name] = "Q02"</w:t>
      </w:r>
      <w:r>
        <w:br/>
        <w:t>2.</w:t>
      </w:r>
      <w:r>
        <w:br/>
        <w:t>Add: [Name] = "Q01" OR</w:t>
      </w:r>
      <w:r>
        <w:br/>
        <w:t>Result: [Name] = "Q01" OR [Name] = "Q02"</w:t>
      </w:r>
      <w:r>
        <w:br/>
        <w:t>3.</w:t>
      </w:r>
      <w:r>
        <w:br/>
        <w:t>Add: [Waiting in Queue] &gt; 0 AND</w:t>
      </w:r>
      <w:r>
        <w:br/>
        <w:t>Result: [Waiting in Queue] &gt; 0 AND [Name] = "Q01" OR [Name] = "Q02"</w:t>
      </w:r>
      <w:r>
        <w:br/>
        <w:t>CCSP Dashboard Help - 7.4</w:t>
      </w:r>
      <w:r>
        <w:br/>
        <w:t>37</w:t>
      </w:r>
      <w:r>
        <w:br/>
      </w:r>
    </w:p>
    <w:p w14:paraId="4B84F154" w14:textId="77777777" w:rsidR="00237E20" w:rsidRDefault="00237E20" w:rsidP="00237E20">
      <w:r>
        <w:t>CCSP Dashboard Help - 7.4</w:t>
      </w:r>
      <w:r>
        <w:br/>
        <w:t>38</w:t>
      </w:r>
      <w:r>
        <w:br/>
      </w:r>
    </w:p>
    <w:p w14:paraId="462B1003" w14:textId="77777777" w:rsidR="00237E20" w:rsidRDefault="00237E20" w:rsidP="00237E20">
      <w:r>
        <w:lastRenderedPageBreak/>
        <w:t>Filter a table column</w:t>
      </w:r>
      <w:r>
        <w:br/>
        <w:t>You can limit the rows that appear in a table by selecting values in one or more columns.</w:t>
      </w:r>
      <w:r>
        <w:br/>
        <w:t>Note</w:t>
      </w:r>
      <w:r>
        <w:br/>
        <w:t>l</w:t>
      </w:r>
      <w:r>
        <w:br/>
        <w:t>Filtering uses regular expressions.</w:t>
      </w:r>
      <w:r>
        <w:br/>
        <w:t>l</w:t>
      </w:r>
      <w:r>
        <w:br/>
        <w:t>The following characters are regular expression operational characters: * ? + $ # ^ [ \ .|</w:t>
      </w:r>
      <w:r>
        <w:br/>
        <w:t>If you want to use them as plain text, add a backslash (\) before the character.</w:t>
      </w:r>
      <w:r>
        <w:br/>
        <w:t>Basic filtering</w:t>
      </w:r>
      <w:r>
        <w:br/>
        <w:t>1.</w:t>
      </w:r>
      <w:r>
        <w:br/>
        <w:t>Click</w:t>
      </w:r>
      <w:r>
        <w:br/>
        <w:t>in the column containing the criterion, for example, First Name in an agent table. The Filter field</w:t>
      </w:r>
      <w:r>
        <w:br/>
        <w:t>appears.</w:t>
      </w:r>
      <w:r>
        <w:br/>
        <w:t>2.</w:t>
      </w:r>
      <w:r>
        <w:br/>
        <w:t>In Filter, type the criterion:</w:t>
      </w:r>
      <w:r>
        <w:br/>
        <w:t>o</w:t>
      </w:r>
      <w:r>
        <w:br/>
        <w:t>For text data, type text.</w:t>
      </w:r>
      <w:r>
        <w:br/>
        <w:t>o</w:t>
      </w:r>
      <w:r>
        <w:br/>
        <w:t>For numeric data, type numbers.</w:t>
      </w:r>
      <w:r>
        <w:br/>
        <w:t>o</w:t>
      </w:r>
      <w:r>
        <w:br/>
        <w:t>To combine filter criteria, type the OR symbol |.</w:t>
      </w:r>
      <w:r>
        <w:br/>
        <w:t>The filter button changes to</w:t>
      </w:r>
      <w:r>
        <w:br/>
      </w:r>
      <w:proofErr w:type="spellStart"/>
      <w:r>
        <w:t>to</w:t>
      </w:r>
      <w:proofErr w:type="spellEnd"/>
      <w:r>
        <w:t xml:space="preserve"> indicate it is activated.</w:t>
      </w:r>
      <w:r>
        <w:br/>
        <w:t>3.</w:t>
      </w:r>
      <w:r>
        <w:br/>
        <w:t>To change your selection, repeat steps 1 and 2. You can delete your previous entry.</w:t>
      </w:r>
      <w:r>
        <w:br/>
        <w:t>Detailed filtering</w:t>
      </w:r>
      <w:r>
        <w:br/>
        <w:t>The following table provides examples of commonly used filter techniques.</w:t>
      </w:r>
      <w:r>
        <w:br/>
        <w:t>Metacharacter</w:t>
      </w:r>
      <w:r>
        <w:br/>
        <w:t>Description</w:t>
      </w:r>
      <w:r>
        <w:br/>
        <w:t>.</w:t>
      </w:r>
      <w:r>
        <w:br/>
        <w:t xml:space="preserve">Selects any single character, for example, </w:t>
      </w:r>
      <w:proofErr w:type="spellStart"/>
      <w:r>
        <w:t>a.c</w:t>
      </w:r>
      <w:proofErr w:type="spellEnd"/>
      <w:r>
        <w:t xml:space="preserve"> matches </w:t>
      </w:r>
      <w:proofErr w:type="spellStart"/>
      <w:r>
        <w:t>abc</w:t>
      </w:r>
      <w:proofErr w:type="spellEnd"/>
      <w:r>
        <w:t>.</w:t>
      </w:r>
      <w:r>
        <w:br/>
        <w:t>[</w:t>
      </w:r>
      <w:proofErr w:type="spellStart"/>
      <w:r>
        <w:t>a.c</w:t>
      </w:r>
      <w:proofErr w:type="spellEnd"/>
      <w:r>
        <w:t>] selects only a, ., or c when the dot is part of a bracket expression. See bracket</w:t>
      </w:r>
      <w:r>
        <w:br/>
        <w:t>expression below.</w:t>
      </w:r>
      <w:r>
        <w:br/>
        <w:t>[ ]</w:t>
      </w:r>
      <w:r>
        <w:br/>
        <w:t>A bracket expression. Selects a single character contained within the brackets, for</w:t>
      </w:r>
      <w:r>
        <w:br/>
        <w:t>example, [</w:t>
      </w:r>
      <w:proofErr w:type="spellStart"/>
      <w:r>
        <w:t>abc</w:t>
      </w:r>
      <w:proofErr w:type="spellEnd"/>
      <w:r>
        <w:t>] selects a, b, or c.</w:t>
      </w:r>
      <w:r>
        <w:br/>
        <w:t>[a-z] specifies a range which selects any lowercase letter from a to z. These forms can</w:t>
      </w:r>
      <w:r>
        <w:br/>
        <w:t>be mixed, for example, [</w:t>
      </w:r>
      <w:proofErr w:type="spellStart"/>
      <w:r>
        <w:t>abcx</w:t>
      </w:r>
      <w:proofErr w:type="spellEnd"/>
      <w:r>
        <w:t>-z] selects a, b, c, x, y, or z, as does [a-cx-z].</w:t>
      </w:r>
      <w:r>
        <w:br/>
        <w:t>The - character is treated as a literal character if it is the last or the first (after the ^)</w:t>
      </w:r>
      <w:r>
        <w:br/>
        <w:t>character within the brackets, for example, [</w:t>
      </w:r>
      <w:proofErr w:type="spellStart"/>
      <w:r>
        <w:t>abc</w:t>
      </w:r>
      <w:proofErr w:type="spellEnd"/>
      <w:r>
        <w:t>-], [-</w:t>
      </w:r>
      <w:proofErr w:type="spellStart"/>
      <w:r>
        <w:t>abc</w:t>
      </w:r>
      <w:proofErr w:type="spellEnd"/>
      <w:r>
        <w:t>].</w:t>
      </w:r>
      <w:r>
        <w:br/>
        <w:t>^</w:t>
      </w:r>
      <w:r>
        <w:br/>
        <w:t>Matches the starting position within a character string.</w:t>
      </w:r>
      <w:r>
        <w:br/>
      </w:r>
      <w:r>
        <w:lastRenderedPageBreak/>
        <w:t>[^ ]</w:t>
      </w:r>
      <w:r>
        <w:br/>
        <w:t>Selects a single character not contained within the brackets, for example, [^</w:t>
      </w:r>
      <w:proofErr w:type="spellStart"/>
      <w:r>
        <w:t>abc</w:t>
      </w:r>
      <w:proofErr w:type="spellEnd"/>
      <w:r>
        <w:t>] selects</w:t>
      </w:r>
      <w:r>
        <w:br/>
        <w:t>CCSP Dashboard Help - 7.4</w:t>
      </w:r>
      <w:r>
        <w:br/>
        <w:t>39</w:t>
      </w:r>
      <w:r>
        <w:br/>
      </w:r>
    </w:p>
    <w:p w14:paraId="7D121D86" w14:textId="77777777" w:rsidR="00237E20" w:rsidRDefault="00237E20" w:rsidP="00237E20">
      <w:r>
        <w:t>Metacharacter</w:t>
      </w:r>
      <w:r>
        <w:br/>
        <w:t>Description</w:t>
      </w:r>
      <w:r>
        <w:br/>
        <w:t>any character other than a, b, or c. [^a-z] Selects any single character that is not a</w:t>
      </w:r>
      <w:r>
        <w:br/>
        <w:t>lowercase letter from a to z. As in bracket expression, literal characters and ranges can</w:t>
      </w:r>
      <w:r>
        <w:br/>
        <w:t>be mixed.</w:t>
      </w:r>
      <w:r>
        <w:br/>
        <w:t>*</w:t>
      </w:r>
      <w:r>
        <w:br/>
        <w:t xml:space="preserve">Matches the preceding element zero or more times, for example, ab*c matches ac, </w:t>
      </w:r>
      <w:proofErr w:type="spellStart"/>
      <w:r>
        <w:t>abc</w:t>
      </w:r>
      <w:proofErr w:type="spellEnd"/>
      <w:r>
        <w:t>,</w:t>
      </w:r>
      <w:r>
        <w:br/>
        <w:t xml:space="preserve">and </w:t>
      </w:r>
      <w:proofErr w:type="spellStart"/>
      <w:r>
        <w:t>abbbc</w:t>
      </w:r>
      <w:proofErr w:type="spellEnd"/>
      <w:r>
        <w:t>. [</w:t>
      </w:r>
      <w:proofErr w:type="spellStart"/>
      <w:r>
        <w:t>xyz</w:t>
      </w:r>
      <w:proofErr w:type="spellEnd"/>
      <w:r>
        <w:t xml:space="preserve">]* matches , x, </w:t>
      </w:r>
      <w:proofErr w:type="spellStart"/>
      <w:r>
        <w:t>ycz</w:t>
      </w:r>
      <w:proofErr w:type="spellEnd"/>
      <w:r>
        <w:t xml:space="preserve">, </w:t>
      </w:r>
      <w:proofErr w:type="spellStart"/>
      <w:r>
        <w:t>zx</w:t>
      </w:r>
      <w:proofErr w:type="spellEnd"/>
      <w:r>
        <w:t xml:space="preserve">, </w:t>
      </w:r>
      <w:proofErr w:type="spellStart"/>
      <w:r>
        <w:t>zyx</w:t>
      </w:r>
      <w:proofErr w:type="spellEnd"/>
      <w:r>
        <w:t>, xyzzy, and so on.</w:t>
      </w:r>
      <w:r>
        <w:br/>
        <w:t>Examples</w:t>
      </w:r>
      <w:r>
        <w:br/>
        <w:t>The following examples show how to use the filter techniques.</w:t>
      </w:r>
      <w:r>
        <w:br/>
        <w:t>Content of a filter</w:t>
      </w:r>
      <w:r>
        <w:br/>
        <w:t>Syntax</w:t>
      </w:r>
      <w:r>
        <w:br/>
        <w:t>Explanation</w:t>
      </w:r>
      <w:r>
        <w:br/>
        <w:t>Select objects containing the</w:t>
      </w:r>
      <w:r>
        <w:br/>
        <w:t>string</w:t>
      </w:r>
      <w:r>
        <w:br/>
        <w:t>Sales</w:t>
      </w:r>
      <w:r>
        <w:br/>
        <w:t>All names containing string Sales are included.</w:t>
      </w:r>
      <w:r>
        <w:br/>
        <w:t>Exclude objects containing</w:t>
      </w:r>
      <w:r>
        <w:br/>
        <w:t>string</w:t>
      </w:r>
      <w:r>
        <w:br/>
        <w:t>^((?!Sales).)*$</w:t>
      </w:r>
      <w:r>
        <w:br/>
        <w:t>All names containing string Sales are excluded.</w:t>
      </w:r>
      <w:r>
        <w:br/>
        <w:t>Exclude objects containing list</w:t>
      </w:r>
      <w:r>
        <w:br/>
        <w:t>of strings</w:t>
      </w:r>
      <w:r>
        <w:br/>
        <w:t>^((?!</w:t>
      </w:r>
      <w:proofErr w:type="spellStart"/>
      <w:r>
        <w:t>Sales|Support</w:t>
      </w:r>
      <w:proofErr w:type="spellEnd"/>
      <w:r>
        <w:t>).)*$</w:t>
      </w:r>
      <w:r>
        <w:br/>
        <w:t>All names containing string Sales or Support are</w:t>
      </w:r>
      <w:r>
        <w:br/>
        <w:t>excluded.</w:t>
      </w:r>
      <w:r>
        <w:br/>
        <w:t>Select objects starting with a</w:t>
      </w:r>
      <w:r>
        <w:br/>
        <w:t>character</w:t>
      </w:r>
      <w:r>
        <w:br/>
        <w:t>^o</w:t>
      </w:r>
      <w:r>
        <w:br/>
        <w:t>All names starting with o are included.</w:t>
      </w:r>
      <w:r>
        <w:br/>
        <w:t>Match objects starting with a</w:t>
      </w:r>
      <w:r>
        <w:br/>
        <w:t>list of characters</w:t>
      </w:r>
      <w:r>
        <w:br/>
        <w:t>^[</w:t>
      </w:r>
      <w:proofErr w:type="spellStart"/>
      <w:r>
        <w:t>o,e</w:t>
      </w:r>
      <w:proofErr w:type="spellEnd"/>
      <w:r>
        <w:t>]</w:t>
      </w:r>
      <w:r>
        <w:br/>
        <w:t xml:space="preserve">All names starting with o and </w:t>
      </w:r>
      <w:proofErr w:type="spellStart"/>
      <w:r>
        <w:t>e</w:t>
      </w:r>
      <w:proofErr w:type="spellEnd"/>
      <w:r>
        <w:t xml:space="preserve"> are included.</w:t>
      </w:r>
      <w:r>
        <w:br/>
        <w:t>The following example shows an unfiltered table.</w:t>
      </w:r>
      <w:r>
        <w:br/>
        <w:t>CCSP Dashboard Help - 7.4</w:t>
      </w:r>
      <w:r>
        <w:br/>
        <w:t>40</w:t>
      </w:r>
      <w:r>
        <w:br/>
      </w:r>
    </w:p>
    <w:p w14:paraId="3B03A719" w14:textId="77777777" w:rsidR="00237E20" w:rsidRDefault="00237E20" w:rsidP="00237E20">
      <w:r>
        <w:lastRenderedPageBreak/>
        <w:t>The following table includes only names that begin with the specified letter.</w:t>
      </w:r>
      <w:r>
        <w:br/>
        <w:t>The following table includes only names that contain the specified string.</w:t>
      </w:r>
      <w:r>
        <w:br/>
        <w:t>The following table includes only names that begin with the specified letters.</w:t>
      </w:r>
      <w:r>
        <w:br/>
        <w:t>CCSP Dashboard Help - 7.4</w:t>
      </w:r>
      <w:r>
        <w:br/>
        <w:t>41</w:t>
      </w:r>
      <w:r>
        <w:br/>
      </w:r>
    </w:p>
    <w:p w14:paraId="162E4905" w14:textId="77777777" w:rsidR="00237E20" w:rsidRDefault="00237E20" w:rsidP="00237E20">
      <w:r>
        <w:t>Add a trend chart</w:t>
      </w:r>
      <w:r>
        <w:br/>
        <w:t>1.</w:t>
      </w:r>
      <w:r>
        <w:br/>
        <w:t>Right-click in the report window and click Add Gadget. The Gadget Builder dialog box appears.</w:t>
      </w:r>
      <w:r>
        <w:br/>
        <w:t>2.</w:t>
      </w:r>
      <w:r>
        <w:br/>
        <w:t>Click Trend chart. The General tab appears.</w:t>
      </w:r>
      <w:r>
        <w:br/>
        <w:t>3.</w:t>
      </w:r>
      <w:r>
        <w:br/>
        <w:t>Under Caption:</w:t>
      </w:r>
      <w:r>
        <w:br/>
        <w:t>a.</w:t>
      </w:r>
      <w:r>
        <w:br/>
        <w:t>To display the caption on the chart, select the Visible check box. To hide the caption, clear the Visible</w:t>
      </w:r>
      <w:r>
        <w:br/>
        <w:t>check box.</w:t>
      </w:r>
      <w:r>
        <w:br/>
        <w:t>b.</w:t>
      </w:r>
      <w:r>
        <w:br/>
        <w:t>Optionally, type a new caption in the text box and click Font to format it.</w:t>
      </w:r>
      <w:r>
        <w:br/>
        <w:t>4.</w:t>
      </w:r>
      <w:r>
        <w:br/>
        <w:t>Under Opacity sliders, set the Gadget opacity and Background opacity. You increase the opacity by</w:t>
      </w:r>
      <w:r>
        <w:br/>
        <w:t>making it less transparent.</w:t>
      </w:r>
      <w:r>
        <w:br/>
        <w:t>5.</w:t>
      </w:r>
      <w:r>
        <w:br/>
        <w:t>Click the Data Connection tab.</w:t>
      </w:r>
      <w:r>
        <w:br/>
        <w:t>6.</w:t>
      </w:r>
      <w:r>
        <w:br/>
        <w:t>Under Counter selection, click the category.</w:t>
      </w:r>
      <w:r>
        <w:br/>
        <w:t>7.</w:t>
      </w:r>
      <w:r>
        <w:br/>
        <w:t>Click the counter to include.</w:t>
      </w:r>
      <w:r>
        <w:br/>
        <w:t>CCSP Dashboard Help - 7.4</w:t>
      </w:r>
      <w:r>
        <w:br/>
        <w:t>42</w:t>
      </w:r>
      <w:r>
        <w:br/>
      </w:r>
    </w:p>
    <w:p w14:paraId="08B3FD9E" w14:textId="77777777" w:rsidR="00237E20" w:rsidRDefault="00237E20" w:rsidP="00237E20">
      <w:r>
        <w:t>For details see:</w:t>
      </w:r>
      <w:r>
        <w:br/>
        <w:t>o</w:t>
      </w:r>
      <w:r>
        <w:br/>
        <w:t>Agent report statistics</w:t>
      </w:r>
      <w:r>
        <w:br/>
        <w:t>o</w:t>
      </w:r>
      <w:r>
        <w:br/>
        <w:t>Call report statistics</w:t>
      </w:r>
      <w:r>
        <w:br/>
        <w:t>o</w:t>
      </w:r>
      <w:r>
        <w:br/>
        <w:t>Campaign report statistics</w:t>
      </w:r>
      <w:r>
        <w:br/>
        <w:t>o</w:t>
      </w:r>
      <w:r>
        <w:br/>
        <w:t>Group report statistics</w:t>
      </w:r>
      <w:r>
        <w:br/>
      </w:r>
      <w:r>
        <w:lastRenderedPageBreak/>
        <w:t>o</w:t>
      </w:r>
      <w:r>
        <w:br/>
        <w:t>Queue report statistics</w:t>
      </w:r>
      <w:r>
        <w:br/>
        <w:t>8.</w:t>
      </w:r>
      <w:r>
        <w:br/>
        <w:t>Optionally, change the Font size.</w:t>
      </w:r>
      <w:r>
        <w:br/>
        <w:t>9.</w:t>
      </w:r>
      <w:r>
        <w:br/>
        <w:t>Under Filter, do one of the following:</w:t>
      </w:r>
      <w:r>
        <w:br/>
        <w:t>o</w:t>
      </w:r>
      <w:r>
        <w:br/>
        <w:t>To filter using regular expressions, type the criterion in the text box. For examples of regular</w:t>
      </w:r>
      <w:r>
        <w:br/>
        <w:t>expressions, see Filter a table column.</w:t>
      </w:r>
      <w:r>
        <w:br/>
        <w:t>o</w:t>
      </w:r>
      <w:r>
        <w:br/>
        <w:t>To filter the data by one item, click the filter.</w:t>
      </w:r>
      <w:r>
        <w:br/>
        <w:t>o</w:t>
      </w:r>
      <w:r>
        <w:br/>
        <w:t>To select multiple filters, click the filters.</w:t>
      </w:r>
      <w:r>
        <w:br/>
        <w:t>o</w:t>
      </w:r>
      <w:r>
        <w:br/>
        <w:t>To avoid filtering, click All (the default).</w:t>
      </w:r>
      <w:r>
        <w:br/>
        <w:t>Note</w:t>
      </w:r>
      <w:r>
        <w:br/>
        <w:t>The text box has precedence over the list box. The list box is disabled when the text box is used. If the</w:t>
      </w:r>
      <w:r>
        <w:br/>
        <w:t>text box is empty and you select from the list, the text box is disabled.</w:t>
      </w:r>
      <w:r>
        <w:br/>
        <w:t>10.</w:t>
      </w:r>
      <w:r>
        <w:br/>
        <w:t>Click Confirm.</w:t>
      </w:r>
      <w:r>
        <w:br/>
        <w:t>The trend chart appears in the report window.</w:t>
      </w:r>
      <w:r>
        <w:br/>
        <w:t>CCSP Dashboard Help - 7.4</w:t>
      </w:r>
      <w:r>
        <w:br/>
        <w:t>43</w:t>
      </w:r>
      <w:r>
        <w:br/>
      </w:r>
    </w:p>
    <w:p w14:paraId="7C153DBC" w14:textId="77777777" w:rsidR="00237E20" w:rsidRDefault="00237E20" w:rsidP="00237E20">
      <w:r>
        <w:t>Copy, edit, or delete a gadget</w:t>
      </w:r>
      <w:r>
        <w:br/>
        <w:t>You can copy a gadget from a shared view, created by a different user, into your report. You can edit, cut, and</w:t>
      </w:r>
      <w:r>
        <w:br/>
        <w:t>delete gadgets only in your own views.</w:t>
      </w:r>
      <w:r>
        <w:br/>
        <w:t>1.</w:t>
      </w:r>
      <w:r>
        <w:br/>
        <w:t>Right-click the gadget. A shortcut menu appears.</w:t>
      </w:r>
      <w:r>
        <w:br/>
        <w:t>2.</w:t>
      </w:r>
      <w:r>
        <w:br/>
        <w:t>Do one of the following:</w:t>
      </w:r>
      <w:r>
        <w:br/>
        <w:t>o</w:t>
      </w:r>
      <w:r>
        <w:br/>
        <w:t>To edit the gadget, click Edit gadget, and follow the instructions for adding that type of gadget.</w:t>
      </w:r>
      <w:r>
        <w:br/>
        <w:t>o</w:t>
      </w:r>
      <w:r>
        <w:br/>
        <w:t>To cut and paste the gadget, click Cut gadget, navigate to the new location, right-click, and then click</w:t>
      </w:r>
      <w:r>
        <w:br/>
        <w:t>Paste gadget.</w:t>
      </w:r>
      <w:r>
        <w:br/>
        <w:t>o</w:t>
      </w:r>
      <w:r>
        <w:br/>
        <w:t xml:space="preserve">To copy and paste the gadget, click Copy gadget, navigate to the new location, right-click, </w:t>
      </w:r>
      <w:r>
        <w:lastRenderedPageBreak/>
        <w:t>and then</w:t>
      </w:r>
      <w:r>
        <w:br/>
        <w:t>click Paste gadget.</w:t>
      </w:r>
      <w:r>
        <w:br/>
        <w:t>o</w:t>
      </w:r>
      <w:r>
        <w:br/>
        <w:t>To delete the gadget, click Delete gadget.</w:t>
      </w:r>
      <w:r>
        <w:br/>
        <w:t>Move table columns</w:t>
      </w:r>
      <w:r>
        <w:br/>
        <w:t>1.</w:t>
      </w:r>
      <w:r>
        <w:br/>
        <w:t>On the Workspace menu, confirm that Arrange workspace is enabled.</w:t>
      </w:r>
      <w:r>
        <w:br/>
        <w:t>2.</w:t>
      </w:r>
      <w:r>
        <w:br/>
        <w:t>Select the column by its heading and drag it to the new location.</w:t>
      </w:r>
      <w:r>
        <w:br/>
        <w:t>For information on displaying only a subset of the rows in the table, see Filter a table column.</w:t>
      </w:r>
      <w:r>
        <w:br/>
        <w:t>Export a table</w:t>
      </w:r>
      <w:r>
        <w:br/>
        <w:t>You can export the contents of a table into a .csv file.</w:t>
      </w:r>
      <w:r>
        <w:br/>
        <w:t>1.</w:t>
      </w:r>
      <w:r>
        <w:br/>
        <w:t>In the table, click</w:t>
      </w:r>
      <w:r>
        <w:br/>
        <w:t>.</w:t>
      </w:r>
      <w:r>
        <w:br/>
        <w:t>2.</w:t>
      </w:r>
      <w:r>
        <w:br/>
        <w:t>A file named Export.csv is download with the contents of the table.</w:t>
      </w:r>
      <w:r>
        <w:br/>
        <w:t>CCSP Dashboard Help - 7.4</w:t>
      </w:r>
      <w:r>
        <w:br/>
        <w:t>44</w:t>
      </w:r>
      <w:r>
        <w:br/>
      </w:r>
    </w:p>
    <w:p w14:paraId="55EE3CFF" w14:textId="77777777" w:rsidR="00237E20" w:rsidRDefault="00237E20" w:rsidP="00237E20">
      <w:r>
        <w:t>4: Report statistics</w:t>
      </w:r>
      <w:r>
        <w:br/>
        <w:t>This section contains the following topics:</w:t>
      </w:r>
      <w:r>
        <w:br/>
        <w:t>l</w:t>
      </w:r>
      <w:r>
        <w:br/>
        <w:t>Agent report statistics</w:t>
      </w:r>
      <w:r>
        <w:br/>
        <w:t>l</w:t>
      </w:r>
      <w:r>
        <w:br/>
        <w:t>Call report statistics</w:t>
      </w:r>
      <w:r>
        <w:br/>
        <w:t>l</w:t>
      </w:r>
      <w:r>
        <w:br/>
        <w:t>Campaign report statistics</w:t>
      </w:r>
      <w:r>
        <w:br/>
        <w:t>l</w:t>
      </w:r>
      <w:r>
        <w:br/>
        <w:t>Group report statistics</w:t>
      </w:r>
      <w:r>
        <w:br/>
        <w:t>l</w:t>
      </w:r>
      <w:r>
        <w:br/>
        <w:t>Queue report statistics</w:t>
      </w:r>
      <w:r>
        <w:br/>
        <w:t>Note</w:t>
      </w:r>
      <w:r>
        <w:br/>
        <w:t>A value of –1 for a statistic in a gadget indicates a lack of information.</w:t>
      </w:r>
      <w:r>
        <w:br/>
        <w:t>Agent report statistics</w:t>
      </w:r>
      <w:r>
        <w:br/>
        <w:t>You can insert the following statistics into agent report tables.</w:t>
      </w:r>
      <w:r>
        <w:br/>
        <w:t>Table column</w:t>
      </w:r>
      <w:r>
        <w:br/>
        <w:t>Description</w:t>
      </w:r>
      <w:r>
        <w:br/>
        <w:t>% Current Load</w:t>
      </w:r>
      <w:r>
        <w:br/>
        <w:t>((Current simultaneous calls) / (Max number of simultaneous calls allowed per agent))</w:t>
      </w:r>
      <w:r>
        <w:br/>
        <w:t>x 100</w:t>
      </w:r>
      <w:r>
        <w:br/>
        <w:t>Administrator</w:t>
      </w:r>
      <w:r>
        <w:br/>
      </w:r>
      <w:r>
        <w:lastRenderedPageBreak/>
        <w:t>Whether the user is an administrator</w:t>
      </w:r>
      <w:r>
        <w:br/>
        <w:t>Agent</w:t>
      </w:r>
      <w:r>
        <w:br/>
        <w:t>Whether the user is an agent</w:t>
      </w:r>
      <w:r>
        <w:br/>
        <w:t>Note</w:t>
      </w:r>
      <w:r>
        <w:br/>
        <w:t>CCSP also supports ReadyReps and business users.</w:t>
      </w:r>
      <w:r>
        <w:br/>
        <w:t>Agent State</w:t>
      </w:r>
      <w:r>
        <w:br/>
        <w:t>Agent's current state</w:t>
      </w:r>
      <w:r>
        <w:br/>
        <w:t>Available Time</w:t>
      </w:r>
      <w:r>
        <w:br/>
        <w:t>Available time. How long the agent has been in the Available state. Includes</w:t>
      </w:r>
      <w:r>
        <w:br/>
        <w:t>Available and Available in call.</w:t>
      </w:r>
      <w:r>
        <w:br/>
        <w:t>Average Call Duration</w:t>
      </w:r>
      <w:r>
        <w:br/>
        <w:t>Average duration of all media types</w:t>
      </w:r>
      <w:r>
        <w:br/>
        <w:t>Average Callback Call</w:t>
      </w:r>
      <w:r>
        <w:br/>
        <w:t>Duration</w:t>
      </w:r>
      <w:r>
        <w:br/>
        <w:t>Average duration of callback calls</w:t>
      </w:r>
      <w:r>
        <w:br/>
        <w:t>Average Chat Call</w:t>
      </w:r>
      <w:r>
        <w:br/>
        <w:t>Duration</w:t>
      </w:r>
      <w:r>
        <w:br/>
        <w:t>Average duration of chat calls</w:t>
      </w:r>
      <w:r>
        <w:br/>
        <w:t>Average Email Call</w:t>
      </w:r>
      <w:r>
        <w:br/>
        <w:t>Duration</w:t>
      </w:r>
      <w:r>
        <w:br/>
        <w:t>Average duration of email calls</w:t>
      </w:r>
      <w:r>
        <w:br/>
        <w:t>Average Talk Time</w:t>
      </w:r>
      <w:r>
        <w:br/>
        <w:t>(Total talk time for all calls handled by the agent) / (Number of calls handled by the</w:t>
      </w:r>
      <w:r>
        <w:br/>
        <w:t>agent)</w:t>
      </w:r>
      <w:r>
        <w:br/>
        <w:t>CCSP Dashboard Help - 7.4</w:t>
      </w:r>
      <w:r>
        <w:br/>
        <w:t>45</w:t>
      </w:r>
      <w:r>
        <w:br/>
      </w:r>
    </w:p>
    <w:p w14:paraId="2FA6EB76" w14:textId="77777777" w:rsidR="00237E20" w:rsidRDefault="00237E20" w:rsidP="00237E20">
      <w:r>
        <w:t>Table column</w:t>
      </w:r>
      <w:r>
        <w:br/>
        <w:t>Description</w:t>
      </w:r>
      <w:r>
        <w:br/>
        <w:t>Number of calls handled by the agent = total of inbound, outbound, and agent to</w:t>
      </w:r>
      <w:r>
        <w:br/>
        <w:t>agent calls.</w:t>
      </w:r>
      <w:r>
        <w:br/>
        <w:t xml:space="preserve">Average </w:t>
      </w:r>
      <w:proofErr w:type="spellStart"/>
      <w:r>
        <w:t>VoiceMail</w:t>
      </w:r>
      <w:proofErr w:type="spellEnd"/>
      <w:r>
        <w:t xml:space="preserve"> Call</w:t>
      </w:r>
      <w:r>
        <w:br/>
        <w:t>Duration</w:t>
      </w:r>
      <w:r>
        <w:br/>
        <w:t xml:space="preserve">Average duration of </w:t>
      </w:r>
      <w:proofErr w:type="spellStart"/>
      <w:r>
        <w:t>acd</w:t>
      </w:r>
      <w:proofErr w:type="spellEnd"/>
      <w:r>
        <w:t xml:space="preserve"> voicemail calls</w:t>
      </w:r>
      <w:r>
        <w:br/>
        <w:t xml:space="preserve">Average </w:t>
      </w:r>
      <w:proofErr w:type="spellStart"/>
      <w:r>
        <w:t>Voip</w:t>
      </w:r>
      <w:proofErr w:type="spellEnd"/>
      <w:r>
        <w:t xml:space="preserve"> Call</w:t>
      </w:r>
      <w:r>
        <w:br/>
        <w:t>Duration</w:t>
      </w:r>
      <w:r>
        <w:br/>
        <w:t>Average duration of VoIP calls</w:t>
      </w:r>
      <w:r>
        <w:br/>
        <w:t>Block Codes</w:t>
      </w:r>
      <w:r>
        <w:br/>
        <w:t>If agent is blocked from making outbound calls, the agent’s block codes</w:t>
      </w:r>
      <w:r>
        <w:br/>
        <w:t>separated by commas</w:t>
      </w:r>
      <w:r>
        <w:br/>
        <w:t>Block International Calls</w:t>
      </w:r>
      <w:r>
        <w:br/>
        <w:t>Whether the agent is blocked from making international calls</w:t>
      </w:r>
      <w:r>
        <w:br/>
        <w:t>Block Local Calls</w:t>
      </w:r>
      <w:r>
        <w:br/>
      </w:r>
      <w:r>
        <w:lastRenderedPageBreak/>
        <w:t>Whether the agent is blocked from making local calls</w:t>
      </w:r>
      <w:r>
        <w:br/>
        <w:t>Block Long Distance Calls</w:t>
      </w:r>
      <w:r>
        <w:br/>
        <w:t>Whether the agent is blocked from making long distance calls</w:t>
      </w:r>
      <w:r>
        <w:br/>
        <w:t>Call Direction</w:t>
      </w:r>
      <w:r>
        <w:br/>
        <w:t>The direction of the call the agent is in: Outbound, Inbound, Agent to Agent,</w:t>
      </w:r>
      <w:r>
        <w:br/>
        <w:t xml:space="preserve">Bridge Call, Callback Request, or Callback Response. For </w:t>
      </w:r>
      <w:proofErr w:type="spellStart"/>
      <w:r>
        <w:t>multichat</w:t>
      </w:r>
      <w:proofErr w:type="spellEnd"/>
      <w:r>
        <w:t xml:space="preserve"> scenarios,</w:t>
      </w:r>
      <w:r>
        <w:br/>
        <w:t>Multiple appears in this column</w:t>
      </w:r>
      <w:r>
        <w:br/>
        <w:t>Call Queue</w:t>
      </w:r>
      <w:r>
        <w:br/>
      </w:r>
      <w:proofErr w:type="spellStart"/>
      <w:r>
        <w:t>Queue</w:t>
      </w:r>
      <w:proofErr w:type="spellEnd"/>
      <w:r>
        <w:t xml:space="preserve"> of the call that the agent is handling (also known as the current queue).</w:t>
      </w:r>
      <w:r>
        <w:br/>
        <w:t xml:space="preserve">For </w:t>
      </w:r>
      <w:proofErr w:type="spellStart"/>
      <w:r>
        <w:t>multichat</w:t>
      </w:r>
      <w:proofErr w:type="spellEnd"/>
      <w:r>
        <w:t xml:space="preserve"> scenarios, Multiple appears in this column</w:t>
      </w:r>
      <w:r>
        <w:br/>
        <w:t>Call State</w:t>
      </w:r>
      <w:r>
        <w:br/>
        <w:t>Call state of the call that the agent is handling. When the agent is handling</w:t>
      </w:r>
      <w:r>
        <w:br/>
        <w:t>multiple calls, the call states appear with the number of calls in that state, for</w:t>
      </w:r>
      <w:r>
        <w:br/>
        <w:t>example, Ringing:5,In Call:2,On Hold:1,In Wrap-up:3</w:t>
      </w:r>
      <w:r>
        <w:br/>
        <w:t>Campaign Name</w:t>
      </w:r>
      <w:r>
        <w:br/>
        <w:t>The name of the campaign(s) that the agent is logged in to. For Elsbeth</w:t>
      </w:r>
      <w:r>
        <w:br/>
        <w:t>campaigns, the first campaign in the list is the agent's primary campaign.</w:t>
      </w:r>
      <w:r>
        <w:br/>
        <w:t>If not logged into a campaign, this column is empty.</w:t>
      </w:r>
      <w:r>
        <w:br/>
        <w:t>Current Call</w:t>
      </w:r>
      <w:r>
        <w:br/>
        <w:t>Type of call the agent is handling: Telephone, Internet, message call, or callback</w:t>
      </w:r>
      <w:r>
        <w:br/>
        <w:t xml:space="preserve">(also known as call type). For </w:t>
      </w:r>
      <w:proofErr w:type="spellStart"/>
      <w:r>
        <w:t>multichat</w:t>
      </w:r>
      <w:proofErr w:type="spellEnd"/>
      <w:r>
        <w:t xml:space="preserve"> scenarios, Multiple appears in this</w:t>
      </w:r>
      <w:r>
        <w:br/>
        <w:t>column</w:t>
      </w:r>
      <w:r>
        <w:br/>
        <w:t>Current Simultaneous</w:t>
      </w:r>
      <w:r>
        <w:br/>
        <w:t>Calls</w:t>
      </w:r>
      <w:r>
        <w:br/>
        <w:t>Number of simultaneous calls agents are handling</w:t>
      </w:r>
      <w:r>
        <w:br/>
        <w:t>Description</w:t>
      </w:r>
      <w:r>
        <w:br/>
        <w:t>Agent’s description</w:t>
      </w:r>
      <w:r>
        <w:br/>
        <w:t>First Name</w:t>
      </w:r>
      <w:r>
        <w:br/>
        <w:t>Agent's first name</w:t>
      </w:r>
      <w:r>
        <w:br/>
        <w:t>Group</w:t>
      </w:r>
      <w:r>
        <w:br/>
        <w:t>Name of agent's group</w:t>
      </w:r>
      <w:r>
        <w:br/>
        <w:t>Id</w:t>
      </w:r>
      <w:r>
        <w:br/>
        <w:t>Internal CCSP agent ID</w:t>
      </w:r>
      <w:r>
        <w:br/>
        <w:t>Interaction Profile Name</w:t>
      </w:r>
      <w:r>
        <w:br/>
        <w:t>Interaction profile name</w:t>
      </w:r>
      <w:r>
        <w:br/>
        <w:t>CCSP Dashboard Help - 7.4</w:t>
      </w:r>
      <w:r>
        <w:br/>
        <w:t>46</w:t>
      </w:r>
      <w:r>
        <w:br/>
      </w:r>
    </w:p>
    <w:p w14:paraId="31A3EC21" w14:textId="77777777" w:rsidR="00237E20" w:rsidRDefault="00237E20" w:rsidP="00237E20">
      <w:r>
        <w:t>Table column</w:t>
      </w:r>
      <w:r>
        <w:br/>
        <w:t>Description</w:t>
      </w:r>
      <w:r>
        <w:br/>
        <w:t>Last Name</w:t>
      </w:r>
      <w:r>
        <w:br/>
        <w:t>Agent's last name</w:t>
      </w:r>
      <w:r>
        <w:br/>
        <w:t>Longest Duration Call</w:t>
      </w:r>
      <w:r>
        <w:br/>
      </w:r>
      <w:r>
        <w:lastRenderedPageBreak/>
        <w:t>Duration of the call that is the currently the longest active at the agent. Includes</w:t>
      </w:r>
      <w:r>
        <w:br/>
        <w:t>on hold time.</w:t>
      </w:r>
      <w:r>
        <w:br/>
        <w:t>Release Code</w:t>
      </w:r>
      <w:r>
        <w:br/>
        <w:t>Agent's release code</w:t>
      </w:r>
      <w:r>
        <w:br/>
        <w:t>Skills</w:t>
      </w:r>
      <w:r>
        <w:br/>
        <w:t>Agent's skills</w:t>
      </w:r>
      <w:r>
        <w:br/>
        <w:t>Supervisor</w:t>
      </w:r>
      <w:r>
        <w:br/>
        <w:t>Whether the agent is a supervisor</w:t>
      </w:r>
      <w:r>
        <w:br/>
        <w:t>Teams</w:t>
      </w:r>
      <w:r>
        <w:br/>
        <w:t>Agent’s teams, separated by commas</w:t>
      </w:r>
      <w:r>
        <w:br/>
        <w:t>Time in Agent State</w:t>
      </w:r>
      <w:r>
        <w:br/>
        <w:t>Amount of time the agent has been in the current Agent state</w:t>
      </w:r>
      <w:r>
        <w:br/>
        <w:t>Time in Call State</w:t>
      </w:r>
      <w:r>
        <w:br/>
        <w:t>Amount of time the agent has been in the current Call State. When the agent is</w:t>
      </w:r>
      <w:r>
        <w:br/>
        <w:t>handling multiple calls, this column presents 00:00:00.</w:t>
      </w:r>
      <w:r>
        <w:br/>
        <w:t>Note</w:t>
      </w:r>
      <w:r>
        <w:br/>
        <w:t>Time In Call State works only for a single call, with the following limitations:</w:t>
      </w:r>
      <w:r>
        <w:br/>
        <w:t>l</w:t>
      </w:r>
      <w:r>
        <w:br/>
        <w:t>When an agent reduces the number of calls to a single call, Time In Call State</w:t>
      </w:r>
      <w:r>
        <w:br/>
        <w:t>is reset and may be incorrect.</w:t>
      </w:r>
      <w:r>
        <w:br/>
        <w:t>l</w:t>
      </w:r>
      <w:r>
        <w:br/>
        <w:t>When an agent transfers a call, Time In Call State for the second agent is reset</w:t>
      </w:r>
      <w:r>
        <w:br/>
        <w:t>after the first agent hangs up the call.</w:t>
      </w:r>
      <w:r>
        <w:br/>
        <w:t>Time in Release Code</w:t>
      </w:r>
      <w:r>
        <w:br/>
        <w:t>Time in release code.</w:t>
      </w:r>
      <w:r>
        <w:br/>
        <w:t>Note</w:t>
      </w:r>
      <w:r>
        <w:br/>
        <w:t>This attribute only appears when the agent is in the released state and has</w:t>
      </w:r>
      <w:r>
        <w:br/>
        <w:t>chosen a release code.</w:t>
      </w:r>
      <w:r>
        <w:br/>
        <w:t>Time Logged-in</w:t>
      </w:r>
      <w:r>
        <w:br/>
        <w:t>Total time that the agent has been logged on</w:t>
      </w:r>
      <w:r>
        <w:br/>
        <w:t>User Name</w:t>
      </w:r>
      <w:r>
        <w:br/>
        <w:t>Agent’s logon name</w:t>
      </w:r>
      <w:r>
        <w:br/>
        <w:t>CCSP Dashboard Help - 7.4</w:t>
      </w:r>
      <w:r>
        <w:br/>
        <w:t>47</w:t>
      </w:r>
      <w:r>
        <w:br/>
      </w:r>
    </w:p>
    <w:p w14:paraId="78A674CB" w14:textId="77777777" w:rsidR="00237E20" w:rsidRDefault="00237E20" w:rsidP="00237E20">
      <w:r>
        <w:t>You can insert the following statistics into agent report charts.</w:t>
      </w:r>
      <w:r>
        <w:br/>
        <w:t>Chart counter</w:t>
      </w:r>
      <w:r>
        <w:br/>
        <w:t>Chart type</w:t>
      </w:r>
      <w:r>
        <w:br/>
        <w:t>Description</w:t>
      </w:r>
      <w:r>
        <w:br/>
        <w:t>% Current Load</w:t>
      </w:r>
      <w:r>
        <w:br/>
        <w:t>Trend</w:t>
      </w:r>
      <w:r>
        <w:br/>
        <w:t>((Current simultaneous calls) / (Max number of simultaneous calls</w:t>
      </w:r>
      <w:r>
        <w:br/>
        <w:t>allowed per agent)) x 100</w:t>
      </w:r>
      <w:r>
        <w:br/>
      </w:r>
      <w:r>
        <w:lastRenderedPageBreak/>
        <w:t>Agents</w:t>
      </w:r>
      <w:r>
        <w:br/>
        <w:t>All</w:t>
      </w:r>
      <w:r>
        <w:br/>
        <w:t>Number of agents</w:t>
      </w:r>
      <w:r>
        <w:br/>
        <w:t>Available</w:t>
      </w:r>
      <w:r>
        <w:br/>
        <w:t>All</w:t>
      </w:r>
      <w:r>
        <w:br/>
        <w:t>Number of agents in the available state</w:t>
      </w:r>
      <w:r>
        <w:br/>
        <w:t>Available In Call</w:t>
      </w:r>
      <w:r>
        <w:br/>
        <w:t>All</w:t>
      </w:r>
      <w:r>
        <w:br/>
        <w:t>Number of agents in the available in call state</w:t>
      </w:r>
      <w:r>
        <w:br/>
        <w:t>Busy</w:t>
      </w:r>
      <w:r>
        <w:br/>
        <w:t>All</w:t>
      </w:r>
      <w:r>
        <w:br/>
        <w:t>Number of agents in the busy state</w:t>
      </w:r>
      <w:r>
        <w:br/>
        <w:t>Current Simultaneous</w:t>
      </w:r>
      <w:r>
        <w:br/>
        <w:t>Calls</w:t>
      </w:r>
      <w:r>
        <w:br/>
        <w:t>Trend</w:t>
      </w:r>
      <w:r>
        <w:br/>
        <w:t>Number of simultaneous calls agents are handling</w:t>
      </w:r>
      <w:r>
        <w:br/>
        <w:t>In Call</w:t>
      </w:r>
      <w:r>
        <w:br/>
        <w:t>All</w:t>
      </w:r>
      <w:r>
        <w:br/>
        <w:t>Number of agents in the in call state</w:t>
      </w:r>
      <w:r>
        <w:br/>
        <w:t>In Wrap-up</w:t>
      </w:r>
      <w:r>
        <w:br/>
        <w:t>All</w:t>
      </w:r>
      <w:r>
        <w:br/>
        <w:t>Number of agents in call wrap-up</w:t>
      </w:r>
      <w:r>
        <w:br/>
        <w:t>Not Logged In</w:t>
      </w:r>
      <w:r>
        <w:br/>
        <w:t>All</w:t>
      </w:r>
      <w:r>
        <w:br/>
        <w:t>Number of agents that belong to the contact center and are not</w:t>
      </w:r>
      <w:r>
        <w:br/>
        <w:t>logged on</w:t>
      </w:r>
      <w:r>
        <w:br/>
      </w:r>
      <w:proofErr w:type="spellStart"/>
      <w:r>
        <w:t>On</w:t>
      </w:r>
      <w:proofErr w:type="spellEnd"/>
      <w:r>
        <w:t xml:space="preserve"> Hold</w:t>
      </w:r>
      <w:r>
        <w:br/>
        <w:t>All</w:t>
      </w:r>
      <w:r>
        <w:br/>
        <w:t>Number of agents in the on hold state</w:t>
      </w:r>
      <w:r>
        <w:br/>
        <w:t>Released</w:t>
      </w:r>
      <w:r>
        <w:br/>
        <w:t>All</w:t>
      </w:r>
      <w:r>
        <w:br/>
        <w:t>Number of agents in the released state</w:t>
      </w:r>
      <w:r>
        <w:br/>
        <w:t>Released In Call</w:t>
      </w:r>
      <w:r>
        <w:br/>
        <w:t>All</w:t>
      </w:r>
      <w:r>
        <w:br/>
        <w:t>Number of agents in the released in call state</w:t>
      </w:r>
      <w:r>
        <w:br/>
        <w:t>Ringing</w:t>
      </w:r>
      <w:r>
        <w:br/>
        <w:t>All</w:t>
      </w:r>
      <w:r>
        <w:br/>
        <w:t>Number of agents in the ringing state</w:t>
      </w:r>
      <w:r>
        <w:br/>
        <w:t>CCSP Dashboard Help - 7.4</w:t>
      </w:r>
      <w:r>
        <w:br/>
        <w:t>48</w:t>
      </w:r>
      <w:r>
        <w:br/>
      </w:r>
    </w:p>
    <w:p w14:paraId="24DB828A" w14:textId="77777777" w:rsidR="00237E20" w:rsidRDefault="00237E20" w:rsidP="00237E20">
      <w:r>
        <w:t>Call report statistics</w:t>
      </w:r>
      <w:r>
        <w:br/>
        <w:t>You can insert the following statistics into call report tables.</w:t>
      </w:r>
      <w:r>
        <w:br/>
      </w:r>
      <w:r>
        <w:lastRenderedPageBreak/>
        <w:t>Table column</w:t>
      </w:r>
      <w:r>
        <w:br/>
        <w:t>Description</w:t>
      </w:r>
      <w:r>
        <w:br/>
        <w:t>Agent First Name</w:t>
      </w:r>
      <w:r>
        <w:br/>
        <w:t>Agent's first name</w:t>
      </w:r>
      <w:r>
        <w:br/>
        <w:t>Agent Group Name</w:t>
      </w:r>
      <w:r>
        <w:br/>
        <w:t>Group that this agent is assigned to</w:t>
      </w:r>
      <w:r>
        <w:br/>
        <w:t>Agent Id</w:t>
      </w:r>
      <w:r>
        <w:br/>
        <w:t>Internal CCSP agent ID</w:t>
      </w:r>
      <w:r>
        <w:br/>
        <w:t>Agent Last Name</w:t>
      </w:r>
      <w:r>
        <w:br/>
        <w:t>Agent's last name</w:t>
      </w:r>
      <w:r>
        <w:br/>
        <w:t>Agent User Name</w:t>
      </w:r>
      <w:r>
        <w:br/>
        <w:t>Agent's Windows username</w:t>
      </w:r>
      <w:r>
        <w:br/>
        <w:t>Agent Team Names</w:t>
      </w:r>
      <w:r>
        <w:br/>
        <w:t>Agent's teams. Multiple teams are separated by commas.</w:t>
      </w:r>
      <w:r>
        <w:br/>
        <w:t>Call Direction</w:t>
      </w:r>
      <w:r>
        <w:br/>
        <w:t>Call type. Possible values are:</w:t>
      </w:r>
      <w:r>
        <w:br/>
        <w:t>l</w:t>
      </w:r>
      <w:r>
        <w:br/>
        <w:t>Outbound</w:t>
      </w:r>
      <w:r>
        <w:br/>
        <w:t>l</w:t>
      </w:r>
      <w:r>
        <w:br/>
        <w:t>Inbound</w:t>
      </w:r>
      <w:r>
        <w:br/>
        <w:t>l</w:t>
      </w:r>
      <w:r>
        <w:br/>
        <w:t>Agent to agent</w:t>
      </w:r>
      <w:r>
        <w:br/>
        <w:t>l</w:t>
      </w:r>
      <w:r>
        <w:br/>
        <w:t>Bridged</w:t>
      </w:r>
      <w:r>
        <w:br/>
        <w:t>l</w:t>
      </w:r>
      <w:r>
        <w:br/>
        <w:t>Callback request</w:t>
      </w:r>
      <w:r>
        <w:br/>
        <w:t>l</w:t>
      </w:r>
      <w:r>
        <w:br/>
        <w:t>Callback response</w:t>
      </w:r>
      <w:r>
        <w:br/>
        <w:t>l</w:t>
      </w:r>
      <w:r>
        <w:br/>
        <w:t>PDS</w:t>
      </w:r>
      <w:r>
        <w:br/>
        <w:t>l</w:t>
      </w:r>
      <w:r>
        <w:br/>
        <w:t>Previewing</w:t>
      </w:r>
      <w:r>
        <w:br/>
        <w:t>Call Duration</w:t>
      </w:r>
      <w:r>
        <w:br/>
        <w:t>Call duration. Includes all the possible call states.</w:t>
      </w:r>
      <w:r>
        <w:br/>
        <w:t>Call Id</w:t>
      </w:r>
      <w:r>
        <w:br/>
        <w:t>Internal CCSP call ID</w:t>
      </w:r>
      <w:r>
        <w:br/>
        <w:t>Call Media</w:t>
      </w:r>
      <w:r>
        <w:br/>
      </w:r>
      <w:proofErr w:type="spellStart"/>
      <w:r>
        <w:t>Media</w:t>
      </w:r>
      <w:proofErr w:type="spellEnd"/>
      <w:r>
        <w:t xml:space="preserve"> type. Possible values are:</w:t>
      </w:r>
      <w:r>
        <w:br/>
        <w:t>l</w:t>
      </w:r>
      <w:r>
        <w:br/>
        <w:t>Chat</w:t>
      </w:r>
      <w:r>
        <w:br/>
        <w:t>l</w:t>
      </w:r>
      <w:r>
        <w:br/>
        <w:t>Email</w:t>
      </w:r>
      <w:r>
        <w:br/>
        <w:t>l</w:t>
      </w:r>
      <w:r>
        <w:br/>
      </w:r>
      <w:proofErr w:type="spellStart"/>
      <w:r>
        <w:lastRenderedPageBreak/>
        <w:t>Voip</w:t>
      </w:r>
      <w:proofErr w:type="spellEnd"/>
      <w:r>
        <w:br/>
        <w:t>l</w:t>
      </w:r>
      <w:r>
        <w:br/>
      </w:r>
      <w:proofErr w:type="spellStart"/>
      <w:r>
        <w:t>CallBack</w:t>
      </w:r>
      <w:proofErr w:type="spellEnd"/>
      <w:r>
        <w:br/>
        <w:t>l</w:t>
      </w:r>
      <w:r>
        <w:br/>
        <w:t>Voice Mail</w:t>
      </w:r>
      <w:r>
        <w:br/>
        <w:t>Call Queue</w:t>
      </w:r>
      <w:r>
        <w:br/>
        <w:t>Call queue</w:t>
      </w:r>
      <w:r>
        <w:br/>
        <w:t>Call State</w:t>
      </w:r>
      <w:r>
        <w:br/>
        <w:t>Call state. Possible values are:</w:t>
      </w:r>
      <w:r>
        <w:br/>
        <w:t>l</w:t>
      </w:r>
      <w:r>
        <w:br/>
        <w:t>Preview</w:t>
      </w:r>
      <w:r>
        <w:br/>
        <w:t>CCSP Dashboard Help - 7.4</w:t>
      </w:r>
      <w:r>
        <w:br/>
        <w:t>49</w:t>
      </w:r>
      <w:r>
        <w:br/>
      </w:r>
    </w:p>
    <w:p w14:paraId="142BA61A" w14:textId="77777777" w:rsidR="00237E20" w:rsidRDefault="00237E20" w:rsidP="00237E20">
      <w:r>
        <w:t>Table column</w:t>
      </w:r>
      <w:r>
        <w:br/>
        <w:t>Description</w:t>
      </w:r>
      <w:r>
        <w:br/>
        <w:t>l</w:t>
      </w:r>
      <w:r>
        <w:br/>
        <w:t>Ringing</w:t>
      </w:r>
      <w:r>
        <w:br/>
        <w:t>l</w:t>
      </w:r>
      <w:r>
        <w:br/>
        <w:t>In Call</w:t>
      </w:r>
      <w:r>
        <w:br/>
        <w:t>l</w:t>
      </w:r>
      <w:r>
        <w:br/>
        <w:t>On Hold</w:t>
      </w:r>
      <w:r>
        <w:br/>
        <w:t>l</w:t>
      </w:r>
      <w:r>
        <w:br/>
        <w:t>Wrap Up</w:t>
      </w:r>
      <w:r>
        <w:br/>
        <w:t>Time In Call State</w:t>
      </w:r>
      <w:r>
        <w:br/>
        <w:t>Time in call state. The number of seconds since the call moved to the 'in-call'</w:t>
      </w:r>
      <w:r>
        <w:br/>
        <w:t>state. Includes wrap up and on hold time.</w:t>
      </w:r>
      <w:r>
        <w:br/>
        <w:t>You can insert the following statistics into call report charts.</w:t>
      </w:r>
      <w:r>
        <w:br/>
        <w:t>Chart counter</w:t>
      </w:r>
      <w:r>
        <w:br/>
        <w:t>Description</w:t>
      </w:r>
      <w:r>
        <w:br/>
        <w:t>Call Back</w:t>
      </w:r>
      <w:r>
        <w:br/>
        <w:t>Total number of callback calls being handled</w:t>
      </w:r>
      <w:r>
        <w:br/>
        <w:t>Calls</w:t>
      </w:r>
      <w:r>
        <w:br/>
        <w:t>Total number of calls being handled</w:t>
      </w:r>
      <w:r>
        <w:br/>
        <w:t>Chat</w:t>
      </w:r>
      <w:r>
        <w:br/>
        <w:t>Total number of chat calls being handled</w:t>
      </w:r>
      <w:r>
        <w:br/>
        <w:t>Email</w:t>
      </w:r>
      <w:r>
        <w:br/>
        <w:t>Total number of email calls being handled</w:t>
      </w:r>
      <w:r>
        <w:br/>
        <w:t>Voicemail</w:t>
      </w:r>
      <w:r>
        <w:br/>
        <w:t>Total number of voicemail calls being handled</w:t>
      </w:r>
      <w:r>
        <w:br/>
      </w:r>
      <w:proofErr w:type="spellStart"/>
      <w:r>
        <w:t>Voip</w:t>
      </w:r>
      <w:proofErr w:type="spellEnd"/>
      <w:r>
        <w:br/>
        <w:t>Total number of VoIP calls being handled</w:t>
      </w:r>
      <w:r>
        <w:br/>
        <w:t>CCSP Dashboard Help - 7.4</w:t>
      </w:r>
      <w:r>
        <w:br/>
      </w:r>
      <w:r>
        <w:lastRenderedPageBreak/>
        <w:t>50</w:t>
      </w:r>
      <w:r>
        <w:br/>
      </w:r>
    </w:p>
    <w:p w14:paraId="698FEF3C" w14:textId="77777777" w:rsidR="00237E20" w:rsidRDefault="00237E20" w:rsidP="00237E20">
      <w:r>
        <w:t>Campaign report statistics</w:t>
      </w:r>
      <w:r>
        <w:br/>
        <w:t>Note</w:t>
      </w:r>
      <w:r>
        <w:br/>
        <w:t xml:space="preserve">These statistics apply only to </w:t>
      </w:r>
      <w:proofErr w:type="spellStart"/>
      <w:r>
        <w:t>Sytel</w:t>
      </w:r>
      <w:proofErr w:type="spellEnd"/>
      <w:r>
        <w:t xml:space="preserve"> campaigns. To view Elsbeth campaign statistics, use the EPC</w:t>
      </w:r>
      <w:r>
        <w:br/>
        <w:t>Administrator.</w:t>
      </w:r>
      <w:r>
        <w:br/>
        <w:t>You can insert the following statistics into your campaign report gadgets.</w:t>
      </w:r>
      <w:r>
        <w:br/>
        <w:t>Table column</w:t>
      </w:r>
      <w:r>
        <w:br/>
        <w:t>Chart counter</w:t>
      </w:r>
      <w:r>
        <w:br/>
        <w:t>Description</w:t>
      </w:r>
      <w:r>
        <w:br/>
        <w:t>% Calls Disposed by</w:t>
      </w:r>
      <w:r>
        <w:br/>
        <w:t>Agent</w:t>
      </w:r>
      <w:r>
        <w:br/>
        <w:t>-</w:t>
      </w:r>
      <w:r>
        <w:br/>
        <w:t>Percent of calls with outcomes determined by agent</w:t>
      </w:r>
      <w:r>
        <w:br/>
        <w:t>% Calls Disposed by</w:t>
      </w:r>
      <w:r>
        <w:br/>
        <w:t>System</w:t>
      </w:r>
      <w:r>
        <w:br/>
        <w:t>-</w:t>
      </w:r>
      <w:r>
        <w:br/>
        <w:t>Percent of calls with outcomes determined by system</w:t>
      </w:r>
      <w:r>
        <w:br/>
        <w:t>% Campaign Available</w:t>
      </w:r>
      <w:r>
        <w:br/>
        <w:t>Time</w:t>
      </w:r>
      <w:r>
        <w:br/>
        <w:t>-</w:t>
      </w:r>
      <w:r>
        <w:br/>
        <w:t>((Total available time)) / (Total logon time)) x 100</w:t>
      </w:r>
      <w:r>
        <w:br/>
        <w:t>% Campaign Talk Time</w:t>
      </w:r>
      <w:r>
        <w:br/>
        <w:t>-</w:t>
      </w:r>
      <w:r>
        <w:br/>
        <w:t>((Total talk time) / (Total logon time)) x 100</w:t>
      </w:r>
      <w:r>
        <w:br/>
        <w:t>% Campaign Wrap-up</w:t>
      </w:r>
      <w:r>
        <w:br/>
        <w:t>Time</w:t>
      </w:r>
      <w:r>
        <w:br/>
        <w:t>-</w:t>
      </w:r>
      <w:r>
        <w:br/>
        <w:t>((Total wrap-up  time)) / (Total logon time)) x 100</w:t>
      </w:r>
      <w:r>
        <w:br/>
        <w:t>% Conversion</w:t>
      </w:r>
      <w:r>
        <w:br/>
        <w:t>% Conversion</w:t>
      </w:r>
      <w:r>
        <w:br/>
        <w:t>Sales as a percent of live calls</w:t>
      </w:r>
      <w:r>
        <w:br/>
        <w:t>Abandoned</w:t>
      </w:r>
      <w:r>
        <w:br/>
      </w:r>
      <w:proofErr w:type="spellStart"/>
      <w:r>
        <w:t>Abandoned</w:t>
      </w:r>
      <w:proofErr w:type="spellEnd"/>
      <w:r>
        <w:br/>
        <w:t>Number of abandoned calls</w:t>
      </w:r>
      <w:r>
        <w:br/>
        <w:t>Agent Calls per Hour</w:t>
      </w:r>
      <w:r>
        <w:br/>
        <w:t>-</w:t>
      </w:r>
      <w:r>
        <w:br/>
        <w:t>Number of calls handled by agents per hour</w:t>
      </w:r>
      <w:r>
        <w:br/>
        <w:t>Agents Logged-in</w:t>
      </w:r>
      <w:r>
        <w:br/>
        <w:t>Time</w:t>
      </w:r>
      <w:r>
        <w:br/>
        <w:t>Agents Logged-in</w:t>
      </w:r>
      <w:r>
        <w:br/>
        <w:t>Time</w:t>
      </w:r>
      <w:r>
        <w:br/>
      </w:r>
      <w:r>
        <w:lastRenderedPageBreak/>
        <w:t xml:space="preserve">Total logged on time of the agents in </w:t>
      </w:r>
      <w:proofErr w:type="spellStart"/>
      <w:r>
        <w:t>hh:mm:ss</w:t>
      </w:r>
      <w:proofErr w:type="spellEnd"/>
      <w:r>
        <w:br/>
        <w:t>Answering Machine</w:t>
      </w:r>
      <w:r>
        <w:br/>
        <w:t>Agent Detected</w:t>
      </w:r>
      <w:r>
        <w:br/>
        <w:t>Answering Machine</w:t>
      </w:r>
      <w:r>
        <w:br/>
        <w:t>Agent Detected</w:t>
      </w:r>
      <w:r>
        <w:br/>
        <w:t>Number of calls to answering machines detected by</w:t>
      </w:r>
      <w:r>
        <w:br/>
        <w:t>agents</w:t>
      </w:r>
      <w:r>
        <w:br/>
        <w:t>Answering Machine</w:t>
      </w:r>
      <w:r>
        <w:br/>
        <w:t>System Detected</w:t>
      </w:r>
      <w:r>
        <w:br/>
        <w:t>Answering Machine</w:t>
      </w:r>
      <w:r>
        <w:br/>
        <w:t>System Detected</w:t>
      </w:r>
      <w:r>
        <w:br/>
        <w:t>Number of calls to answering machines detected by</w:t>
      </w:r>
      <w:r>
        <w:br/>
        <w:t>system</w:t>
      </w:r>
      <w:r>
        <w:br/>
        <w:t>Answering Machine</w:t>
      </w:r>
      <w:r>
        <w:br/>
        <w:t>Total</w:t>
      </w:r>
      <w:r>
        <w:br/>
        <w:t>Answering Machine</w:t>
      </w:r>
      <w:r>
        <w:br/>
        <w:t>Total</w:t>
      </w:r>
      <w:r>
        <w:br/>
      </w:r>
      <w:proofErr w:type="spellStart"/>
      <w:r>
        <w:t>Total</w:t>
      </w:r>
      <w:proofErr w:type="spellEnd"/>
      <w:r>
        <w:t xml:space="preserve"> number of answering machine calls</w:t>
      </w:r>
      <w:r>
        <w:br/>
        <w:t>Available Agents</w:t>
      </w:r>
      <w:r>
        <w:br/>
        <w:t>Available Agents</w:t>
      </w:r>
      <w:r>
        <w:br/>
        <w:t>Number of agents logged on to campaign and in available</w:t>
      </w:r>
      <w:r>
        <w:br/>
        <w:t>state</w:t>
      </w:r>
      <w:r>
        <w:br/>
        <w:t>Average Refusal</w:t>
      </w:r>
      <w:r>
        <w:br/>
        <w:t>Duration</w:t>
      </w:r>
      <w:r>
        <w:br/>
        <w:t>-</w:t>
      </w:r>
      <w:r>
        <w:br/>
        <w:t>Average duration of calls which have a disposition of</w:t>
      </w:r>
      <w:r>
        <w:br/>
        <w:t>refusal</w:t>
      </w:r>
      <w:r>
        <w:br/>
        <w:t>Average Reschedule</w:t>
      </w:r>
      <w:r>
        <w:br/>
        <w:t>Duration</w:t>
      </w:r>
      <w:r>
        <w:br/>
        <w:t>-</w:t>
      </w:r>
      <w:r>
        <w:br/>
        <w:t>Average duration of calls which have a disposition of</w:t>
      </w:r>
      <w:r>
        <w:br/>
        <w:t>reschedule</w:t>
      </w:r>
      <w:r>
        <w:br/>
        <w:t>CCSP Dashboard Help - 7.4</w:t>
      </w:r>
      <w:r>
        <w:br/>
        <w:t>51</w:t>
      </w:r>
      <w:r>
        <w:br/>
      </w:r>
    </w:p>
    <w:p w14:paraId="51D9CF0D" w14:textId="77777777" w:rsidR="00237E20" w:rsidRDefault="00237E20" w:rsidP="00237E20">
      <w:r>
        <w:t>Table column</w:t>
      </w:r>
      <w:r>
        <w:br/>
        <w:t>Chart counter</w:t>
      </w:r>
      <w:r>
        <w:br/>
        <w:t>Description</w:t>
      </w:r>
      <w:r>
        <w:br/>
        <w:t>Average Sale Duration</w:t>
      </w:r>
      <w:r>
        <w:br/>
        <w:t>-</w:t>
      </w:r>
      <w:r>
        <w:br/>
        <w:t>Average duration of calls which have a disposition of sale</w:t>
      </w:r>
      <w:r>
        <w:br/>
        <w:t>Busy</w:t>
      </w:r>
      <w:r>
        <w:br/>
      </w:r>
      <w:proofErr w:type="spellStart"/>
      <w:r>
        <w:t>Busy</w:t>
      </w:r>
      <w:proofErr w:type="spellEnd"/>
      <w:r>
        <w:br/>
      </w:r>
      <w:r>
        <w:lastRenderedPageBreak/>
        <w:t>Number of busy calls</w:t>
      </w:r>
      <w:r>
        <w:br/>
      </w:r>
      <w:proofErr w:type="spellStart"/>
      <w:r>
        <w:t>Calls</w:t>
      </w:r>
      <w:proofErr w:type="spellEnd"/>
      <w:r>
        <w:t xml:space="preserve"> Dialed</w:t>
      </w:r>
      <w:r>
        <w:br/>
        <w:t>Calls Dialed</w:t>
      </w:r>
      <w:r>
        <w:br/>
        <w:t>Total number of dialed calls</w:t>
      </w:r>
      <w:r>
        <w:br/>
      </w:r>
      <w:proofErr w:type="spellStart"/>
      <w:r>
        <w:t>Calls</w:t>
      </w:r>
      <w:proofErr w:type="spellEnd"/>
      <w:r>
        <w:t xml:space="preserve"> Dialed per Hour</w:t>
      </w:r>
      <w:r>
        <w:br/>
        <w:t>-</w:t>
      </w:r>
      <w:r>
        <w:br/>
        <w:t>Number of dialed calls per hour</w:t>
      </w:r>
      <w:r>
        <w:br/>
        <w:t>Calls Disposed by</w:t>
      </w:r>
      <w:r>
        <w:br/>
        <w:t>Agent</w:t>
      </w:r>
      <w:r>
        <w:br/>
        <w:t>Calls Disposed by</w:t>
      </w:r>
      <w:r>
        <w:br/>
        <w:t>Agent</w:t>
      </w:r>
      <w:r>
        <w:br/>
        <w:t>Number of calls with outcomes determined by agent</w:t>
      </w:r>
      <w:r>
        <w:br/>
        <w:t>Calls Disposed by</w:t>
      </w:r>
      <w:r>
        <w:br/>
        <w:t>System</w:t>
      </w:r>
      <w:r>
        <w:br/>
        <w:t>Calls Disposed by</w:t>
      </w:r>
      <w:r>
        <w:br/>
        <w:t>System</w:t>
      </w:r>
      <w:r>
        <w:br/>
        <w:t>Number of calls with outcomes determined by system</w:t>
      </w:r>
      <w:r>
        <w:br/>
        <w:t>Cumulative Available</w:t>
      </w:r>
      <w:r>
        <w:br/>
        <w:t>Time</w:t>
      </w:r>
      <w:r>
        <w:br/>
        <w:t>Cumulative Available</w:t>
      </w:r>
      <w:r>
        <w:br/>
        <w:t>Time in Minutes</w:t>
      </w:r>
      <w:r>
        <w:br/>
        <w:t>Total minutes agents were available</w:t>
      </w:r>
      <w:r>
        <w:br/>
        <w:t>Cumulative Talk Time</w:t>
      </w:r>
      <w:r>
        <w:br/>
        <w:t>Cumulative Talk Time</w:t>
      </w:r>
      <w:r>
        <w:br/>
        <w:t>in Minutes</w:t>
      </w:r>
      <w:r>
        <w:br/>
        <w:t>Total minutes agents were in call</w:t>
      </w:r>
      <w:r>
        <w:br/>
        <w:t>Cumulative Wrap-up</w:t>
      </w:r>
      <w:r>
        <w:br/>
        <w:t>Time</w:t>
      </w:r>
      <w:r>
        <w:br/>
        <w:t>Cumulative Wrap-up</w:t>
      </w:r>
      <w:r>
        <w:br/>
        <w:t>Time in Seconds</w:t>
      </w:r>
      <w:r>
        <w:br/>
        <w:t>Total seconds agents were in wrap up</w:t>
      </w:r>
      <w:r>
        <w:br/>
        <w:t>Fast Busy</w:t>
      </w:r>
      <w:r>
        <w:br/>
        <w:t>Fast Busy</w:t>
      </w:r>
      <w:r>
        <w:br/>
        <w:t>Number of fast busy calls</w:t>
      </w:r>
      <w:r>
        <w:br/>
        <w:t>Id</w:t>
      </w:r>
      <w:r>
        <w:br/>
        <w:t>-</w:t>
      </w:r>
      <w:r>
        <w:br/>
        <w:t>Internal CCSP ID for campaign</w:t>
      </w:r>
      <w:r>
        <w:br/>
        <w:t>In-call Agents</w:t>
      </w:r>
      <w:r>
        <w:br/>
        <w:t>In-call Agents</w:t>
      </w:r>
      <w:r>
        <w:br/>
        <w:t>Number of agents logged on to campaign and in call state</w:t>
      </w:r>
      <w:r>
        <w:br/>
        <w:t>Logged-in Agents</w:t>
      </w:r>
      <w:r>
        <w:br/>
        <w:t>Logged-in Agents</w:t>
      </w:r>
      <w:r>
        <w:br/>
        <w:t>Number of logged-on agents</w:t>
      </w:r>
      <w:r>
        <w:br/>
      </w:r>
      <w:r>
        <w:lastRenderedPageBreak/>
        <w:t>Name</w:t>
      </w:r>
      <w:r>
        <w:br/>
        <w:t>-</w:t>
      </w:r>
      <w:r>
        <w:br/>
        <w:t>Name of the campaign</w:t>
      </w:r>
      <w:r>
        <w:br/>
        <w:t>No Answer</w:t>
      </w:r>
      <w:r>
        <w:br/>
        <w:t>No Answer</w:t>
      </w:r>
      <w:r>
        <w:br/>
        <w:t>Number of calls with no answer</w:t>
      </w:r>
      <w:r>
        <w:br/>
        <w:t>Number Out of Order</w:t>
      </w:r>
      <w:r>
        <w:br/>
        <w:t>Number Out of Order</w:t>
      </w:r>
      <w:r>
        <w:br/>
        <w:t>Number of calls with number out of order</w:t>
      </w:r>
      <w:r>
        <w:br/>
        <w:t>On-hold Agents</w:t>
      </w:r>
      <w:r>
        <w:br/>
        <w:t>On-hold Agents</w:t>
      </w:r>
      <w:r>
        <w:br/>
        <w:t>Number of agents logged on to the campaign and in on-</w:t>
      </w:r>
      <w:r>
        <w:br/>
        <w:t>hold state</w:t>
      </w:r>
      <w:r>
        <w:br/>
        <w:t>Other Unworkable</w:t>
      </w:r>
      <w:r>
        <w:br/>
        <w:t>Other Unworkable</w:t>
      </w:r>
      <w:r>
        <w:br/>
        <w:t>Number of calls since the campaign started with</w:t>
      </w:r>
      <w:r>
        <w:br/>
        <w:t>disposition Unworkable</w:t>
      </w:r>
      <w:r>
        <w:br/>
        <w:t>Previewing Agents</w:t>
      </w:r>
      <w:r>
        <w:br/>
        <w:t>Previewing Agents</w:t>
      </w:r>
      <w:r>
        <w:br/>
        <w:t>Number of agents logged on to the campaign and in call</w:t>
      </w:r>
      <w:r>
        <w:br/>
        <w:t>preview state</w:t>
      </w:r>
      <w:r>
        <w:br/>
        <w:t>Queue</w:t>
      </w:r>
      <w:r>
        <w:br/>
        <w:t>-</w:t>
      </w:r>
      <w:r>
        <w:br/>
        <w:t>The queue assigned to the campaign</w:t>
      </w:r>
      <w:r>
        <w:br/>
        <w:t>Refusals</w:t>
      </w:r>
      <w:r>
        <w:br/>
      </w:r>
      <w:proofErr w:type="spellStart"/>
      <w:r>
        <w:t>Refusals</w:t>
      </w:r>
      <w:proofErr w:type="spellEnd"/>
      <w:r>
        <w:br/>
        <w:t>Number of refusals</w:t>
      </w:r>
      <w:r>
        <w:br/>
        <w:t>Released Agents</w:t>
      </w:r>
      <w:r>
        <w:br/>
        <w:t>Released Agents</w:t>
      </w:r>
      <w:r>
        <w:br/>
        <w:t>Number of agents logged on to the campaign and in the</w:t>
      </w:r>
      <w:r>
        <w:br/>
        <w:t>released state</w:t>
      </w:r>
      <w:r>
        <w:br/>
        <w:t>CCSP Dashboard Help - 7.4</w:t>
      </w:r>
      <w:r>
        <w:br/>
        <w:t>52</w:t>
      </w:r>
      <w:r>
        <w:br/>
      </w:r>
    </w:p>
    <w:p w14:paraId="2BE90209" w14:textId="77777777" w:rsidR="00237E20" w:rsidRDefault="00237E20" w:rsidP="00237E20">
      <w:r>
        <w:t>Table column</w:t>
      </w:r>
      <w:r>
        <w:br/>
        <w:t>Chart counter</w:t>
      </w:r>
      <w:r>
        <w:br/>
        <w:t>Description</w:t>
      </w:r>
      <w:r>
        <w:br/>
        <w:t>Reschedules</w:t>
      </w:r>
      <w:r>
        <w:br/>
      </w:r>
      <w:proofErr w:type="spellStart"/>
      <w:r>
        <w:t>Reschedules</w:t>
      </w:r>
      <w:proofErr w:type="spellEnd"/>
      <w:r>
        <w:br/>
        <w:t>Number of rescheduled calls</w:t>
      </w:r>
      <w:r>
        <w:br/>
        <w:t>Run Time</w:t>
      </w:r>
      <w:r>
        <w:br/>
        <w:t>Campaign Run Time in</w:t>
      </w:r>
      <w:r>
        <w:br/>
        <w:t>Minutes</w:t>
      </w:r>
      <w:r>
        <w:br/>
      </w:r>
      <w:r>
        <w:lastRenderedPageBreak/>
        <w:t xml:space="preserve">Duration of the campaign in minutes in </w:t>
      </w:r>
      <w:proofErr w:type="spellStart"/>
      <w:r>
        <w:t>hh:mm:ss</w:t>
      </w:r>
      <w:proofErr w:type="spellEnd"/>
      <w:r>
        <w:t xml:space="preserve"> format</w:t>
      </w:r>
      <w:r>
        <w:br/>
        <w:t>from the last time it was started</w:t>
      </w:r>
      <w:r>
        <w:br/>
        <w:t>Sales</w:t>
      </w:r>
      <w:r>
        <w:br/>
      </w:r>
      <w:proofErr w:type="spellStart"/>
      <w:r>
        <w:t>Sales</w:t>
      </w:r>
      <w:proofErr w:type="spellEnd"/>
      <w:r>
        <w:br/>
        <w:t>Number of sales</w:t>
      </w:r>
      <w:r>
        <w:br/>
      </w:r>
      <w:proofErr w:type="spellStart"/>
      <w:r>
        <w:t>Sales</w:t>
      </w:r>
      <w:proofErr w:type="spellEnd"/>
      <w:r>
        <w:t xml:space="preserve"> per Hour</w:t>
      </w:r>
      <w:r>
        <w:br/>
        <w:t>-</w:t>
      </w:r>
      <w:r>
        <w:br/>
        <w:t>Number of sales per hour</w:t>
      </w:r>
      <w:r>
        <w:br/>
        <w:t>Start Time</w:t>
      </w:r>
      <w:r>
        <w:br/>
        <w:t>-</w:t>
      </w:r>
      <w:r>
        <w:br/>
        <w:t xml:space="preserve">Start time of the campaign in </w:t>
      </w:r>
      <w:proofErr w:type="spellStart"/>
      <w:r>
        <w:t>hh:mm:ss</w:t>
      </w:r>
      <w:proofErr w:type="spellEnd"/>
      <w:r>
        <w:t xml:space="preserve"> format</w:t>
      </w:r>
      <w:r>
        <w:br/>
        <w:t>Wrap-up Agents</w:t>
      </w:r>
      <w:r>
        <w:br/>
        <w:t>Wrap-up Agents</w:t>
      </w:r>
      <w:r>
        <w:br/>
        <w:t>Number of agents in wrap up</w:t>
      </w:r>
      <w:r>
        <w:br/>
        <w:t>Wrong Number</w:t>
      </w:r>
      <w:r>
        <w:br/>
        <w:t>Wrong Number</w:t>
      </w:r>
      <w:r>
        <w:br/>
      </w:r>
      <w:proofErr w:type="spellStart"/>
      <w:r>
        <w:t>Number</w:t>
      </w:r>
      <w:proofErr w:type="spellEnd"/>
      <w:r>
        <w:t xml:space="preserve"> of calls to wrong number</w:t>
      </w:r>
      <w:r>
        <w:br/>
        <w:t>Wrong Person</w:t>
      </w:r>
      <w:r>
        <w:br/>
        <w:t>Wrong Person</w:t>
      </w:r>
      <w:r>
        <w:br/>
        <w:t>Number of calls to wrong person</w:t>
      </w:r>
      <w:r>
        <w:br/>
        <w:t>CCSP Dashboard Help - 7.4</w:t>
      </w:r>
      <w:r>
        <w:br/>
        <w:t>53</w:t>
      </w:r>
      <w:r>
        <w:br/>
      </w:r>
    </w:p>
    <w:p w14:paraId="24FFE4B8" w14:textId="77777777" w:rsidR="00237E20" w:rsidRDefault="00237E20" w:rsidP="00237E20">
      <w:r>
        <w:t>Group report statistics</w:t>
      </w:r>
      <w:r>
        <w:br/>
        <w:t>Note</w:t>
      </w:r>
      <w:r>
        <w:br/>
        <w:t>In multiple interaction scenarios, the Group statistics do not represent the full agent time in state</w:t>
      </w:r>
      <w:r>
        <w:br/>
        <w:t>measurements.</w:t>
      </w:r>
      <w:r>
        <w:br/>
        <w:t>Additional information about individual calls that the agent is handling is presented in Call reports.</w:t>
      </w:r>
      <w:r>
        <w:br/>
        <w:t>You can insert the following statistics into your group report gadgets.</w:t>
      </w:r>
      <w:r>
        <w:br/>
        <w:t>Table column</w:t>
      </w:r>
      <w:r>
        <w:br/>
        <w:t>Chart counter</w:t>
      </w:r>
      <w:r>
        <w:br/>
        <w:t>Description</w:t>
      </w:r>
      <w:r>
        <w:br/>
        <w:t>% Agents In Call of</w:t>
      </w:r>
      <w:r>
        <w:br/>
        <w:t>Logged In Agents</w:t>
      </w:r>
      <w:r>
        <w:br/>
        <w:t>% Agents In Call of</w:t>
      </w:r>
      <w:r>
        <w:br/>
        <w:t>Logged In Agents</w:t>
      </w:r>
      <w:r>
        <w:br/>
        <w:t>((Agents Available In Call + Agents Released In Call) / (Agents</w:t>
      </w:r>
      <w:r>
        <w:br/>
        <w:t>Logged In)) x 100</w:t>
      </w:r>
      <w:r>
        <w:br/>
        <w:t>% Agents In Callback</w:t>
      </w:r>
      <w:r>
        <w:br/>
        <w:t>Call</w:t>
      </w:r>
      <w:r>
        <w:br/>
        <w:t>% Agents In Callback</w:t>
      </w:r>
      <w:r>
        <w:br/>
      </w:r>
      <w:r>
        <w:lastRenderedPageBreak/>
        <w:t>Call</w:t>
      </w:r>
      <w:r>
        <w:br/>
        <w:t>((Number of agents in callback call) / (Total number of</w:t>
      </w:r>
      <w:r>
        <w:br/>
        <w:t>agents in call)) x 100</w:t>
      </w:r>
      <w:r>
        <w:br/>
        <w:t>% Agents In Internet</w:t>
      </w:r>
      <w:r>
        <w:br/>
        <w:t>Call</w:t>
      </w:r>
      <w:r>
        <w:br/>
        <w:t>% Agents In Internet</w:t>
      </w:r>
      <w:r>
        <w:br/>
        <w:t>Call</w:t>
      </w:r>
      <w:r>
        <w:br/>
        <w:t>((Number of agents in internet call) / (Total number of</w:t>
      </w:r>
      <w:r>
        <w:br/>
        <w:t>agents in call)) x 100</w:t>
      </w:r>
      <w:r>
        <w:br/>
        <w:t>% Agents In Message</w:t>
      </w:r>
      <w:r>
        <w:br/>
        <w:t>Call</w:t>
      </w:r>
      <w:r>
        <w:br/>
        <w:t>% Agents In Message</w:t>
      </w:r>
      <w:r>
        <w:br/>
        <w:t>Call</w:t>
      </w:r>
      <w:r>
        <w:br/>
        <w:t>((Number of agents in message call) / (Total number of</w:t>
      </w:r>
      <w:r>
        <w:br/>
        <w:t>agents in call)) x 100</w:t>
      </w:r>
      <w:r>
        <w:br/>
        <w:t>% Agents In Telephone</w:t>
      </w:r>
      <w:r>
        <w:br/>
        <w:t>Call</w:t>
      </w:r>
      <w:r>
        <w:br/>
        <w:t>% Agents In Telephone</w:t>
      </w:r>
      <w:r>
        <w:br/>
        <w:t>Call</w:t>
      </w:r>
      <w:r>
        <w:br/>
        <w:t>((Number of agents in telephone call) / (Total number of</w:t>
      </w:r>
      <w:r>
        <w:br/>
        <w:t>agents in call)) x 100</w:t>
      </w:r>
      <w:r>
        <w:br/>
        <w:t>% Avg Current Load</w:t>
      </w:r>
      <w:r>
        <w:br/>
        <w:t>% Avg Current Load</w:t>
      </w:r>
      <w:r>
        <w:br/>
        <w:t>(only in trend charts)</w:t>
      </w:r>
      <w:r>
        <w:br/>
        <w:t>Average load per agent</w:t>
      </w:r>
      <w:r>
        <w:br/>
        <w:t>-</w:t>
      </w:r>
      <w:r>
        <w:br/>
        <w:t>Agents</w:t>
      </w:r>
      <w:r>
        <w:br/>
        <w:t>Total number of agents in the group</w:t>
      </w:r>
      <w:r>
        <w:br/>
        <w:t>Available</w:t>
      </w:r>
      <w:r>
        <w:br/>
      </w:r>
      <w:proofErr w:type="spellStart"/>
      <w:r>
        <w:t>Available</w:t>
      </w:r>
      <w:proofErr w:type="spellEnd"/>
      <w:r>
        <w:br/>
        <w:t>Number of agents in the available state</w:t>
      </w:r>
      <w:r>
        <w:br/>
        <w:t>-</w:t>
      </w:r>
      <w:r>
        <w:br/>
        <w:t>Available In call</w:t>
      </w:r>
      <w:r>
        <w:br/>
        <w:t>Number of agents in the available in call state</w:t>
      </w:r>
      <w:r>
        <w:br/>
        <w:t>Avg Current</w:t>
      </w:r>
      <w:r>
        <w:br/>
        <w:t>Simultaneous Calls</w:t>
      </w:r>
      <w:r>
        <w:br/>
        <w:t>Avg Current</w:t>
      </w:r>
      <w:r>
        <w:br/>
        <w:t>Simultaneous Calls</w:t>
      </w:r>
      <w:r>
        <w:br/>
        <w:t>(only in trend charts)</w:t>
      </w:r>
      <w:r>
        <w:br/>
        <w:t>Average simultaneous calls per agent</w:t>
      </w:r>
      <w:r>
        <w:br/>
        <w:t>-</w:t>
      </w:r>
      <w:r>
        <w:br/>
        <w:t>Busy</w:t>
      </w:r>
      <w:r>
        <w:br/>
        <w:t>Number of agents in the busy state</w:t>
      </w:r>
      <w:r>
        <w:br/>
      </w:r>
      <w:r>
        <w:lastRenderedPageBreak/>
        <w:t>Id</w:t>
      </w:r>
      <w:r>
        <w:br/>
        <w:t>-</w:t>
      </w:r>
      <w:r>
        <w:br/>
        <w:t>Internal CCSP group ID</w:t>
      </w:r>
      <w:r>
        <w:br/>
        <w:t>In Call</w:t>
      </w:r>
      <w:r>
        <w:br/>
        <w:t>In Call</w:t>
      </w:r>
      <w:r>
        <w:br/>
        <w:t>Number of agents that are in call or pending call transfer</w:t>
      </w:r>
      <w:r>
        <w:br/>
        <w:t>In Wrap-up</w:t>
      </w:r>
      <w:r>
        <w:br/>
        <w:t>In Wrap-up</w:t>
      </w:r>
      <w:r>
        <w:br/>
        <w:t>Number of agents in the wrap-up state</w:t>
      </w:r>
      <w:r>
        <w:br/>
        <w:t>Logged In</w:t>
      </w:r>
      <w:r>
        <w:br/>
        <w:t>Logged in</w:t>
      </w:r>
      <w:r>
        <w:br/>
        <w:t>Number of agents logged on</w:t>
      </w:r>
      <w:r>
        <w:br/>
        <w:t>Longest Duration Call</w:t>
      </w:r>
      <w:r>
        <w:br/>
        <w:t>-</w:t>
      </w:r>
      <w:r>
        <w:br/>
        <w:t>Duration of the call that is the currently the longest</w:t>
      </w:r>
      <w:r>
        <w:br/>
        <w:t>CCSP Dashboard Help - 7.4</w:t>
      </w:r>
      <w:r>
        <w:br/>
        <w:t>54</w:t>
      </w:r>
      <w:r>
        <w:br/>
      </w:r>
    </w:p>
    <w:p w14:paraId="07F62B55" w14:textId="77777777" w:rsidR="00237E20" w:rsidRDefault="00237E20" w:rsidP="00237E20">
      <w:r>
        <w:t>Table column</w:t>
      </w:r>
      <w:r>
        <w:br/>
        <w:t>Chart counter</w:t>
      </w:r>
      <w:r>
        <w:br/>
        <w:t>Description</w:t>
      </w:r>
      <w:r>
        <w:br/>
        <w:t>active in the group. Includes on hold time.</w:t>
      </w:r>
      <w:r>
        <w:br/>
        <w:t>Name</w:t>
      </w:r>
      <w:r>
        <w:br/>
        <w:t>-</w:t>
      </w:r>
      <w:r>
        <w:br/>
        <w:t>Name of group</w:t>
      </w:r>
      <w:r>
        <w:br/>
        <w:t>Not logged In</w:t>
      </w:r>
      <w:r>
        <w:br/>
        <w:t>Not logged In</w:t>
      </w:r>
      <w:r>
        <w:br/>
        <w:t>Number of agents logged off</w:t>
      </w:r>
      <w:r>
        <w:br/>
        <w:t>On Hold</w:t>
      </w:r>
      <w:r>
        <w:br/>
        <w:t>On Hold</w:t>
      </w:r>
      <w:r>
        <w:br/>
        <w:t>Number of agents in the on hold state</w:t>
      </w:r>
      <w:r>
        <w:br/>
        <w:t>Released</w:t>
      </w:r>
      <w:r>
        <w:br/>
      </w:r>
      <w:proofErr w:type="spellStart"/>
      <w:r>
        <w:t>Released</w:t>
      </w:r>
      <w:proofErr w:type="spellEnd"/>
      <w:r>
        <w:br/>
        <w:t>Number of agents in the released (inactive) state</w:t>
      </w:r>
      <w:r>
        <w:br/>
        <w:t>-</w:t>
      </w:r>
      <w:r>
        <w:br/>
        <w:t>Released In Call</w:t>
      </w:r>
      <w:r>
        <w:br/>
        <w:t>Number of agents in the released in call state</w:t>
      </w:r>
      <w:r>
        <w:br/>
        <w:t>Ringing</w:t>
      </w:r>
      <w:r>
        <w:br/>
      </w:r>
      <w:proofErr w:type="spellStart"/>
      <w:r>
        <w:t>Ringing</w:t>
      </w:r>
      <w:proofErr w:type="spellEnd"/>
      <w:r>
        <w:br/>
        <w:t>Number of agents in the ringing state</w:t>
      </w:r>
      <w:r>
        <w:br/>
        <w:t>Time Available</w:t>
      </w:r>
      <w:r>
        <w:br/>
        <w:t>-</w:t>
      </w:r>
      <w:r>
        <w:br/>
        <w:t>Amount of time that the agents are in the available state</w:t>
      </w:r>
      <w:r>
        <w:br/>
      </w:r>
      <w:r>
        <w:lastRenderedPageBreak/>
        <w:t>Time Busy</w:t>
      </w:r>
      <w:r>
        <w:br/>
        <w:t>-</w:t>
      </w:r>
      <w:r>
        <w:br/>
        <w:t>Amount of time that the agents are in the busy state</w:t>
      </w:r>
      <w:r>
        <w:br/>
        <w:t>Time in Call</w:t>
      </w:r>
      <w:r>
        <w:br/>
        <w:t>-</w:t>
      </w:r>
      <w:r>
        <w:br/>
        <w:t>Amount of time that the agents are in the in call state</w:t>
      </w:r>
      <w:r>
        <w:br/>
        <w:t>Time in Logged-in</w:t>
      </w:r>
      <w:r>
        <w:br/>
        <w:t>-</w:t>
      </w:r>
      <w:r>
        <w:br/>
        <w:t>Amount of time that the agents are in the logged-in</w:t>
      </w:r>
      <w:r>
        <w:br/>
        <w:t>state</w:t>
      </w:r>
      <w:r>
        <w:br/>
        <w:t>Time in On-hold</w:t>
      </w:r>
      <w:r>
        <w:br/>
        <w:t>-</w:t>
      </w:r>
      <w:r>
        <w:br/>
        <w:t>Amount of time that the agents are in the on-hold state</w:t>
      </w:r>
      <w:r>
        <w:br/>
        <w:t>Time in Released</w:t>
      </w:r>
      <w:r>
        <w:br/>
        <w:t>-</w:t>
      </w:r>
      <w:r>
        <w:br/>
        <w:t>Amount of time that the agents are in the released state</w:t>
      </w:r>
      <w:r>
        <w:br/>
        <w:t>Time in Ringing</w:t>
      </w:r>
      <w:r>
        <w:br/>
        <w:t>-</w:t>
      </w:r>
      <w:r>
        <w:br/>
        <w:t>Amount of time that the agents are in the ringing state</w:t>
      </w:r>
      <w:r>
        <w:br/>
        <w:t>Time in Wrap-up</w:t>
      </w:r>
      <w:r>
        <w:br/>
        <w:t>-</w:t>
      </w:r>
      <w:r>
        <w:br/>
        <w:t>Amount of time that the agents are in the wrap-up state</w:t>
      </w:r>
      <w:r>
        <w:br/>
        <w:t>CCSP Dashboard Help - 7.4</w:t>
      </w:r>
      <w:r>
        <w:br/>
        <w:t>55</w:t>
      </w:r>
      <w:r>
        <w:br/>
      </w:r>
    </w:p>
    <w:p w14:paraId="09E9101C" w14:textId="77777777" w:rsidR="00237E20" w:rsidRDefault="00237E20" w:rsidP="00237E20">
      <w:r>
        <w:t>Queue report statistics</w:t>
      </w:r>
      <w:r>
        <w:br/>
        <w:t>Note</w:t>
      </w:r>
      <w:r>
        <w:br/>
        <w:t xml:space="preserve">After </w:t>
      </w:r>
      <w:proofErr w:type="spellStart"/>
      <w:r>
        <w:t>StatisticServer</w:t>
      </w:r>
      <w:proofErr w:type="spellEnd"/>
      <w:r>
        <w:t xml:space="preserve"> failover, only the following queue counters are recovered:</w:t>
      </w:r>
      <w:r>
        <w:br/>
        <w:t>l</w:t>
      </w:r>
      <w:r>
        <w:br/>
        <w:t>Being Handled</w:t>
      </w:r>
      <w:r>
        <w:br/>
        <w:t>l</w:t>
      </w:r>
      <w:r>
        <w:br/>
        <w:t>Handled (only for calls currently in the system)</w:t>
      </w:r>
      <w:r>
        <w:br/>
        <w:t>l</w:t>
      </w:r>
      <w:r>
        <w:br/>
        <w:t>Offered (the recovered counter includes the Overflowed In counter values before the failover)</w:t>
      </w:r>
      <w:r>
        <w:br/>
        <w:t>l</w:t>
      </w:r>
      <w:r>
        <w:br/>
      </w:r>
      <w:proofErr w:type="spellStart"/>
      <w:r>
        <w:t>WaitingInQueue</w:t>
      </w:r>
      <w:proofErr w:type="spellEnd"/>
      <w:r>
        <w:br/>
        <w:t>The counters are recovered only for the calls currently in the system that are not in their termination</w:t>
      </w:r>
      <w:r>
        <w:br/>
        <w:t>phase.</w:t>
      </w:r>
      <w:r>
        <w:br/>
        <w:t>All recovered counters are placed in the current hour slot.</w:t>
      </w:r>
      <w:r>
        <w:br/>
        <w:t>You can insert the following statistics into your queue report gadgets.</w:t>
      </w:r>
      <w:r>
        <w:br/>
        <w:t>Table column</w:t>
      </w:r>
      <w:r>
        <w:br/>
      </w:r>
      <w:r>
        <w:lastRenderedPageBreak/>
        <w:t>Chart counter</w:t>
      </w:r>
      <w:r>
        <w:br/>
        <w:t>Description</w:t>
      </w:r>
      <w:r>
        <w:br/>
        <w:t>Abandoned</w:t>
      </w:r>
      <w:r>
        <w:br/>
        <w:t>Calls Abandoned</w:t>
      </w:r>
      <w:r>
        <w:br/>
        <w:t>Number of calls offered to the contact center that were</w:t>
      </w:r>
      <w:r>
        <w:br/>
        <w:t>abandoned</w:t>
      </w:r>
      <w:r>
        <w:br/>
      </w:r>
      <w:proofErr w:type="spellStart"/>
      <w:r>
        <w:t>Abandoned</w:t>
      </w:r>
      <w:proofErr w:type="spellEnd"/>
      <w:r>
        <w:t xml:space="preserve"> (TQOS)</w:t>
      </w:r>
      <w:r>
        <w:br/>
        <w:t>Calls Abandoned within</w:t>
      </w:r>
      <w:r>
        <w:br/>
      </w:r>
      <w:proofErr w:type="spellStart"/>
      <w:r>
        <w:t>TQoS</w:t>
      </w:r>
      <w:proofErr w:type="spellEnd"/>
      <w:r>
        <w:br/>
        <w:t>Number of calls offered to the contact center that were</w:t>
      </w:r>
      <w:r>
        <w:br/>
        <w:t>abandoned within the specified target quality of service</w:t>
      </w:r>
      <w:r>
        <w:br/>
        <w:t>Abandoned in %</w:t>
      </w:r>
      <w:r>
        <w:br/>
        <w:t>Calls Abandoned in %</w:t>
      </w:r>
      <w:r>
        <w:br/>
        <w:t>((Number of abandoned calls) / (Total calls handled + calls</w:t>
      </w:r>
      <w:r>
        <w:br/>
        <w:t>abandoned)) * 100</w:t>
      </w:r>
      <w:r>
        <w:br/>
        <w:t>Assigned Service</w:t>
      </w:r>
      <w:r>
        <w:br/>
        <w:t>Level</w:t>
      </w:r>
      <w:r>
        <w:br/>
        <w:t>Assigned Service Level in</w:t>
      </w:r>
      <w:r>
        <w:br/>
        <w:t>%</w:t>
      </w:r>
      <w:r>
        <w:br/>
        <w:t>Target service level assigned to the queue</w:t>
      </w:r>
      <w:r>
        <w:br/>
        <w:t>Average Call</w:t>
      </w:r>
      <w:r>
        <w:br/>
        <w:t>Duration</w:t>
      </w:r>
      <w:r>
        <w:br/>
        <w:t>Average Call Duration</w:t>
      </w:r>
      <w:r>
        <w:br/>
        <w:t>(only in trend charts)</w:t>
      </w:r>
      <w:r>
        <w:br/>
        <w:t>(Total talk time for all calls in a queue) / (Number of calls</w:t>
      </w:r>
      <w:r>
        <w:br/>
        <w:t>answered)</w:t>
      </w:r>
      <w:r>
        <w:br/>
        <w:t>Average Speed of</w:t>
      </w:r>
      <w:r>
        <w:br/>
        <w:t>Answer</w:t>
      </w:r>
      <w:r>
        <w:br/>
        <w:t>Average Speed of Answer</w:t>
      </w:r>
      <w:r>
        <w:br/>
        <w:t>(only in trend charts)</w:t>
      </w:r>
      <w:r>
        <w:br/>
        <w:t>Average amount time it takes an agent to answer a call</w:t>
      </w:r>
      <w:r>
        <w:br/>
        <w:t>Average Waiting</w:t>
      </w:r>
      <w:r>
        <w:br/>
        <w:t>Time</w:t>
      </w:r>
      <w:r>
        <w:br/>
        <w:t>-</w:t>
      </w:r>
      <w:r>
        <w:br/>
        <w:t>(Sum of all waiting time for all calls in a particular queue for</w:t>
      </w:r>
      <w:r>
        <w:br/>
        <w:t>the selected media) / (Number of all calls in a particular</w:t>
      </w:r>
      <w:r>
        <w:br/>
        <w:t>queue for the selected media)</w:t>
      </w:r>
      <w:r>
        <w:br/>
        <w:t>Note</w:t>
      </w:r>
      <w:r>
        <w:br/>
        <w:t>Average waiting time is computed only for calls waiting in</w:t>
      </w:r>
      <w:r>
        <w:br/>
        <w:t>the queue and does not include the time until an overflow</w:t>
      </w:r>
      <w:r>
        <w:br/>
        <w:t>occurs, if it occurs.</w:t>
      </w:r>
      <w:r>
        <w:br/>
        <w:t>Being Handled</w:t>
      </w:r>
      <w:r>
        <w:br/>
        <w:t>Calls Being Handled</w:t>
      </w:r>
      <w:r>
        <w:br/>
      </w:r>
      <w:r>
        <w:lastRenderedPageBreak/>
        <w:t>Number of calls being answered by agents</w:t>
      </w:r>
      <w:r>
        <w:br/>
        <w:t>Calls Outside TQOS</w:t>
      </w:r>
      <w:r>
        <w:br/>
        <w:t>Calls Outside TQOS Level</w:t>
      </w:r>
      <w:r>
        <w:br/>
        <w:t>(Calls handled and being handled + Calls abandoned - Calls</w:t>
      </w:r>
      <w:r>
        <w:br/>
        <w:t>CCSP Dashboard Help - 7.4</w:t>
      </w:r>
      <w:r>
        <w:br/>
        <w:t>56</w:t>
      </w:r>
      <w:r>
        <w:br/>
      </w:r>
    </w:p>
    <w:p w14:paraId="4D1BA670" w14:textId="77777777" w:rsidR="00237E20" w:rsidRDefault="00237E20" w:rsidP="00237E20">
      <w:r>
        <w:t>Table column</w:t>
      </w:r>
      <w:r>
        <w:br/>
        <w:t>Chart counter</w:t>
      </w:r>
      <w:r>
        <w:br/>
        <w:t>Description</w:t>
      </w:r>
      <w:r>
        <w:br/>
        <w:t>Level</w:t>
      </w:r>
      <w:r>
        <w:br/>
        <w:t>in %</w:t>
      </w:r>
      <w:r>
        <w:br/>
        <w:t>handled within TQOS - Calls abandoned within TQOS - Calls</w:t>
      </w:r>
      <w:r>
        <w:br/>
        <w:t>pulled from defer and non-queued items pulled from public))</w:t>
      </w:r>
      <w:r>
        <w:br/>
        <w:t>* 100 / (Calls handled and being handled + Calls abandoned)</w:t>
      </w:r>
      <w:r>
        <w:br/>
        <w:t>Note</w:t>
      </w:r>
      <w:r>
        <w:br/>
        <w:t>If there are no calls, the service level is 0%.</w:t>
      </w:r>
      <w:r>
        <w:br/>
        <w:t>Cumulative Wait</w:t>
      </w:r>
      <w:r>
        <w:br/>
        <w:t>Time</w:t>
      </w:r>
      <w:r>
        <w:br/>
        <w:t>-</w:t>
      </w:r>
      <w:r>
        <w:br/>
        <w:t>Total wait time of answered calls in queue</w:t>
      </w:r>
      <w:r>
        <w:br/>
        <w:t>Note</w:t>
      </w:r>
      <w:r>
        <w:br/>
        <w:t>This total excludes abandoned calls.</w:t>
      </w:r>
      <w:r>
        <w:br/>
        <w:t>Groups</w:t>
      </w:r>
      <w:r>
        <w:br/>
        <w:t>-</w:t>
      </w:r>
      <w:r>
        <w:br/>
        <w:t>List of groups for each queue</w:t>
      </w:r>
      <w:r>
        <w:br/>
        <w:t>Handled</w:t>
      </w:r>
      <w:r>
        <w:br/>
        <w:t>Calls Handled</w:t>
      </w:r>
      <w:r>
        <w:br/>
        <w:t>(Number of calls that were answered) + (Calls being answered</w:t>
      </w:r>
      <w:r>
        <w:br/>
        <w:t>by agents)</w:t>
      </w:r>
      <w:r>
        <w:br/>
        <w:t>Handled (TQOS )</w:t>
      </w:r>
      <w:r>
        <w:br/>
        <w:t>Calls Handled Within</w:t>
      </w:r>
      <w:r>
        <w:br/>
        <w:t>TQOS</w:t>
      </w:r>
      <w:r>
        <w:br/>
        <w:t>Number of calls answered within the target quality of</w:t>
      </w:r>
      <w:r>
        <w:br/>
        <w:t>service (TQOS ) threshold</w:t>
      </w:r>
      <w:r>
        <w:br/>
        <w:t>Id</w:t>
      </w:r>
      <w:r>
        <w:br/>
        <w:t>-</w:t>
      </w:r>
      <w:r>
        <w:br/>
        <w:t>Internal CCSP Queue ID</w:t>
      </w:r>
      <w:r>
        <w:br/>
        <w:t>In-queue Timeout</w:t>
      </w:r>
      <w:r>
        <w:br/>
        <w:t>-</w:t>
      </w:r>
      <w:r>
        <w:br/>
        <w:t>The (configured) in-queue timeout value</w:t>
      </w:r>
      <w:r>
        <w:br/>
        <w:t>Longest Time</w:t>
      </w:r>
      <w:r>
        <w:br/>
        <w:t>-</w:t>
      </w:r>
      <w:r>
        <w:br/>
      </w:r>
      <w:r>
        <w:lastRenderedPageBreak/>
        <w:t>Longest wait time of a call currently in queue, the oldest</w:t>
      </w:r>
      <w:r>
        <w:br/>
        <w:t>call</w:t>
      </w:r>
      <w:r>
        <w:br/>
        <w:t>Name</w:t>
      </w:r>
      <w:r>
        <w:br/>
        <w:t>-</w:t>
      </w:r>
      <w:r>
        <w:br/>
        <w:t>Name of the queue</w:t>
      </w:r>
      <w:r>
        <w:br/>
        <w:t>Offered</w:t>
      </w:r>
      <w:r>
        <w:br/>
        <w:t>Calls Offered</w:t>
      </w:r>
      <w:r>
        <w:br/>
        <w:t>Number of calls offered to the queue</w:t>
      </w:r>
      <w:r>
        <w:br/>
        <w:t>Overflowed In</w:t>
      </w:r>
      <w:r>
        <w:br/>
        <w:t>Calls Overflowed In</w:t>
      </w:r>
      <w:r>
        <w:br/>
        <w:t>Number of calls re-queued from another queue to this</w:t>
      </w:r>
      <w:r>
        <w:br/>
        <w:t>queue</w:t>
      </w:r>
      <w:r>
        <w:br/>
        <w:t>Overflowed Out</w:t>
      </w:r>
      <w:r>
        <w:br/>
        <w:t>Calls Overflowed Out</w:t>
      </w:r>
      <w:r>
        <w:br/>
        <w:t>Number of calls re-queued from this queue to another</w:t>
      </w:r>
      <w:r>
        <w:br/>
        <w:t>queue</w:t>
      </w:r>
      <w:r>
        <w:br/>
        <w:t>Pulled Non-queued</w:t>
      </w:r>
      <w:r>
        <w:br/>
        <w:t>item from public</w:t>
      </w:r>
      <w:r>
        <w:br/>
        <w:t>Pulled Non-queued item</w:t>
      </w:r>
      <w:r>
        <w:br/>
        <w:t>from public</w:t>
      </w:r>
      <w:r>
        <w:br/>
        <w:t>Number of unqueued calls pulled from public</w:t>
      </w:r>
      <w:r>
        <w:br/>
        <w:t>Pulled Queued item</w:t>
      </w:r>
      <w:r>
        <w:br/>
        <w:t>from public</w:t>
      </w:r>
      <w:r>
        <w:br/>
        <w:t>Pulled Queued item from</w:t>
      </w:r>
      <w:r>
        <w:br/>
        <w:t>public</w:t>
      </w:r>
      <w:r>
        <w:br/>
        <w:t>Number of queued calls pulled from public</w:t>
      </w:r>
      <w:r>
        <w:br/>
        <w:t>Pick-up Timeout</w:t>
      </w:r>
      <w:r>
        <w:br/>
        <w:t>-</w:t>
      </w:r>
      <w:r>
        <w:br/>
        <w:t>Pick-up timeout value configured for the queue</w:t>
      </w:r>
      <w:r>
        <w:br/>
        <w:t>Rejected</w:t>
      </w:r>
      <w:r>
        <w:br/>
        <w:t>Calls Rejected</w:t>
      </w:r>
      <w:r>
        <w:br/>
        <w:t>Number of calls rejected by agents or by the system</w:t>
      </w:r>
      <w:r>
        <w:br/>
        <w:t>Service Level</w:t>
      </w:r>
      <w:r>
        <w:br/>
        <w:t>Service Level in %</w:t>
      </w:r>
      <w:r>
        <w:br/>
        <w:t>(Number of calls handled within TQOS / (Number of calls</w:t>
      </w:r>
      <w:r>
        <w:br/>
        <w:t>handled and being handled + Number of abandoned calls -</w:t>
      </w:r>
      <w:r>
        <w:br/>
        <w:t>Number of calls abandoned within TQOS - Number of calls</w:t>
      </w:r>
      <w:r>
        <w:br/>
        <w:t>pulled from defer and non-queued items pulled from public))*</w:t>
      </w:r>
      <w:r>
        <w:br/>
        <w:t>100</w:t>
      </w:r>
      <w:r>
        <w:br/>
        <w:t>CCSP Dashboard Help - 7.4</w:t>
      </w:r>
      <w:r>
        <w:br/>
        <w:t>57</w:t>
      </w:r>
      <w:r>
        <w:br/>
      </w:r>
    </w:p>
    <w:p w14:paraId="38CCED3B" w14:textId="77777777" w:rsidR="00237E20" w:rsidRDefault="00237E20" w:rsidP="00237E20">
      <w:r>
        <w:lastRenderedPageBreak/>
        <w:t>Table column</w:t>
      </w:r>
      <w:r>
        <w:br/>
        <w:t>Chart counter</w:t>
      </w:r>
      <w:r>
        <w:br/>
        <w:t>Description</w:t>
      </w:r>
      <w:r>
        <w:br/>
        <w:t>Note</w:t>
      </w:r>
      <w:r>
        <w:br/>
        <w:t>If there are no calls, the service level is 0%.</w:t>
      </w:r>
      <w:r>
        <w:br/>
        <w:t>Target TQOS</w:t>
      </w:r>
      <w:r>
        <w:br/>
        <w:t>-</w:t>
      </w:r>
      <w:r>
        <w:br/>
        <w:t>The target quality of service assigned to the queue, in</w:t>
      </w:r>
      <w:r>
        <w:br/>
        <w:t>seconds</w:t>
      </w:r>
      <w:r>
        <w:br/>
        <w:t>Total Wait Time</w:t>
      </w:r>
      <w:r>
        <w:br/>
        <w:t>-</w:t>
      </w:r>
      <w:r>
        <w:br/>
        <w:t>Total wait time of calls in queue</w:t>
      </w:r>
      <w:r>
        <w:br/>
        <w:t>Note</w:t>
      </w:r>
      <w:r>
        <w:br/>
        <w:t>This total includes abandoned calls.</w:t>
      </w:r>
      <w:r>
        <w:br/>
        <w:t>Waiting in Queue</w:t>
      </w:r>
      <w:r>
        <w:br/>
        <w:t>Calls Waiting in Queue</w:t>
      </w:r>
      <w:r>
        <w:br/>
        <w:t>Number of calls in the queue waiting to be answered</w:t>
      </w:r>
      <w:r>
        <w:br/>
        <w:t>Wrap-up Timeout</w:t>
      </w:r>
      <w:r>
        <w:br/>
        <w:t>-</w:t>
      </w:r>
      <w:r>
        <w:br/>
        <w:t>Wrap-up timeout value configured for the queue</w:t>
      </w:r>
      <w:r>
        <w:br/>
        <w:t>CCSP Dashboard Help - 7.4</w:t>
      </w:r>
      <w:r>
        <w:br/>
        <w:t>58</w:t>
      </w:r>
      <w:r>
        <w:br/>
      </w:r>
    </w:p>
    <w:p w14:paraId="332D6466" w14:textId="77777777" w:rsidR="001232B1" w:rsidRDefault="001232B1" w:rsidP="00237E20"/>
    <w:p w14:paraId="6BFFA27C" w14:textId="77777777" w:rsidR="001232B1" w:rsidRDefault="001232B1" w:rsidP="00237E20"/>
    <w:p w14:paraId="098AC12C" w14:textId="77777777" w:rsidR="001232B1" w:rsidRDefault="001232B1" w:rsidP="00237E20"/>
    <w:p w14:paraId="3E6049A1" w14:textId="77777777" w:rsidR="001232B1" w:rsidRDefault="001232B1" w:rsidP="00237E20"/>
    <w:p w14:paraId="7CF1565D" w14:textId="77777777" w:rsidR="001232B1" w:rsidRDefault="001232B1" w:rsidP="00237E20"/>
    <w:p w14:paraId="61ACC909" w14:textId="77777777" w:rsidR="001232B1" w:rsidRDefault="001232B1" w:rsidP="00237E20"/>
    <w:p w14:paraId="44196D7D" w14:textId="77777777" w:rsidR="001232B1" w:rsidRDefault="001232B1" w:rsidP="00237E20"/>
    <w:p w14:paraId="367BFAA8" w14:textId="77777777" w:rsidR="001232B1" w:rsidRDefault="001232B1" w:rsidP="00237E20"/>
    <w:p w14:paraId="6E98798A" w14:textId="77777777" w:rsidR="001232B1" w:rsidRDefault="001232B1" w:rsidP="00237E20"/>
    <w:p w14:paraId="21EE662B" w14:textId="77777777" w:rsidR="001232B1" w:rsidRDefault="001232B1" w:rsidP="00237E20"/>
    <w:p w14:paraId="0C91031F" w14:textId="77777777" w:rsidR="001232B1" w:rsidRDefault="001232B1" w:rsidP="00237E20"/>
    <w:p w14:paraId="515F0129" w14:textId="77777777" w:rsidR="001232B1" w:rsidRDefault="001232B1" w:rsidP="00237E20"/>
    <w:p w14:paraId="6475759B" w14:textId="77777777" w:rsidR="00416FC7" w:rsidRDefault="00416FC7" w:rsidP="00416FC7">
      <w:pPr>
        <w:pStyle w:val="Heading1"/>
      </w:pPr>
      <w:r>
        <w:lastRenderedPageBreak/>
        <w:t>Contact Center:</w:t>
      </w:r>
      <w:r>
        <w:br/>
        <w:t>Service Provider</w:t>
      </w:r>
      <w:r>
        <w:br/>
        <w:t>Designer Help - Tenant</w:t>
      </w:r>
      <w:r>
        <w:br/>
        <w:t>Version 7.4</w:t>
      </w:r>
      <w:r>
        <w:br/>
      </w:r>
    </w:p>
    <w:p w14:paraId="092DAC01" w14:textId="77777777" w:rsidR="00416FC7" w:rsidRDefault="00416FC7" w:rsidP="00416FC7">
      <w:r>
        <w:t>Contents</w:t>
      </w:r>
      <w:r>
        <w:br/>
        <w:t>1: Intro</w:t>
      </w:r>
      <w:r>
        <w:br/>
        <w:t>8</w:t>
      </w:r>
      <w:r>
        <w:br/>
        <w:t>What's new</w:t>
      </w:r>
      <w:r>
        <w:br/>
        <w:t>8</w:t>
      </w:r>
      <w:r>
        <w:br/>
        <w:t>Differences between the legacy and new Designer</w:t>
      </w:r>
      <w:r>
        <w:br/>
        <w:t>8</w:t>
      </w:r>
      <w:r>
        <w:br/>
        <w:t>Migrate to the new Designer</w:t>
      </w:r>
      <w:r>
        <w:br/>
        <w:t>9</w:t>
      </w:r>
      <w:r>
        <w:br/>
        <w:t>Definitions</w:t>
      </w:r>
      <w:r>
        <w:br/>
        <w:t>9</w:t>
      </w:r>
      <w:r>
        <w:br/>
        <w:t>Legal disclaimer</w:t>
      </w:r>
      <w:r>
        <w:br/>
        <w:t>11</w:t>
      </w:r>
      <w:r>
        <w:br/>
        <w:t>Support</w:t>
      </w:r>
      <w:r>
        <w:br/>
        <w:t>11</w:t>
      </w:r>
      <w:r>
        <w:br/>
        <w:t>2: Overview</w:t>
      </w:r>
      <w:r>
        <w:br/>
        <w:t>12</w:t>
      </w:r>
      <w:r>
        <w:br/>
        <w:t>Log in</w:t>
      </w:r>
      <w:r>
        <w:br/>
        <w:t>12</w:t>
      </w:r>
      <w:r>
        <w:br/>
        <w:t>Password expired message</w:t>
      </w:r>
      <w:r>
        <w:br/>
        <w:t>13</w:t>
      </w:r>
      <w:r>
        <w:br/>
        <w:t>Additional login messages</w:t>
      </w:r>
      <w:r>
        <w:br/>
        <w:t>13</w:t>
      </w:r>
      <w:r>
        <w:br/>
        <w:t>Reseller view</w:t>
      </w:r>
      <w:r>
        <w:br/>
        <w:t>14</w:t>
      </w:r>
      <w:r>
        <w:br/>
        <w:t>Select the tenant to manage</w:t>
      </w:r>
      <w:r>
        <w:br/>
        <w:t>14</w:t>
      </w:r>
      <w:r>
        <w:br/>
        <w:t>Return to the Tenants page</w:t>
      </w:r>
      <w:r>
        <w:br/>
        <w:t>14</w:t>
      </w:r>
      <w:r>
        <w:br/>
        <w:t>Get started page</w:t>
      </w:r>
      <w:r>
        <w:br/>
        <w:t>15</w:t>
      </w:r>
      <w:r>
        <w:br/>
        <w:t>Errors page</w:t>
      </w:r>
      <w:r>
        <w:br/>
        <w:t>17</w:t>
      </w:r>
      <w:r>
        <w:br/>
        <w:t>Save current errors to a text file</w:t>
      </w:r>
      <w:r>
        <w:br/>
        <w:t>17</w:t>
      </w:r>
      <w:r>
        <w:br/>
        <w:t>Clear current errors</w:t>
      </w:r>
      <w:r>
        <w:br/>
        <w:t>17</w:t>
      </w:r>
      <w:r>
        <w:br/>
      </w:r>
      <w:r>
        <w:lastRenderedPageBreak/>
        <w:t>Navigation pane</w:t>
      </w:r>
      <w:r>
        <w:br/>
        <w:t>18</w:t>
      </w:r>
      <w:r>
        <w:br/>
        <w:t>List view</w:t>
      </w:r>
      <w:r>
        <w:br/>
        <w:t>19</w:t>
      </w:r>
      <w:r>
        <w:br/>
        <w:t>Call flow</w:t>
      </w:r>
      <w:r>
        <w:br/>
        <w:t>20</w:t>
      </w:r>
      <w:r>
        <w:br/>
        <w:t>Predefined events</w:t>
      </w:r>
      <w:r>
        <w:br/>
        <w:t>21</w:t>
      </w:r>
      <w:r>
        <w:br/>
        <w:t>Flowchart of events</w:t>
      </w:r>
      <w:r>
        <w:br/>
        <w:t>23</w:t>
      </w:r>
      <w:r>
        <w:br/>
        <w:t>How to use audio files</w:t>
      </w:r>
      <w:r>
        <w:br/>
        <w:t>25</w:t>
      </w:r>
      <w:r>
        <w:br/>
        <w:t>How to use speech</w:t>
      </w:r>
      <w:r>
        <w:br/>
        <w:t>26</w:t>
      </w:r>
      <w:r>
        <w:br/>
        <w:t>How to use video</w:t>
      </w:r>
      <w:r>
        <w:br/>
        <w:t>27</w:t>
      </w:r>
      <w:r>
        <w:br/>
        <w:t>Naming format for video files</w:t>
      </w:r>
      <w:r>
        <w:br/>
        <w:t>27</w:t>
      </w:r>
      <w:r>
        <w:br/>
        <w:t>How to record calls</w:t>
      </w:r>
      <w:r>
        <w:br/>
        <w:t>28</w:t>
      </w:r>
      <w:r>
        <w:br/>
        <w:t>How to use variables and constants</w:t>
      </w:r>
      <w:r>
        <w:br/>
        <w:t>29</w:t>
      </w:r>
      <w:r>
        <w:br/>
        <w:t>How to use variables</w:t>
      </w:r>
      <w:r>
        <w:br/>
        <w:t>29</w:t>
      </w:r>
      <w:r>
        <w:br/>
        <w:t>How to use the $empty$ constant</w:t>
      </w:r>
      <w:r>
        <w:br/>
        <w:t>30</w:t>
      </w:r>
      <w:r>
        <w:br/>
        <w:t>Log out</w:t>
      </w:r>
      <w:r>
        <w:br/>
        <w:t>31</w:t>
      </w:r>
      <w:r>
        <w:br/>
        <w:t>Additional logout messages</w:t>
      </w:r>
      <w:r>
        <w:br/>
        <w:t>31</w:t>
      </w:r>
      <w:r>
        <w:br/>
        <w:t>Session expiry</w:t>
      </w:r>
      <w:r>
        <w:br/>
        <w:t>31</w:t>
      </w:r>
      <w:r>
        <w:br/>
        <w:t>3: Workspaces</w:t>
      </w:r>
      <w:r>
        <w:br/>
        <w:t>32</w:t>
      </w:r>
      <w:r>
        <w:br/>
        <w:t>Workspace editor overview</w:t>
      </w:r>
      <w:r>
        <w:br/>
        <w:t>32</w:t>
      </w:r>
      <w:r>
        <w:br/>
        <w:t>Workspace tab bar</w:t>
      </w:r>
      <w:r>
        <w:br/>
        <w:t>33</w:t>
      </w:r>
      <w:r>
        <w:br/>
        <w:t>Script tabs panel</w:t>
      </w:r>
      <w:r>
        <w:br/>
        <w:t>35</w:t>
      </w:r>
      <w:r>
        <w:br/>
        <w:t>Script blocks panel</w:t>
      </w:r>
      <w:r>
        <w:br/>
        <w:t>36</w:t>
      </w:r>
      <w:r>
        <w:br/>
        <w:t>Flow editor</w:t>
      </w:r>
      <w:r>
        <w:br/>
      </w:r>
      <w:r>
        <w:lastRenderedPageBreak/>
        <w:t>36</w:t>
      </w:r>
      <w:r>
        <w:br/>
        <w:t>CCSP Designer Help - Tenant - 7.4</w:t>
      </w:r>
      <w:r>
        <w:br/>
        <w:t>2</w:t>
      </w:r>
      <w:r>
        <w:br/>
      </w:r>
    </w:p>
    <w:p w14:paraId="382C5D08" w14:textId="77777777" w:rsidR="00416FC7" w:rsidRDefault="00416FC7" w:rsidP="00416FC7">
      <w:r>
        <w:t>Properties panel</w:t>
      </w:r>
      <w:r>
        <w:br/>
        <w:t>39</w:t>
      </w:r>
      <w:r>
        <w:br/>
        <w:t>Manage workspace templates</w:t>
      </w:r>
      <w:r>
        <w:br/>
        <w:t>41</w:t>
      </w:r>
      <w:r>
        <w:br/>
        <w:t>Select a template</w:t>
      </w:r>
      <w:r>
        <w:br/>
        <w:t>42</w:t>
      </w:r>
      <w:r>
        <w:br/>
        <w:t>Delete a custom-tenant template</w:t>
      </w:r>
      <w:r>
        <w:br/>
        <w:t>42</w:t>
      </w:r>
      <w:r>
        <w:br/>
        <w:t>Open a workspace</w:t>
      </w:r>
      <w:r>
        <w:br/>
        <w:t>43</w:t>
      </w:r>
      <w:r>
        <w:br/>
        <w:t>Import a workspace</w:t>
      </w:r>
      <w:r>
        <w:br/>
        <w:t>44</w:t>
      </w:r>
      <w:r>
        <w:br/>
        <w:t>Manage workspaces</w:t>
      </w:r>
      <w:r>
        <w:br/>
        <w:t>46</w:t>
      </w:r>
      <w:r>
        <w:br/>
        <w:t>Save a copy of the workspace</w:t>
      </w:r>
      <w:r>
        <w:br/>
        <w:t>46</w:t>
      </w:r>
      <w:r>
        <w:br/>
        <w:t>Save a workspace as a tenant template</w:t>
      </w:r>
      <w:r>
        <w:br/>
        <w:t>47</w:t>
      </w:r>
      <w:r>
        <w:br/>
        <w:t>Revert a workspace</w:t>
      </w:r>
      <w:r>
        <w:br/>
        <w:t>48</w:t>
      </w:r>
      <w:r>
        <w:br/>
        <w:t>Reload the last published workspace</w:t>
      </w:r>
      <w:r>
        <w:br/>
        <w:t>49</w:t>
      </w:r>
      <w:r>
        <w:br/>
        <w:t>Delete a workspace</w:t>
      </w:r>
      <w:r>
        <w:br/>
        <w:t>50</w:t>
      </w:r>
      <w:r>
        <w:br/>
        <w:t>Publish workspaces</w:t>
      </w:r>
      <w:r>
        <w:br/>
        <w:t>51</w:t>
      </w:r>
      <w:r>
        <w:br/>
        <w:t>Location to publish to</w:t>
      </w:r>
      <w:r>
        <w:br/>
        <w:t>51</w:t>
      </w:r>
      <w:r>
        <w:br/>
        <w:t>Workspace versions</w:t>
      </w:r>
      <w:r>
        <w:br/>
        <w:t>51</w:t>
      </w:r>
      <w:r>
        <w:br/>
        <w:t>Publish a workspace</w:t>
      </w:r>
      <w:r>
        <w:br/>
        <w:t>52</w:t>
      </w:r>
      <w:r>
        <w:br/>
        <w:t>Manage tables</w:t>
      </w:r>
      <w:r>
        <w:br/>
        <w:t>53</w:t>
      </w:r>
      <w:r>
        <w:br/>
        <w:t>Upload a new table</w:t>
      </w:r>
      <w:r>
        <w:br/>
        <w:t>54</w:t>
      </w:r>
      <w:r>
        <w:br/>
        <w:t>Upload an updated table</w:t>
      </w:r>
      <w:r>
        <w:br/>
        <w:t>55</w:t>
      </w:r>
      <w:r>
        <w:br/>
        <w:t>Download a table</w:t>
      </w:r>
      <w:r>
        <w:br/>
      </w:r>
      <w:r>
        <w:lastRenderedPageBreak/>
        <w:t>55</w:t>
      </w:r>
      <w:r>
        <w:br/>
        <w:t>Publish a table</w:t>
      </w:r>
      <w:r>
        <w:br/>
        <w:t>56</w:t>
      </w:r>
      <w:r>
        <w:br/>
        <w:t>Rename a table</w:t>
      </w:r>
      <w:r>
        <w:br/>
        <w:t>57</w:t>
      </w:r>
      <w:r>
        <w:br/>
        <w:t>Delete a table</w:t>
      </w:r>
      <w:r>
        <w:br/>
        <w:t>57</w:t>
      </w:r>
      <w:r>
        <w:br/>
        <w:t>Manage workspace files</w:t>
      </w:r>
      <w:r>
        <w:br/>
        <w:t>58</w:t>
      </w:r>
      <w:r>
        <w:br/>
        <w:t>Upload a new file</w:t>
      </w:r>
      <w:r>
        <w:br/>
        <w:t>59</w:t>
      </w:r>
      <w:r>
        <w:br/>
        <w:t>Upload an updated file</w:t>
      </w:r>
      <w:r>
        <w:br/>
        <w:t>60</w:t>
      </w:r>
      <w:r>
        <w:br/>
        <w:t>Download a file</w:t>
      </w:r>
      <w:r>
        <w:br/>
        <w:t>60</w:t>
      </w:r>
      <w:r>
        <w:br/>
        <w:t>Publish a file</w:t>
      </w:r>
      <w:r>
        <w:br/>
        <w:t>61</w:t>
      </w:r>
      <w:r>
        <w:br/>
        <w:t>Rename a file</w:t>
      </w:r>
      <w:r>
        <w:br/>
        <w:t>62</w:t>
      </w:r>
      <w:r>
        <w:br/>
        <w:t>Delete a file</w:t>
      </w:r>
      <w:r>
        <w:br/>
        <w:t>62</w:t>
      </w:r>
      <w:r>
        <w:br/>
        <w:t>Manage version history</w:t>
      </w:r>
      <w:r>
        <w:br/>
        <w:t>63</w:t>
      </w:r>
      <w:r>
        <w:br/>
        <w:t>Open a snapshot</w:t>
      </w:r>
      <w:r>
        <w:br/>
        <w:t>64</w:t>
      </w:r>
      <w:r>
        <w:br/>
        <w:t>Edit a version's description</w:t>
      </w:r>
      <w:r>
        <w:br/>
        <w:t>65</w:t>
      </w:r>
      <w:r>
        <w:br/>
        <w:t>Republish a version</w:t>
      </w:r>
      <w:r>
        <w:br/>
        <w:t>66</w:t>
      </w:r>
      <w:r>
        <w:br/>
        <w:t>4: Scripts</w:t>
      </w:r>
      <w:r>
        <w:br/>
        <w:t>68</w:t>
      </w:r>
      <w:r>
        <w:br/>
        <w:t>Manage scripts</w:t>
      </w:r>
      <w:r>
        <w:br/>
        <w:t>68</w:t>
      </w:r>
      <w:r>
        <w:br/>
        <w:t>Add a new script</w:t>
      </w:r>
      <w:r>
        <w:br/>
        <w:t>70</w:t>
      </w:r>
      <w:r>
        <w:br/>
        <w:t>Add a system script</w:t>
      </w:r>
      <w:r>
        <w:br/>
        <w:t>70</w:t>
      </w:r>
      <w:r>
        <w:br/>
        <w:t>Duplicate a script</w:t>
      </w:r>
      <w:r>
        <w:br/>
        <w:t>71</w:t>
      </w:r>
      <w:r>
        <w:br/>
        <w:t>Rename a custom script</w:t>
      </w:r>
      <w:r>
        <w:br/>
        <w:t>71</w:t>
      </w:r>
      <w:r>
        <w:br/>
        <w:t>Save a script</w:t>
      </w:r>
      <w:r>
        <w:br/>
        <w:t>72</w:t>
      </w:r>
      <w:r>
        <w:br/>
      </w:r>
      <w:r>
        <w:lastRenderedPageBreak/>
        <w:t>Publish a script</w:t>
      </w:r>
      <w:r>
        <w:br/>
        <w:t>72</w:t>
      </w:r>
      <w:r>
        <w:br/>
        <w:t>Validate a script</w:t>
      </w:r>
      <w:r>
        <w:br/>
        <w:t>73</w:t>
      </w:r>
      <w:r>
        <w:br/>
        <w:t>Delete a custom script</w:t>
      </w:r>
      <w:r>
        <w:br/>
        <w:t>73</w:t>
      </w:r>
      <w:r>
        <w:br/>
        <w:t>How to iterate through scripts</w:t>
      </w:r>
      <w:r>
        <w:br/>
        <w:t>74</w:t>
      </w:r>
      <w:r>
        <w:br/>
        <w:t>CCSP Designer Help - Tenant - 7.4</w:t>
      </w:r>
      <w:r>
        <w:br/>
        <w:t>3</w:t>
      </w:r>
      <w:r>
        <w:br/>
      </w:r>
    </w:p>
    <w:p w14:paraId="18F9DE5D" w14:textId="77777777" w:rsidR="00416FC7" w:rsidRDefault="00416FC7" w:rsidP="00416FC7">
      <w:r>
        <w:t>Example scripts</w:t>
      </w:r>
      <w:r>
        <w:br/>
        <w:t>75</w:t>
      </w:r>
      <w:r>
        <w:br/>
      </w:r>
      <w:proofErr w:type="spellStart"/>
      <w:r>
        <w:t>Ivr</w:t>
      </w:r>
      <w:proofErr w:type="spellEnd"/>
      <w:r>
        <w:t xml:space="preserve"> script</w:t>
      </w:r>
      <w:r>
        <w:br/>
        <w:t>76</w:t>
      </w:r>
      <w:r>
        <w:br/>
        <w:t>Agentless IVR script</w:t>
      </w:r>
      <w:r>
        <w:br/>
        <w:t>80</w:t>
      </w:r>
      <w:r>
        <w:br/>
        <w:t>IVR Timeout script</w:t>
      </w:r>
      <w:r>
        <w:br/>
        <w:t>82</w:t>
      </w:r>
      <w:r>
        <w:br/>
        <w:t>Call processing scripts</w:t>
      </w:r>
      <w:r>
        <w:br/>
        <w:t>83</w:t>
      </w:r>
      <w:r>
        <w:br/>
        <w:t>Elsbeth integration scripts</w:t>
      </w:r>
      <w:r>
        <w:br/>
        <w:t>99</w:t>
      </w:r>
      <w:r>
        <w:br/>
        <w:t>Music On Hold script</w:t>
      </w:r>
      <w:r>
        <w:br/>
        <w:t>101</w:t>
      </w:r>
      <w:r>
        <w:br/>
        <w:t>Music On Hold In Queue script</w:t>
      </w:r>
      <w:r>
        <w:br/>
        <w:t>102</w:t>
      </w:r>
      <w:r>
        <w:br/>
        <w:t>In Queue Timeout script</w:t>
      </w:r>
      <w:r>
        <w:br/>
        <w:t>105</w:t>
      </w:r>
      <w:r>
        <w:br/>
        <w:t>Pickup Timeout script</w:t>
      </w:r>
      <w:r>
        <w:br/>
        <w:t>105</w:t>
      </w:r>
      <w:r>
        <w:br/>
        <w:t>Voicemail processing scripts</w:t>
      </w:r>
      <w:r>
        <w:br/>
        <w:t>105</w:t>
      </w:r>
      <w:r>
        <w:br/>
        <w:t>Web services XML examples</w:t>
      </w:r>
      <w:r>
        <w:br/>
        <w:t>115</w:t>
      </w:r>
      <w:r>
        <w:br/>
        <w:t>5: Blocks</w:t>
      </w:r>
      <w:r>
        <w:br/>
        <w:t>117</w:t>
      </w:r>
      <w:r>
        <w:br/>
        <w:t xml:space="preserve">Block availability per </w:t>
      </w:r>
      <w:proofErr w:type="spellStart"/>
      <w:r>
        <w:t>CallXML</w:t>
      </w:r>
      <w:proofErr w:type="spellEnd"/>
      <w:r>
        <w:t xml:space="preserve"> script</w:t>
      </w:r>
      <w:r>
        <w:br/>
        <w:t>118</w:t>
      </w:r>
      <w:r>
        <w:br/>
        <w:t>Abort</w:t>
      </w:r>
      <w:r>
        <w:br/>
        <w:t>123</w:t>
      </w:r>
      <w:r>
        <w:br/>
        <w:t>Add Skill</w:t>
      </w:r>
      <w:r>
        <w:br/>
        <w:t>123</w:t>
      </w:r>
      <w:r>
        <w:br/>
      </w:r>
      <w:r>
        <w:lastRenderedPageBreak/>
        <w:t>Agent Selection Rule</w:t>
      </w:r>
      <w:r>
        <w:br/>
        <w:t>124</w:t>
      </w:r>
      <w:r>
        <w:br/>
        <w:t>Agentless Campaign Outcome</w:t>
      </w:r>
      <w:r>
        <w:br/>
        <w:t>125</w:t>
      </w:r>
      <w:r>
        <w:br/>
        <w:t>Answer</w:t>
      </w:r>
      <w:r>
        <w:br/>
        <w:t>126</w:t>
      </w:r>
      <w:r>
        <w:br/>
        <w:t>Assign</w:t>
      </w:r>
      <w:r>
        <w:br/>
        <w:t>127</w:t>
      </w:r>
      <w:r>
        <w:br/>
        <w:t>Bridge Call</w:t>
      </w:r>
      <w:r>
        <w:br/>
        <w:t>128</w:t>
      </w:r>
      <w:r>
        <w:br/>
        <w:t>Call Maturity/Priority</w:t>
      </w:r>
      <w:r>
        <w:br/>
        <w:t>129</w:t>
      </w:r>
      <w:r>
        <w:br/>
        <w:t>Caller Message</w:t>
      </w:r>
      <w:r>
        <w:br/>
        <w:t>130</w:t>
      </w:r>
      <w:r>
        <w:br/>
        <w:t>Caller Name</w:t>
      </w:r>
      <w:r>
        <w:br/>
        <w:t>130</w:t>
      </w:r>
      <w:r>
        <w:br/>
        <w:t>Caller URL</w:t>
      </w:r>
      <w:r>
        <w:br/>
        <w:t>131</w:t>
      </w:r>
      <w:r>
        <w:br/>
        <w:t>Check Date</w:t>
      </w:r>
      <w:r>
        <w:br/>
        <w:t>131</w:t>
      </w:r>
      <w:r>
        <w:br/>
        <w:t>Configure the Check Date block</w:t>
      </w:r>
      <w:r>
        <w:br/>
        <w:t>131</w:t>
      </w:r>
      <w:r>
        <w:br/>
        <w:t>Check Time</w:t>
      </w:r>
      <w:r>
        <w:br/>
        <w:t>134</w:t>
      </w:r>
      <w:r>
        <w:br/>
        <w:t>Configure the Check Time block</w:t>
      </w:r>
      <w:r>
        <w:br/>
        <w:t>134</w:t>
      </w:r>
      <w:r>
        <w:br/>
        <w:t>Clear Digits</w:t>
      </w:r>
      <w:r>
        <w:br/>
        <w:t>135</w:t>
      </w:r>
      <w:r>
        <w:br/>
        <w:t>Clear Digits Events</w:t>
      </w:r>
      <w:r>
        <w:br/>
        <w:t>135</w:t>
      </w:r>
      <w:r>
        <w:br/>
        <w:t>Clear User Data</w:t>
      </w:r>
      <w:r>
        <w:br/>
        <w:t>136</w:t>
      </w:r>
      <w:r>
        <w:br/>
        <w:t>Condition</w:t>
      </w:r>
      <w:r>
        <w:br/>
        <w:t>136</w:t>
      </w:r>
      <w:r>
        <w:br/>
        <w:t>Define Grammar</w:t>
      </w:r>
      <w:r>
        <w:br/>
        <w:t>137</w:t>
      </w:r>
      <w:r>
        <w:br/>
        <w:t>Routing</w:t>
      </w:r>
      <w:r>
        <w:br/>
        <w:t>138</w:t>
      </w:r>
      <w:r>
        <w:br/>
        <w:t>Backward compatibility</w:t>
      </w:r>
      <w:r>
        <w:br/>
        <w:t>139</w:t>
      </w:r>
      <w:r>
        <w:br/>
        <w:t>Edit Email</w:t>
      </w:r>
      <w:r>
        <w:br/>
        <w:t>140</w:t>
      </w:r>
      <w:r>
        <w:br/>
        <w:t>Get Agent Statistics</w:t>
      </w:r>
      <w:r>
        <w:br/>
      </w:r>
      <w:r>
        <w:lastRenderedPageBreak/>
        <w:t>142</w:t>
      </w:r>
      <w:r>
        <w:br/>
        <w:t>Get Digits</w:t>
      </w:r>
      <w:r>
        <w:br/>
        <w:t>145</w:t>
      </w:r>
      <w:r>
        <w:br/>
        <w:t>Get Phone Information</w:t>
      </w:r>
      <w:r>
        <w:br/>
        <w:t>147</w:t>
      </w:r>
      <w:r>
        <w:br/>
        <w:t>Information fields</w:t>
      </w:r>
      <w:r>
        <w:br/>
        <w:t>147</w:t>
      </w:r>
      <w:r>
        <w:br/>
        <w:t>Get Queue Statistics</w:t>
      </w:r>
      <w:r>
        <w:br/>
        <w:t>149</w:t>
      </w:r>
      <w:r>
        <w:br/>
        <w:t>Get User Data</w:t>
      </w:r>
      <w:r>
        <w:br/>
        <w:t>151</w:t>
      </w:r>
      <w:r>
        <w:br/>
      </w:r>
      <w:proofErr w:type="spellStart"/>
      <w:r>
        <w:t>GoTo</w:t>
      </w:r>
      <w:proofErr w:type="spellEnd"/>
      <w:r>
        <w:br/>
        <w:t>152</w:t>
      </w:r>
      <w:r>
        <w:br/>
      </w:r>
      <w:proofErr w:type="spellStart"/>
      <w:r>
        <w:t>GoTo</w:t>
      </w:r>
      <w:proofErr w:type="spellEnd"/>
      <w:r>
        <w:t xml:space="preserve"> Voicemail</w:t>
      </w:r>
      <w:r>
        <w:br/>
        <w:t>152</w:t>
      </w:r>
      <w:r>
        <w:br/>
        <w:t>CCSP Designer Help - Tenant - 7.4</w:t>
      </w:r>
      <w:r>
        <w:br/>
        <w:t>4</w:t>
      </w:r>
      <w:r>
        <w:br/>
      </w:r>
    </w:p>
    <w:p w14:paraId="44D46330" w14:textId="77777777" w:rsidR="00416FC7" w:rsidRDefault="00416FC7" w:rsidP="00416FC7">
      <w:r>
        <w:t>Hangup</w:t>
      </w:r>
      <w:r>
        <w:br/>
        <w:t>153</w:t>
      </w:r>
      <w:r>
        <w:br/>
        <w:t>IVR Recording</w:t>
      </w:r>
      <w:r>
        <w:br/>
        <w:t>154</w:t>
      </w:r>
      <w:r>
        <w:br/>
        <w:t>Examples</w:t>
      </w:r>
      <w:r>
        <w:br/>
        <w:t>155</w:t>
      </w:r>
      <w:r>
        <w:br/>
        <w:t>IVR Transfer Recording</w:t>
      </w:r>
      <w:r>
        <w:br/>
        <w:t>157</w:t>
      </w:r>
      <w:r>
        <w:br/>
        <w:t>Leave Voicemail</w:t>
      </w:r>
      <w:r>
        <w:br/>
        <w:t>158</w:t>
      </w:r>
      <w:r>
        <w:br/>
        <w:t>Examples</w:t>
      </w:r>
      <w:r>
        <w:br/>
        <w:t>160</w:t>
      </w:r>
      <w:r>
        <w:br/>
        <w:t>Log</w:t>
      </w:r>
      <w:r>
        <w:br/>
        <w:t>161</w:t>
      </w:r>
      <w:r>
        <w:br/>
        <w:t>Logging Control</w:t>
      </w:r>
      <w:r>
        <w:br/>
        <w:t>162</w:t>
      </w:r>
      <w:r>
        <w:br/>
        <w:t>Mask Digits</w:t>
      </w:r>
      <w:r>
        <w:br/>
        <w:t>163</w:t>
      </w:r>
      <w:r>
        <w:br/>
        <w:t>MD5 Encryption</w:t>
      </w:r>
      <w:r>
        <w:br/>
        <w:t>163</w:t>
      </w:r>
      <w:r>
        <w:br/>
        <w:t>Menu</w:t>
      </w:r>
      <w:r>
        <w:br/>
        <w:t>164</w:t>
      </w:r>
      <w:r>
        <w:br/>
        <w:t>Configure the Menu block</w:t>
      </w:r>
      <w:r>
        <w:br/>
        <w:t>165</w:t>
      </w:r>
      <w:r>
        <w:br/>
        <w:t>Optional Parameters</w:t>
      </w:r>
      <w:r>
        <w:br/>
      </w:r>
      <w:r>
        <w:lastRenderedPageBreak/>
        <w:t>167</w:t>
      </w:r>
      <w:r>
        <w:br/>
        <w:t>Real-Time Speech Analytics</w:t>
      </w:r>
      <w:r>
        <w:br/>
        <w:t>167</w:t>
      </w:r>
      <w:r>
        <w:br/>
        <w:t xml:space="preserve">CCSP UI </w:t>
      </w:r>
      <w:proofErr w:type="spellStart"/>
      <w:r>
        <w:t>CustomRing</w:t>
      </w:r>
      <w:proofErr w:type="spellEnd"/>
      <w:r>
        <w:t xml:space="preserve"> parameter</w:t>
      </w:r>
      <w:r>
        <w:br/>
        <w:t>167</w:t>
      </w:r>
      <w:r>
        <w:br/>
        <w:t>Percent Allocated</w:t>
      </w:r>
      <w:r>
        <w:br/>
        <w:t>169</w:t>
      </w:r>
      <w:r>
        <w:br/>
        <w:t>Configure the Percent Allocated block</w:t>
      </w:r>
      <w:r>
        <w:br/>
        <w:t>169</w:t>
      </w:r>
      <w:r>
        <w:br/>
        <w:t>Play Audio</w:t>
      </w:r>
      <w:r>
        <w:br/>
        <w:t>170</w:t>
      </w:r>
      <w:r>
        <w:br/>
        <w:t>Play Date</w:t>
      </w:r>
      <w:r>
        <w:br/>
        <w:t>171</w:t>
      </w:r>
      <w:r>
        <w:br/>
        <w:t>Play Greeting</w:t>
      </w:r>
      <w:r>
        <w:br/>
        <w:t>173</w:t>
      </w:r>
      <w:r>
        <w:br/>
        <w:t>Play Money</w:t>
      </w:r>
      <w:r>
        <w:br/>
        <w:t>174</w:t>
      </w:r>
      <w:r>
        <w:br/>
        <w:t>Play Number</w:t>
      </w:r>
      <w:r>
        <w:br/>
        <w:t>175</w:t>
      </w:r>
      <w:r>
        <w:br/>
        <w:t>Play Text</w:t>
      </w:r>
      <w:r>
        <w:br/>
        <w:t>176</w:t>
      </w:r>
      <w:r>
        <w:br/>
        <w:t>Play Video</w:t>
      </w:r>
      <w:r>
        <w:br/>
        <w:t>178</w:t>
      </w:r>
      <w:r>
        <w:br/>
        <w:t>Implementation</w:t>
      </w:r>
      <w:r>
        <w:br/>
        <w:t>178</w:t>
      </w:r>
      <w:r>
        <w:br/>
        <w:t>Playback Audio</w:t>
      </w:r>
      <w:r>
        <w:br/>
        <w:t>179</w:t>
      </w:r>
      <w:r>
        <w:br/>
        <w:t>Queue Name</w:t>
      </w:r>
      <w:r>
        <w:br/>
        <w:t>180</w:t>
      </w:r>
      <w:r>
        <w:br/>
        <w:t>Read SIP Header</w:t>
      </w:r>
      <w:r>
        <w:br/>
        <w:t>181</w:t>
      </w:r>
      <w:r>
        <w:br/>
        <w:t>Record Audio</w:t>
      </w:r>
      <w:r>
        <w:br/>
        <w:t>182</w:t>
      </w:r>
      <w:r>
        <w:br/>
        <w:t>Record Video</w:t>
      </w:r>
      <w:r>
        <w:br/>
        <w:t>184</w:t>
      </w:r>
      <w:r>
        <w:br/>
        <w:t>Record Voicemail</w:t>
      </w:r>
      <w:r>
        <w:br/>
        <w:t>185</w:t>
      </w:r>
      <w:r>
        <w:br/>
        <w:t>Recorder</w:t>
      </w:r>
      <w:r>
        <w:br/>
        <w:t>187</w:t>
      </w:r>
      <w:r>
        <w:br/>
        <w:t>Rules table</w:t>
      </w:r>
      <w:r>
        <w:br/>
        <w:t>188</w:t>
      </w:r>
      <w:r>
        <w:br/>
        <w:t>Remove Skill</w:t>
      </w:r>
      <w:r>
        <w:br/>
        <w:t>189</w:t>
      </w:r>
      <w:r>
        <w:br/>
      </w:r>
      <w:proofErr w:type="spellStart"/>
      <w:r>
        <w:lastRenderedPageBreak/>
        <w:t>ReQueue</w:t>
      </w:r>
      <w:proofErr w:type="spellEnd"/>
      <w:r>
        <w:br/>
        <w:t>189</w:t>
      </w:r>
      <w:r>
        <w:br/>
        <w:t>Routing Mode</w:t>
      </w:r>
      <w:r>
        <w:br/>
        <w:t>190</w:t>
      </w:r>
      <w:r>
        <w:br/>
        <w:t>Routing Properties</w:t>
      </w:r>
      <w:r>
        <w:br/>
        <w:t>191</w:t>
      </w:r>
      <w:r>
        <w:br/>
        <w:t>Run</w:t>
      </w:r>
      <w:r>
        <w:br/>
        <w:t>191</w:t>
      </w:r>
      <w:r>
        <w:br/>
        <w:t>Schedule Callback</w:t>
      </w:r>
      <w:r>
        <w:br/>
        <w:t>192</w:t>
      </w:r>
      <w:r>
        <w:br/>
        <w:t>Script Entry Point</w:t>
      </w:r>
      <w:r>
        <w:br/>
        <w:t>194</w:t>
      </w:r>
      <w:r>
        <w:br/>
        <w:t>Send Callback</w:t>
      </w:r>
      <w:r>
        <w:br/>
        <w:t>195</w:t>
      </w:r>
      <w:r>
        <w:br/>
        <w:t>Send Email</w:t>
      </w:r>
      <w:r>
        <w:br/>
        <w:t>197</w:t>
      </w:r>
      <w:r>
        <w:br/>
        <w:t>Send User Data</w:t>
      </w:r>
      <w:r>
        <w:br/>
        <w:t>199</w:t>
      </w:r>
      <w:r>
        <w:br/>
        <w:t>Set Defer Type</w:t>
      </w:r>
      <w:r>
        <w:br/>
        <w:t>199</w:t>
      </w:r>
      <w:r>
        <w:br/>
        <w:t>Set Event</w:t>
      </w:r>
      <w:r>
        <w:br/>
        <w:t>200</w:t>
      </w:r>
      <w:r>
        <w:br/>
        <w:t>Set Language</w:t>
      </w:r>
      <w:r>
        <w:br/>
        <w:t>201</w:t>
      </w:r>
      <w:r>
        <w:br/>
        <w:t>Set SIP Header</w:t>
      </w:r>
      <w:r>
        <w:br/>
        <w:t>202</w:t>
      </w:r>
      <w:r>
        <w:br/>
        <w:t>CCSP Designer Help - Tenant - 7.4</w:t>
      </w:r>
      <w:r>
        <w:br/>
        <w:t>5</w:t>
      </w:r>
      <w:r>
        <w:br/>
      </w:r>
    </w:p>
    <w:p w14:paraId="22EDF444" w14:textId="77777777" w:rsidR="00416FC7" w:rsidRDefault="00416FC7" w:rsidP="00416FC7">
      <w:r>
        <w:t>Speech Enabled Menu</w:t>
      </w:r>
      <w:r>
        <w:br/>
        <w:t>203</w:t>
      </w:r>
      <w:r>
        <w:br/>
        <w:t>Configure the Speech Enabled Menu block</w:t>
      </w:r>
      <w:r>
        <w:br/>
        <w:t>205</w:t>
      </w:r>
      <w:r>
        <w:br/>
        <w:t>Speech Play and Collect</w:t>
      </w:r>
      <w:r>
        <w:br/>
        <w:t>207</w:t>
      </w:r>
      <w:r>
        <w:br/>
        <w:t>Configure the Speech Play and Collect block</w:t>
      </w:r>
      <w:r>
        <w:br/>
        <w:t>209</w:t>
      </w:r>
      <w:r>
        <w:br/>
        <w:t>Stop Video</w:t>
      </w:r>
      <w:r>
        <w:br/>
        <w:t>210</w:t>
      </w:r>
      <w:r>
        <w:br/>
        <w:t>Supervised Transfer</w:t>
      </w:r>
      <w:r>
        <w:br/>
        <w:t>211</w:t>
      </w:r>
      <w:r>
        <w:br/>
        <w:t>Configure the Supervised Transfer block</w:t>
      </w:r>
      <w:r>
        <w:br/>
        <w:t>213</w:t>
      </w:r>
      <w:r>
        <w:br/>
      </w:r>
      <w:r>
        <w:lastRenderedPageBreak/>
        <w:t>Switch</w:t>
      </w:r>
      <w:r>
        <w:br/>
        <w:t>214</w:t>
      </w:r>
      <w:r>
        <w:br/>
        <w:t>Configure the Switch block</w:t>
      </w:r>
      <w:r>
        <w:br/>
        <w:t>214</w:t>
      </w:r>
      <w:r>
        <w:br/>
        <w:t>Table</w:t>
      </w:r>
      <w:r>
        <w:br/>
        <w:t>216</w:t>
      </w:r>
      <w:r>
        <w:br/>
        <w:t>Table Lookup</w:t>
      </w:r>
      <w:r>
        <w:br/>
        <w:t>216</w:t>
      </w:r>
      <w:r>
        <w:br/>
        <w:t>Terminate</w:t>
      </w:r>
      <w:r>
        <w:br/>
        <w:t>217</w:t>
      </w:r>
      <w:r>
        <w:br/>
        <w:t>Transfer by Refer</w:t>
      </w:r>
      <w:r>
        <w:br/>
        <w:t>218</w:t>
      </w:r>
      <w:r>
        <w:br/>
        <w:t>Configure the Transfer by Refer block</w:t>
      </w:r>
      <w:r>
        <w:br/>
        <w:t>219</w:t>
      </w:r>
      <w:r>
        <w:br/>
        <w:t>Transfer Call</w:t>
      </w:r>
      <w:r>
        <w:br/>
        <w:t>220</w:t>
      </w:r>
      <w:r>
        <w:br/>
      </w:r>
      <w:proofErr w:type="spellStart"/>
      <w:r>
        <w:t>UnQueue</w:t>
      </w:r>
      <w:proofErr w:type="spellEnd"/>
      <w:r>
        <w:br/>
        <w:t>222</w:t>
      </w:r>
      <w:r>
        <w:br/>
        <w:t>VXML (</w:t>
      </w:r>
      <w:proofErr w:type="spellStart"/>
      <w:r>
        <w:t>VoiceXML</w:t>
      </w:r>
      <w:proofErr w:type="spellEnd"/>
      <w:r>
        <w:t>) Transfer Call</w:t>
      </w:r>
      <w:r>
        <w:br/>
        <w:t>223</w:t>
      </w:r>
      <w:r>
        <w:br/>
        <w:t>Wait for Events</w:t>
      </w:r>
      <w:r>
        <w:br/>
        <w:t>225</w:t>
      </w:r>
      <w:r>
        <w:br/>
        <w:t>Wait</w:t>
      </w:r>
      <w:r>
        <w:br/>
        <w:t>225</w:t>
      </w:r>
      <w:r>
        <w:br/>
        <w:t>Web Services</w:t>
      </w:r>
      <w:r>
        <w:br/>
        <w:t>226</w:t>
      </w:r>
      <w:r>
        <w:br/>
        <w:t>6: Objects</w:t>
      </w:r>
      <w:r>
        <w:br/>
        <w:t>227</w:t>
      </w:r>
      <w:r>
        <w:br/>
        <w:t>New model for messaging calls</w:t>
      </w:r>
      <w:r>
        <w:br/>
        <w:t>227</w:t>
      </w:r>
      <w:r>
        <w:br/>
        <w:t>Common media API</w:t>
      </w:r>
      <w:r>
        <w:br/>
        <w:t>228</w:t>
      </w:r>
      <w:r>
        <w:br/>
      </w:r>
      <w:proofErr w:type="spellStart"/>
      <w:r>
        <w:t>CallbackCall</w:t>
      </w:r>
      <w:proofErr w:type="spellEnd"/>
      <w:r>
        <w:t xml:space="preserve"> object</w:t>
      </w:r>
      <w:r>
        <w:br/>
        <w:t>232</w:t>
      </w:r>
      <w:r>
        <w:br/>
      </w:r>
      <w:proofErr w:type="spellStart"/>
      <w:r>
        <w:t>EmailCall</w:t>
      </w:r>
      <w:proofErr w:type="spellEnd"/>
      <w:r>
        <w:t xml:space="preserve"> object</w:t>
      </w:r>
      <w:r>
        <w:br/>
        <w:t>233</w:t>
      </w:r>
      <w:r>
        <w:br/>
      </w:r>
      <w:proofErr w:type="spellStart"/>
      <w:r>
        <w:t>OutgoingEmailCall</w:t>
      </w:r>
      <w:proofErr w:type="spellEnd"/>
      <w:r>
        <w:t xml:space="preserve"> object</w:t>
      </w:r>
      <w:r>
        <w:br/>
        <w:t>233</w:t>
      </w:r>
      <w:r>
        <w:br/>
      </w:r>
      <w:proofErr w:type="spellStart"/>
      <w:r>
        <w:t>VoicemailCall</w:t>
      </w:r>
      <w:proofErr w:type="spellEnd"/>
      <w:r>
        <w:t xml:space="preserve"> object</w:t>
      </w:r>
      <w:r>
        <w:br/>
        <w:t>233</w:t>
      </w:r>
      <w:r>
        <w:br/>
        <w:t xml:space="preserve">Comparison with </w:t>
      </w:r>
      <w:proofErr w:type="spellStart"/>
      <w:r>
        <w:t>CallData</w:t>
      </w:r>
      <w:proofErr w:type="spellEnd"/>
      <w:r>
        <w:t xml:space="preserve"> object</w:t>
      </w:r>
      <w:r>
        <w:br/>
        <w:t>238</w:t>
      </w:r>
      <w:r>
        <w:br/>
      </w:r>
      <w:proofErr w:type="spellStart"/>
      <w:r>
        <w:t>CallData</w:t>
      </w:r>
      <w:proofErr w:type="spellEnd"/>
      <w:r>
        <w:t xml:space="preserve"> object</w:t>
      </w:r>
      <w:r>
        <w:br/>
      </w:r>
      <w:r>
        <w:lastRenderedPageBreak/>
        <w:t>243</w:t>
      </w:r>
      <w:r>
        <w:br/>
        <w:t>Properties from SIP headers</w:t>
      </w:r>
      <w:r>
        <w:br/>
        <w:t>245</w:t>
      </w:r>
      <w:r>
        <w:br/>
        <w:t>Playback-related properties</w:t>
      </w:r>
      <w:r>
        <w:br/>
        <w:t>247</w:t>
      </w:r>
      <w:r>
        <w:br/>
        <w:t xml:space="preserve">Determining the </w:t>
      </w:r>
      <w:proofErr w:type="spellStart"/>
      <w:r>
        <w:t>Calldata.HideAniFromAgent</w:t>
      </w:r>
      <w:proofErr w:type="spellEnd"/>
      <w:r>
        <w:t xml:space="preserve"> value</w:t>
      </w:r>
      <w:r>
        <w:br/>
        <w:t>248</w:t>
      </w:r>
      <w:r>
        <w:br/>
      </w:r>
      <w:proofErr w:type="spellStart"/>
      <w:r>
        <w:t>CCLEvent</w:t>
      </w:r>
      <w:proofErr w:type="spellEnd"/>
      <w:r>
        <w:t xml:space="preserve"> object</w:t>
      </w:r>
      <w:r>
        <w:br/>
        <w:t>249</w:t>
      </w:r>
      <w:r>
        <w:br/>
      </w:r>
      <w:proofErr w:type="spellStart"/>
      <w:r>
        <w:t>CosmoCall</w:t>
      </w:r>
      <w:proofErr w:type="spellEnd"/>
      <w:r>
        <w:t xml:space="preserve"> object</w:t>
      </w:r>
      <w:r>
        <w:br/>
        <w:t>249</w:t>
      </w:r>
      <w:r>
        <w:br/>
      </w:r>
      <w:proofErr w:type="spellStart"/>
      <w:r>
        <w:t>CosmoCall.CallbackData</w:t>
      </w:r>
      <w:proofErr w:type="spellEnd"/>
      <w:r>
        <w:t xml:space="preserve"> object</w:t>
      </w:r>
      <w:r>
        <w:br/>
        <w:t>250</w:t>
      </w:r>
      <w:r>
        <w:br/>
      </w:r>
      <w:proofErr w:type="spellStart"/>
      <w:r>
        <w:t>CosmoCall.TtsInfo</w:t>
      </w:r>
      <w:proofErr w:type="spellEnd"/>
      <w:r>
        <w:t xml:space="preserve"> object</w:t>
      </w:r>
      <w:r>
        <w:br/>
        <w:t>251</w:t>
      </w:r>
      <w:r>
        <w:br/>
        <w:t>Line object</w:t>
      </w:r>
      <w:r>
        <w:br/>
        <w:t>251</w:t>
      </w:r>
      <w:r>
        <w:br/>
      </w:r>
      <w:proofErr w:type="spellStart"/>
      <w:r>
        <w:t>NewLine</w:t>
      </w:r>
      <w:proofErr w:type="spellEnd"/>
      <w:r>
        <w:t xml:space="preserve"> object</w:t>
      </w:r>
      <w:r>
        <w:br/>
        <w:t>252</w:t>
      </w:r>
      <w:r>
        <w:br/>
        <w:t>Session object</w:t>
      </w:r>
      <w:r>
        <w:br/>
        <w:t>252</w:t>
      </w:r>
      <w:r>
        <w:br/>
        <w:t xml:space="preserve">7: </w:t>
      </w:r>
      <w:proofErr w:type="spellStart"/>
      <w:r>
        <w:t>CallXML</w:t>
      </w:r>
      <w:proofErr w:type="spellEnd"/>
      <w:r>
        <w:br/>
        <w:t>253</w:t>
      </w:r>
      <w:r>
        <w:br/>
        <w:t>General elements</w:t>
      </w:r>
      <w:r>
        <w:br/>
        <w:t>254</w:t>
      </w:r>
      <w:r>
        <w:br/>
      </w:r>
      <w:proofErr w:type="spellStart"/>
      <w:r>
        <w:t>assignvar</w:t>
      </w:r>
      <w:proofErr w:type="spellEnd"/>
      <w:r>
        <w:br/>
        <w:t>254</w:t>
      </w:r>
      <w:r>
        <w:br/>
        <w:t>clear var</w:t>
      </w:r>
      <w:r>
        <w:br/>
        <w:t>254</w:t>
      </w:r>
      <w:r>
        <w:br/>
        <w:t>CCSP Designer Help - Tenant - 7.4</w:t>
      </w:r>
      <w:r>
        <w:br/>
        <w:t>6</w:t>
      </w:r>
      <w:r>
        <w:br/>
      </w:r>
    </w:p>
    <w:p w14:paraId="1DC0A7A7" w14:textId="77777777" w:rsidR="00416FC7" w:rsidRDefault="00416FC7" w:rsidP="00416FC7">
      <w:proofErr w:type="spellStart"/>
      <w:r>
        <w:t>cleardigits</w:t>
      </w:r>
      <w:proofErr w:type="spellEnd"/>
      <w:r>
        <w:br/>
        <w:t>254</w:t>
      </w:r>
      <w:r>
        <w:br/>
      </w:r>
      <w:proofErr w:type="spellStart"/>
      <w:r>
        <w:t>getDigits</w:t>
      </w:r>
      <w:proofErr w:type="spellEnd"/>
      <w:r>
        <w:t xml:space="preserve"> var</w:t>
      </w:r>
      <w:r>
        <w:br/>
        <w:t>254</w:t>
      </w:r>
      <w:r>
        <w:br/>
      </w:r>
      <w:proofErr w:type="spellStart"/>
      <w:r>
        <w:t>goto</w:t>
      </w:r>
      <w:proofErr w:type="spellEnd"/>
      <w:r>
        <w:t xml:space="preserve"> value</w:t>
      </w:r>
      <w:r>
        <w:br/>
        <w:t>254</w:t>
      </w:r>
      <w:r>
        <w:br/>
        <w:t>run value</w:t>
      </w:r>
      <w:r>
        <w:br/>
        <w:t>255</w:t>
      </w:r>
      <w:r>
        <w:br/>
      </w:r>
      <w:proofErr w:type="spellStart"/>
      <w:r>
        <w:t>sendEvent</w:t>
      </w:r>
      <w:proofErr w:type="spellEnd"/>
      <w:r>
        <w:t xml:space="preserve"> value</w:t>
      </w:r>
      <w:r>
        <w:br/>
        <w:t>255</w:t>
      </w:r>
      <w:r>
        <w:br/>
        <w:t>Call control elements</w:t>
      </w:r>
      <w:r>
        <w:br/>
      </w:r>
      <w:r>
        <w:lastRenderedPageBreak/>
        <w:t>255</w:t>
      </w:r>
      <w:r>
        <w:br/>
        <w:t>answer</w:t>
      </w:r>
      <w:r>
        <w:br/>
        <w:t>255</w:t>
      </w:r>
      <w:r>
        <w:br/>
        <w:t>call value</w:t>
      </w:r>
      <w:r>
        <w:br/>
        <w:t>255</w:t>
      </w:r>
      <w:r>
        <w:br/>
        <w:t xml:space="preserve">conference </w:t>
      </w:r>
      <w:proofErr w:type="spellStart"/>
      <w:r>
        <w:t>targetSessions</w:t>
      </w:r>
      <w:proofErr w:type="spellEnd"/>
      <w:r>
        <w:br/>
        <w:t>255</w:t>
      </w:r>
      <w:r>
        <w:br/>
        <w:t>hangup</w:t>
      </w:r>
      <w:r>
        <w:br/>
        <w:t>256</w:t>
      </w:r>
      <w:r>
        <w:br/>
      </w:r>
      <w:proofErr w:type="spellStart"/>
      <w:r>
        <w:t>playAudioformat</w:t>
      </w:r>
      <w:proofErr w:type="spellEnd"/>
      <w:r>
        <w:br/>
        <w:t>256</w:t>
      </w:r>
      <w:r>
        <w:br/>
      </w:r>
      <w:proofErr w:type="spellStart"/>
      <w:r>
        <w:t>playDateformat</w:t>
      </w:r>
      <w:proofErr w:type="spellEnd"/>
      <w:r>
        <w:br/>
        <w:t>256</w:t>
      </w:r>
      <w:r>
        <w:br/>
      </w:r>
      <w:proofErr w:type="spellStart"/>
      <w:r>
        <w:t>playMoneyformat</w:t>
      </w:r>
      <w:proofErr w:type="spellEnd"/>
      <w:r>
        <w:br/>
        <w:t>257</w:t>
      </w:r>
      <w:r>
        <w:br/>
      </w:r>
      <w:proofErr w:type="spellStart"/>
      <w:r>
        <w:t>playNumber</w:t>
      </w:r>
      <w:proofErr w:type="spellEnd"/>
      <w:r>
        <w:br/>
        <w:t>257</w:t>
      </w:r>
      <w:r>
        <w:br/>
      </w:r>
      <w:proofErr w:type="spellStart"/>
      <w:r>
        <w:t>recordAudioformat</w:t>
      </w:r>
      <w:proofErr w:type="spellEnd"/>
      <w:r>
        <w:br/>
        <w:t>257</w:t>
      </w:r>
      <w:r>
        <w:br/>
        <w:t>text format</w:t>
      </w:r>
      <w:r>
        <w:br/>
        <w:t>258</w:t>
      </w:r>
      <w:r>
        <w:br/>
      </w:r>
      <w:proofErr w:type="spellStart"/>
      <w:r>
        <w:t>waitForConferenceEnd</w:t>
      </w:r>
      <w:proofErr w:type="spellEnd"/>
      <w:r>
        <w:br/>
        <w:t>258</w:t>
      </w:r>
      <w:r>
        <w:br/>
        <w:t>Test and debug elements</w:t>
      </w:r>
      <w:r>
        <w:br/>
        <w:t>258</w:t>
      </w:r>
      <w:r>
        <w:br/>
      </w:r>
      <w:proofErr w:type="spellStart"/>
      <w:r>
        <w:t>CallXML</w:t>
      </w:r>
      <w:proofErr w:type="spellEnd"/>
      <w:r>
        <w:t xml:space="preserve"> high level elements</w:t>
      </w:r>
      <w:r>
        <w:br/>
        <w:t>258</w:t>
      </w:r>
      <w:r>
        <w:br/>
        <w:t>block label</w:t>
      </w:r>
      <w:r>
        <w:br/>
        <w:t>259</w:t>
      </w:r>
      <w:r>
        <w:br/>
        <w:t>menu label</w:t>
      </w:r>
      <w:r>
        <w:br/>
        <w:t>259</w:t>
      </w:r>
      <w:r>
        <w:br/>
      </w:r>
      <w:proofErr w:type="spellStart"/>
      <w:r>
        <w:t>inputAudio</w:t>
      </w:r>
      <w:proofErr w:type="spellEnd"/>
      <w:r>
        <w:t xml:space="preserve"> label</w:t>
      </w:r>
      <w:r>
        <w:br/>
        <w:t>259</w:t>
      </w:r>
      <w:r>
        <w:br/>
      </w:r>
      <w:proofErr w:type="spellStart"/>
      <w:r>
        <w:t>inputDigitslabel</w:t>
      </w:r>
      <w:proofErr w:type="spellEnd"/>
      <w:r>
        <w:br/>
        <w:t>259</w:t>
      </w:r>
      <w:r>
        <w:br/>
        <w:t>Additional Designer elements</w:t>
      </w:r>
      <w:r>
        <w:br/>
        <w:t>260</w:t>
      </w:r>
      <w:r>
        <w:br/>
      </w:r>
      <w:proofErr w:type="spellStart"/>
      <w:r>
        <w:t>addSkillvalue</w:t>
      </w:r>
      <w:proofErr w:type="spellEnd"/>
      <w:r>
        <w:br/>
        <w:t>260</w:t>
      </w:r>
      <w:r>
        <w:br/>
      </w:r>
      <w:proofErr w:type="spellStart"/>
      <w:r>
        <w:t>arrivalTimeBiasvalue</w:t>
      </w:r>
      <w:proofErr w:type="spellEnd"/>
      <w:r>
        <w:br/>
        <w:t>260</w:t>
      </w:r>
      <w:r>
        <w:br/>
      </w:r>
      <w:proofErr w:type="spellStart"/>
      <w:r>
        <w:t>callerMessagevalue</w:t>
      </w:r>
      <w:proofErr w:type="spellEnd"/>
      <w:r>
        <w:br/>
        <w:t>260</w:t>
      </w:r>
      <w:r>
        <w:br/>
      </w:r>
      <w:proofErr w:type="spellStart"/>
      <w:r>
        <w:lastRenderedPageBreak/>
        <w:t>callerNamevalue</w:t>
      </w:r>
      <w:proofErr w:type="spellEnd"/>
      <w:r>
        <w:br/>
        <w:t>260</w:t>
      </w:r>
      <w:r>
        <w:br/>
      </w:r>
      <w:proofErr w:type="spellStart"/>
      <w:r>
        <w:t>callSetNamevalue</w:t>
      </w:r>
      <w:proofErr w:type="spellEnd"/>
      <w:r>
        <w:br/>
        <w:t>260</w:t>
      </w:r>
      <w:r>
        <w:br/>
      </w:r>
      <w:proofErr w:type="spellStart"/>
      <w:r>
        <w:t>callerURLvalue</w:t>
      </w:r>
      <w:proofErr w:type="spellEnd"/>
      <w:r>
        <w:br/>
        <w:t>260</w:t>
      </w:r>
      <w:r>
        <w:br/>
      </w:r>
      <w:proofErr w:type="spellStart"/>
      <w:r>
        <w:t>conditionalexpr</w:t>
      </w:r>
      <w:proofErr w:type="spellEnd"/>
      <w:r>
        <w:br/>
        <w:t>261</w:t>
      </w:r>
      <w:r>
        <w:br/>
      </w:r>
      <w:proofErr w:type="spellStart"/>
      <w:r>
        <w:t>optionalParametervar</w:t>
      </w:r>
      <w:proofErr w:type="spellEnd"/>
      <w:r>
        <w:br/>
        <w:t>261</w:t>
      </w:r>
      <w:r>
        <w:br/>
      </w:r>
      <w:proofErr w:type="spellStart"/>
      <w:r>
        <w:t>removeSkillvalue</w:t>
      </w:r>
      <w:proofErr w:type="spellEnd"/>
      <w:r>
        <w:br/>
        <w:t>261</w:t>
      </w:r>
      <w:r>
        <w:br/>
      </w:r>
      <w:proofErr w:type="spellStart"/>
      <w:r>
        <w:t>sendEmail</w:t>
      </w:r>
      <w:proofErr w:type="spellEnd"/>
      <w:r>
        <w:t xml:space="preserve"> server</w:t>
      </w:r>
      <w:r>
        <w:br/>
        <w:t>261</w:t>
      </w:r>
      <w:r>
        <w:br/>
      </w:r>
      <w:proofErr w:type="spellStart"/>
      <w:r>
        <w:t>unQueue</w:t>
      </w:r>
      <w:proofErr w:type="spellEnd"/>
      <w:r>
        <w:t xml:space="preserve"> and </w:t>
      </w:r>
      <w:proofErr w:type="spellStart"/>
      <w:r>
        <w:t>reQueue</w:t>
      </w:r>
      <w:proofErr w:type="spellEnd"/>
      <w:r>
        <w:br/>
        <w:t>262</w:t>
      </w:r>
      <w:r>
        <w:br/>
        <w:t>CCSP Designer Help - Tenant - 7.4</w:t>
      </w:r>
      <w:r>
        <w:br/>
        <w:t>7</w:t>
      </w:r>
      <w:r>
        <w:br/>
      </w:r>
    </w:p>
    <w:p w14:paraId="02EC6812" w14:textId="77777777" w:rsidR="00416FC7" w:rsidRDefault="00416FC7" w:rsidP="00416FC7">
      <w:r>
        <w:t>1: Intro</w:t>
      </w:r>
      <w:r>
        <w:br/>
        <w:t>Designer is a stand-alone application that allows you to write scripts to manage call-flows, using a graphical</w:t>
      </w:r>
      <w:r>
        <w:br/>
        <w:t>interface to create the paths that a call can take through your call center. Designer loads workspace and script</w:t>
      </w:r>
      <w:r>
        <w:br/>
        <w:t>data from a database and allows you to publish this as XML files to locations configured on a per-tenant basis.</w:t>
      </w:r>
      <w:r>
        <w:br/>
        <w:t>This Help is for script designers who write scripts to manage incoming call flows to their contact center and to</w:t>
      </w:r>
      <w:r>
        <w:br/>
        <w:t>manage the events that occur in outbound dialing campaigns.</w:t>
      </w:r>
      <w:r>
        <w:br/>
        <w:t>What's new</w:t>
      </w:r>
      <w:r>
        <w:br/>
        <w:t>Version 7.4</w:t>
      </w:r>
      <w:r>
        <w:br/>
        <w:t>Publish workspaces — added information about workspace versions. Requires HF74-64557.</w:t>
      </w:r>
      <w:r>
        <w:br/>
        <w:t>Manage version history — Designer automatically creates up to 10 versions (snapshots) of each published</w:t>
      </w:r>
      <w:r>
        <w:br/>
        <w:t>workspace. Requires HF74-64557.</w:t>
      </w:r>
      <w:r>
        <w:br/>
        <w:t>Manage workspaces — you can revert a workspace to a previous version (snapshot) or reload the last</w:t>
      </w:r>
      <w:r>
        <w:br/>
        <w:t>published workspace from the network. Requires HF74-64557.</w:t>
      </w:r>
      <w:r>
        <w:br/>
        <w:t>Log in and Log out — added process for CCSP single sign-on. Requires HF74-63812.</w:t>
      </w:r>
      <w:r>
        <w:br/>
        <w:t>Reseller view, Get started page, and Navigation — added reseller administrator view. Requires HF74-61855.</w:t>
      </w:r>
      <w:r>
        <w:br/>
        <w:t>Errors page — added page. Requires HF74-62208.</w:t>
      </w:r>
      <w:r>
        <w:br/>
      </w:r>
      <w:r>
        <w:lastRenderedPageBreak/>
        <w:t>Manage workspace files — you can upload .txt, .xml, and .wav files to the workspace. Requires HF74-62208.</w:t>
      </w:r>
      <w:r>
        <w:br/>
        <w:t>Manage scripts — you can add a system script. Requires HF74-62208.</w:t>
      </w:r>
      <w:r>
        <w:br/>
        <w:t>Post Call script — added script. Requires HF74-61186.</w:t>
      </w:r>
      <w:r>
        <w:br/>
        <w:t>Blocks — block names must not exceed 256 characters in length. Requires HF74-62208.</w:t>
      </w:r>
      <w:r>
        <w:br/>
        <w:t>Check date block — the default location of Holiday.xml is &lt;installation directory&gt;/</w:t>
      </w:r>
      <w:proofErr w:type="spellStart"/>
      <w:r>
        <w:t>CosmoCom</w:t>
      </w:r>
      <w:proofErr w:type="spellEnd"/>
      <w:r>
        <w:t>/Server</w:t>
      </w:r>
      <w:r>
        <w:br/>
        <w:t>Components/Designer. Requires HF74-62208.</w:t>
      </w:r>
      <w:r>
        <w:br/>
        <w:t>IVR Recording block — added block. Requires HF74-61950.</w:t>
      </w:r>
      <w:r>
        <w:br/>
        <w:t>Read SIP Header block — added block. Requires HF74-61777.</w:t>
      </w:r>
      <w:r>
        <w:br/>
        <w:t>Set SIP Header block — added block. Requires HF74-61777.</w:t>
      </w:r>
      <w:r>
        <w:br/>
        <w:t>Differences between the legacy and new Designer</w:t>
      </w:r>
      <w:r>
        <w:br/>
        <w:t>You now have to log in to use the Designer.</w:t>
      </w:r>
      <w:r>
        <w:br/>
        <w:t>Workspaces are created and published in the context of a tenant.</w:t>
      </w:r>
      <w:r>
        <w:br/>
        <w:t>Workspaces, scripts and tables are now stored in and loaded from a database.</w:t>
      </w:r>
      <w:r>
        <w:br/>
        <w:t>CCSP Designer Help - Tenant - 7.4</w:t>
      </w:r>
      <w:r>
        <w:br/>
        <w:t>8</w:t>
      </w:r>
      <w:r>
        <w:br/>
      </w:r>
    </w:p>
    <w:p w14:paraId="42612912" w14:textId="77777777" w:rsidR="00416FC7" w:rsidRDefault="00416FC7" w:rsidP="00416FC7">
      <w:r>
        <w:t>XML files for workspaces, scripts and tables are only created when publishing either the whole workspace or an</w:t>
      </w:r>
      <w:r>
        <w:br/>
        <w:t>individual script and table.</w:t>
      </w:r>
      <w:r>
        <w:br/>
        <w:t>XML files for workspaces, scripts and tables are only loaded by Designer when importing an existing</w:t>
      </w:r>
      <w:r>
        <w:br/>
        <w:t>workspace.</w:t>
      </w:r>
      <w:r>
        <w:br/>
        <w:t>Tables can no longer be edited in Designer. A table must be created and edited outside of Designer in a</w:t>
      </w:r>
      <w:r>
        <w:br/>
        <w:t>suitable editor that can save the table as a tab-delimited text file. This table file must then be uploaded into</w:t>
      </w:r>
      <w:r>
        <w:br/>
        <w:t>Designer. All the tables for a workspace are listed on a dedicated page, where they can be uploaded,</w:t>
      </w:r>
      <w:r>
        <w:br/>
        <w:t>downloaded, published and renamed.</w:t>
      </w:r>
      <w:r>
        <w:br/>
        <w:t>Designer creates workspace folders on publish.</w:t>
      </w:r>
      <w:r>
        <w:br/>
        <w:t>Case branch properties are now edited in the Properties panel, instead of in the dialog.</w:t>
      </w:r>
      <w:r>
        <w:br/>
        <w:t>To edit the scripts on which a block is validated, instead of editing the Library.xml file in the installation folder of</w:t>
      </w:r>
      <w:r>
        <w:br/>
        <w:t>Designer, you must edit the database table directly. Contact Customer Services for details on how to do this.</w:t>
      </w:r>
      <w:r>
        <w:br/>
        <w:t>Workspaces cannot be opened from a URL. This is because workspaces must be loaded in from a folder</w:t>
      </w:r>
      <w:r>
        <w:br/>
        <w:t>location in order for all scripts (including ancillary scripts) and tables to be loaded.</w:t>
      </w:r>
      <w:r>
        <w:br/>
        <w:t>See Migrate to the new Designer.</w:t>
      </w:r>
      <w:r>
        <w:br/>
        <w:t>Migrate to the new Designer</w:t>
      </w:r>
      <w:r>
        <w:br/>
        <w:t>To migrate to the new Designer:</w:t>
      </w:r>
      <w:r>
        <w:br/>
      </w:r>
      <w:r>
        <w:lastRenderedPageBreak/>
        <w:t>1.</w:t>
      </w:r>
      <w:r>
        <w:br/>
        <w:t>Prepare the workspace folder for import into Designer. Remove backup copies of script files and empty</w:t>
      </w:r>
      <w:r>
        <w:br/>
        <w:t>script files.</w:t>
      </w:r>
      <w:r>
        <w:br/>
        <w:t>2.</w:t>
      </w:r>
      <w:r>
        <w:br/>
        <w:t>Import the workspace. See Import a workspace.</w:t>
      </w:r>
      <w:r>
        <w:br/>
        <w:t>3.</w:t>
      </w:r>
      <w:r>
        <w:br/>
        <w:t>Publish the workspace to the tenant’s IVR root for applications. See Publish a workspace.</w:t>
      </w:r>
      <w:r>
        <w:br/>
        <w:t>Definitions</w:t>
      </w:r>
      <w:r>
        <w:br/>
        <w:t>Term</w:t>
      </w:r>
      <w:r>
        <w:br/>
        <w:t>Definition</w:t>
      </w:r>
      <w:r>
        <w:br/>
        <w:t>ancillary script</w:t>
      </w:r>
      <w:r>
        <w:br/>
        <w:t>An imported script XML file that is not directly referenced by an imported workspace.xml</w:t>
      </w:r>
      <w:r>
        <w:br/>
        <w:t>file but is still required to be part of the workspace. For example, PrP-generated files and</w:t>
      </w:r>
      <w:r>
        <w:br/>
        <w:t xml:space="preserve">files that are destinations for </w:t>
      </w:r>
      <w:proofErr w:type="spellStart"/>
      <w:r>
        <w:t>GoTo</w:t>
      </w:r>
      <w:proofErr w:type="spellEnd"/>
      <w:r>
        <w:t xml:space="preserve"> blocks.</w:t>
      </w:r>
      <w:r>
        <w:br/>
        <w:t>block</w:t>
      </w:r>
      <w:r>
        <w:br/>
        <w:t>Action with properties and behavior that can be applied to a call in a script. Blocks are</w:t>
      </w:r>
      <w:r>
        <w:br/>
        <w:t>either:</w:t>
      </w:r>
      <w:r>
        <w:br/>
        <w:t>l</w:t>
      </w:r>
      <w:r>
        <w:br/>
        <w:t>Custom — created by the user with properties and behavior that can be edited as</w:t>
      </w:r>
      <w:r>
        <w:br/>
        <w:t>required</w:t>
      </w:r>
      <w:r>
        <w:br/>
        <w:t>l</w:t>
      </w:r>
      <w:r>
        <w:br/>
        <w:t>System — installed with the Designer application that has predefined properties and</w:t>
      </w:r>
      <w:r>
        <w:br/>
        <w:t>behavior, with only the property values editable by the user.</w:t>
      </w:r>
      <w:r>
        <w:br/>
        <w:t>CCSP Designer Help - Tenant - 7.4</w:t>
      </w:r>
      <w:r>
        <w:br/>
        <w:t>9</w:t>
      </w:r>
      <w:r>
        <w:br/>
      </w:r>
    </w:p>
    <w:p w14:paraId="247169AA" w14:textId="77777777" w:rsidR="00416FC7" w:rsidRDefault="00416FC7" w:rsidP="00416FC7">
      <w:r>
        <w:t>Term</w:t>
      </w:r>
      <w:r>
        <w:br/>
        <w:t>Definition</w:t>
      </w:r>
      <w:r>
        <w:br/>
        <w:t>call parameter</w:t>
      </w:r>
      <w:r>
        <w:br/>
        <w:t xml:space="preserve">A call is associated with these parameters: </w:t>
      </w:r>
      <w:proofErr w:type="spellStart"/>
      <w:r>
        <w:t>TQoS</w:t>
      </w:r>
      <w:proofErr w:type="spellEnd"/>
      <w:r>
        <w:t>, skills required, queue destination, caller</w:t>
      </w:r>
      <w:r>
        <w:br/>
        <w:t>name, URL, and any number of optional parameters.</w:t>
      </w:r>
      <w:r>
        <w:br/>
        <w:t>CCSP UI</w:t>
      </w:r>
      <w:r>
        <w:br/>
        <w:t xml:space="preserve">CCSP UI application for agents and supervisors. Previously called </w:t>
      </w:r>
      <w:proofErr w:type="spellStart"/>
      <w:r>
        <w:t>TouchPoint</w:t>
      </w:r>
      <w:proofErr w:type="spellEnd"/>
      <w:r>
        <w:t>.</w:t>
      </w:r>
      <w:r>
        <w:br/>
        <w:t>event</w:t>
      </w:r>
      <w:r>
        <w:br/>
        <w:t>See Predefined events for a list of events that affect the routing of calls in CCSP.</w:t>
      </w:r>
      <w:r>
        <w:br/>
        <w:t>group</w:t>
      </w:r>
      <w:r>
        <w:br/>
        <w:t>A collection of agents working in the same area of expertise in the contact center. The</w:t>
      </w:r>
      <w:r>
        <w:br/>
        <w:t>agents in a group receive calls from the same queues.</w:t>
      </w:r>
      <w:r>
        <w:br/>
        <w:t>ICS</w:t>
      </w:r>
      <w:r>
        <w:br/>
        <w:t>Internet Communication Service — provides chat capability.</w:t>
      </w:r>
      <w:r>
        <w:br/>
        <w:t>maturity</w:t>
      </w:r>
      <w:r>
        <w:br/>
      </w:r>
      <w:proofErr w:type="spellStart"/>
      <w:r>
        <w:t>TQoS</w:t>
      </w:r>
      <w:proofErr w:type="spellEnd"/>
      <w:r>
        <w:t xml:space="preserve"> less the amount of time the call has already been in the queue.</w:t>
      </w:r>
      <w:r>
        <w:br/>
      </w:r>
      <w:r>
        <w:lastRenderedPageBreak/>
        <w:t>MCS </w:t>
      </w:r>
      <w:r>
        <w:br/>
        <w:t>Message Communication Service — provides email capability.</w:t>
      </w:r>
      <w:r>
        <w:br/>
      </w:r>
      <w:proofErr w:type="spellStart"/>
      <w:r>
        <w:t>multichat</w:t>
      </w:r>
      <w:proofErr w:type="spellEnd"/>
      <w:r>
        <w:br/>
        <w:t>Enables simultaneous handling of multiple chat sessions, up to a configured number</w:t>
      </w:r>
      <w:r>
        <w:br/>
        <w:t>between one and nine sessions.</w:t>
      </w:r>
      <w:r>
        <w:br/>
        <w:t>priority</w:t>
      </w:r>
      <w:r>
        <w:br/>
        <w:t xml:space="preserve">Independent of </w:t>
      </w:r>
      <w:proofErr w:type="spellStart"/>
      <w:r>
        <w:t>TQoS</w:t>
      </w:r>
      <w:proofErr w:type="spellEnd"/>
      <w:r>
        <w:t>, you can assign priorities to calls arriving at your contact center</w:t>
      </w:r>
      <w:r>
        <w:br/>
        <w:t>through scripts. The priorities are in the range from 0 through 99, with the default being</w:t>
      </w:r>
      <w:r>
        <w:br/>
        <w:t>49, the lowest priority 0, and the highest priority 99. Within a queue, call priority overrides</w:t>
      </w:r>
      <w:r>
        <w:br/>
      </w:r>
      <w:proofErr w:type="spellStart"/>
      <w:r>
        <w:t>TQoS</w:t>
      </w:r>
      <w:proofErr w:type="spellEnd"/>
      <w:r>
        <w:t xml:space="preserve"> and call maturity.</w:t>
      </w:r>
      <w:r>
        <w:br/>
        <w:t>queue</w:t>
      </w:r>
      <w:r>
        <w:br/>
        <w:t>A mechanism to manage a collection of incoming phone, email, Internet, and video calls</w:t>
      </w:r>
      <w:r>
        <w:br/>
        <w:t>that require common handling.</w:t>
      </w:r>
      <w:r>
        <w:br/>
        <w:t>release code</w:t>
      </w:r>
      <w:r>
        <w:br/>
        <w:t>Codes used by agents to explain why they are making themselves unavailable to accept</w:t>
      </w:r>
      <w:r>
        <w:br/>
        <w:t>calls.</w:t>
      </w:r>
      <w:r>
        <w:br/>
        <w:t>routing</w:t>
      </w:r>
      <w:r>
        <w:br/>
        <w:t>The movement of a call from the ACD to a queue and then to an agent with the skills to</w:t>
      </w:r>
      <w:r>
        <w:br/>
        <w:t>handle the call.</w:t>
      </w:r>
      <w:r>
        <w:br/>
        <w:t>script</w:t>
      </w:r>
      <w:r>
        <w:br/>
        <w:t>A sequence of blocks that define a call script. Scripts are used to respond to predefined</w:t>
      </w:r>
      <w:r>
        <w:br/>
        <w:t>events that may be triggered in CCSP.</w:t>
      </w:r>
      <w:r>
        <w:br/>
        <w:t>skill</w:t>
      </w:r>
      <w:r>
        <w:br/>
        <w:t>A skill is an attribute of an individual agent, who is defined by the administrator in the</w:t>
      </w:r>
      <w:r>
        <w:br/>
        <w:t>agent administration procedure. Skill requirements are also attributes of individual calls,</w:t>
      </w:r>
      <w:r>
        <w:br/>
        <w:t>that may be assigned to the call in the construction of the call request by the web or</w:t>
      </w:r>
      <w:r>
        <w:br/>
        <w:t>IVR application.</w:t>
      </w:r>
      <w:r>
        <w:br/>
        <w:t>snapshot</w:t>
      </w:r>
      <w:r>
        <w:br/>
        <w:t>Published version of a workspace, including its scripts, tables, and ancillary files, that is</w:t>
      </w:r>
      <w:r>
        <w:br/>
        <w:t>stored in the database. Up to 10 such versions can be kept for each workspace.</w:t>
      </w:r>
      <w:r>
        <w:br/>
        <w:t>team</w:t>
      </w:r>
      <w:r>
        <w:br/>
        <w:t>An administrative grouping of agents. Teams do not affect how calls are routed to agents.</w:t>
      </w:r>
      <w:r>
        <w:br/>
        <w:t>timeout</w:t>
      </w:r>
      <w:r>
        <w:br/>
        <w:t>If a call remains unanswered for longer than this time period, an event is triggered.</w:t>
      </w:r>
      <w:r>
        <w:br/>
      </w:r>
      <w:proofErr w:type="spellStart"/>
      <w:r>
        <w:t>TQoS</w:t>
      </w:r>
      <w:proofErr w:type="spellEnd"/>
      <w:r>
        <w:br/>
        <w:t>Total Quality of Service — the amount of time in seconds in which a call should be</w:t>
      </w:r>
      <w:r>
        <w:br/>
        <w:t>answered and can be used to specify service levels for types of customers.</w:t>
      </w:r>
      <w:r>
        <w:br/>
        <w:t>CCSP Designer Help - Tenant - 7.4</w:t>
      </w:r>
      <w:r>
        <w:br/>
        <w:t>10</w:t>
      </w:r>
      <w:r>
        <w:br/>
      </w:r>
    </w:p>
    <w:p w14:paraId="2DEF6C3C" w14:textId="77777777" w:rsidR="00416FC7" w:rsidRDefault="00416FC7" w:rsidP="00416FC7">
      <w:r>
        <w:t>Term</w:t>
      </w:r>
      <w:r>
        <w:br/>
        <w:t>Definition</w:t>
      </w:r>
      <w:r>
        <w:br/>
        <w:t>workspace</w:t>
      </w:r>
      <w:r>
        <w:br/>
      </w:r>
      <w:r>
        <w:lastRenderedPageBreak/>
        <w:t>A set of scripts that relate to a single location that can be associated with an application</w:t>
      </w:r>
      <w:r>
        <w:br/>
        <w:t>entity in CCSP Admin.</w:t>
      </w:r>
      <w:r>
        <w:br/>
        <w:t>wrap up code</w:t>
      </w:r>
      <w:r>
        <w:br/>
      </w:r>
      <w:proofErr w:type="spellStart"/>
      <w:r>
        <w:t>Code</w:t>
      </w:r>
      <w:proofErr w:type="spellEnd"/>
      <w:r>
        <w:t xml:space="preserve"> that represents the result of a call.</w:t>
      </w:r>
      <w:r>
        <w:br/>
        <w:t>VCS</w:t>
      </w:r>
      <w:r>
        <w:br/>
        <w:t>Voice over IP (</w:t>
      </w:r>
      <w:proofErr w:type="spellStart"/>
      <w:r>
        <w:t>VoIp</w:t>
      </w:r>
      <w:proofErr w:type="spellEnd"/>
      <w:r>
        <w:t>) Connection Service — CCSP service that supports voice call.</w:t>
      </w:r>
      <w:r>
        <w:br/>
        <w:t>VCS only</w:t>
      </w:r>
      <w:r>
        <w:br/>
        <w:t>This statement is for users who have access to the VCS or are responsible for configuring</w:t>
      </w:r>
      <w:r>
        <w:br/>
        <w:t>and managing CCSP connection servers. The statement excludes applicability for web</w:t>
      </w:r>
      <w:r>
        <w:br/>
        <w:t>chat and email message handling and include voice call.</w:t>
      </w:r>
      <w:r>
        <w:br/>
        <w:t>Legal disclaimer</w:t>
      </w:r>
      <w:r>
        <w:br/>
        <w:t>This document is governed by the terms of the software license agreement and applicable contract (including</w:t>
      </w:r>
      <w:r>
        <w:br/>
        <w:t>addendums) entered into with Enghouse.</w:t>
      </w:r>
      <w:r>
        <w:br/>
        <w:t>Support</w:t>
      </w:r>
      <w:r>
        <w:br/>
        <w:t>To submit comments or questions about the information in this guide, please open a case with Enghouse</w:t>
      </w:r>
      <w:r>
        <w:br/>
        <w:t>Support.</w:t>
      </w:r>
      <w:r>
        <w:br/>
        <w:t>CCSP Designer Help - Tenant - 7.4</w:t>
      </w:r>
      <w:r>
        <w:br/>
        <w:t>11</w:t>
      </w:r>
      <w:r>
        <w:br/>
      </w:r>
    </w:p>
    <w:p w14:paraId="55180C97" w14:textId="77777777" w:rsidR="00416FC7" w:rsidRDefault="00416FC7" w:rsidP="00416FC7">
      <w:r>
        <w:t>2: Overview</w:t>
      </w:r>
      <w:r>
        <w:br/>
        <w:t>This section contains the following topics:</w:t>
      </w:r>
      <w:r>
        <w:br/>
        <w:t>l</w:t>
      </w:r>
      <w:r>
        <w:br/>
        <w:t>Log in</w:t>
      </w:r>
      <w:r>
        <w:br/>
        <w:t>l</w:t>
      </w:r>
      <w:r>
        <w:br/>
        <w:t>Reseller view</w:t>
      </w:r>
      <w:r>
        <w:br/>
        <w:t>l</w:t>
      </w:r>
      <w:r>
        <w:br/>
        <w:t>Get started page</w:t>
      </w:r>
      <w:r>
        <w:br/>
        <w:t>l</w:t>
      </w:r>
      <w:r>
        <w:br/>
        <w:t>Errors page</w:t>
      </w:r>
      <w:r>
        <w:br/>
        <w:t>l</w:t>
      </w:r>
      <w:r>
        <w:br/>
        <w:t>Navigation pane</w:t>
      </w:r>
      <w:r>
        <w:br/>
        <w:t>l</w:t>
      </w:r>
      <w:r>
        <w:br/>
        <w:t>List view</w:t>
      </w:r>
      <w:r>
        <w:br/>
        <w:t>l</w:t>
      </w:r>
      <w:r>
        <w:br/>
        <w:t>Call flow</w:t>
      </w:r>
      <w:r>
        <w:br/>
        <w:t>l</w:t>
      </w:r>
      <w:r>
        <w:br/>
        <w:t>Predefined events</w:t>
      </w:r>
      <w:r>
        <w:br/>
        <w:t>l</w:t>
      </w:r>
      <w:r>
        <w:br/>
        <w:t>Flowchart of events</w:t>
      </w:r>
      <w:r>
        <w:br/>
        <w:t>l</w:t>
      </w:r>
      <w:r>
        <w:br/>
        <w:t>How to use audio files</w:t>
      </w:r>
      <w:r>
        <w:br/>
      </w:r>
      <w:r>
        <w:lastRenderedPageBreak/>
        <w:t>l</w:t>
      </w:r>
      <w:r>
        <w:br/>
        <w:t>How to use speech</w:t>
      </w:r>
      <w:r>
        <w:br/>
        <w:t>l</w:t>
      </w:r>
      <w:r>
        <w:br/>
        <w:t>How to use video</w:t>
      </w:r>
      <w:r>
        <w:br/>
        <w:t>l</w:t>
      </w:r>
      <w:r>
        <w:br/>
        <w:t>How to record calls</w:t>
      </w:r>
      <w:r>
        <w:br/>
        <w:t>l</w:t>
      </w:r>
      <w:r>
        <w:br/>
        <w:t>How to use variables and constants</w:t>
      </w:r>
      <w:r>
        <w:br/>
        <w:t>l</w:t>
      </w:r>
      <w:r>
        <w:br/>
        <w:t>Log out</w:t>
      </w:r>
      <w:r>
        <w:br/>
        <w:t>Log in</w:t>
      </w:r>
      <w:r>
        <w:br/>
        <w:t>The log in process is slightly different depending on the identity provider configured by your administrator.</w:t>
      </w:r>
      <w:r>
        <w:br/>
        <w:t>Note</w:t>
      </w:r>
      <w:r>
        <w:br/>
        <w:t>l</w:t>
      </w:r>
      <w:r>
        <w:br/>
        <w:t>Reseller administrators can log on to multiple tenants.</w:t>
      </w:r>
      <w:r>
        <w:br/>
        <w:t>l</w:t>
      </w:r>
      <w:r>
        <w:br/>
        <w:t>Admin users can open several tabs in the same browser with one login.</w:t>
      </w:r>
      <w:r>
        <w:br/>
        <w:t>l</w:t>
      </w:r>
      <w:r>
        <w:br/>
        <w:t>If you log in again after your CCSP application session becomes invalid, and while your ADFS or EIS</w:t>
      </w:r>
      <w:r>
        <w:br/>
        <w:t>provider's session is still valid, you do not need to type your password.</w:t>
      </w:r>
      <w:r>
        <w:br/>
        <w:t>1.</w:t>
      </w:r>
      <w:r>
        <w:br/>
        <w:t>In your browser, in the Address bar, type the URL supplied by your supervisor or administrator.</w:t>
      </w:r>
      <w:r>
        <w:br/>
        <w:t>2.</w:t>
      </w:r>
      <w:r>
        <w:br/>
        <w:t>Click Go or press Enter. The Welcome to Designer page appears.</w:t>
      </w:r>
      <w:r>
        <w:br/>
        <w:t>3.</w:t>
      </w:r>
      <w:r>
        <w:br/>
        <w:t>Click Log in. If you are already logged in, the main Designer page appears.</w:t>
      </w:r>
      <w:r>
        <w:br/>
        <w:t>4.</w:t>
      </w:r>
      <w:r>
        <w:br/>
        <w:t>If you are not already logged in, the Auth Server Login Selector page appears.</w:t>
      </w:r>
      <w:r>
        <w:br/>
        <w:t>5.</w:t>
      </w:r>
      <w:r>
        <w:br/>
        <w:t>Type your User name in User Principal Name (UPN) format, for example, someone@domainname.com,</w:t>
      </w:r>
      <w:r>
        <w:br/>
        <w:t>and click Continue.</w:t>
      </w:r>
      <w:r>
        <w:br/>
        <w:t>6.</w:t>
      </w:r>
      <w:r>
        <w:br/>
        <w:t>The next step depends on the identity provider configured by your administrator:</w:t>
      </w:r>
      <w:r>
        <w:br/>
        <w:t>CCSP Designer Help - Tenant - 7.4</w:t>
      </w:r>
      <w:r>
        <w:br/>
        <w:t>12</w:t>
      </w:r>
      <w:r>
        <w:br/>
      </w:r>
    </w:p>
    <w:p w14:paraId="16A7F20C" w14:textId="77777777" w:rsidR="00416FC7" w:rsidRDefault="00416FC7" w:rsidP="00416FC7">
      <w:r>
        <w:t>o</w:t>
      </w:r>
      <w:r>
        <w:br/>
        <w:t xml:space="preserve">For Auth Server, the </w:t>
      </w:r>
      <w:proofErr w:type="spellStart"/>
      <w:r>
        <w:t>AuthServer</w:t>
      </w:r>
      <w:proofErr w:type="spellEnd"/>
      <w:r>
        <w:t xml:space="preserve"> login page appears. Type your Password and click Log in.</w:t>
      </w:r>
      <w:r>
        <w:br/>
        <w:t xml:space="preserve">Alternatively, to change the username, click Back to return to the previous page. The main </w:t>
      </w:r>
      <w:r>
        <w:lastRenderedPageBreak/>
        <w:t>Designer</w:t>
      </w:r>
      <w:r>
        <w:br/>
        <w:t>page appears. If necessary, see Password expired message below.</w:t>
      </w:r>
      <w:r>
        <w:br/>
        <w:t>o</w:t>
      </w:r>
      <w:r>
        <w:br/>
        <w:t>For ADFS, you are redirected to the ADFS login page to authenticate. Please consult your local</w:t>
      </w:r>
      <w:r>
        <w:br/>
        <w:t>procedures for how to proceed from this point.</w:t>
      </w:r>
      <w:r>
        <w:br/>
        <w:t>o</w:t>
      </w:r>
      <w:r>
        <w:br/>
        <w:t>For Enghouse Identity Server (EIS), you are redirected to the EIS login page. Type your Password and</w:t>
      </w:r>
      <w:r>
        <w:br/>
        <w:t>click Login. The main Designer page appears.</w:t>
      </w:r>
      <w:r>
        <w:br/>
        <w:t>7.</w:t>
      </w:r>
      <w:r>
        <w:br/>
        <w:t>If necessary, see Additional login messages below.</w:t>
      </w:r>
      <w:r>
        <w:br/>
        <w:t>Next, see Reseller view or Get started page.</w:t>
      </w:r>
      <w:r>
        <w:br/>
        <w:t>Password expired message</w:t>
      </w:r>
      <w:r>
        <w:br/>
        <w:t>For Auth Server, if your password has expired or your administrator has set your account to require a password</w:t>
      </w:r>
      <w:r>
        <w:br/>
        <w:t>change at the next login, the next time you enter your password on the Auth Server login page, the Password</w:t>
      </w:r>
      <w:r>
        <w:br/>
        <w:t>expired notification appears.</w:t>
      </w:r>
      <w:r>
        <w:br/>
        <w:t>1.</w:t>
      </w:r>
      <w:r>
        <w:br/>
        <w:t>In the notification, click Change Password. The Change password dialog appears.</w:t>
      </w:r>
      <w:r>
        <w:br/>
        <w:t>2.</w:t>
      </w:r>
      <w:r>
        <w:br/>
        <w:t>In Old Password, type your current password.</w:t>
      </w:r>
      <w:r>
        <w:br/>
        <w:t>3.</w:t>
      </w:r>
      <w:r>
        <w:br/>
        <w:t>In New Password, type your new password. Do not use the double quote (") character or spaces.</w:t>
      </w:r>
      <w:r>
        <w:br/>
        <w:t>4.</w:t>
      </w:r>
      <w:r>
        <w:br/>
        <w:t>In Confirm Password, type your new password again.</w:t>
      </w:r>
      <w:r>
        <w:br/>
        <w:t>5.</w:t>
      </w:r>
      <w:r>
        <w:br/>
        <w:t>Click OK.</w:t>
      </w:r>
      <w:r>
        <w:br/>
        <w:t>Additional login messages</w:t>
      </w:r>
      <w:r>
        <w:br/>
        <w:t>The following messages may appear when you try to log in:</w:t>
      </w:r>
      <w:r>
        <w:br/>
        <w:t>l</w:t>
      </w:r>
      <w:r>
        <w:br/>
        <w:t>Failed to get authorization for Designer use. Your user profile is not permitted to use the Designer application.</w:t>
      </w:r>
      <w:r>
        <w:br/>
        <w:t>Only landlord, reseller, and tenant administrators are permitted to use the Designer application.</w:t>
      </w:r>
      <w:r>
        <w:br/>
        <w:t>l</w:t>
      </w:r>
      <w:r>
        <w:br/>
        <w:t>You are not authorized to view this page. This can occur because:</w:t>
      </w:r>
      <w:r>
        <w:br/>
        <w:t>o</w:t>
      </w:r>
      <w:r>
        <w:br/>
        <w:t>You are logged in to an external identity provider with a different username than the one you entered</w:t>
      </w:r>
      <w:r>
        <w:br/>
        <w:t>on the Auth Server Login Selector page to log in to the CCSP client application.</w:t>
      </w:r>
      <w:r>
        <w:br/>
      </w:r>
      <w:r>
        <w:lastRenderedPageBreak/>
        <w:t>o</w:t>
      </w:r>
      <w:r>
        <w:br/>
        <w:t>You entered a username on the Auth Server Login Selector page and were redirected to an external</w:t>
      </w:r>
      <w:r>
        <w:br/>
        <w:t>identity provider, where you log on with a different username.</w:t>
      </w:r>
      <w:r>
        <w:br/>
        <w:t>l</w:t>
      </w:r>
      <w:r>
        <w:br/>
        <w:t>Auth Server is not available or there is a misconfiguration. You must contact your administrator. You will not be</w:t>
      </w:r>
      <w:r>
        <w:br/>
        <w:t>able to log in to Designer until the issue is resolved.</w:t>
      </w:r>
      <w:r>
        <w:br/>
        <w:t>CCSP Designer Help - Tenant - 7.4</w:t>
      </w:r>
      <w:r>
        <w:br/>
        <w:t>13</w:t>
      </w:r>
      <w:r>
        <w:br/>
      </w:r>
    </w:p>
    <w:p w14:paraId="43FD6D22" w14:textId="77777777" w:rsidR="00416FC7" w:rsidRDefault="00416FC7" w:rsidP="00416FC7">
      <w:r>
        <w:t>Reseller view</w:t>
      </w:r>
      <w:r>
        <w:br/>
        <w:t>Select the tenant to manage</w:t>
      </w:r>
      <w:r>
        <w:br/>
        <w:t>Return to the Tenants page</w:t>
      </w:r>
      <w:r>
        <w:br/>
        <w:t>A reseller administrator is a tenant-wide administrator that performs tenant administrator tasks for the tenants</w:t>
      </w:r>
      <w:r>
        <w:br/>
        <w:t>that are assigned to them.</w:t>
      </w:r>
      <w:r>
        <w:br/>
        <w:t>Caution</w:t>
      </w:r>
      <w:r>
        <w:br/>
        <w:t>If no tenants are assigned to a reseller administrator, they can manage all tenants.</w:t>
      </w:r>
      <w:r>
        <w:br/>
        <w:t>After logging in, reseller administrators see the Tenants page.</w:t>
      </w:r>
      <w:r>
        <w:br/>
        <w:t>For navigation information, see List view.</w:t>
      </w:r>
      <w:r>
        <w:br/>
        <w:t>Select the tenant to manage</w:t>
      </w:r>
      <w:r>
        <w:br/>
        <w:t>On the Tenants page, select the tenant to manage.</w:t>
      </w:r>
      <w:r>
        <w:br/>
        <w:t>Next, see Get started page.</w:t>
      </w:r>
      <w:r>
        <w:br/>
        <w:t>Return to the Tenants page</w:t>
      </w:r>
      <w:r>
        <w:br/>
        <w:t>To return to the Tenants page, click</w:t>
      </w:r>
      <w:r>
        <w:br/>
        <w:t>.</w:t>
      </w:r>
      <w:r>
        <w:br/>
        <w:t>CCSP Designer Help - Tenant - 7.4</w:t>
      </w:r>
      <w:r>
        <w:br/>
        <w:t>14</w:t>
      </w:r>
      <w:r>
        <w:br/>
      </w:r>
    </w:p>
    <w:p w14:paraId="6C5082B9" w14:textId="77777777" w:rsidR="00416FC7" w:rsidRDefault="00416FC7" w:rsidP="00416FC7">
      <w:r>
        <w:t>Get started page</w:t>
      </w:r>
      <w:r>
        <w:br/>
        <w:t>Note</w:t>
      </w:r>
      <w:r>
        <w:br/>
        <w:t>l</w:t>
      </w:r>
      <w:r>
        <w:br/>
        <w:t>Each tenant can have multiple workspaces.</w:t>
      </w:r>
      <w:r>
        <w:br/>
        <w:t>l</w:t>
      </w:r>
      <w:r>
        <w:br/>
        <w:t>Each tenant can have two or more workspaces based on the same template.</w:t>
      </w:r>
      <w:r>
        <w:br/>
        <w:t>l</w:t>
      </w:r>
      <w:r>
        <w:br/>
        <w:t>On the Get started page, the Most recent list displays the workspaces that have been opened in the</w:t>
      </w:r>
      <w:r>
        <w:br/>
        <w:t>Workspace editor. If a snapshot has been opened, the owning workspace is listed, not the snapshot.</w:t>
      </w:r>
      <w:r>
        <w:br/>
        <w:t xml:space="preserve">After selecting the tenant to work with, reseller administrators see the Get started page </w:t>
      </w:r>
      <w:r>
        <w:lastRenderedPageBreak/>
        <w:t>with that tenant's</w:t>
      </w:r>
      <w:r>
        <w:br/>
        <w:t>workspace information.</w:t>
      </w:r>
      <w:r>
        <w:br/>
        <w:t>After logging in, tenant administrators see the Get started page with their workspace information.</w:t>
      </w:r>
      <w:r>
        <w:br/>
        <w:t>Reseller view</w:t>
      </w:r>
      <w:r>
        <w:br/>
        <w:t>CCSP Designer Help - Tenant - 7.4</w:t>
      </w:r>
      <w:r>
        <w:br/>
        <w:t>15</w:t>
      </w:r>
      <w:r>
        <w:br/>
      </w:r>
    </w:p>
    <w:p w14:paraId="67B3D716" w14:textId="77777777" w:rsidR="00416FC7" w:rsidRDefault="00416FC7" w:rsidP="00416FC7">
      <w:r>
        <w:t>Tenant view</w:t>
      </w:r>
      <w:r>
        <w:br/>
        <w:t>To open a recently edited workspace, in the Most recent list (A), click the workspace. For navigation</w:t>
      </w:r>
      <w:r>
        <w:br/>
        <w:t>information, see List view. The Workspace editor appears. Next, see Workspace editor overview.</w:t>
      </w:r>
      <w:r>
        <w:br/>
        <w:t>To create a new workspace, click New workspace (B). The Workspace templates page containing a list of the</w:t>
      </w:r>
      <w:r>
        <w:br/>
        <w:t>available templates to choose from appears. Next, see Manage workspace templates.</w:t>
      </w:r>
      <w:r>
        <w:br/>
        <w:t>To open an existing workspace, click Open workspace (C). The Workspaces page containing a list of the</w:t>
      </w:r>
      <w:r>
        <w:br/>
        <w:t>available workspaces to choose from appears. Next, see Open a workspace.</w:t>
      </w:r>
      <w:r>
        <w:br/>
        <w:t>To import an existing workspace as part of the process of migrating a tenant from the legacy to the new</w:t>
      </w:r>
      <w:r>
        <w:br/>
        <w:t>Designer, click Import workspace (D). The Import Workspace dialog appears. Next, see Import a workspace.</w:t>
      </w:r>
      <w:r>
        <w:br/>
        <w:t>CCSP Designer Help - Tenant - 7.4</w:t>
      </w:r>
      <w:r>
        <w:br/>
        <w:t>16</w:t>
      </w:r>
      <w:r>
        <w:br/>
      </w:r>
    </w:p>
    <w:p w14:paraId="794F45C6" w14:textId="77777777" w:rsidR="00416FC7" w:rsidRDefault="00416FC7" w:rsidP="00416FC7">
      <w:r>
        <w:t>Errors page</w:t>
      </w:r>
      <w:r>
        <w:br/>
        <w:t>Save current errors to a text file</w:t>
      </w:r>
      <w:r>
        <w:br/>
        <w:t>Clear current errors</w:t>
      </w:r>
      <w:r>
        <w:br/>
        <w:t>Note</w:t>
      </w:r>
      <w:r>
        <w:br/>
        <w:t>l</w:t>
      </w:r>
      <w:r>
        <w:br/>
        <w:t>When an Import or Validate action causes an error, a dialog appears with a See details on the Error</w:t>
      </w:r>
      <w:r>
        <w:br/>
        <w:t>Page link or a Details button that redirects the user to the Errors page.</w:t>
      </w:r>
      <w:r>
        <w:br/>
        <w:t>l</w:t>
      </w:r>
      <w:r>
        <w:br/>
        <w:t>Error List data is kept until the user session ends, unless the user manually clears the list.</w:t>
      </w:r>
      <w:r>
        <w:br/>
        <w:t>l</w:t>
      </w:r>
      <w:r>
        <w:br/>
        <w:t>When a new action causes an error, previous action errors are automatically cleared.</w:t>
      </w:r>
      <w:r>
        <w:br/>
        <w:t>1.</w:t>
      </w:r>
      <w:r>
        <w:br/>
        <w:t>On the navigation pane, click</w:t>
      </w:r>
      <w:r>
        <w:br/>
        <w:t>Errors. The Errors list appears. For navigation information, see List</w:t>
      </w:r>
      <w:r>
        <w:br/>
        <w:t>view.</w:t>
      </w:r>
      <w:r>
        <w:br/>
      </w:r>
      <w:r>
        <w:lastRenderedPageBreak/>
        <w:t>The possible Import or Validate action error types are:</w:t>
      </w:r>
      <w:r>
        <w:br/>
        <w:t>l</w:t>
      </w:r>
      <w:r>
        <w:br/>
        <w:t>Block name too long — the block display name exceeds 256 characters.</w:t>
      </w:r>
      <w:r>
        <w:br/>
        <w:t>l</w:t>
      </w:r>
      <w:r>
        <w:br/>
        <w:t>Duplicate name — during import of a workspace, more than 1 script with the same name has been found.</w:t>
      </w:r>
      <w:r>
        <w:br/>
        <w:t>l</w:t>
      </w:r>
      <w:r>
        <w:br/>
        <w:t>Invalid Block usage —a block exists on a script that is not valid for that script type.</w:t>
      </w:r>
      <w:r>
        <w:br/>
        <w:t>l</w:t>
      </w:r>
      <w:r>
        <w:br/>
        <w:t>Invalid Table format — a table .xml file has invalid or missing elements.</w:t>
      </w:r>
      <w:r>
        <w:br/>
        <w:t>l</w:t>
      </w:r>
      <w:r>
        <w:br/>
        <w:t>Invalid Xml file — the file is syntactically invalid or has incorrect or missing elements.</w:t>
      </w:r>
      <w:r>
        <w:br/>
        <w:t>Save current errors to a text file</w:t>
      </w:r>
      <w:r>
        <w:br/>
        <w:t>1.</w:t>
      </w:r>
      <w:r>
        <w:br/>
        <w:t>On the Errors page, click</w:t>
      </w:r>
      <w:r>
        <w:br/>
        <w:t>Download.</w:t>
      </w:r>
      <w:r>
        <w:br/>
        <w:t>2.</w:t>
      </w:r>
      <w:r>
        <w:br/>
        <w:t>The text file appears in your Downloads folder.</w:t>
      </w:r>
      <w:r>
        <w:br/>
        <w:t>Clear current errors</w:t>
      </w:r>
      <w:r>
        <w:br/>
        <w:t>1.</w:t>
      </w:r>
      <w:r>
        <w:br/>
        <w:t>On the Errors page, click</w:t>
      </w:r>
      <w:r>
        <w:br/>
        <w:t>Delete.</w:t>
      </w:r>
      <w:r>
        <w:br/>
        <w:t>CCSP Designer Help - Tenant - 7.4</w:t>
      </w:r>
      <w:r>
        <w:br/>
        <w:t>17</w:t>
      </w:r>
      <w:r>
        <w:br/>
      </w:r>
    </w:p>
    <w:p w14:paraId="7134B483" w14:textId="77777777" w:rsidR="00416FC7" w:rsidRDefault="00416FC7" w:rsidP="00416FC7">
      <w:r>
        <w:t>Navigation pane</w:t>
      </w:r>
      <w:r>
        <w:br/>
        <w:t>Use the navigation pane as follows.</w:t>
      </w:r>
      <w:r>
        <w:br/>
        <w:t>Icon</w:t>
      </w:r>
      <w:r>
        <w:br/>
        <w:t>Description</w:t>
      </w:r>
      <w:r>
        <w:br/>
        <w:t>Visible to</w:t>
      </w:r>
      <w:r>
        <w:br/>
        <w:t>Reseller</w:t>
      </w:r>
      <w:r>
        <w:br/>
        <w:t>Visible to</w:t>
      </w:r>
      <w:r>
        <w:br/>
        <w:t>Tenant</w:t>
      </w:r>
      <w:r>
        <w:br/>
        <w:t>Home — click to view the Tenants page and select the tenant</w:t>
      </w:r>
      <w:r>
        <w:br/>
        <w:t>to manage.</w:t>
      </w:r>
      <w:r>
        <w:br/>
        <w:t>Yes</w:t>
      </w:r>
      <w:r>
        <w:br/>
        <w:t>No</w:t>
      </w:r>
      <w:r>
        <w:br/>
        <w:t>Tenant Home — click to view the Get started page.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Workspaces — click to manage workspaces.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r>
        <w:lastRenderedPageBreak/>
        <w:t>Workspace Templates — click to manage workspace</w:t>
      </w:r>
      <w:r>
        <w:br/>
        <w:t>templates.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Errors — click to view the Errors page.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Visible after you open a workspace</w:t>
      </w:r>
      <w:r>
        <w:br/>
      </w:r>
      <w:proofErr w:type="spellStart"/>
      <w:r>
        <w:t>Workspace</w:t>
      </w:r>
      <w:proofErr w:type="spellEnd"/>
      <w:r>
        <w:t xml:space="preserve"> Editor — click to view the workspace editor.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Scripts — click to manage scripts.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Tables — click to manage tables.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Workspace Files — click to manage workspace files.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Version History — click to manage version history.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CCSP Designer Help - Tenant - 7.4</w:t>
      </w:r>
      <w:r>
        <w:br/>
        <w:t>18</w:t>
      </w:r>
      <w:r>
        <w:br/>
      </w:r>
    </w:p>
    <w:p w14:paraId="0DFE01E6" w14:textId="77777777" w:rsidR="00416FC7" w:rsidRDefault="00416FC7" w:rsidP="00416FC7">
      <w:r>
        <w:t>List view</w:t>
      </w:r>
      <w:r>
        <w:br/>
        <w:t>Use the list view as follows.</w:t>
      </w:r>
      <w:r>
        <w:br/>
        <w:t>To</w:t>
      </w:r>
      <w:r>
        <w:br/>
        <w:t>Action</w:t>
      </w:r>
      <w:r>
        <w:br/>
        <w:t>Add a block or table</w:t>
      </w:r>
      <w:r>
        <w:br/>
        <w:t>Click</w:t>
      </w:r>
      <w:r>
        <w:br/>
        <w:t>.</w:t>
      </w:r>
      <w:r>
        <w:br/>
        <w:t>Delete an item</w:t>
      </w:r>
      <w:r>
        <w:br/>
        <w:t>Select the item's check box and then click</w:t>
      </w:r>
      <w:r>
        <w:br/>
        <w:t>.</w:t>
      </w:r>
      <w:r>
        <w:br/>
        <w:t>Delete multiple items</w:t>
      </w:r>
      <w:r>
        <w:br/>
        <w:t>Select multiple check boxes and then click</w:t>
      </w:r>
      <w:r>
        <w:br/>
        <w:t>.</w:t>
      </w:r>
      <w:r>
        <w:br/>
        <w:t>Search for items</w:t>
      </w:r>
      <w:r>
        <w:br/>
        <w:t>Type the criteria in the search box.</w:t>
      </w:r>
      <w:r>
        <w:br/>
        <w:t>Sort</w:t>
      </w:r>
      <w:r>
        <w:br/>
        <w:t>Click the column heading. The</w:t>
      </w:r>
      <w:r>
        <w:br/>
      </w:r>
      <w:r>
        <w:lastRenderedPageBreak/>
        <w:t>indicates the sort column and sort</w:t>
      </w:r>
      <w:r>
        <w:br/>
        <w:t>direction.</w:t>
      </w:r>
      <w:r>
        <w:br/>
        <w:t>Open an item</w:t>
      </w:r>
      <w:r>
        <w:br/>
        <w:t>Click the item in the list to open it.</w:t>
      </w:r>
      <w:r>
        <w:br/>
        <w:t>View counters</w:t>
      </w:r>
      <w:r>
        <w:br/>
        <w:t>The number of visible items and the total items appear at the top of the</w:t>
      </w:r>
      <w:r>
        <w:br/>
        <w:t>page, for example, and 1-4 of 4.</w:t>
      </w:r>
      <w:r>
        <w:br/>
        <w:t>The number of:</w:t>
      </w:r>
      <w:r>
        <w:br/>
        <w:t>l</w:t>
      </w:r>
      <w:r>
        <w:br/>
        <w:t>Filtered items appears in front of the total items, for example, 1-2 of 2.</w:t>
      </w:r>
      <w:r>
        <w:br/>
        <w:t>l</w:t>
      </w:r>
      <w:r>
        <w:br/>
        <w:t>Selected items appears in brackets at the top of the check box column, for</w:t>
      </w:r>
      <w:r>
        <w:br/>
        <w:t>example, (1).</w:t>
      </w:r>
      <w:r>
        <w:br/>
        <w:t>View the first, previous, next,</w:t>
      </w:r>
      <w:r>
        <w:br/>
        <w:t>or last page</w:t>
      </w:r>
      <w:r>
        <w:br/>
        <w:t>Click the appropriate page navigation icon:</w:t>
      </w:r>
      <w:r>
        <w:br/>
        <w:t>.</w:t>
      </w:r>
      <w:r>
        <w:br/>
        <w:t>CCSP Designer Help - Tenant - 7.4</w:t>
      </w:r>
      <w:r>
        <w:br/>
        <w:t>19</w:t>
      </w:r>
      <w:r>
        <w:br/>
      </w:r>
    </w:p>
    <w:p w14:paraId="649B9537" w14:textId="77777777" w:rsidR="00416FC7" w:rsidRDefault="00416FC7" w:rsidP="00416FC7">
      <w:r>
        <w:t>Call flow</w:t>
      </w:r>
      <w:r>
        <w:br/>
        <w:t>Designer is a highly flexible, graphical tool for designing and deploying call flows (scripts) in contact centers.</w:t>
      </w:r>
      <w:r>
        <w:br/>
        <w:t>Each script handles a specific call event.</w:t>
      </w:r>
      <w:r>
        <w:br/>
        <w:t>In CCSP, call flow is determined by:</w:t>
      </w:r>
      <w:r>
        <w:br/>
        <w:t>l</w:t>
      </w:r>
      <w:r>
        <w:br/>
        <w:t>Events that depend on the media type of the call. By default, media types include voice, internet (chat) and</w:t>
      </w:r>
      <w:r>
        <w:br/>
        <w:t>message (email). For example, only VoIP calls enter the incoming call event and run the IVR script.</w:t>
      </w:r>
      <w:r>
        <w:br/>
        <w:t>l</w:t>
      </w:r>
      <w:r>
        <w:br/>
        <w:t>The CCSP Call Management Service response.</w:t>
      </w:r>
      <w:r>
        <w:br/>
        <w:t>Using Designer, you can create an IVR script that puts VoIP calls into a queue and gives the call skills based on</w:t>
      </w:r>
      <w:r>
        <w:br/>
        <w:t>caller input, for example, "Press 1 for Sales, press 2 for Support".</w:t>
      </w:r>
      <w:r>
        <w:br/>
        <w:t>In Designer, you draw the call flow using a simple connect-the-blocks approach with a graphical user interface.</w:t>
      </w:r>
      <w:r>
        <w:br/>
        <w:t>Each command block represents one logical step of the call flow, such as playing an announcement, collecting</w:t>
      </w:r>
      <w:r>
        <w:br/>
        <w:t>touch tone digits, or routing a call to a specific queue.</w:t>
      </w:r>
      <w:r>
        <w:br/>
        <w:t xml:space="preserve">Designer uses a superset of </w:t>
      </w:r>
      <w:proofErr w:type="spellStart"/>
      <w:r>
        <w:t>CallXML</w:t>
      </w:r>
      <w:proofErr w:type="spellEnd"/>
      <w:r>
        <w:t xml:space="preserve"> functions that enables web, email and VoIP calls to interact with the</w:t>
      </w:r>
      <w:r>
        <w:br/>
        <w:t xml:space="preserve">XML scripts to gather caller information and choices for call routing and caller </w:t>
      </w:r>
      <w:r>
        <w:lastRenderedPageBreak/>
        <w:t>identification. The Designer</w:t>
      </w:r>
      <w:r>
        <w:br/>
      </w:r>
      <w:proofErr w:type="spellStart"/>
      <w:r>
        <w:t>CallXML</w:t>
      </w:r>
      <w:proofErr w:type="spellEnd"/>
      <w:r>
        <w:t xml:space="preserve"> functions are presented as a set of graphical tools called blocks.</w:t>
      </w:r>
      <w:r>
        <w:br/>
        <w:t>The XML scripts gather the input for these functions and pass them to the XML Interpreter for processing. This</w:t>
      </w:r>
      <w:r>
        <w:br/>
        <w:t>enables CCSP service providers, and their tenants, to quickly edit scripts without the need for VBScript</w:t>
      </w:r>
      <w:r>
        <w:br/>
        <w:t>programmers or CCSP system administrator intervention.</w:t>
      </w:r>
      <w:r>
        <w:br/>
        <w:t>CCSP Designer Help - Tenant - 7.4</w:t>
      </w:r>
      <w:r>
        <w:br/>
        <w:t>20</w:t>
      </w:r>
      <w:r>
        <w:br/>
      </w:r>
    </w:p>
    <w:p w14:paraId="3FB855D1" w14:textId="77777777" w:rsidR="00416FC7" w:rsidRDefault="00416FC7" w:rsidP="00416FC7">
      <w:r>
        <w:t>Predefined events</w:t>
      </w:r>
      <w:r>
        <w:br/>
        <w:t>In every CCSP call lifecycle, there are several predefined events. You determine which events trigger a script and what task the script performs, depending on the media.</w:t>
      </w:r>
      <w:r>
        <w:br/>
        <w:t>Note</w:t>
      </w:r>
      <w:r>
        <w:br/>
        <w:t xml:space="preserve">CCSP UI was previously called </w:t>
      </w:r>
      <w:proofErr w:type="spellStart"/>
      <w:r>
        <w:t>TouchPoint</w:t>
      </w:r>
      <w:proofErr w:type="spellEnd"/>
      <w:r>
        <w:t>.</w:t>
      </w:r>
      <w:r>
        <w:br/>
        <w:t>The following table describes the events supported by the different media.</w:t>
      </w:r>
      <w:r>
        <w:br/>
        <w:t>Event/script</w:t>
      </w:r>
      <w:r>
        <w:br/>
        <w:t>Description</w:t>
      </w:r>
      <w:r>
        <w:br/>
        <w:t>Voice Chat Email Voicemail Callback</w:t>
      </w:r>
      <w:r>
        <w:br/>
        <w:t>IVR</w:t>
      </w:r>
      <w:r>
        <w:br/>
        <w:t>An incoming call. When a VoIP call arrives at the VCS.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IVR Timeout</w:t>
      </w:r>
      <w:r>
        <w:br/>
        <w:t>IVR system timeout, triggered when a caller has been in the IVR system for more than 30 minutes.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Call Answered</w:t>
      </w:r>
      <w:r>
        <w:br/>
        <w:t>Occurs when an agent answers an incoming voice call.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Call Arrival</w:t>
      </w:r>
      <w:r>
        <w:br/>
        <w:t xml:space="preserve">When a call arrives at the contact center. This event is triggered after IVR, if that occurred, </w:t>
      </w:r>
      <w:r>
        <w:lastRenderedPageBreak/>
        <w:t>but before</w:t>
      </w:r>
      <w:r>
        <w:br/>
        <w:t>being submitted to the Call Management Service.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Call Aged</w:t>
      </w:r>
      <w:r>
        <w:br/>
        <w:t>An email or voicemail has been in the deferred folder for longer than the configured Ageing Timeout</w:t>
      </w:r>
      <w:r>
        <w:br/>
        <w:t>Interval. Ageing starts from when the agent defers the call, not from call arrival. By default, an agent</w:t>
      </w:r>
      <w:r>
        <w:br/>
        <w:t>cannot defer a call after it has aged once. You can override this default in the Ageing script.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  <w:t>Call Pre Sent</w:t>
      </w:r>
      <w:r>
        <w:br/>
        <w:t>After an agent initiates, replies to, or forwards an email by clicking Send but before the email is actually</w:t>
      </w:r>
      <w:r>
        <w:br/>
        <w:t>sent from the system to the recipient.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  <w:t>Yes*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  <w:t>Music On Hold In Queue The time before a call is answered, while a VoIP caller is in queue. A Music on Hold While in Queue</w:t>
      </w:r>
      <w:r>
        <w:br/>
        <w:t>script might play .wav files while a VoIP caller is waiting.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Music On Hold</w:t>
      </w:r>
      <w:r>
        <w:br/>
        <w:t>The time while a caller is on hold after an agent put them on hold.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In Queue Timeout</w:t>
      </w:r>
      <w:r>
        <w:br/>
      </w:r>
      <w:r>
        <w:lastRenderedPageBreak/>
        <w:t>A call remains unanswered for longer than its allowed timeout period. An In Queue Timeout script</w:t>
      </w:r>
      <w:r>
        <w:br/>
        <w:t>might issue an alert to a supervisor or it might delete some skills from the call so that more agents are</w:t>
      </w:r>
      <w:r>
        <w:br/>
        <w:t>capable of answering the call.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CCSP Designer Help - Tenant - 7.4</w:t>
      </w:r>
      <w:r>
        <w:br/>
        <w:t>21</w:t>
      </w:r>
      <w:r>
        <w:br/>
      </w:r>
    </w:p>
    <w:p w14:paraId="1DC10FEA" w14:textId="77777777" w:rsidR="00416FC7" w:rsidRDefault="00416FC7" w:rsidP="00416FC7">
      <w:r>
        <w:t>Event/script</w:t>
      </w:r>
      <w:r>
        <w:br/>
        <w:t>Description</w:t>
      </w:r>
      <w:r>
        <w:br/>
        <w:t>Voice Chat Email Voicemail Callback</w:t>
      </w:r>
      <w:r>
        <w:br/>
        <w:t>Call Rejected</w:t>
      </w:r>
      <w:r>
        <w:br/>
        <w:t>When a call is rejected for any reason, such as when there are no agents.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Pickup Timeout</w:t>
      </w:r>
      <w:r>
        <w:br/>
        <w:t xml:space="preserve">When the ACD rings CCSP UI but there is no response or the agent does not </w:t>
      </w:r>
      <w:proofErr w:type="spellStart"/>
      <w:r>
        <w:t>pickup</w:t>
      </w:r>
      <w:proofErr w:type="spellEnd"/>
      <w:r>
        <w:t xml:space="preserve"> the call.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Call Termination</w:t>
      </w:r>
      <w:r>
        <w:br/>
        <w:t>The end of a call.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Outgoing Call</w:t>
      </w:r>
      <w:r>
        <w:br/>
        <w:t>An outgoing call.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lastRenderedPageBreak/>
        <w:t>No</w:t>
      </w:r>
      <w:proofErr w:type="spellEnd"/>
      <w:r>
        <w:br/>
        <w:t>A2A Call Rejected</w:t>
      </w:r>
      <w:r>
        <w:br/>
        <w:t>When a call being delivered to another agent is rejected.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Call Deferred</w:t>
      </w:r>
      <w:r>
        <w:br/>
        <w:t>Agent is in call and defers the email or voicemail message before the completion of call termination.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  <w:t>Playback Audio Call</w:t>
      </w:r>
      <w:r>
        <w:br/>
        <w:t>Abandoned **</w:t>
      </w:r>
      <w:r>
        <w:br/>
        <w:t>Plays back audio to a customer at the end of an abandoned call.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Playback Audio Rebound</w:t>
      </w:r>
      <w:r>
        <w:br/>
        <w:t>Queue **</w:t>
      </w:r>
      <w:r>
        <w:br/>
        <w:t>Plays back audio to a customer after a rebound call is queued.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Playback Audio Rebound</w:t>
      </w:r>
      <w:r>
        <w:br/>
        <w:t>Rejected **</w:t>
      </w:r>
      <w:r>
        <w:br/>
        <w:t>Plays back audio to a customer when a rebound call is rejected.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Post Call</w:t>
      </w:r>
      <w:r>
        <w:br/>
        <w:t>When the caller is still connected after all the other participants of the call hang up, this event is</w:t>
      </w:r>
      <w:r>
        <w:br/>
      </w:r>
      <w:r>
        <w:lastRenderedPageBreak/>
        <w:t>triggered to post process the call, for example, to give a customer the chance to rate or answer a</w:t>
      </w:r>
      <w:r>
        <w:br/>
        <w:t>survey about the call.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* Only for outgoing email</w:t>
      </w:r>
      <w:r>
        <w:br/>
        <w:t>** Available only in the Elsbeth integration.</w:t>
      </w:r>
      <w:r>
        <w:br/>
        <w:t xml:space="preserve">The </w:t>
      </w:r>
      <w:proofErr w:type="spellStart"/>
      <w:r>
        <w:t>UnQueue</w:t>
      </w:r>
      <w:proofErr w:type="spellEnd"/>
      <w:r>
        <w:t xml:space="preserve"> and Requeue Designer blocks allow scripts to remove a call from a queue and re-queue a call, if desired.</w:t>
      </w:r>
      <w:r>
        <w:br/>
        <w:t>For examples of scripts that handle most of these events, see Example scripts.</w:t>
      </w:r>
      <w:r>
        <w:br/>
        <w:t>CCSP Designer Help - Tenant - 7.4</w:t>
      </w:r>
      <w:r>
        <w:br/>
        <w:t>22</w:t>
      </w:r>
      <w:r>
        <w:br/>
      </w:r>
    </w:p>
    <w:p w14:paraId="128C4772" w14:textId="77777777" w:rsidR="00416FC7" w:rsidRDefault="00416FC7" w:rsidP="00416FC7">
      <w:r>
        <w:t>Flowchart of events</w:t>
      </w:r>
      <w:r>
        <w:br/>
        <w:t>The following diagram shows the flow of the CCSP call events. For a description of the CCSP events, see</w:t>
      </w:r>
      <w:r>
        <w:br/>
        <w:t>Predefined events.</w:t>
      </w:r>
      <w:r>
        <w:br/>
        <w:t>CCSP Designer Help - Tenant - 7.4</w:t>
      </w:r>
      <w:r>
        <w:br/>
        <w:t>23</w:t>
      </w:r>
      <w:r>
        <w:br/>
      </w:r>
    </w:p>
    <w:p w14:paraId="2A9DA62D" w14:textId="77777777" w:rsidR="00416FC7" w:rsidRDefault="00416FC7" w:rsidP="00416FC7">
      <w:r>
        <w:t>CCSP Designer Help - Tenant - 7.4</w:t>
      </w:r>
      <w:r>
        <w:br/>
        <w:t>24</w:t>
      </w:r>
      <w:r>
        <w:br/>
      </w:r>
    </w:p>
    <w:p w14:paraId="7CFCC3F1" w14:textId="77777777" w:rsidR="00416FC7" w:rsidRDefault="00416FC7" w:rsidP="00416FC7">
      <w:r>
        <w:t>How to use audio files</w:t>
      </w:r>
      <w:r>
        <w:br/>
        <w:t>CCSP has the ability to play audio (.wav) files as part of the call flow (scripts). CCSP provides default music and</w:t>
      </w:r>
      <w:r>
        <w:br/>
        <w:t>voice files for your use. Alternatively, you can supply your own announcements that customers will hear when</w:t>
      </w:r>
      <w:r>
        <w:br/>
        <w:t>calling into your contact center and the message and/or music customers will hear while on hold.</w:t>
      </w:r>
      <w:r>
        <w:br/>
        <w:t>All announcements and music must be standard .wav files saved with the following settings:</w:t>
      </w:r>
      <w:r>
        <w:br/>
        <w:t>l</w:t>
      </w:r>
      <w:r>
        <w:br/>
        <w:t>Preferred quality — call quality</w:t>
      </w:r>
      <w:r>
        <w:br/>
        <w:t>l</w:t>
      </w:r>
      <w:r>
        <w:br/>
        <w:t>Format — PCM</w:t>
      </w:r>
      <w:r>
        <w:br/>
        <w:t>l</w:t>
      </w:r>
      <w:r>
        <w:br/>
        <w:t>Attributes — 8,000 kHz, 16 Bit, Mono</w:t>
      </w:r>
      <w:r>
        <w:br/>
        <w:t>Note</w:t>
      </w:r>
      <w:r>
        <w:br/>
      </w:r>
      <w:r>
        <w:lastRenderedPageBreak/>
        <w:t>l</w:t>
      </w:r>
      <w:r>
        <w:br/>
        <w:t>The path specifying a .wav file must be 80 characters or less in length. This limitation includes the file</w:t>
      </w:r>
      <w:r>
        <w:br/>
        <w:t>name.</w:t>
      </w:r>
      <w:r>
        <w:br/>
        <w:t>l</w:t>
      </w:r>
      <w:r>
        <w:br/>
        <w:t>The URL can include the http or https protocol.</w:t>
      </w:r>
      <w:r>
        <w:br/>
        <w:t>l</w:t>
      </w:r>
      <w:r>
        <w:br/>
        <w:t>For best audio quality, we recommend that you have these recordings made in a professional studio.</w:t>
      </w:r>
      <w:r>
        <w:br/>
        <w:t>Audio files can be uploaded via Provisioning Portal, if it's installed and licensed on the platform.</w:t>
      </w:r>
      <w:r>
        <w:br/>
        <w:t>CCSP Designer Help - Tenant - 7.4</w:t>
      </w:r>
      <w:r>
        <w:br/>
        <w:t>25</w:t>
      </w:r>
      <w:r>
        <w:br/>
      </w:r>
    </w:p>
    <w:p w14:paraId="07F5EC37" w14:textId="77777777" w:rsidR="00416FC7" w:rsidRDefault="00416FC7" w:rsidP="00416FC7">
      <w:r>
        <w:t>How to use speech</w:t>
      </w:r>
      <w:r>
        <w:br/>
        <w:t>Designer provides blocks that you can use to create speech-enabled Interactive Voice Response (IVR) scripts, if</w:t>
      </w:r>
      <w:r>
        <w:br/>
        <w:t>this feature has been enabled for your contact center. See external media in the CCSP Tenant Administrator Guide.</w:t>
      </w:r>
      <w:r>
        <w:br/>
        <w:t>These blocks support:</w:t>
      </w:r>
      <w:r>
        <w:br/>
        <w:t>l</w:t>
      </w:r>
      <w:r>
        <w:br/>
        <w:t>Text-to-Speech (TTS) — an application that synthesizes a spoken sound version of text.</w:t>
      </w:r>
      <w:r>
        <w:br/>
        <w:t>l</w:t>
      </w:r>
      <w:r>
        <w:br/>
        <w:t>Automatic Speech Recognition (ASR) — a technology that enables users of IVR systems to speak entries</w:t>
      </w:r>
      <w:r>
        <w:br/>
        <w:t>instead of entering information through DTMF.</w:t>
      </w:r>
      <w:r>
        <w:br/>
        <w:t>The speech-enabling blocks are:</w:t>
      </w:r>
      <w:r>
        <w:br/>
        <w:t>l</w:t>
      </w:r>
      <w:r>
        <w:br/>
        <w:t>Set Language</w:t>
      </w:r>
      <w:r>
        <w:br/>
        <w:t>l</w:t>
      </w:r>
      <w:r>
        <w:br/>
        <w:t>Speech Play and Collect</w:t>
      </w:r>
      <w:r>
        <w:br/>
        <w:t>l</w:t>
      </w:r>
      <w:r>
        <w:br/>
        <w:t>Speech Enabled Menu</w:t>
      </w:r>
      <w:r>
        <w:br/>
        <w:t>l</w:t>
      </w:r>
      <w:r>
        <w:br/>
        <w:t>Define Grammar</w:t>
      </w:r>
      <w:r>
        <w:br/>
        <w:t>l</w:t>
      </w:r>
      <w:r>
        <w:br/>
        <w:t>Play text</w:t>
      </w:r>
      <w:r>
        <w:br/>
        <w:t>Note</w:t>
      </w:r>
      <w:r>
        <w:br/>
        <w:t>Your system administrator should tell you which languages are available for speech enabled scripts.</w:t>
      </w:r>
      <w:r>
        <w:br/>
        <w:t xml:space="preserve">To use ASR, you must first </w:t>
      </w:r>
      <w:proofErr w:type="spellStart"/>
      <w:r>
        <w:t>develope</w:t>
      </w:r>
      <w:proofErr w:type="spellEnd"/>
      <w:r>
        <w:t xml:space="preserve"> a grammar. A grammar specifies the words and patterns of words to be</w:t>
      </w:r>
      <w:r>
        <w:br/>
        <w:t xml:space="preserve">listened for by a speech recognizer. CCSP speech servers are provided by third parties, so </w:t>
      </w:r>
      <w:r>
        <w:lastRenderedPageBreak/>
        <w:t>ask your system</w:t>
      </w:r>
      <w:r>
        <w:br/>
        <w:t>administrator to provide the information for creating a grammar.</w:t>
      </w:r>
      <w:r>
        <w:br/>
        <w:t>You develop speech-enabled scripts in the same way as other scripts. Use the blocks listed above and the other</w:t>
      </w:r>
      <w:r>
        <w:br/>
        <w:t>blocks in the Script blocks panel to create your scripts. Test your speech-enabled scripts using both DTMF and</w:t>
      </w:r>
      <w:r>
        <w:br/>
        <w:t>speech interactions.</w:t>
      </w:r>
      <w:r>
        <w:br/>
        <w:t>CCSP Designer Help - Tenant - 7.4</w:t>
      </w:r>
      <w:r>
        <w:br/>
        <w:t>26</w:t>
      </w:r>
      <w:r>
        <w:br/>
      </w:r>
    </w:p>
    <w:p w14:paraId="0073B09B" w14:textId="77777777" w:rsidR="00416FC7" w:rsidRDefault="00416FC7" w:rsidP="00416FC7">
      <w:r>
        <w:t>How to use video</w:t>
      </w:r>
      <w:r>
        <w:br/>
        <w:t>Note</w:t>
      </w:r>
      <w:r>
        <w:br/>
        <w:t>IVVR scripts only affect calls that have a voice component.</w:t>
      </w:r>
      <w:r>
        <w:br/>
        <w:t>Designer provides blocks that you can use to process video calls for Interactive Voice and Video Response</w:t>
      </w:r>
      <w:r>
        <w:br/>
        <w:t>(IVVR).</w:t>
      </w:r>
      <w:r>
        <w:br/>
        <w:t>These blocks are:</w:t>
      </w:r>
      <w:r>
        <w:br/>
        <w:t>l</w:t>
      </w:r>
      <w:r>
        <w:br/>
        <w:t>Play Video</w:t>
      </w:r>
      <w:r>
        <w:br/>
        <w:t>l</w:t>
      </w:r>
      <w:r>
        <w:br/>
        <w:t>Stop Video</w:t>
      </w:r>
      <w:r>
        <w:br/>
        <w:t>Naming format for video files</w:t>
      </w:r>
      <w:r>
        <w:br/>
        <w:t>File names for video files used in the Play Video block must have the extension .</w:t>
      </w:r>
      <w:proofErr w:type="spellStart"/>
      <w:r>
        <w:t>avi</w:t>
      </w:r>
      <w:proofErr w:type="spellEnd"/>
      <w:r>
        <w:t>.</w:t>
      </w:r>
      <w:r>
        <w:br/>
        <w:t>File name formats for file storage are in one of two forms:</w:t>
      </w:r>
      <w:r>
        <w:br/>
        <w:t>l</w:t>
      </w:r>
      <w:r>
        <w:br/>
        <w:t>CIF — &lt;filename&gt;</w:t>
      </w:r>
      <w:proofErr w:type="spellStart"/>
      <w:r>
        <w:t>cif</w:t>
      </w:r>
      <w:proofErr w:type="spellEnd"/>
      <w:r>
        <w:t>&lt;bitrate&gt;_Kbps&lt;framerate&gt;_fps.avi</w:t>
      </w:r>
      <w:r>
        <w:br/>
        <w:t>For example, greeting_cif_256Kbps_30fps.avi</w:t>
      </w:r>
      <w:r>
        <w:br/>
        <w:t>l</w:t>
      </w:r>
      <w:r>
        <w:br/>
        <w:t>QCIF — &lt;filename&gt;_</w:t>
      </w:r>
      <w:proofErr w:type="spellStart"/>
      <w:r>
        <w:t>qcif</w:t>
      </w:r>
      <w:proofErr w:type="spellEnd"/>
      <w:r>
        <w:t>&lt;bitrate&gt;_Kbps&lt;framerate&gt;_fps.avi</w:t>
      </w:r>
      <w:r>
        <w:br/>
        <w:t>File names used with the Play Video block are in the format &lt;filename&gt;.</w:t>
      </w:r>
      <w:proofErr w:type="spellStart"/>
      <w:r>
        <w:t>avi</w:t>
      </w:r>
      <w:proofErr w:type="spellEnd"/>
      <w:r>
        <w:t>. In the CIF example, the file name</w:t>
      </w:r>
      <w:r>
        <w:br/>
        <w:t>used in the Video File property is greeting.avi.</w:t>
      </w:r>
      <w:r>
        <w:br/>
        <w:t>CCSP Designer Help - Tenant - 7.4</w:t>
      </w:r>
      <w:r>
        <w:br/>
        <w:t>27</w:t>
      </w:r>
      <w:r>
        <w:br/>
      </w:r>
    </w:p>
    <w:p w14:paraId="714AEDBE" w14:textId="77777777" w:rsidR="00416FC7" w:rsidRDefault="00416FC7" w:rsidP="00416FC7">
      <w:r>
        <w:t>How to record calls</w:t>
      </w:r>
      <w:r>
        <w:br/>
        <w:t>The Recorder block determines how calls are recorded.</w:t>
      </w:r>
      <w:r>
        <w:br/>
        <w:t>Note</w:t>
      </w:r>
      <w:r>
        <w:br/>
        <w:t>Email callback requests are not recorded.</w:t>
      </w:r>
      <w:r>
        <w:br/>
        <w:t>You can control whether calls are recorded when they are transferred from an agent to an external number or</w:t>
      </w:r>
      <w:r>
        <w:br/>
        <w:t>conferenced with an external number.</w:t>
      </w:r>
      <w:r>
        <w:br/>
      </w:r>
      <w:r>
        <w:lastRenderedPageBreak/>
        <w:t>Two flags control the behavior of recordings when the call is transferred to or conferenced with an external</w:t>
      </w:r>
      <w:r>
        <w:br/>
        <w:t>number. These flags and values are:</w:t>
      </w:r>
      <w:r>
        <w:br/>
        <w:t>l</w:t>
      </w:r>
      <w:r>
        <w:br/>
      </w:r>
      <w:proofErr w:type="spellStart"/>
      <w:r>
        <w:t>RecordTransfer</w:t>
      </w:r>
      <w:proofErr w:type="spellEnd"/>
      <w:r>
        <w:br/>
        <w:t>o</w:t>
      </w:r>
      <w:r>
        <w:br/>
        <w:t>True — call recording continues on transfer (default)</w:t>
      </w:r>
      <w:r>
        <w:br/>
        <w:t>o</w:t>
      </w:r>
      <w:r>
        <w:br/>
        <w:t>False — call recording stops on transfer</w:t>
      </w:r>
      <w:r>
        <w:br/>
        <w:t>l</w:t>
      </w:r>
      <w:r>
        <w:br/>
      </w:r>
      <w:proofErr w:type="spellStart"/>
      <w:r>
        <w:t>RecordConference</w:t>
      </w:r>
      <w:proofErr w:type="spellEnd"/>
      <w:r>
        <w:br/>
        <w:t>o</w:t>
      </w:r>
      <w:r>
        <w:br/>
        <w:t>True — call recording continues on conference (default)</w:t>
      </w:r>
      <w:r>
        <w:br/>
        <w:t>o</w:t>
      </w:r>
      <w:r>
        <w:br/>
        <w:t>False — call recording stops on conference</w:t>
      </w:r>
      <w:r>
        <w:br/>
        <w:t xml:space="preserve">To set the flags to True or False, in a Run block in the </w:t>
      </w:r>
      <w:proofErr w:type="spellStart"/>
      <w:r>
        <w:t>OutgoingCall</w:t>
      </w:r>
      <w:proofErr w:type="spellEnd"/>
      <w:r>
        <w:t xml:space="preserve"> script, call one of the following functions:</w:t>
      </w:r>
      <w:r>
        <w:br/>
        <w:t>l</w:t>
      </w:r>
      <w:r>
        <w:br/>
      </w:r>
      <w:proofErr w:type="spellStart"/>
      <w:r>
        <w:t>setTransferRecordingEx</w:t>
      </w:r>
      <w:proofErr w:type="spellEnd"/>
      <w:r>
        <w:t>(</w:t>
      </w:r>
      <w:proofErr w:type="spellStart"/>
      <w:r>
        <w:t>RecordTransfer</w:t>
      </w:r>
      <w:proofErr w:type="spellEnd"/>
      <w:r>
        <w:t xml:space="preserve"> [Boolean],</w:t>
      </w:r>
      <w:proofErr w:type="spellStart"/>
      <w:r>
        <w:t>RecordConference</w:t>
      </w:r>
      <w:proofErr w:type="spellEnd"/>
      <w:r>
        <w:t xml:space="preserve"> [Boolean]) — sets each</w:t>
      </w:r>
      <w:r>
        <w:br/>
        <w:t>flag individually.</w:t>
      </w:r>
      <w:r>
        <w:br/>
        <w:t>l</w:t>
      </w:r>
      <w:r>
        <w:br/>
      </w:r>
      <w:proofErr w:type="spellStart"/>
      <w:r>
        <w:t>setTransferRecording</w:t>
      </w:r>
      <w:proofErr w:type="spellEnd"/>
      <w:r>
        <w:t>([Boolean]) — sets both flags to the same setting. This function is maintained</w:t>
      </w:r>
      <w:r>
        <w:br/>
        <w:t>for backward compatibility.</w:t>
      </w:r>
      <w:r>
        <w:br/>
        <w:t>For example:</w:t>
      </w:r>
      <w:r>
        <w:br/>
        <w:t>l</w:t>
      </w:r>
      <w:r>
        <w:br/>
        <w:t xml:space="preserve">If you call </w:t>
      </w:r>
      <w:proofErr w:type="spellStart"/>
      <w:r>
        <w:t>setTransferRecordingEx</w:t>
      </w:r>
      <w:proofErr w:type="spellEnd"/>
      <w:r>
        <w:t>(</w:t>
      </w:r>
      <w:proofErr w:type="spellStart"/>
      <w:r>
        <w:t>false,true</w:t>
      </w:r>
      <w:proofErr w:type="spellEnd"/>
      <w:r>
        <w:t xml:space="preserve">) from a Run block in the </w:t>
      </w:r>
      <w:proofErr w:type="spellStart"/>
      <w:r>
        <w:t>OutgoingCall</w:t>
      </w:r>
      <w:proofErr w:type="spellEnd"/>
      <w:r>
        <w:t xml:space="preserve"> script, only</w:t>
      </w:r>
      <w:r>
        <w:br/>
        <w:t>conferenced calls are recorded.</w:t>
      </w:r>
      <w:r>
        <w:br/>
        <w:t>l</w:t>
      </w:r>
      <w:r>
        <w:br/>
        <w:t xml:space="preserve">If you call </w:t>
      </w:r>
      <w:proofErr w:type="spellStart"/>
      <w:r>
        <w:t>setTransferRecording</w:t>
      </w:r>
      <w:proofErr w:type="spellEnd"/>
      <w:r>
        <w:t xml:space="preserve">(false) from a Run block in the </w:t>
      </w:r>
      <w:proofErr w:type="spellStart"/>
      <w:r>
        <w:t>OutgoingCall</w:t>
      </w:r>
      <w:proofErr w:type="spellEnd"/>
      <w:r>
        <w:t xml:space="preserve"> script, transferred and</w:t>
      </w:r>
      <w:r>
        <w:br/>
        <w:t>conferenced calls are not recorded.</w:t>
      </w:r>
      <w:r>
        <w:br/>
        <w:t>To confirm that recording has stopped, view the number of files in Replay.</w:t>
      </w:r>
      <w:r>
        <w:br/>
        <w:t>CCSP Designer Help - Tenant - 7.4</w:t>
      </w:r>
      <w:r>
        <w:br/>
        <w:t>28</w:t>
      </w:r>
      <w:r>
        <w:br/>
      </w:r>
    </w:p>
    <w:p w14:paraId="628F7E25" w14:textId="77777777" w:rsidR="00416FC7" w:rsidRDefault="00416FC7" w:rsidP="00416FC7">
      <w:r>
        <w:t>How to use variables and constants</w:t>
      </w:r>
      <w:r>
        <w:br/>
        <w:t>How to use variables</w:t>
      </w:r>
      <w:r>
        <w:br/>
        <w:t>Caution</w:t>
      </w:r>
      <w:r>
        <w:br/>
        <w:t>A variable must be either a built-in system variable or a user-defined variable previously created using the</w:t>
      </w:r>
      <w:r>
        <w:br/>
      </w:r>
      <w:r>
        <w:lastRenderedPageBreak/>
        <w:t>Assign block. If you specify a variable that does not exist, the variable is ignored and evaluates to an</w:t>
      </w:r>
      <w:r>
        <w:br/>
        <w:t>empty string in the results.</w:t>
      </w:r>
      <w:r>
        <w:br/>
        <w:t>Variables may be used, instead of or in conjunction with literal strings, in all properties of the Designer blocks.</w:t>
      </w:r>
      <w:r>
        <w:br/>
        <w:t>To indicate a variable name, enclose the name within dollar signs ($). For example, if you have a variable called</w:t>
      </w:r>
      <w:r>
        <w:br/>
      </w:r>
      <w:proofErr w:type="spellStart"/>
      <w:r>
        <w:t>GreetingFName</w:t>
      </w:r>
      <w:proofErr w:type="spellEnd"/>
      <w:r>
        <w:t xml:space="preserve"> that holds the name of the greeting announcement, you could use it by setting the Play Audio</w:t>
      </w:r>
      <w:r>
        <w:br/>
        <w:t>block's Value property to:</w:t>
      </w:r>
      <w:r>
        <w:br/>
        <w:t>$</w:t>
      </w:r>
      <w:proofErr w:type="spellStart"/>
      <w:r>
        <w:t>GreetingFName</w:t>
      </w:r>
      <w:proofErr w:type="spellEnd"/>
      <w:r>
        <w:t>$</w:t>
      </w:r>
      <w:r>
        <w:br/>
        <w:t>You can use literals and variables together in the same Designer property. The interpreter expands all of the</w:t>
      </w:r>
      <w:r>
        <w:br/>
        <w:t>variables specified and concatenates them together with the literals before executing the block. For example, if</w:t>
      </w:r>
      <w:r>
        <w:br/>
        <w:t xml:space="preserve">you have two variables called FName and </w:t>
      </w:r>
      <w:proofErr w:type="spellStart"/>
      <w:r>
        <w:t>LName</w:t>
      </w:r>
      <w:proofErr w:type="spellEnd"/>
      <w:r>
        <w:t xml:space="preserve"> that hold the first and last names of the caller and you want</w:t>
      </w:r>
      <w:r>
        <w:br/>
        <w:t>to use them in the Subject property of the Send Email block, set the Subject property to:</w:t>
      </w:r>
      <w:r>
        <w:br/>
        <w:t>Voicemail call from $FName$  $</w:t>
      </w:r>
      <w:proofErr w:type="spellStart"/>
      <w:r>
        <w:t>LName</w:t>
      </w:r>
      <w:proofErr w:type="spellEnd"/>
      <w:r>
        <w:t>$</w:t>
      </w:r>
      <w:r>
        <w:br/>
        <w:t>Any embedded spaces or quotes (") are included in the resulting string. So, in the above example, if FName</w:t>
      </w:r>
      <w:r>
        <w:br/>
        <w:t xml:space="preserve">contained the string "John" and </w:t>
      </w:r>
      <w:proofErr w:type="spellStart"/>
      <w:r>
        <w:t>LName</w:t>
      </w:r>
      <w:proofErr w:type="spellEnd"/>
      <w:r>
        <w:t xml:space="preserve"> contained the string "Doe", the resulting string is "Voicemail call</w:t>
      </w:r>
      <w:r>
        <w:br/>
        <w:t>from John Doe".</w:t>
      </w:r>
      <w:r>
        <w:br/>
        <w:t>To include a literal dollar sign ($) in a string, precede the dollar sign with another dollar sign. For example, if</w:t>
      </w:r>
      <w:r>
        <w:br/>
        <w:t>you want to assign a variable a string that contains a dollar sign and you have a variable called Cost that</w:t>
      </w:r>
      <w:r>
        <w:br/>
        <w:t>contains the string "4.00", specify it like this:</w:t>
      </w:r>
      <w:r>
        <w:br/>
        <w:t>The cost for that is $$$Cost</w:t>
      </w:r>
      <w:r>
        <w:br/>
        <w:t>The resulting string is "The cost for that is $4.00".</w:t>
      </w:r>
      <w:r>
        <w:br/>
        <w:t>Note</w:t>
      </w:r>
      <w:r>
        <w:br/>
        <w:t>Be careful when using variables in the Expression property of the Condition block. The way that the</w:t>
      </w:r>
      <w:r>
        <w:br/>
        <w:t>interpreter expands variables into an intermediate string before using them can cause the interpreter to</w:t>
      </w:r>
      <w:r>
        <w:br/>
        <w:t>incorrectly evaluate an expression. This is the only property in Designer in which you must use quotes (") to</w:t>
      </w:r>
      <w:r>
        <w:br/>
        <w:t>denote a string. Furthermore, if a variable is to be evaluated as a string, enclose the variable in quotes.</w:t>
      </w:r>
      <w:r>
        <w:br/>
        <w:t>Examples</w:t>
      </w:r>
      <w:r>
        <w:br/>
        <w:t xml:space="preserve">If you have a variable called </w:t>
      </w:r>
      <w:proofErr w:type="spellStart"/>
      <w:r>
        <w:t>CallerEntry</w:t>
      </w:r>
      <w:proofErr w:type="spellEnd"/>
      <w:r>
        <w:t xml:space="preserve"> and you want to check if it is equal to the number 1234, the expression</w:t>
      </w:r>
      <w:r>
        <w:br/>
      </w:r>
      <w:r>
        <w:lastRenderedPageBreak/>
        <w:t>property is:</w:t>
      </w:r>
      <w:r>
        <w:br/>
        <w:t>$</w:t>
      </w:r>
      <w:proofErr w:type="spellStart"/>
      <w:r>
        <w:t>CallerEntry</w:t>
      </w:r>
      <w:proofErr w:type="spellEnd"/>
      <w:r>
        <w:t>$ = 1234</w:t>
      </w:r>
      <w:r>
        <w:br/>
        <w:t>The resulting string is '1234 = 1234'.</w:t>
      </w:r>
      <w:r>
        <w:br/>
        <w:t xml:space="preserve">If you have the same situation as above, but you want to check if </w:t>
      </w:r>
      <w:proofErr w:type="spellStart"/>
      <w:r>
        <w:t>CallerEntry</w:t>
      </w:r>
      <w:proofErr w:type="spellEnd"/>
      <w:r>
        <w:t xml:space="preserve"> is equal to the string "1234", then</w:t>
      </w:r>
      <w:r>
        <w:br/>
        <w:t>the expression property is:</w:t>
      </w:r>
      <w:r>
        <w:br/>
        <w:t>CCSP Designer Help - Tenant - 7.4</w:t>
      </w:r>
      <w:r>
        <w:br/>
        <w:t>29</w:t>
      </w:r>
      <w:r>
        <w:br/>
      </w:r>
    </w:p>
    <w:p w14:paraId="35E73B04" w14:textId="77777777" w:rsidR="00416FC7" w:rsidRDefault="00416FC7" w:rsidP="00416FC7">
      <w:r>
        <w:t>"$</w:t>
      </w:r>
      <w:proofErr w:type="spellStart"/>
      <w:r>
        <w:t>CallerEntry</w:t>
      </w:r>
      <w:proofErr w:type="spellEnd"/>
      <w:r>
        <w:t>$" = "1234"</w:t>
      </w:r>
      <w:r>
        <w:br/>
        <w:t>The resulting string is '"1234" = "1234"'. Both the variable and the literal 1234 are enclosed in quotes. Using</w:t>
      </w:r>
      <w:r>
        <w:br/>
        <w:t>quotes forces both sides of the equation to be the same data type, which is string.</w:t>
      </w:r>
      <w:r>
        <w:br/>
        <w:t xml:space="preserve">If you have two variables called FName and </w:t>
      </w:r>
      <w:proofErr w:type="spellStart"/>
      <w:r>
        <w:t>LName</w:t>
      </w:r>
      <w:proofErr w:type="spellEnd"/>
      <w:r>
        <w:t xml:space="preserve"> and you wanted to check to see if the caller's name is</w:t>
      </w:r>
      <w:r>
        <w:br/>
        <w:t>equal string "John Doe", the expression is:</w:t>
      </w:r>
      <w:r>
        <w:br/>
        <w:t>"$FName$ $</w:t>
      </w:r>
      <w:proofErr w:type="spellStart"/>
      <w:r>
        <w:t>LName</w:t>
      </w:r>
      <w:proofErr w:type="spellEnd"/>
      <w:r>
        <w:t>$" = "John Doe"</w:t>
      </w:r>
      <w:r>
        <w:br/>
        <w:t>The resulting string is '"John Doe" = "John Doe"'. The entire left-hand side of the expression is enclosed</w:t>
      </w:r>
      <w:r>
        <w:br/>
        <w:t>in quotes, not each variable. If you specified the expression as, "$FName$" "$</w:t>
      </w:r>
      <w:proofErr w:type="spellStart"/>
      <w:r>
        <w:t>LName</w:t>
      </w:r>
      <w:proofErr w:type="spellEnd"/>
      <w:r>
        <w:t>$" = "John Doe", the</w:t>
      </w:r>
      <w:r>
        <w:br/>
        <w:t>resulting string would be '"John" "Doe" = "John Doe"' and an error would occur in the evaluation of that</w:t>
      </w:r>
      <w:r>
        <w:br/>
        <w:t>expression.</w:t>
      </w:r>
      <w:r>
        <w:br/>
        <w:t>How to use the $empty$ constant</w:t>
      </w:r>
      <w:r>
        <w:br/>
        <w:t xml:space="preserve">For the </w:t>
      </w:r>
      <w:proofErr w:type="spellStart"/>
      <w:r>
        <w:t>CallPreSent</w:t>
      </w:r>
      <w:proofErr w:type="spellEnd"/>
      <w:r>
        <w:t xml:space="preserve"> script, you can use the $empty$ constant in the Edit Email block to set a property to empty.</w:t>
      </w:r>
      <w:r>
        <w:br/>
        <w:t>For example, in the Edit Email block, if you put $empty$ in the CC field, any value previously there is removed</w:t>
      </w:r>
      <w:r>
        <w:br/>
        <w:t>and it is set to an empty value.</w:t>
      </w:r>
      <w:r>
        <w:br/>
        <w:t>CCSP Designer Help - Tenant - 7.4</w:t>
      </w:r>
      <w:r>
        <w:br/>
        <w:t>30</w:t>
      </w:r>
      <w:r>
        <w:br/>
      </w:r>
    </w:p>
    <w:p w14:paraId="02CFDFAC" w14:textId="77777777" w:rsidR="00416FC7" w:rsidRDefault="00416FC7" w:rsidP="00416FC7">
      <w:r>
        <w:t>Log out</w:t>
      </w:r>
      <w:r>
        <w:br/>
        <w:t>Note</w:t>
      </w:r>
      <w:r>
        <w:br/>
        <w:t>If you are using an external identity provider such as ADFS or EIS, when you click Log out of your CCSP</w:t>
      </w:r>
      <w:r>
        <w:br/>
        <w:t>session, you are also logged out of your external identity provider.</w:t>
      </w:r>
      <w:r>
        <w:br/>
        <w:t>1.</w:t>
      </w:r>
      <w:r>
        <w:br/>
        <w:t>At the top right of the main Designer page, click Logout.</w:t>
      </w:r>
      <w:r>
        <w:br/>
        <w:t>2.</w:t>
      </w:r>
      <w:r>
        <w:br/>
        <w:t>Do one of the following:</w:t>
      </w:r>
      <w:r>
        <w:br/>
      </w:r>
      <w:r>
        <w:lastRenderedPageBreak/>
        <w:t>o</w:t>
      </w:r>
      <w:r>
        <w:br/>
        <w:t>If you want to return to Designer, click Return to Login page.</w:t>
      </w:r>
      <w:r>
        <w:br/>
        <w:t>o</w:t>
      </w:r>
      <w:r>
        <w:br/>
        <w:t>If you have finished working with CCSP, click Log out of your CCSP session.</w:t>
      </w:r>
      <w:r>
        <w:br/>
        <w:t>Additional logout messages</w:t>
      </w:r>
      <w:r>
        <w:br/>
        <w:t>When you click Log out of your CCSP session, the following message may appear:</w:t>
      </w:r>
      <w:r>
        <w:br/>
        <w:t>l</w:t>
      </w:r>
      <w:r>
        <w:br/>
        <w:t>Logout was not completed successfully due to the Authentication Server being unavailable. Please contact your</w:t>
      </w:r>
      <w:r>
        <w:br/>
        <w:t>system administrator.</w:t>
      </w:r>
      <w:r>
        <w:br/>
        <w:t>1.</w:t>
      </w:r>
      <w:r>
        <w:br/>
        <w:t>Tell your system administrator about the issue and wait for it to be resolved.</w:t>
      </w:r>
      <w:r>
        <w:br/>
        <w:t>2.</w:t>
      </w:r>
      <w:r>
        <w:br/>
        <w:t>When it is resolved, click OK to close the message dialog.</w:t>
      </w:r>
      <w:r>
        <w:br/>
        <w:t>3.</w:t>
      </w:r>
      <w:r>
        <w:br/>
        <w:t>Click Log out of your CCSP session again.</w:t>
      </w:r>
      <w:r>
        <w:br/>
        <w:t>The application will return to the login page. Depending on the problem resolution, this may take slightly</w:t>
      </w:r>
      <w:r>
        <w:br/>
        <w:t>longer than normal.</w:t>
      </w:r>
      <w:r>
        <w:br/>
        <w:t>Session expiry</w:t>
      </w:r>
      <w:r>
        <w:br/>
        <w:t>Your CCSP application session will become invalid when:</w:t>
      </w:r>
      <w:r>
        <w:br/>
        <w:t>l</w:t>
      </w:r>
      <w:r>
        <w:br/>
        <w:t>The login session time exceeds the maximum CCSP login session lifetime specified by your administrator.</w:t>
      </w:r>
      <w:r>
        <w:br/>
        <w:t>l</w:t>
      </w:r>
      <w:r>
        <w:br/>
        <w:t>You log out of your CCSP session using another application.</w:t>
      </w:r>
      <w:r>
        <w:br/>
        <w:t>l</w:t>
      </w:r>
      <w:r>
        <w:br/>
        <w:t>You clear all cookies in the browser.</w:t>
      </w:r>
      <w:r>
        <w:br/>
        <w:t>When your CCSP application session becomes invalid, you must log in again. See Log in.</w:t>
      </w:r>
      <w:r>
        <w:br/>
        <w:t>If you are logged in with an external identity provider (ADFS or EIS) and that provider’s login session lifetime</w:t>
      </w:r>
      <w:r>
        <w:br/>
        <w:t>exceeds the CCSP login session lifetime, you only have to enter your username on the Auth Server Login</w:t>
      </w:r>
      <w:r>
        <w:br/>
        <w:t>Selector page. You will then automatically be authenticated against your external identity provider.</w:t>
      </w:r>
      <w:r>
        <w:br/>
        <w:t>CCSP Designer Help - Tenant - 7.4</w:t>
      </w:r>
      <w:r>
        <w:br/>
        <w:t>31</w:t>
      </w:r>
      <w:r>
        <w:br/>
      </w:r>
    </w:p>
    <w:p w14:paraId="7BC48D71" w14:textId="77777777" w:rsidR="00416FC7" w:rsidRDefault="00416FC7" w:rsidP="00416FC7">
      <w:r>
        <w:t>3: Workspaces</w:t>
      </w:r>
      <w:r>
        <w:br/>
        <w:t>This section contains the following topics:</w:t>
      </w:r>
      <w:r>
        <w:br/>
        <w:t>l</w:t>
      </w:r>
      <w:r>
        <w:br/>
        <w:t>Workspace editor overview</w:t>
      </w:r>
      <w:r>
        <w:br/>
        <w:t>l</w:t>
      </w:r>
      <w:r>
        <w:br/>
      </w:r>
      <w:r>
        <w:lastRenderedPageBreak/>
        <w:t>Manage workspace templates</w:t>
      </w:r>
      <w:r>
        <w:br/>
        <w:t>l</w:t>
      </w:r>
      <w:r>
        <w:br/>
        <w:t>Open a workspace</w:t>
      </w:r>
      <w:r>
        <w:br/>
        <w:t>l</w:t>
      </w:r>
      <w:r>
        <w:br/>
        <w:t>Import a workspace</w:t>
      </w:r>
      <w:r>
        <w:br/>
        <w:t>l</w:t>
      </w:r>
      <w:r>
        <w:br/>
        <w:t>Manage workspaces</w:t>
      </w:r>
      <w:r>
        <w:br/>
        <w:t>l</w:t>
      </w:r>
      <w:r>
        <w:br/>
        <w:t>Publish workspaces</w:t>
      </w:r>
      <w:r>
        <w:br/>
        <w:t>l</w:t>
      </w:r>
      <w:r>
        <w:br/>
        <w:t>Manage tables</w:t>
      </w:r>
      <w:r>
        <w:br/>
        <w:t>l</w:t>
      </w:r>
      <w:r>
        <w:br/>
        <w:t>Manage workspace files</w:t>
      </w:r>
      <w:r>
        <w:br/>
        <w:t>l</w:t>
      </w:r>
      <w:r>
        <w:br/>
        <w:t>Manage version history</w:t>
      </w:r>
      <w:r>
        <w:br/>
        <w:t>See also Get started page</w:t>
      </w:r>
      <w:r>
        <w:br/>
        <w:t>Workspace editor overview</w:t>
      </w:r>
      <w:r>
        <w:br/>
        <w:t>A — Workspace tab bar</w:t>
      </w:r>
      <w:r>
        <w:br/>
        <w:t>B — Script tabs panel</w:t>
      </w:r>
      <w:r>
        <w:br/>
        <w:t>C — Script blocks panel</w:t>
      </w:r>
      <w:r>
        <w:br/>
        <w:t>D— Flow editor</w:t>
      </w:r>
      <w:r>
        <w:br/>
        <w:t>E — Properties panel</w:t>
      </w:r>
      <w:r>
        <w:br/>
        <w:t>CCSP Designer Help - Tenant - 7.4</w:t>
      </w:r>
      <w:r>
        <w:br/>
        <w:t>32</w:t>
      </w:r>
      <w:r>
        <w:br/>
      </w:r>
    </w:p>
    <w:p w14:paraId="3E731E97" w14:textId="77777777" w:rsidR="00416FC7" w:rsidRDefault="00416FC7" w:rsidP="00416FC7">
      <w:r>
        <w:t>Workspace tab bar</w:t>
      </w:r>
      <w:r>
        <w:br/>
        <w:t>The workspace tab bar contains a tab for each opened workspace and snapshot.</w:t>
      </w:r>
      <w:r>
        <w:br/>
        <w:t>To open a new workspace click</w:t>
      </w:r>
      <w:r>
        <w:br/>
        <w:t>. The New workspace tab displays the most recent workspace list and the</w:t>
      </w:r>
      <w:r>
        <w:br/>
        <w:t>buttons to create, open, or import a workspace that appear on the Get started page. For details, see Get</w:t>
      </w:r>
      <w:r>
        <w:br/>
        <w:t>started.</w:t>
      </w:r>
      <w:r>
        <w:br/>
        <w:t>To open a snapshot of the open workspace, see Manage version history.</w:t>
      </w:r>
      <w:r>
        <w:br/>
        <w:t>To close a workspace or snapshot tab, click the X on the tab. If the New workspace tab is the last tab left open,</w:t>
      </w:r>
      <w:r>
        <w:br/>
        <w:t>you cannot close it because the Workspace editor must have at least one tab.</w:t>
      </w:r>
      <w:r>
        <w:br/>
        <w:t>CCSP Designer Help - Tenant - 7.4</w:t>
      </w:r>
      <w:r>
        <w:br/>
        <w:t>33</w:t>
      </w:r>
      <w:r>
        <w:br/>
      </w:r>
    </w:p>
    <w:p w14:paraId="61695F0B" w14:textId="77777777" w:rsidR="00416FC7" w:rsidRDefault="00416FC7" w:rsidP="00416FC7">
      <w:r>
        <w:t>Workspace tabs</w:t>
      </w:r>
      <w:r>
        <w:br/>
        <w:t>To save the currently selected workspace, click Save.</w:t>
      </w:r>
      <w:r>
        <w:br/>
        <w:t>Workspace menu</w:t>
      </w:r>
      <w:r>
        <w:br/>
      </w:r>
      <w:r>
        <w:lastRenderedPageBreak/>
        <w:t>Use the workspace menu</w:t>
      </w:r>
      <w:r>
        <w:br/>
        <w:t>as follows:</w:t>
      </w:r>
      <w:r>
        <w:br/>
        <w:t>l</w:t>
      </w:r>
      <w:r>
        <w:br/>
        <w:t>Rename — to rename the currently selected workspace. See Rename a workspace.</w:t>
      </w:r>
      <w:r>
        <w:br/>
        <w:t>l</w:t>
      </w:r>
      <w:r>
        <w:br/>
        <w:t>Save as — to save a copy of the currently selected workspace under a new name. The new workspace will be</w:t>
      </w:r>
      <w:r>
        <w:br/>
        <w:t>loaded in place of the current workspace. See Save a workspace with a new name.</w:t>
      </w:r>
      <w:r>
        <w:br/>
        <w:t>l</w:t>
      </w:r>
      <w:r>
        <w:br/>
        <w:t>Save as Platform Template (landlord only) — to save the currently selected workspace as type Custom-</w:t>
      </w:r>
      <w:r>
        <w:br/>
        <w:t>platform. See Save a workspace as a Platform Template.</w:t>
      </w:r>
      <w:r>
        <w:br/>
        <w:t>l</w:t>
      </w:r>
      <w:r>
        <w:br/>
        <w:t>Save as Tenant Template — to save the currently selected workspace as type Custom-tenant. See Save a</w:t>
      </w:r>
      <w:r>
        <w:br/>
        <w:t>workspace as a Tenant Template.</w:t>
      </w:r>
      <w:r>
        <w:br/>
        <w:t>l</w:t>
      </w:r>
      <w:r>
        <w:br/>
        <w:t>Publish — to publish the currently selected workspace. See Publish a workspace.</w:t>
      </w:r>
      <w:r>
        <w:br/>
        <w:t>l</w:t>
      </w:r>
      <w:r>
        <w:br/>
        <w:t>Delete — to delete the currently selected workspace. See Delete a workspace.</w:t>
      </w:r>
      <w:r>
        <w:br/>
        <w:t>l</w:t>
      </w:r>
      <w:r>
        <w:br/>
        <w:t>Reload Last Published — to reload the currently selected workspace from the last published location. See</w:t>
      </w:r>
      <w:r>
        <w:br/>
        <w:t>Reload last published workspace.</w:t>
      </w:r>
      <w:r>
        <w:br/>
        <w:t>Snapshot tabs</w:t>
      </w:r>
      <w:r>
        <w:br/>
        <w:t>Each opened snapshot appears in its own tab, with the version number of the workspace in brackets and a lock</w:t>
      </w:r>
      <w:r>
        <w:br/>
        <w:t>icon. You cannot change the scripts, tables, or files in a snapshot. The script menu does not appear in the</w:t>
      </w:r>
      <w:r>
        <w:br/>
        <w:t>editor.</w:t>
      </w:r>
      <w:r>
        <w:br/>
        <w:t>To revert the owning workspace of a snapshot to the snapshot's data, click Revert workspace to this</w:t>
      </w:r>
      <w:r>
        <w:br/>
        <w:t>snapshot. See Revert a workspace to a snapshot.</w:t>
      </w:r>
      <w:r>
        <w:br/>
        <w:t>CCSP Designer Help - Tenant - 7.4</w:t>
      </w:r>
      <w:r>
        <w:br/>
        <w:t>34</w:t>
      </w:r>
      <w:r>
        <w:br/>
      </w:r>
    </w:p>
    <w:p w14:paraId="2270212F" w14:textId="77777777" w:rsidR="00416FC7" w:rsidRDefault="00416FC7" w:rsidP="00416FC7">
      <w:r>
        <w:t>Script tabs panel</w:t>
      </w:r>
      <w:r>
        <w:br/>
        <w:t>The Scripts tabs panel contains buttons for all the available scripts in the selected workspace, each of which</w:t>
      </w:r>
      <w:r>
        <w:br/>
        <w:t>corresponds to an event within the CCSP system. See Flowchart of events and Predefined events.</w:t>
      </w:r>
      <w:r>
        <w:br/>
        <w:t>You can add buttons for scripts or for items not necessarily related to events, but that can be called from</w:t>
      </w:r>
      <w:r>
        <w:br/>
      </w:r>
      <w:r>
        <w:lastRenderedPageBreak/>
        <w:t>scripts. See Add a new script.</w:t>
      </w:r>
      <w:r>
        <w:br/>
        <w:t>To select a script to edit, click on the button with the script name. You can expand the Script tabs panel to see</w:t>
      </w:r>
      <w:r>
        <w:br/>
        <w:t>all the available scripts by dragging the bar down. You can also use the scroll bar to see the scripts.</w:t>
      </w:r>
      <w:r>
        <w:br/>
        <w:t>The script buttons are color-coded as follows:</w:t>
      </w:r>
      <w:r>
        <w:br/>
        <w:t>l</w:t>
      </w:r>
      <w:r>
        <w:br/>
        <w:t>— indicates a system script.</w:t>
      </w:r>
      <w:r>
        <w:br/>
        <w:t>l</w:t>
      </w:r>
      <w:r>
        <w:br/>
        <w:t>— indicates a system script that is currently selected.</w:t>
      </w:r>
      <w:r>
        <w:br/>
        <w:t>l</w:t>
      </w:r>
      <w:r>
        <w:br/>
        <w:t>— indicates a custom script added by a user.</w:t>
      </w:r>
      <w:r>
        <w:br/>
        <w:t>l</w:t>
      </w:r>
      <w:r>
        <w:br/>
        <w:t>— indicates a custom script that is currently selected.</w:t>
      </w:r>
      <w:r>
        <w:br/>
        <w:t>When you edit a script, an asterisk appears beside its name and an asterisk appears beside the name of the</w:t>
      </w:r>
      <w:r>
        <w:br/>
        <w:t>workspace in the Workspace tab bar.</w:t>
      </w:r>
      <w:r>
        <w:br/>
        <w:t>When you save the script, both asterisks disappear.</w:t>
      </w:r>
      <w:r>
        <w:br/>
        <w:t>Script menu</w:t>
      </w:r>
      <w:r>
        <w:br/>
        <w:t>Note</w:t>
      </w:r>
      <w:r>
        <w:br/>
        <w:t>The script menu only appears on workspace tabs. It is not available on snapshot tabs.</w:t>
      </w:r>
      <w:r>
        <w:br/>
        <w:t>Use the script menu</w:t>
      </w:r>
      <w:r>
        <w:br/>
        <w:t>as follows:</w:t>
      </w:r>
      <w:r>
        <w:br/>
        <w:t>l</w:t>
      </w:r>
      <w:r>
        <w:br/>
        <w:t>Add script — to add a new script. See Add a new script.</w:t>
      </w:r>
      <w:r>
        <w:br/>
        <w:t>l</w:t>
      </w:r>
      <w:r>
        <w:br/>
        <w:t>Add system script — to add a system script. See Add a system script.</w:t>
      </w:r>
      <w:r>
        <w:br/>
        <w:t>l</w:t>
      </w:r>
      <w:r>
        <w:br/>
        <w:t>Duplicate — to duplicate the currently selected script.</w:t>
      </w:r>
      <w:r>
        <w:br/>
        <w:t>l</w:t>
      </w:r>
      <w:r>
        <w:br/>
        <w:t>Save — to save the currently selected script.</w:t>
      </w:r>
      <w:r>
        <w:br/>
        <w:t>l</w:t>
      </w:r>
      <w:r>
        <w:br/>
        <w:t>Publish — to publish the currently selected script. See Publish a script.</w:t>
      </w:r>
      <w:r>
        <w:br/>
        <w:t>l</w:t>
      </w:r>
      <w:r>
        <w:br/>
        <w:t>Validate — to validate the currently selected script. See Validate a script.</w:t>
      </w:r>
      <w:r>
        <w:br/>
        <w:t>l</w:t>
      </w:r>
      <w:r>
        <w:br/>
        <w:t>Delete — to delete the currently selected script. The Delete option is disabled for system scripts.</w:t>
      </w:r>
      <w:r>
        <w:br/>
        <w:t>CCSP Designer Help - Tenant - 7.4</w:t>
      </w:r>
      <w:r>
        <w:br/>
        <w:t>35</w:t>
      </w:r>
      <w:r>
        <w:br/>
      </w:r>
    </w:p>
    <w:p w14:paraId="42B5C90A" w14:textId="77777777" w:rsidR="00416FC7" w:rsidRDefault="00416FC7" w:rsidP="00416FC7">
      <w:r>
        <w:t>Script blocks panel</w:t>
      </w:r>
      <w:r>
        <w:br/>
        <w:t xml:space="preserve">The Script blocks panel contains all of the available script elements from which you </w:t>
      </w:r>
      <w:r>
        <w:lastRenderedPageBreak/>
        <w:t>construct scripts. For a</w:t>
      </w:r>
      <w:r>
        <w:br/>
        <w:t>complete list of the blocks, their attributes, and uses, see Blocks.</w:t>
      </w:r>
      <w:r>
        <w:br/>
        <w:t>You can view the blocks by:</w:t>
      </w:r>
      <w:r>
        <w:br/>
        <w:t>l</w:t>
      </w:r>
      <w:r>
        <w:br/>
        <w:t>Icons — the icons are arranged in the same order as the legacy Designer blocks palette. When you point to</w:t>
      </w:r>
      <w:r>
        <w:br/>
        <w:t>a block, its name appears in a tooltip.</w:t>
      </w:r>
      <w:r>
        <w:br/>
        <w:t>l</w:t>
      </w:r>
      <w:r>
        <w:br/>
        <w:t>Names — the icons with their names are arranged in the same order as the legacy Designer blocks palette.</w:t>
      </w:r>
      <w:r>
        <w:br/>
        <w:t>l</w:t>
      </w:r>
      <w:r>
        <w:br/>
        <w:t>By name — the icons with their names are sorted alphabetically. This option is not available when viewing</w:t>
      </w:r>
      <w:r>
        <w:br/>
        <w:t>only icons.</w:t>
      </w:r>
      <w:r>
        <w:br/>
        <w:t>To see all the blocks, scroll the panel.</w:t>
      </w:r>
      <w:r>
        <w:br/>
        <w:t>To search for a block, start typing in the search box located at the top of the panel. As soon as you begin typing,</w:t>
      </w:r>
      <w:r>
        <w:br/>
        <w:t>only blocks that contain those characters appear.</w:t>
      </w:r>
      <w:r>
        <w:br/>
        <w:t>When you open the workspace to a particular script, blocks that are invalid for that script are unavailable in the</w:t>
      </w:r>
      <w:r>
        <w:br/>
        <w:t>Script blocks panel.</w:t>
      </w:r>
      <w:r>
        <w:br/>
        <w:t>Custom blocks appear as icons with a question mark</w:t>
      </w:r>
      <w:r>
        <w:br/>
        <w:t>. After importing custom blocks, you must reload the</w:t>
      </w:r>
      <w:r>
        <w:br/>
        <w:t>current workspace to refresh the blocks grid and show the custom blocks at the top of the list.</w:t>
      </w:r>
      <w:r>
        <w:br/>
        <w:t>To hide the Script blocks panel, click the left arrow. To reopen the Script blocks panel, click the right arrow.</w:t>
      </w:r>
      <w:r>
        <w:br/>
        <w:t>Flow editor</w:t>
      </w:r>
      <w:r>
        <w:br/>
        <w:t>Note</w:t>
      </w:r>
      <w:r>
        <w:br/>
        <w:t>You cannot edit the flow on snapshot tabs.</w:t>
      </w:r>
      <w:r>
        <w:br/>
        <w:t>The Flow editor is the area in which you lay out the script's call flow. You can scroll the Flow editor vertically and</w:t>
      </w:r>
      <w:r>
        <w:br/>
        <w:t>horizontally. If you double-click on the Flow editor background, the mouse cursor goes into grab mode.</w:t>
      </w:r>
      <w:r>
        <w:br/>
        <w:t>When you create a new script, it contains only a Start block. You cannot delete or rename a Start block.</w:t>
      </w:r>
      <w:r>
        <w:br/>
        <w:t>To add a block to the Flow editor, drag it from the Script blocks panel to the Flow editor. As blocks are added to</w:t>
      </w:r>
      <w:r>
        <w:br/>
        <w:t>the workspace, they are assigned unique names by appending unique numbers to the display name of the</w:t>
      </w:r>
      <w:r>
        <w:br/>
        <w:t>block. For example, if you add a Play Audio block to a script that already has 315 blocks in the workspace, it will</w:t>
      </w:r>
      <w:r>
        <w:br/>
        <w:t>appear as PlayAudio316.</w:t>
      </w:r>
      <w:r>
        <w:br/>
      </w:r>
      <w:r>
        <w:lastRenderedPageBreak/>
        <w:t>You can change the name of any block through the Properties panel or by editing the label in the Flow editor.</w:t>
      </w:r>
      <w:r>
        <w:br/>
        <w:t>Note</w:t>
      </w:r>
      <w:r>
        <w:br/>
        <w:t>Block names must be unique within each script and must not exceed 256 characters in length.</w:t>
      </w:r>
      <w:r>
        <w:br/>
        <w:t>CCSP Designer Help - Tenant - 7.4</w:t>
      </w:r>
      <w:r>
        <w:br/>
        <w:t>36</w:t>
      </w:r>
      <w:r>
        <w:br/>
      </w:r>
    </w:p>
    <w:p w14:paraId="52EE4A9D" w14:textId="77777777" w:rsidR="00416FC7" w:rsidRDefault="00416FC7" w:rsidP="00416FC7">
      <w:r>
        <w:t>To select a block, click it. A blue border appears around</w:t>
      </w:r>
      <w:r>
        <w:br/>
        <w:t>it.</w:t>
      </w:r>
      <w:r>
        <w:br/>
        <w:t>To select multiple blocks, click and drag a selection box</w:t>
      </w:r>
      <w:r>
        <w:br/>
        <w:t>around them. Alternatively, use the Ctrl or Shift keys to</w:t>
      </w:r>
      <w:r>
        <w:br/>
        <w:t>add individual blocks to your selection and to deselect</w:t>
      </w:r>
      <w:r>
        <w:br/>
        <w:t>blocks.</w:t>
      </w:r>
      <w:r>
        <w:br/>
        <w:t>To connect two blocks, hover the mouse over the center</w:t>
      </w:r>
      <w:r>
        <w:br/>
        <w:t>of the icon so the cursor changes to a cross hair. Click</w:t>
      </w:r>
      <w:r>
        <w:br/>
        <w:t>and drag from the center of the first block to the</w:t>
      </w:r>
      <w:r>
        <w:br/>
        <w:t>second. A directed line with an arrowhead appears</w:t>
      </w:r>
      <w:r>
        <w:br/>
        <w:t>showing the connection and the direction of the call</w:t>
      </w:r>
      <w:r>
        <w:br/>
        <w:t>flow.</w:t>
      </w:r>
      <w:r>
        <w:br/>
        <w:t>To move blocks, hover the mouse over the icon so the</w:t>
      </w:r>
      <w:r>
        <w:br/>
        <w:t>cursor changes to a move sign. Click the block and drag</w:t>
      </w:r>
      <w:r>
        <w:br/>
        <w:t>it to the new location. If you select multiple blocks, they</w:t>
      </w:r>
      <w:r>
        <w:br/>
        <w:t>move as a unit.</w:t>
      </w:r>
      <w:r>
        <w:br/>
        <w:t>To copy blocks with their properties between scripts,</w:t>
      </w:r>
      <w:r>
        <w:br/>
        <w:t>use the right-click shortcut menu.</w:t>
      </w:r>
      <w:r>
        <w:br/>
        <w:t>Block shortcut menu</w:t>
      </w:r>
      <w:r>
        <w:br/>
        <w:t>When you right-click a block, the shortcut menu for the block appears. All blocks have the following actions:</w:t>
      </w:r>
      <w:r>
        <w:br/>
        <w:t>l</w:t>
      </w:r>
      <w:r>
        <w:br/>
        <w:t>Copy</w:t>
      </w:r>
      <w:r>
        <w:br/>
        <w:t>l</w:t>
      </w:r>
      <w:r>
        <w:br/>
        <w:t>Duplicate</w:t>
      </w:r>
      <w:r>
        <w:br/>
        <w:t>l</w:t>
      </w:r>
      <w:r>
        <w:br/>
        <w:t>Delete</w:t>
      </w:r>
      <w:r>
        <w:br/>
        <w:t>Some blocks have additional actions. For details about the individual blocks, see the Blocks section.</w:t>
      </w:r>
      <w:r>
        <w:br/>
        <w:t>Flow editor shortcut menu</w:t>
      </w:r>
      <w:r>
        <w:br/>
        <w:t>When you right-click the Flow editor background, the shortcut menu appears with the following actions:</w:t>
      </w:r>
      <w:r>
        <w:br/>
        <w:t>l</w:t>
      </w:r>
      <w:r>
        <w:br/>
        <w:t>Undo</w:t>
      </w:r>
      <w:r>
        <w:br/>
        <w:t>l</w:t>
      </w:r>
      <w:r>
        <w:br/>
      </w:r>
      <w:r>
        <w:lastRenderedPageBreak/>
        <w:t>Redo</w:t>
      </w:r>
      <w:r>
        <w:br/>
        <w:t>l</w:t>
      </w:r>
      <w:r>
        <w:br/>
        <w:t>Paste</w:t>
      </w:r>
      <w:r>
        <w:br/>
        <w:t>The actions are individually disabled if there is currently nothing to undo, redo, or paste.</w:t>
      </w:r>
      <w:r>
        <w:br/>
        <w:t>CCSP Designer Help - Tenant - 7.4</w:t>
      </w:r>
      <w:r>
        <w:br/>
        <w:t>37</w:t>
      </w:r>
      <w:r>
        <w:br/>
      </w:r>
    </w:p>
    <w:p w14:paraId="1AB15BE7" w14:textId="77777777" w:rsidR="00416FC7" w:rsidRDefault="00416FC7" w:rsidP="00416FC7">
      <w:r>
        <w:t>Toolbar</w:t>
      </w:r>
      <w:r>
        <w:br/>
        <w:t>Use the toolbar icons as follows.</w:t>
      </w:r>
      <w:r>
        <w:br/>
        <w:t>Icon</w:t>
      </w:r>
      <w:r>
        <w:br/>
        <w:t>Description</w:t>
      </w:r>
      <w:r>
        <w:br/>
        <w:t>Undo the last block action. For limitations, see below.</w:t>
      </w:r>
      <w:r>
        <w:br/>
        <w:t>Redo the last block action. For limitations, see below.</w:t>
      </w:r>
      <w:r>
        <w:br/>
        <w:t>Use straight connectors</w:t>
      </w:r>
      <w:r>
        <w:br/>
        <w:t>Use elbow connectors</w:t>
      </w:r>
      <w:r>
        <w:br/>
        <w:t>Zoom out script display</w:t>
      </w:r>
      <w:r>
        <w:br/>
        <w:t>Zoom script display to fit</w:t>
      </w:r>
      <w:r>
        <w:br/>
        <w:t>Zoom in script display</w:t>
      </w:r>
      <w:r>
        <w:br/>
        <w:t>Selection mode</w:t>
      </w:r>
      <w:r>
        <w:br/>
        <w:t>Editor drag mode</w:t>
      </w:r>
      <w:r>
        <w:br/>
        <w:t>Undo or Redo will reverse or perform the following actions:</w:t>
      </w:r>
      <w:r>
        <w:br/>
        <w:t>l</w:t>
      </w:r>
      <w:r>
        <w:br/>
        <w:t>Block creation (including paste of copied blocks)</w:t>
      </w:r>
      <w:r>
        <w:br/>
        <w:t>l</w:t>
      </w:r>
      <w:r>
        <w:br/>
        <w:t>Block deletion</w:t>
      </w:r>
      <w:r>
        <w:br/>
        <w:t>l</w:t>
      </w:r>
      <w:r>
        <w:br/>
        <w:t>Block move</w:t>
      </w:r>
      <w:r>
        <w:br/>
        <w:t>l</w:t>
      </w:r>
      <w:r>
        <w:br/>
        <w:t>Block rename</w:t>
      </w:r>
      <w:r>
        <w:br/>
        <w:t>l</w:t>
      </w:r>
      <w:r>
        <w:br/>
        <w:t>Block property change</w:t>
      </w:r>
      <w:r>
        <w:br/>
        <w:t>l</w:t>
      </w:r>
      <w:r>
        <w:br/>
        <w:t>Connection creation</w:t>
      </w:r>
      <w:r>
        <w:br/>
        <w:t>l</w:t>
      </w:r>
      <w:r>
        <w:br/>
        <w:t>Connection deletion</w:t>
      </w:r>
      <w:r>
        <w:br/>
        <w:t>CCSP Designer Help - Tenant - 7.4</w:t>
      </w:r>
      <w:r>
        <w:br/>
        <w:t>38</w:t>
      </w:r>
      <w:r>
        <w:br/>
      </w:r>
    </w:p>
    <w:p w14:paraId="211F71DB" w14:textId="77777777" w:rsidR="00416FC7" w:rsidRDefault="00416FC7" w:rsidP="00416FC7">
      <w:r>
        <w:t>Properties panel</w:t>
      </w:r>
      <w:r>
        <w:br/>
        <w:t>The Properties panel shows you information about the currently selected workspace, script, or block and lets</w:t>
      </w:r>
      <w:r>
        <w:br/>
        <w:t>you enter and modify information for it.</w:t>
      </w:r>
      <w:r>
        <w:br/>
      </w:r>
      <w:r>
        <w:lastRenderedPageBreak/>
        <w:t>Note</w:t>
      </w:r>
      <w:r>
        <w:br/>
        <w:t>You can use the Tab key to move between the fields on the Properties panel. Use Tab to move forward and</w:t>
      </w:r>
      <w:r>
        <w:br/>
        <w:t>Shift + Tab to move backward.</w:t>
      </w:r>
      <w:r>
        <w:br/>
        <w:t>To hide the Properties panel, click the right arrow. To view the Properties panel, click the left arrow.</w:t>
      </w:r>
      <w:r>
        <w:br/>
        <w:t>To undock the properties, click</w:t>
      </w:r>
      <w:r>
        <w:br/>
        <w:t>. To dock the properties to the right side again, click</w:t>
      </w:r>
      <w:r>
        <w:br/>
        <w:t>or</w:t>
      </w:r>
      <w:r>
        <w:br/>
        <w:t>.</w:t>
      </w:r>
      <w:r>
        <w:br/>
        <w:t>Note</w:t>
      </w:r>
      <w:r>
        <w:br/>
        <w:t>The Undo action will reverse changes to a block property but it will not reverse changes to a workspace or</w:t>
      </w:r>
      <w:r>
        <w:br/>
        <w:t>script property.</w:t>
      </w:r>
      <w:r>
        <w:br/>
        <w:t>Workspace properties</w:t>
      </w:r>
      <w:r>
        <w:br/>
        <w:t>To see the properties of a workspace, click its tab in the Workspace tab bar. The properties are:</w:t>
      </w:r>
      <w:r>
        <w:br/>
        <w:t>l</w:t>
      </w:r>
      <w:r>
        <w:br/>
        <w:t>Workspace ID — new unsaved workspaces have a negative ID.</w:t>
      </w:r>
      <w:r>
        <w:br/>
        <w:t>l</w:t>
      </w:r>
      <w:r>
        <w:br/>
        <w:t>Name — the name of the workspace.</w:t>
      </w:r>
      <w:r>
        <w:br/>
        <w:t>l</w:t>
      </w:r>
      <w:r>
        <w:br/>
        <w:t>Description — the description of the workspace. This information can be changed in the workspace editor.</w:t>
      </w:r>
      <w:r>
        <w:br/>
        <w:t>l</w:t>
      </w:r>
      <w:r>
        <w:br/>
        <w:t>Version — the version number of the workspace. This number is incremented each time you save the</w:t>
      </w:r>
      <w:r>
        <w:br/>
        <w:t>workspace or an individual script.</w:t>
      </w:r>
      <w:r>
        <w:br/>
        <w:t>l</w:t>
      </w:r>
      <w:r>
        <w:br/>
        <w:t>Designer version — the version of Designer that the workspace was saved in.</w:t>
      </w:r>
      <w:r>
        <w:br/>
        <w:t>l</w:t>
      </w:r>
      <w:r>
        <w:br/>
        <w:t>Last modified time — this is currently the UTC time at which the workspace was last saved in the database.</w:t>
      </w:r>
      <w:r>
        <w:br/>
        <w:t>The time is updated when you save the whole workspace or an individual script.</w:t>
      </w:r>
      <w:r>
        <w:br/>
        <w:t>l</w:t>
      </w:r>
      <w:r>
        <w:br/>
        <w:t>Last modified by — the name of the person who last saved the workspace.</w:t>
      </w:r>
      <w:r>
        <w:br/>
        <w:t>l</w:t>
      </w:r>
      <w:r>
        <w:br/>
        <w:t>Last publish time — this is currently the UTC time at which the workspace was last published in the</w:t>
      </w:r>
      <w:r>
        <w:br/>
        <w:t>tenant’s IVR root path, configured in Admin. The time is updated when you publish the whole workspace but</w:t>
      </w:r>
      <w:r>
        <w:br/>
        <w:t>not when you publish an individual script, table, or workspace file.</w:t>
      </w:r>
      <w:r>
        <w:br/>
        <w:t>l</w:t>
      </w:r>
      <w:r>
        <w:br/>
      </w:r>
      <w:r>
        <w:lastRenderedPageBreak/>
        <w:t>Last publish destination — the name of the folder within the tenant's IVR root path in which the XML files</w:t>
      </w:r>
      <w:r>
        <w:br/>
        <w:t>were last saved.</w:t>
      </w:r>
      <w:r>
        <w:br/>
        <w:t>Snapshot properties</w:t>
      </w:r>
      <w:r>
        <w:br/>
        <w:t>To see the properties of a snapshot, click its tab in the Workspace tab bar. The properties are:</w:t>
      </w:r>
      <w:r>
        <w:br/>
        <w:t>l</w:t>
      </w:r>
      <w:r>
        <w:br/>
        <w:t>Workspace ID</w:t>
      </w:r>
      <w:r>
        <w:br/>
        <w:t>l</w:t>
      </w:r>
      <w:r>
        <w:br/>
        <w:t>Workspace snapshot ID</w:t>
      </w:r>
      <w:r>
        <w:br/>
        <w:t>l</w:t>
      </w:r>
      <w:r>
        <w:br/>
        <w:t>Workspace snapshot version — the version number of this snapshot.</w:t>
      </w:r>
      <w:r>
        <w:br/>
        <w:t>l</w:t>
      </w:r>
      <w:r>
        <w:br/>
        <w:t>Workspace snapshot description — the description of this snapshot. This information can be edited on the</w:t>
      </w:r>
      <w:r>
        <w:br/>
        <w:t>Version History page. See Edit a snapshot's description.</w:t>
      </w:r>
      <w:r>
        <w:br/>
        <w:t>CCSP Designer Help - Tenant - 7.4</w:t>
      </w:r>
      <w:r>
        <w:br/>
        <w:t>39</w:t>
      </w:r>
      <w:r>
        <w:br/>
      </w:r>
    </w:p>
    <w:p w14:paraId="4E5F963B" w14:textId="77777777" w:rsidR="00416FC7" w:rsidRDefault="00416FC7" w:rsidP="00416FC7">
      <w:r>
        <w:t>l</w:t>
      </w:r>
      <w:r>
        <w:br/>
        <w:t>Name — the name of the workspace.</w:t>
      </w:r>
      <w:r>
        <w:br/>
        <w:t>l</w:t>
      </w:r>
      <w:r>
        <w:br/>
        <w:t>Description — the description of the workspace.</w:t>
      </w:r>
      <w:r>
        <w:br/>
        <w:t>l</w:t>
      </w:r>
      <w:r>
        <w:br/>
        <w:t>Version — the version number of the workspace.</w:t>
      </w:r>
      <w:r>
        <w:br/>
        <w:t>l</w:t>
      </w:r>
      <w:r>
        <w:br/>
        <w:t>Designer version — the version of Designer that the workspace was saved in.</w:t>
      </w:r>
      <w:r>
        <w:br/>
        <w:t>l</w:t>
      </w:r>
      <w:r>
        <w:br/>
        <w:t>Last modified time — this is currently the UTC time at which the workspace was saved for this snapshot.</w:t>
      </w:r>
      <w:r>
        <w:br/>
        <w:t>l</w:t>
      </w:r>
      <w:r>
        <w:br/>
        <w:t>Last modified by — the name of the person who saved the workspace at this point.</w:t>
      </w:r>
      <w:r>
        <w:br/>
        <w:t>l</w:t>
      </w:r>
      <w:r>
        <w:br/>
        <w:t>Last publish time — this is currently the UTC time at which this version of the workspace was published in</w:t>
      </w:r>
      <w:r>
        <w:br/>
        <w:t>the tenant’s IVR root path, configured in Admin.</w:t>
      </w:r>
      <w:r>
        <w:br/>
        <w:t>l</w:t>
      </w:r>
      <w:r>
        <w:br/>
        <w:t>Last publish destination — the name of the folder within the tenant's IVR root path in which the XML files</w:t>
      </w:r>
      <w:r>
        <w:br/>
        <w:t>for this version of the workspace were last saved.</w:t>
      </w:r>
      <w:r>
        <w:br/>
        <w:t>Script properties</w:t>
      </w:r>
      <w:r>
        <w:br/>
        <w:t>To see the properties of a script, click its tab in the Script tabs panel or click on the background of the Flow</w:t>
      </w:r>
      <w:r>
        <w:br/>
      </w:r>
      <w:r>
        <w:lastRenderedPageBreak/>
        <w:t>editor. The properties are:</w:t>
      </w:r>
      <w:r>
        <w:br/>
        <w:t>l</w:t>
      </w:r>
      <w:r>
        <w:br/>
        <w:t>Script ID — new unsaved scripts have a negative ID.</w:t>
      </w:r>
      <w:r>
        <w:br/>
        <w:t>l</w:t>
      </w:r>
      <w:r>
        <w:br/>
        <w:t>Name</w:t>
      </w:r>
      <w:r>
        <w:br/>
        <w:t>l</w:t>
      </w:r>
      <w:r>
        <w:br/>
        <w:t>Description — this information can be edited.</w:t>
      </w:r>
      <w:r>
        <w:br/>
        <w:t>l</w:t>
      </w:r>
      <w:r>
        <w:br/>
        <w:t>Designer version — the version of Designer that the script was saved in.</w:t>
      </w:r>
      <w:r>
        <w:br/>
        <w:t>l</w:t>
      </w:r>
      <w:r>
        <w:br/>
        <w:t>Script version — the version of the script. This number is incremented each time you save the workspace or</w:t>
      </w:r>
      <w:r>
        <w:br/>
        <w:t>an individual script.</w:t>
      </w:r>
      <w:r>
        <w:br/>
        <w:t>l</w:t>
      </w:r>
      <w:r>
        <w:br/>
        <w:t>Last modified time — the time is updated when you save the whole workspace or the individual script.</w:t>
      </w:r>
      <w:r>
        <w:br/>
        <w:t>l</w:t>
      </w:r>
      <w:r>
        <w:br/>
        <w:t>Last modified by</w:t>
      </w:r>
      <w:r>
        <w:br/>
        <w:t>l</w:t>
      </w:r>
      <w:r>
        <w:br/>
        <w:t>Last publish time — the time is updated when you publish the whole workspace or an individual script.</w:t>
      </w:r>
      <w:r>
        <w:br/>
        <w:t>l</w:t>
      </w:r>
      <w:r>
        <w:br/>
        <w:t>Published filename — the name of the xml file.</w:t>
      </w:r>
      <w:r>
        <w:br/>
        <w:t>Block properties</w:t>
      </w:r>
      <w:r>
        <w:br/>
        <w:t>To see the properties of a block, click the block in the Flow editor. Note that if you select multiple blocks in the</w:t>
      </w:r>
      <w:r>
        <w:br/>
        <w:t>Flow editor, the Properties panel is blank.</w:t>
      </w:r>
      <w:r>
        <w:br/>
        <w:t>In the Comments property, you can enter a description of how the block is used in your script.</w:t>
      </w:r>
      <w:r>
        <w:br/>
        <w:t>For details about the properties of the individual blocks, see the Blocks section.</w:t>
      </w:r>
      <w:r>
        <w:br/>
        <w:t>CCSP Designer Help - Tenant - 7.4</w:t>
      </w:r>
      <w:r>
        <w:br/>
        <w:t>40</w:t>
      </w:r>
      <w:r>
        <w:br/>
      </w:r>
    </w:p>
    <w:p w14:paraId="44132DB3" w14:textId="77777777" w:rsidR="00416FC7" w:rsidRDefault="00416FC7" w:rsidP="00416FC7">
      <w:r>
        <w:t>Manage workspace templates</w:t>
      </w:r>
      <w:r>
        <w:br/>
        <w:t>Select a template</w:t>
      </w:r>
      <w:r>
        <w:br/>
        <w:t>Delete a custom-tenant template</w:t>
      </w:r>
      <w:r>
        <w:br/>
        <w:t>Note</w:t>
      </w:r>
      <w:r>
        <w:br/>
        <w:t>The system templates show only the scripts that are appropriate for the media type selected. For example,</w:t>
      </w:r>
      <w:r>
        <w:br/>
        <w:t>the Default Chat template only shows 5 scripts as these are the only ones applicable to the Chat media</w:t>
      </w:r>
      <w:r>
        <w:br/>
        <w:t>type.</w:t>
      </w:r>
      <w:r>
        <w:br/>
        <w:t>1.</w:t>
      </w:r>
      <w:r>
        <w:br/>
      </w:r>
      <w:r>
        <w:lastRenderedPageBreak/>
        <w:t>On the navigation pane, click</w:t>
      </w:r>
      <w:r>
        <w:br/>
        <w:t>Workspace Templates. The Workspace templates list appears. For</w:t>
      </w:r>
      <w:r>
        <w:br/>
        <w:t>navigation information, see List view.</w:t>
      </w:r>
      <w:r>
        <w:br/>
        <w:t>2.</w:t>
      </w:r>
      <w:r>
        <w:br/>
        <w:t>To see the custom templates at the top of the list, click the Type column heading.</w:t>
      </w:r>
      <w:r>
        <w:br/>
        <w:t>The columns are:</w:t>
      </w:r>
      <w:r>
        <w:br/>
        <w:t>o</w:t>
      </w:r>
      <w:r>
        <w:br/>
        <w:t>Name</w:t>
      </w:r>
      <w:r>
        <w:br/>
        <w:t>o</w:t>
      </w:r>
      <w:r>
        <w:br/>
        <w:t>Description</w:t>
      </w:r>
      <w:r>
        <w:br/>
      </w:r>
      <w:proofErr w:type="spellStart"/>
      <w:r>
        <w:t>o</w:t>
      </w:r>
      <w:proofErr w:type="spellEnd"/>
      <w:r>
        <w:br/>
        <w:t>Type — system, custom-platform, or custom-tenant.</w:t>
      </w:r>
      <w:r>
        <w:br/>
        <w:t>o</w:t>
      </w:r>
      <w:r>
        <w:br/>
        <w:t>Last modified time — this is currently the UTC time at which the workspace template was saved in</w:t>
      </w:r>
      <w:r>
        <w:br/>
        <w:t>the database.</w:t>
      </w:r>
      <w:r>
        <w:br/>
        <w:t>o</w:t>
      </w:r>
      <w:r>
        <w:br/>
        <w:t>Last modified by</w:t>
      </w:r>
      <w:r>
        <w:br/>
        <w:t>CCSP Designer Help - Tenant - 7.4</w:t>
      </w:r>
      <w:r>
        <w:br/>
        <w:t>41</w:t>
      </w:r>
      <w:r>
        <w:br/>
      </w:r>
    </w:p>
    <w:p w14:paraId="2ECD04D2" w14:textId="77777777" w:rsidR="00416FC7" w:rsidRDefault="00416FC7" w:rsidP="00416FC7">
      <w:r>
        <w:t>Select a template</w:t>
      </w:r>
      <w:r>
        <w:br/>
        <w:t>To select a template, click on the row.</w:t>
      </w:r>
      <w:r>
        <w:br/>
        <w:t>The Workspace editor opens with a new workspace based on the chosen template. The default workspace</w:t>
      </w:r>
      <w:r>
        <w:br/>
        <w:t>name is Untitled-1. Any further new templates created in the session are named Untitled-2, Untitled-3, and so</w:t>
      </w:r>
      <w:r>
        <w:br/>
        <w:t>on.</w:t>
      </w:r>
      <w:r>
        <w:br/>
        <w:t>Delete a custom-tenant template</w:t>
      </w:r>
      <w:r>
        <w:br/>
        <w:t>1.</w:t>
      </w:r>
      <w:r>
        <w:br/>
        <w:t>In the Workspace templates list, select the check box in front of the custom-tenant template to delete.</w:t>
      </w:r>
      <w:r>
        <w:br/>
        <w:t>2.</w:t>
      </w:r>
      <w:r>
        <w:br/>
        <w:t>Click</w:t>
      </w:r>
      <w:r>
        <w:br/>
        <w:t>.</w:t>
      </w:r>
      <w:r>
        <w:br/>
        <w:t>3.</w:t>
      </w:r>
      <w:r>
        <w:br/>
        <w:t>Confirm the deletion.</w:t>
      </w:r>
      <w:r>
        <w:br/>
        <w:t>CCSP Designer Help - Tenant - 7.4</w:t>
      </w:r>
      <w:r>
        <w:br/>
        <w:t>42</w:t>
      </w:r>
      <w:r>
        <w:br/>
      </w:r>
    </w:p>
    <w:p w14:paraId="0A3EA922" w14:textId="77777777" w:rsidR="00416FC7" w:rsidRDefault="00416FC7" w:rsidP="00416FC7">
      <w:r>
        <w:t>Open a workspace</w:t>
      </w:r>
      <w:r>
        <w:br/>
        <w:t>Note</w:t>
      </w:r>
      <w:r>
        <w:br/>
      </w:r>
      <w:r>
        <w:lastRenderedPageBreak/>
        <w:t>l</w:t>
      </w:r>
      <w:r>
        <w:br/>
        <w:t>You can open a recently used workspace directly from the Get started page.</w:t>
      </w:r>
      <w:r>
        <w:br/>
        <w:t>l</w:t>
      </w:r>
      <w:r>
        <w:br/>
        <w:t>You can also open the Workspaces page by clicking Open workspace on the Get started page.</w:t>
      </w:r>
      <w:r>
        <w:br/>
        <w:t>1.</w:t>
      </w:r>
      <w:r>
        <w:br/>
        <w:t>On the navigation pane, click</w:t>
      </w:r>
      <w:r>
        <w:br/>
        <w:t>Workspaces. The Workspaces list appears, with the workspaces</w:t>
      </w:r>
      <w:r>
        <w:br/>
        <w:t>available in the database for the selected tenant. For navigation information, see List view.</w:t>
      </w:r>
      <w:r>
        <w:br/>
        <w:t>The columns are:</w:t>
      </w:r>
      <w:r>
        <w:br/>
        <w:t>o</w:t>
      </w:r>
      <w:r>
        <w:br/>
        <w:t>Name — the name of the workspace.</w:t>
      </w:r>
      <w:r>
        <w:br/>
        <w:t>o</w:t>
      </w:r>
      <w:r>
        <w:br/>
        <w:t>Description — the description of the workspace. This information can be changed in the workspace</w:t>
      </w:r>
      <w:r>
        <w:br/>
        <w:t>editor.</w:t>
      </w:r>
      <w:r>
        <w:br/>
        <w:t>o</w:t>
      </w:r>
      <w:r>
        <w:br/>
        <w:t>Last modified time — this is currently the UTC time at which the workspace was last saved in the</w:t>
      </w:r>
      <w:r>
        <w:br/>
        <w:t>database. The time is updated when you save the whole workspace or an individual script.</w:t>
      </w:r>
      <w:r>
        <w:br/>
        <w:t>o</w:t>
      </w:r>
      <w:r>
        <w:br/>
        <w:t>Last modified by — the name of the person who last saved the workspace.</w:t>
      </w:r>
      <w:r>
        <w:br/>
        <w:t>o</w:t>
      </w:r>
      <w:r>
        <w:br/>
        <w:t>Last publish time — this is currently the UTC time at which the workspace was last published in the</w:t>
      </w:r>
      <w:r>
        <w:br/>
        <w:t>tenant’s IVR root path, configured in CCSP Admin. The time is updated when you publish the whole</w:t>
      </w:r>
      <w:r>
        <w:br/>
        <w:t>workspace but not when you publish an individual script, table, or workspace file.</w:t>
      </w:r>
      <w:r>
        <w:br/>
        <w:t>o</w:t>
      </w:r>
      <w:r>
        <w:br/>
        <w:t>Last publish destination — the name of the folder within the tenant's IVR root path in which the XML</w:t>
      </w:r>
      <w:r>
        <w:br/>
        <w:t>files were last saved.</w:t>
      </w:r>
      <w:r>
        <w:br/>
        <w:t>2.</w:t>
      </w:r>
      <w:r>
        <w:br/>
        <w:t>To resort the workspaces list, click a column heading. Each time you sort by a column heading, you update</w:t>
      </w:r>
      <w:r>
        <w:br/>
        <w:t>the list of workspaces.</w:t>
      </w:r>
      <w:r>
        <w:br/>
        <w:t>3.</w:t>
      </w:r>
      <w:r>
        <w:br/>
        <w:t>Do one of the following:</w:t>
      </w:r>
      <w:r>
        <w:br/>
        <w:t>o</w:t>
      </w:r>
      <w:r>
        <w:br/>
        <w:t>Click the workspace to load. Next see Workspace editor overview.</w:t>
      </w:r>
      <w:r>
        <w:br/>
        <w:t>o</w:t>
      </w:r>
      <w:r>
        <w:br/>
        <w:t>Hover your mouse over the workspace and click</w:t>
      </w:r>
      <w:r>
        <w:br/>
        <w:t>Version history. See Manage version history.</w:t>
      </w:r>
      <w:r>
        <w:br/>
      </w:r>
      <w:r>
        <w:lastRenderedPageBreak/>
        <w:t>CCSP Designer Help - Tenant - 7.4</w:t>
      </w:r>
      <w:r>
        <w:br/>
        <w:t>43</w:t>
      </w:r>
      <w:r>
        <w:br/>
      </w:r>
    </w:p>
    <w:p w14:paraId="20EB43B6" w14:textId="77777777" w:rsidR="00416FC7" w:rsidRDefault="00416FC7" w:rsidP="00416FC7">
      <w:r>
        <w:t>Import a workspace</w:t>
      </w:r>
      <w:r>
        <w:br/>
        <w:t>Note</w:t>
      </w:r>
      <w:r>
        <w:br/>
        <w:t>l</w:t>
      </w:r>
      <w:r>
        <w:br/>
        <w:t>Import of a workspace should only be done as part of the process of migrating a tenant from the legacy</w:t>
      </w:r>
      <w:r>
        <w:br/>
        <w:t>to the new Designer.</w:t>
      </w:r>
      <w:r>
        <w:br/>
        <w:t>l</w:t>
      </w:r>
      <w:r>
        <w:br/>
        <w:t>Two workspaces cannot exist for the same tenant with the same name. If you try to import a workspace</w:t>
      </w:r>
      <w:r>
        <w:br/>
        <w:t>that you have already imported, you are prompted for a new name for the workspace.</w:t>
      </w:r>
      <w:r>
        <w:br/>
        <w:t>l</w:t>
      </w:r>
      <w:r>
        <w:br/>
        <w:t>Before importing a workspace, you must remove any backup copies of scripts and empty script files</w:t>
      </w:r>
      <w:r>
        <w:br/>
        <w:t>from the workspace folder. Script files that share the same Display element name cause the import to</w:t>
      </w:r>
      <w:r>
        <w:br/>
        <w:t>fail with a Duplicated script name error if the workspace.xml file uses this name for a script.</w:t>
      </w:r>
      <w:r>
        <w:br/>
        <w:t>l</w:t>
      </w:r>
      <w:r>
        <w:br/>
        <w:t>After importing a workspace with existing VOIP scripts, you must manually add the Post Call script, if</w:t>
      </w:r>
      <w:r>
        <w:br/>
        <w:t>required. See Post Call script.</w:t>
      </w:r>
      <w:r>
        <w:br/>
        <w:t>Caution</w:t>
      </w:r>
      <w:r>
        <w:br/>
        <w:t>Workspace files in the publish location are not automatically imported. You must manually import them.</w:t>
      </w:r>
      <w:r>
        <w:br/>
        <w:t>1.</w:t>
      </w:r>
      <w:r>
        <w:br/>
        <w:t>On the navigation pane, click</w:t>
      </w:r>
      <w:r>
        <w:br/>
        <w:t>Tenant Home or in the Workspace editor, click</w:t>
      </w:r>
      <w:r>
        <w:br/>
        <w:t>. The Get started</w:t>
      </w:r>
      <w:r>
        <w:br/>
        <w:t>page appears.</w:t>
      </w:r>
      <w:r>
        <w:br/>
        <w:t>2.</w:t>
      </w:r>
      <w:r>
        <w:br/>
        <w:t>Click Import workspace.</w:t>
      </w:r>
      <w:r>
        <w:br/>
        <w:t>3.</w:t>
      </w:r>
      <w:r>
        <w:br/>
        <w:t>In the Import Workspace dialog, click Browse.</w:t>
      </w:r>
      <w:r>
        <w:br/>
        <w:t>4.</w:t>
      </w:r>
      <w:r>
        <w:br/>
        <w:t>Select the file system folder to upload and click Upload.</w:t>
      </w:r>
      <w:r>
        <w:br/>
        <w:t>5.</w:t>
      </w:r>
      <w:r>
        <w:br/>
        <w:t>Confirm that you want to upload all the files to the site.</w:t>
      </w:r>
      <w:r>
        <w:br/>
        <w:t>6.</w:t>
      </w:r>
      <w:r>
        <w:br/>
        <w:t>In the Import Workspace dialog, click Import.</w:t>
      </w:r>
      <w:r>
        <w:br/>
        <w:t>CCSP Designer Help - Tenant - 7.4</w:t>
      </w:r>
      <w:r>
        <w:br/>
      </w:r>
      <w:r>
        <w:lastRenderedPageBreak/>
        <w:t>44</w:t>
      </w:r>
      <w:r>
        <w:br/>
      </w:r>
    </w:p>
    <w:p w14:paraId="7C916618" w14:textId="77777777" w:rsidR="00416FC7" w:rsidRDefault="00416FC7" w:rsidP="00416FC7">
      <w:r>
        <w:t>7.</w:t>
      </w:r>
      <w:r>
        <w:br/>
        <w:t>If the import fails, click See details on the Error Page. See Errors page.</w:t>
      </w:r>
      <w:r>
        <w:br/>
        <w:t>CCSP Designer Help - Tenant - 7.4</w:t>
      </w:r>
      <w:r>
        <w:br/>
        <w:t>45</w:t>
      </w:r>
      <w:r>
        <w:br/>
      </w:r>
    </w:p>
    <w:p w14:paraId="7106A3C5" w14:textId="77777777" w:rsidR="00416FC7" w:rsidRDefault="00416FC7" w:rsidP="00416FC7">
      <w:r>
        <w:t>Manage workspaces</w:t>
      </w:r>
      <w:r>
        <w:br/>
        <w:t>Save a copy of the workspace</w:t>
      </w:r>
      <w:r>
        <w:br/>
        <w:t>Save a workspace as a tenant template</w:t>
      </w:r>
      <w:r>
        <w:br/>
        <w:t>See Publish workspaces.</w:t>
      </w:r>
      <w:r>
        <w:br/>
        <w:t>Revert a workspace.</w:t>
      </w:r>
      <w:r>
        <w:br/>
        <w:t>Reload the last published workspace</w:t>
      </w:r>
      <w:r>
        <w:br/>
        <w:t>Delete a workspace</w:t>
      </w:r>
      <w:r>
        <w:br/>
        <w:t>Note</w:t>
      </w:r>
      <w:r>
        <w:br/>
        <w:t>If two users, A and B are editing the same workspace, whoever saves the workspace first prevents the</w:t>
      </w:r>
      <w:r>
        <w:br/>
        <w:t>other user from saving their changes under the same name.</w:t>
      </w:r>
      <w:r>
        <w:br/>
        <w:t>For example: user A edits and saves the IVR script and then user B attempts to save their copy of the IVR</w:t>
      </w:r>
      <w:r>
        <w:br/>
        <w:t>script with their changes. In this case, user B receives an error that the workspace has been modified by</w:t>
      </w:r>
      <w:r>
        <w:br/>
        <w:t>someone else. User B then has to use the Save as option to save a copy of the workspace. They can then</w:t>
      </w:r>
      <w:r>
        <w:br/>
        <w:t>load the original version again and reconcile their changes with the person who made the updates.</w:t>
      </w:r>
      <w:r>
        <w:br/>
        <w:t>Save a copy of the workspace</w:t>
      </w:r>
      <w:r>
        <w:br/>
        <w:t>1.</w:t>
      </w:r>
      <w:r>
        <w:br/>
        <w:t>In the Workspace editor, in the workspace tab bar, select the workspace to duplicate.</w:t>
      </w:r>
      <w:r>
        <w:br/>
        <w:t>2.</w:t>
      </w:r>
      <w:r>
        <w:br/>
        <w:t>Click</w:t>
      </w:r>
      <w:r>
        <w:br/>
        <w:t>and then click Save As. The Save As dialog appears.</w:t>
      </w:r>
      <w:r>
        <w:br/>
        <w:t>3.</w:t>
      </w:r>
      <w:r>
        <w:br/>
        <w:t>Enter the duplicate workspace name.</w:t>
      </w:r>
      <w:r>
        <w:br/>
        <w:t>4.</w:t>
      </w:r>
      <w:r>
        <w:br/>
        <w:t>Click OK.</w:t>
      </w:r>
      <w:r>
        <w:br/>
        <w:t>5.</w:t>
      </w:r>
      <w:r>
        <w:br/>
        <w:t>The message Workspace successfully saved appears. Click OK.</w:t>
      </w:r>
      <w:r>
        <w:br/>
        <w:t>The duplicated workspace is loaded in place of the current workspace.</w:t>
      </w:r>
      <w:r>
        <w:br/>
        <w:t>CCSP Designer Help - Tenant - 7.4</w:t>
      </w:r>
      <w:r>
        <w:br/>
        <w:t>46</w:t>
      </w:r>
      <w:r>
        <w:br/>
      </w:r>
    </w:p>
    <w:p w14:paraId="26C5C2EA" w14:textId="77777777" w:rsidR="00416FC7" w:rsidRDefault="00416FC7" w:rsidP="00416FC7">
      <w:r>
        <w:lastRenderedPageBreak/>
        <w:t>Save a workspace as a tenant template</w:t>
      </w:r>
      <w:r>
        <w:br/>
        <w:t>1.</w:t>
      </w:r>
      <w:r>
        <w:br/>
        <w:t>In the Workspace editor, in the workspace tab bar, select the workspace to save as a tenant template.</w:t>
      </w:r>
      <w:r>
        <w:br/>
        <w:t>2.</w:t>
      </w:r>
      <w:r>
        <w:br/>
        <w:t>Click</w:t>
      </w:r>
      <w:r>
        <w:br/>
        <w:t>and then click Save As Tenant Template. The Save As Tenant Template dialog appears.</w:t>
      </w:r>
      <w:r>
        <w:br/>
        <w:t>3.</w:t>
      </w:r>
      <w:r>
        <w:br/>
        <w:t>Enter the new template name.</w:t>
      </w:r>
      <w:r>
        <w:br/>
        <w:t>4.</w:t>
      </w:r>
      <w:r>
        <w:br/>
        <w:t>Click OK.</w:t>
      </w:r>
      <w:r>
        <w:br/>
        <w:t>5.</w:t>
      </w:r>
      <w:r>
        <w:br/>
        <w:t>The message Workspace template successfully saved appears. Click OK.</w:t>
      </w:r>
      <w:r>
        <w:br/>
        <w:t>The new template of type Custom-tenant appears in the Workspace templates list.</w:t>
      </w:r>
      <w:r>
        <w:br/>
        <w:t>CCSP Designer Help - Tenant - 7.4</w:t>
      </w:r>
      <w:r>
        <w:br/>
        <w:t>47</w:t>
      </w:r>
      <w:r>
        <w:br/>
      </w:r>
    </w:p>
    <w:p w14:paraId="0BD358B6" w14:textId="77777777" w:rsidR="00416FC7" w:rsidRDefault="00416FC7" w:rsidP="00416FC7">
      <w:r>
        <w:t>Revert a workspace</w:t>
      </w:r>
      <w:r>
        <w:br/>
        <w:t>You can revert a workspace to a previous version (snapshot).</w:t>
      </w:r>
      <w:r>
        <w:br/>
        <w:t>1.</w:t>
      </w:r>
      <w:r>
        <w:br/>
        <w:t>In the Workspace editor, in the workspace tab bar, select the snapshot to revert to. See Open a snapshot.</w:t>
      </w:r>
      <w:r>
        <w:br/>
        <w:t>2.</w:t>
      </w:r>
      <w:r>
        <w:br/>
        <w:t>Click Revert workspace to this snapshot. A warning that this action will overwrite the workspace's current</w:t>
      </w:r>
      <w:r>
        <w:br/>
        <w:t>data appears.</w:t>
      </w:r>
      <w:r>
        <w:br/>
        <w:t>3.</w:t>
      </w:r>
      <w:r>
        <w:br/>
        <w:t>Click OK.</w:t>
      </w:r>
      <w:r>
        <w:br/>
        <w:t>4.</w:t>
      </w:r>
      <w:r>
        <w:br/>
        <w:t>The message The workspace has been successfully reverted to snapshot version [number] appears. Click OK.</w:t>
      </w:r>
      <w:r>
        <w:br/>
        <w:t>CCSP Designer Help - Tenant - 7.4</w:t>
      </w:r>
      <w:r>
        <w:br/>
        <w:t>48</w:t>
      </w:r>
      <w:r>
        <w:br/>
      </w:r>
    </w:p>
    <w:p w14:paraId="45FEFF74" w14:textId="77777777" w:rsidR="00416FC7" w:rsidRDefault="00416FC7" w:rsidP="00416FC7">
      <w:r>
        <w:t>Reload the last published workspace</w:t>
      </w:r>
      <w:r>
        <w:br/>
        <w:t>Note</w:t>
      </w:r>
      <w:r>
        <w:br/>
        <w:t>l</w:t>
      </w:r>
      <w:r>
        <w:br/>
        <w:t>You can reload (import) the last published version of the current workspace from the network. The</w:t>
      </w:r>
      <w:r>
        <w:br/>
        <w:t>imported version overwrites the current data in the workspace.</w:t>
      </w:r>
      <w:r>
        <w:br/>
        <w:t>l</w:t>
      </w:r>
      <w:r>
        <w:br/>
        <w:t xml:space="preserve">To avoid losing any unpublished changes in the workspace, you can backup this version </w:t>
      </w:r>
      <w:r>
        <w:lastRenderedPageBreak/>
        <w:t>before</w:t>
      </w:r>
      <w:r>
        <w:br/>
        <w:t>importing the workspace from the network.</w:t>
      </w:r>
      <w:r>
        <w:br/>
        <w:t>l</w:t>
      </w:r>
      <w:r>
        <w:br/>
        <w:t>If the reload fails, click See details on the Error Page. See Errors page.</w:t>
      </w:r>
      <w:r>
        <w:br/>
        <w:t>Caution</w:t>
      </w:r>
      <w:r>
        <w:br/>
        <w:t>Workspace files are not automatically imported when you reload the last published version of the current</w:t>
      </w:r>
      <w:r>
        <w:br/>
        <w:t>workspace from the network. You must manually import them.</w:t>
      </w:r>
      <w:r>
        <w:br/>
        <w:t>1.</w:t>
      </w:r>
      <w:r>
        <w:br/>
        <w:t>In the Workspace editor, in the workspace tab bar, select the workspace to reload.</w:t>
      </w:r>
      <w:r>
        <w:br/>
        <w:t>2.</w:t>
      </w:r>
      <w:r>
        <w:br/>
        <w:t>Click</w:t>
      </w:r>
      <w:r>
        <w:br/>
        <w:t>and then click Reload Last Published. The Reload Last Published dialog appears.</w:t>
      </w:r>
      <w:r>
        <w:br/>
        <w:t>3.</w:t>
      </w:r>
      <w:r>
        <w:br/>
        <w:t>Do one of the following:</w:t>
      </w:r>
      <w:r>
        <w:br/>
        <w:t>a.</w:t>
      </w:r>
      <w:r>
        <w:br/>
        <w:t>To reload the current workspace from the network, click Reload.</w:t>
      </w:r>
      <w:r>
        <w:br/>
        <w:t>b.</w:t>
      </w:r>
      <w:r>
        <w:br/>
        <w:t>To save a backup version of the current data in the workspace before reloading the workspace from</w:t>
      </w:r>
      <w:r>
        <w:br/>
        <w:t>the network, click Reload with backup.</w:t>
      </w:r>
      <w:r>
        <w:br/>
        <w:t>CCSP Designer Help - Tenant - 7.4</w:t>
      </w:r>
      <w:r>
        <w:br/>
        <w:t>49</w:t>
      </w:r>
      <w:r>
        <w:br/>
      </w:r>
    </w:p>
    <w:p w14:paraId="629AEDF7" w14:textId="77777777" w:rsidR="00416FC7" w:rsidRDefault="00416FC7" w:rsidP="00416FC7">
      <w:r>
        <w:t>4.</w:t>
      </w:r>
      <w:r>
        <w:br/>
        <w:t>The message Workspace successfully reloaded appears. Click OK.</w:t>
      </w:r>
      <w:r>
        <w:br/>
        <w:t>5.</w:t>
      </w:r>
      <w:r>
        <w:br/>
        <w:t>If you clicked Reload with backup, you can go to the Version History page to view the new backup version</w:t>
      </w:r>
      <w:r>
        <w:br/>
        <w:t>of the workspace.</w:t>
      </w:r>
      <w:r>
        <w:br/>
        <w:t>Delete a workspace</w:t>
      </w:r>
      <w:r>
        <w:br/>
        <w:t>Note</w:t>
      </w:r>
      <w:r>
        <w:br/>
        <w:t>When you delete a workspace, only the database is updated. Any published files remain.</w:t>
      </w:r>
      <w:r>
        <w:br/>
        <w:t>1.</w:t>
      </w:r>
      <w:r>
        <w:br/>
        <w:t>In the Workspace editor, in the workspace tab bar, select the workspace to delete.</w:t>
      </w:r>
      <w:r>
        <w:br/>
        <w:t>2.</w:t>
      </w:r>
      <w:r>
        <w:br/>
        <w:t>Click</w:t>
      </w:r>
      <w:r>
        <w:br/>
        <w:t>and then click Delete.</w:t>
      </w:r>
      <w:r>
        <w:br/>
        <w:t>3.</w:t>
      </w:r>
      <w:r>
        <w:br/>
        <w:t>Confirm the deletion.</w:t>
      </w:r>
      <w:r>
        <w:br/>
        <w:t>You can also delete a workspace from the Workspaces list.</w:t>
      </w:r>
      <w:r>
        <w:br/>
        <w:t>1.</w:t>
      </w:r>
      <w:r>
        <w:br/>
        <w:t>On the navigation pane, click</w:t>
      </w:r>
      <w:r>
        <w:br/>
      </w:r>
      <w:r>
        <w:lastRenderedPageBreak/>
        <w:t>Workspaces.</w:t>
      </w:r>
      <w:r>
        <w:br/>
        <w:t>2.</w:t>
      </w:r>
      <w:r>
        <w:br/>
        <w:t>In the Workspaces list, select the check box in front of the workspace to delete.</w:t>
      </w:r>
      <w:r>
        <w:br/>
        <w:t>3.</w:t>
      </w:r>
      <w:r>
        <w:br/>
        <w:t>Click</w:t>
      </w:r>
      <w:r>
        <w:br/>
        <w:t>.</w:t>
      </w:r>
      <w:r>
        <w:br/>
        <w:t>4.</w:t>
      </w:r>
      <w:r>
        <w:br/>
        <w:t>Confirm the deletion.</w:t>
      </w:r>
      <w:r>
        <w:br/>
        <w:t>CCSP Designer Help - Tenant - 7.4</w:t>
      </w:r>
      <w:r>
        <w:br/>
        <w:t>50</w:t>
      </w:r>
      <w:r>
        <w:br/>
      </w:r>
    </w:p>
    <w:p w14:paraId="6CA7FAFD" w14:textId="77777777" w:rsidR="00416FC7" w:rsidRDefault="00416FC7" w:rsidP="00416FC7">
      <w:r>
        <w:t>Publish workspaces</w:t>
      </w:r>
      <w:r>
        <w:br/>
        <w:t>Location to publish to</w:t>
      </w:r>
      <w:r>
        <w:br/>
        <w:t>Workspace versions</w:t>
      </w:r>
      <w:r>
        <w:br/>
        <w:t>Publish a workspace</w:t>
      </w:r>
      <w:r>
        <w:br/>
        <w:t>Location to publish to</w:t>
      </w:r>
      <w:r>
        <w:br/>
        <w:t>Designer publishes workspaces to a predefined location for the tenant. This location is defined by the IVR root</w:t>
      </w:r>
      <w:r>
        <w:br/>
        <w:t>path that is configured for the tenant in CCSP Admin.</w:t>
      </w:r>
      <w:r>
        <w:br/>
        <w:t>The IVR root path must be a valid network or local filesystem location that is accessible to the user under which</w:t>
      </w:r>
      <w:r>
        <w:br/>
        <w:t>the Designer App Pool runs. The IVR root path must be unique for each tenant but multiple tenant folders can</w:t>
      </w:r>
      <w:r>
        <w:br/>
        <w:t>use the same parent folder. For example, tenants T1, T2 and T3 can have IVR root paths defined as below:</w:t>
      </w:r>
      <w:r>
        <w:br/>
        <w:t>\\CCSP1\TenantIVRs\Published\T1</w:t>
      </w:r>
      <w:r>
        <w:br/>
        <w:t>\\CCSP1\TenantIVRs\Published\T2</w:t>
      </w:r>
      <w:r>
        <w:br/>
        <w:t>\\CCSP1\TenantIVRs\Published\T3</w:t>
      </w:r>
      <w:r>
        <w:br/>
        <w:t>When Designer publishes workspaces, scripts and tables, if the leaf folder does not exist, it is created with</w:t>
      </w:r>
      <w:r>
        <w:br/>
        <w:t>permissions for landlord users and tenant administrator for that tenant. However, the parent folder must exist</w:t>
      </w:r>
      <w:r>
        <w:br/>
        <w:t>prior to the publish operation being attempted, otherwise the publish will fail. So in the above examples,</w:t>
      </w:r>
      <w:r>
        <w:br/>
        <w:t>\\CCSP1\TenantIVRs\Published must exist beforehand.</w:t>
      </w:r>
      <w:r>
        <w:br/>
        <w:t>Note</w:t>
      </w:r>
      <w:r>
        <w:br/>
        <w:t>Workspaces and scripts are always published from the database. If you are editing a script and select either</w:t>
      </w:r>
      <w:r>
        <w:br/>
        <w:t>the workspace or script Publish option, the current script or workspace is saved before publish. If the</w:t>
      </w:r>
      <w:r>
        <w:br/>
        <w:t>workspace is new and unsaved, you are prompted to provide a name before saving.</w:t>
      </w:r>
      <w:r>
        <w:br/>
        <w:t>Workspace versions</w:t>
      </w:r>
      <w:r>
        <w:br/>
        <w:t xml:space="preserve">Designer automatically creates a version (snapshot) of each published/republished </w:t>
      </w:r>
      <w:r>
        <w:lastRenderedPageBreak/>
        <w:t>workspace. The whole</w:t>
      </w:r>
      <w:r>
        <w:br/>
        <w:t>workspace (including scripts, tables, and files) is saved in the database and presented on the Version History</w:t>
      </w:r>
      <w:r>
        <w:br/>
        <w:t>page. See Manage version history.</w:t>
      </w:r>
      <w:r>
        <w:br/>
        <w:t>Designer stores a maximum of 10 versions in the database and then replaces the oldest existing version with</w:t>
      </w:r>
      <w:r>
        <w:br/>
        <w:t>the new one.</w:t>
      </w:r>
      <w:r>
        <w:br/>
        <w:t>Publishing an individual script, table, or file does not create a backup version of it. You must publish a whole</w:t>
      </w:r>
      <w:r>
        <w:br/>
        <w:t>workspace to create a backup version of its scripts, tables, and files.</w:t>
      </w:r>
      <w:r>
        <w:br/>
        <w:t>CCSP Designer Help - Tenant - 7.4</w:t>
      </w:r>
      <w:r>
        <w:br/>
        <w:t>51</w:t>
      </w:r>
      <w:r>
        <w:br/>
      </w:r>
    </w:p>
    <w:p w14:paraId="0354A916" w14:textId="77777777" w:rsidR="00416FC7" w:rsidRDefault="00416FC7" w:rsidP="00416FC7">
      <w:r>
        <w:t>Publish a workspace</w:t>
      </w:r>
      <w:r>
        <w:br/>
        <w:t>1.</w:t>
      </w:r>
      <w:r>
        <w:br/>
        <w:t>In the Workspace editor, in the workspace tab bar, select the workspace to publish.</w:t>
      </w:r>
      <w:r>
        <w:br/>
        <w:t>2.</w:t>
      </w:r>
      <w:r>
        <w:br/>
        <w:t>Click</w:t>
      </w:r>
      <w:r>
        <w:br/>
        <w:t>and then click Publish. The Publish Workspace [name] dialog appears.</w:t>
      </w:r>
      <w:r>
        <w:br/>
        <w:t>3.</w:t>
      </w:r>
      <w:r>
        <w:br/>
        <w:t>Enter the Location to publish to.</w:t>
      </w:r>
      <w:r>
        <w:br/>
        <w:t>4.</w:t>
      </w:r>
      <w:r>
        <w:br/>
        <w:t>Enter a Description for this version of the workspace.</w:t>
      </w:r>
      <w:r>
        <w:br/>
        <w:t>5.</w:t>
      </w:r>
      <w:r>
        <w:br/>
        <w:t>Click Publish.</w:t>
      </w:r>
      <w:r>
        <w:br/>
        <w:t>6.</w:t>
      </w:r>
      <w:r>
        <w:br/>
        <w:t>The message Workspace successfully published appears. Click OK.</w:t>
      </w:r>
      <w:r>
        <w:br/>
        <w:t>CCSP Designer Help - Tenant - 7.4</w:t>
      </w:r>
      <w:r>
        <w:br/>
        <w:t>52</w:t>
      </w:r>
      <w:r>
        <w:br/>
      </w:r>
    </w:p>
    <w:p w14:paraId="61E75721" w14:textId="77777777" w:rsidR="00416FC7" w:rsidRDefault="00416FC7" w:rsidP="00416FC7">
      <w:r>
        <w:t>Manage tables</w:t>
      </w:r>
      <w:r>
        <w:br/>
        <w:t>Upload a new table</w:t>
      </w:r>
      <w:r>
        <w:br/>
        <w:t>Upload an updated table</w:t>
      </w:r>
      <w:r>
        <w:br/>
        <w:t>Download a table</w:t>
      </w:r>
      <w:r>
        <w:br/>
        <w:t>Publish a table</w:t>
      </w:r>
      <w:r>
        <w:br/>
        <w:t>Rename a table</w:t>
      </w:r>
      <w:r>
        <w:br/>
        <w:t>Delete a table</w:t>
      </w:r>
      <w:r>
        <w:br/>
        <w:t>Note</w:t>
      </w:r>
      <w:r>
        <w:br/>
        <w:t>l</w:t>
      </w:r>
      <w:r>
        <w:br/>
        <w:t>The</w:t>
      </w:r>
      <w:r>
        <w:br/>
        <w:t>Tables icon is only visible in the navigation pane after you open a workspace. You manage the</w:t>
      </w:r>
      <w:r>
        <w:br/>
      </w:r>
      <w:r>
        <w:lastRenderedPageBreak/>
        <w:t>tables for that workspace on the Tables page.</w:t>
      </w:r>
      <w:r>
        <w:br/>
        <w:t>l</w:t>
      </w:r>
      <w:r>
        <w:br/>
        <w:t>To change a table's contents, you must download it from the database as a text file, edit the text file, and</w:t>
      </w:r>
      <w:r>
        <w:br/>
        <w:t>then upload it to the database again. You then need to republish it.</w:t>
      </w:r>
      <w:r>
        <w:br/>
        <w:t>l</w:t>
      </w:r>
      <w:r>
        <w:br/>
        <w:t>You select these tables in the Table Name property of a Table or Table Lookup block.</w:t>
      </w:r>
      <w:r>
        <w:br/>
        <w:t>l</w:t>
      </w:r>
      <w:r>
        <w:br/>
        <w:t>When going to the Tables page from a snapshot tab, the Tables page is locked and the only available</w:t>
      </w:r>
      <w:r>
        <w:br/>
        <w:t>action is Download.</w:t>
      </w:r>
      <w:r>
        <w:br/>
        <w:t>1.</w:t>
      </w:r>
      <w:r>
        <w:br/>
        <w:t>Open the workspace that contains the tables. See Open a workspace.</w:t>
      </w:r>
      <w:r>
        <w:br/>
        <w:t>2.</w:t>
      </w:r>
      <w:r>
        <w:br/>
        <w:t>On the navigation pane, click</w:t>
      </w:r>
      <w:r>
        <w:br/>
        <w:t>Tables. The Tables for [workspace] list appears. For navigation</w:t>
      </w:r>
      <w:r>
        <w:br/>
        <w:t>information, see List view.</w:t>
      </w:r>
      <w:r>
        <w:br/>
        <w:t>3.</w:t>
      </w:r>
      <w:r>
        <w:br/>
        <w:t>To see the action buttons for a particular table, hover your mouse over that row.</w:t>
      </w:r>
      <w:r>
        <w:br/>
        <w:t>CCSP Designer Help - Tenant - 7.4</w:t>
      </w:r>
      <w:r>
        <w:br/>
        <w:t>53</w:t>
      </w:r>
      <w:r>
        <w:br/>
      </w:r>
    </w:p>
    <w:p w14:paraId="0306784B" w14:textId="77777777" w:rsidR="00416FC7" w:rsidRDefault="00416FC7" w:rsidP="00416FC7">
      <w:r>
        <w:t>The columns are:</w:t>
      </w:r>
      <w:r>
        <w:br/>
        <w:t>o</w:t>
      </w:r>
      <w:r>
        <w:br/>
        <w:t>Name</w:t>
      </w:r>
      <w:r>
        <w:br/>
        <w:t>o</w:t>
      </w:r>
      <w:r>
        <w:br/>
        <w:t>Source file</w:t>
      </w:r>
      <w:r>
        <w:br/>
        <w:t>o</w:t>
      </w:r>
      <w:r>
        <w:br/>
        <w:t>Version — the version of the source file.</w:t>
      </w:r>
      <w:r>
        <w:br/>
        <w:t>o</w:t>
      </w:r>
      <w:r>
        <w:br/>
        <w:t>Rows</w:t>
      </w:r>
      <w:r>
        <w:br/>
      </w:r>
      <w:proofErr w:type="spellStart"/>
      <w:r>
        <w:t>o</w:t>
      </w:r>
      <w:proofErr w:type="spellEnd"/>
      <w:r>
        <w:br/>
        <w:t>Last modified time — this is currently the UTC time at which the table was saved in the database.</w:t>
      </w:r>
      <w:r>
        <w:br/>
        <w:t>o</w:t>
      </w:r>
      <w:r>
        <w:br/>
        <w:t>Last modified by</w:t>
      </w:r>
      <w:r>
        <w:br/>
        <w:t>o</w:t>
      </w:r>
      <w:r>
        <w:br/>
        <w:t>Last publish time — this is currently the UTC time at which the table was published in the tenant’s</w:t>
      </w:r>
      <w:r>
        <w:br/>
        <w:t>IVR root path, configured in CCSP Admin.</w:t>
      </w:r>
      <w:r>
        <w:br/>
        <w:t>Upload a new table</w:t>
      </w:r>
      <w:r>
        <w:br/>
        <w:t>Note</w:t>
      </w:r>
      <w:r>
        <w:br/>
        <w:t>l</w:t>
      </w:r>
      <w:r>
        <w:br/>
      </w:r>
      <w:r>
        <w:lastRenderedPageBreak/>
        <w:t>The table file you upload to the database can be an .xml file or a tab-delimited text file.</w:t>
      </w:r>
      <w:r>
        <w:br/>
        <w:t>l</w:t>
      </w:r>
      <w:r>
        <w:br/>
        <w:t>Do not give columns in your tables names with embedded blanks, for example, "Phone number".</w:t>
      </w:r>
      <w:r>
        <w:br/>
        <w:t>Column names must start with an alphabetic character. Subsequent characters in a column name must</w:t>
      </w:r>
      <w:r>
        <w:br/>
        <w:t>contain alpha/or numeric characters.</w:t>
      </w:r>
      <w:r>
        <w:br/>
        <w:t>l</w:t>
      </w:r>
      <w:r>
        <w:br/>
        <w:t>If you need to leave a table cell empty, enter a non-printing alphanumeric character, for example, a</w:t>
      </w:r>
      <w:r>
        <w:br/>
        <w:t>space, in the cell. Empty cells may cause the table to be corrupted.</w:t>
      </w:r>
      <w:r>
        <w:br/>
        <w:t>1.</w:t>
      </w:r>
      <w:r>
        <w:br/>
        <w:t>On the Tables page, click</w:t>
      </w:r>
      <w:r>
        <w:br/>
        <w:t>Add. The Upload Table dialog appears.</w:t>
      </w:r>
      <w:r>
        <w:br/>
        <w:t>2.</w:t>
      </w:r>
      <w:r>
        <w:br/>
        <w:t>Click Browse and select the text file to upload.</w:t>
      </w:r>
      <w:r>
        <w:br/>
        <w:t>3.</w:t>
      </w:r>
      <w:r>
        <w:br/>
        <w:t>Enter the table name.</w:t>
      </w:r>
      <w:r>
        <w:br/>
        <w:t>4.</w:t>
      </w:r>
      <w:r>
        <w:br/>
        <w:t>Click Upload.</w:t>
      </w:r>
      <w:r>
        <w:br/>
        <w:t>5.</w:t>
      </w:r>
      <w:r>
        <w:br/>
        <w:t>The message Table successfully uploaded appears. Click OK.</w:t>
      </w:r>
      <w:r>
        <w:br/>
        <w:t>CCSP Designer Help - Tenant - 7.4</w:t>
      </w:r>
      <w:r>
        <w:br/>
        <w:t>54</w:t>
      </w:r>
      <w:r>
        <w:br/>
      </w:r>
    </w:p>
    <w:p w14:paraId="2A417D8F" w14:textId="77777777" w:rsidR="00416FC7" w:rsidRDefault="00416FC7" w:rsidP="00416FC7">
      <w:r>
        <w:t>Upload an updated table</w:t>
      </w:r>
      <w:r>
        <w:br/>
        <w:t>1.</w:t>
      </w:r>
      <w:r>
        <w:br/>
        <w:t>In the Tables list, hover your mouse over the table to upload and click</w:t>
      </w:r>
      <w:r>
        <w:br/>
        <w:t>Upload.</w:t>
      </w:r>
      <w:r>
        <w:br/>
        <w:t>2.</w:t>
      </w:r>
      <w:r>
        <w:br/>
        <w:t>Click Browse and select the text file to upload.</w:t>
      </w:r>
      <w:r>
        <w:br/>
        <w:t>3.</w:t>
      </w:r>
      <w:r>
        <w:br/>
        <w:t>You cannot change the table name.</w:t>
      </w:r>
      <w:r>
        <w:br/>
        <w:t>4.</w:t>
      </w:r>
      <w:r>
        <w:br/>
        <w:t>Click Upload.</w:t>
      </w:r>
      <w:r>
        <w:br/>
        <w:t>5.</w:t>
      </w:r>
      <w:r>
        <w:br/>
        <w:t>The message Table successfully uploaded appears. Click OK.</w:t>
      </w:r>
      <w:r>
        <w:br/>
        <w:t>Download a table</w:t>
      </w:r>
      <w:r>
        <w:br/>
        <w:t>1.</w:t>
      </w:r>
      <w:r>
        <w:br/>
        <w:t>In the Tables list, hover your mouse over the table to download and click</w:t>
      </w:r>
      <w:r>
        <w:br/>
        <w:t>Download. The Download</w:t>
      </w:r>
      <w:r>
        <w:br/>
        <w:t>Table [name] dialog appears.</w:t>
      </w:r>
      <w:r>
        <w:br/>
        <w:t>2.</w:t>
      </w:r>
      <w:r>
        <w:br/>
      </w:r>
      <w:r>
        <w:lastRenderedPageBreak/>
        <w:t>Select whether to download the file as a tab-delimited text file or an .xml file.</w:t>
      </w:r>
      <w:r>
        <w:br/>
        <w:t>3.</w:t>
      </w:r>
      <w:r>
        <w:br/>
        <w:t>Click Download. The text file appears in your Downloads folder.</w:t>
      </w:r>
      <w:r>
        <w:br/>
        <w:t>CCSP Designer Help - Tenant - 7.4</w:t>
      </w:r>
      <w:r>
        <w:br/>
        <w:t>55</w:t>
      </w:r>
      <w:r>
        <w:br/>
      </w:r>
    </w:p>
    <w:p w14:paraId="2D7AA627" w14:textId="77777777" w:rsidR="00416FC7" w:rsidRDefault="00416FC7" w:rsidP="00416FC7">
      <w:r>
        <w:t>Publish a table</w:t>
      </w:r>
      <w:r>
        <w:br/>
        <w:t>Note</w:t>
      </w:r>
      <w:r>
        <w:br/>
        <w:t>l</w:t>
      </w:r>
      <w:r>
        <w:br/>
        <w:t>If an error message appears saying that the IVR root path cannot be found, or CCSP Admin cannot be</w:t>
      </w:r>
      <w:r>
        <w:br/>
        <w:t>contacted, click</w:t>
      </w:r>
      <w:r>
        <w:br/>
        <w:t>Publish again. If there is still a problem, see the configuration information in Publish</w:t>
      </w:r>
      <w:r>
        <w:br/>
        <w:t>a workspace.</w:t>
      </w:r>
      <w:r>
        <w:br/>
        <w:t>l</w:t>
      </w:r>
      <w:r>
        <w:br/>
        <w:t>Publishing an individual table does not create a backup version of it. You must publish a whole</w:t>
      </w:r>
      <w:r>
        <w:br/>
        <w:t>workspace to create a backup version of its scripts, tables, and files. For more information, see Publish a</w:t>
      </w:r>
      <w:r>
        <w:br/>
        <w:t>workspace.</w:t>
      </w:r>
      <w:r>
        <w:br/>
        <w:t>1.</w:t>
      </w:r>
      <w:r>
        <w:br/>
        <w:t>In the Tables list, hover your mouse over the table to publish and click</w:t>
      </w:r>
      <w:r>
        <w:br/>
        <w:t>Publish. The Publish [name]</w:t>
      </w:r>
      <w:r>
        <w:br/>
        <w:t>Table dialog appears.</w:t>
      </w:r>
      <w:r>
        <w:br/>
        <w:t>2.</w:t>
      </w:r>
      <w:r>
        <w:br/>
        <w:t>Enter the Location to publish to. You can use the default workspace location or change the name to</w:t>
      </w:r>
      <w:r>
        <w:br/>
        <w:t>publish to a different workspace folder.</w:t>
      </w:r>
      <w:r>
        <w:br/>
        <w:t>3.</w:t>
      </w:r>
      <w:r>
        <w:br/>
        <w:t>Click Publish.</w:t>
      </w:r>
      <w:r>
        <w:br/>
        <w:t>4.</w:t>
      </w:r>
      <w:r>
        <w:br/>
        <w:t>The message Table successfully published appears. Click OK.</w:t>
      </w:r>
      <w:r>
        <w:br/>
        <w:t>CCSP Designer Help - Tenant - 7.4</w:t>
      </w:r>
      <w:r>
        <w:br/>
        <w:t>56</w:t>
      </w:r>
      <w:r>
        <w:br/>
      </w:r>
    </w:p>
    <w:p w14:paraId="5544F06C" w14:textId="77777777" w:rsidR="00416FC7" w:rsidRDefault="00416FC7" w:rsidP="00416FC7">
      <w:r>
        <w:t>Rename a table</w:t>
      </w:r>
      <w:r>
        <w:br/>
        <w:t>1.</w:t>
      </w:r>
      <w:r>
        <w:br/>
        <w:t>In the Tables list, hover your mouse over the table to rename and click</w:t>
      </w:r>
      <w:r>
        <w:br/>
        <w:t>Rename. The Rename [name]</w:t>
      </w:r>
      <w:r>
        <w:br/>
        <w:t>? dialog appears.</w:t>
      </w:r>
      <w:r>
        <w:br/>
        <w:t>2.</w:t>
      </w:r>
      <w:r>
        <w:br/>
        <w:t>Enter the new name.</w:t>
      </w:r>
      <w:r>
        <w:br/>
      </w:r>
      <w:r>
        <w:lastRenderedPageBreak/>
        <w:t>3.</w:t>
      </w:r>
      <w:r>
        <w:br/>
        <w:t>Click Rename.</w:t>
      </w:r>
      <w:r>
        <w:br/>
        <w:t>Delete a table</w:t>
      </w:r>
      <w:r>
        <w:br/>
        <w:t>1.</w:t>
      </w:r>
      <w:r>
        <w:br/>
        <w:t>In the Tables list, select the check box in front of the table to delete.</w:t>
      </w:r>
      <w:r>
        <w:br/>
        <w:t>2.</w:t>
      </w:r>
      <w:r>
        <w:br/>
        <w:t>Click</w:t>
      </w:r>
      <w:r>
        <w:br/>
        <w:t>Delete.</w:t>
      </w:r>
      <w:r>
        <w:br/>
        <w:t>3.</w:t>
      </w:r>
      <w:r>
        <w:br/>
        <w:t>Confirm the deletion.</w:t>
      </w:r>
      <w:r>
        <w:br/>
        <w:t>CCSP Designer Help - Tenant - 7.4</w:t>
      </w:r>
      <w:r>
        <w:br/>
        <w:t>57</w:t>
      </w:r>
      <w:r>
        <w:br/>
      </w:r>
    </w:p>
    <w:p w14:paraId="50C8394C" w14:textId="77777777" w:rsidR="00416FC7" w:rsidRDefault="00416FC7" w:rsidP="00416FC7">
      <w:r>
        <w:t>Manage workspace files</w:t>
      </w:r>
      <w:r>
        <w:br/>
        <w:t>Upload a new file</w:t>
      </w:r>
      <w:r>
        <w:br/>
        <w:t>Upload an updated file</w:t>
      </w:r>
      <w:r>
        <w:br/>
        <w:t>Download a file</w:t>
      </w:r>
      <w:r>
        <w:br/>
        <w:t>Publish a file</w:t>
      </w:r>
      <w:r>
        <w:br/>
        <w:t>Rename a file</w:t>
      </w:r>
      <w:r>
        <w:br/>
        <w:t>Delete a file</w:t>
      </w:r>
      <w:r>
        <w:br/>
        <w:t>Note</w:t>
      </w:r>
      <w:r>
        <w:br/>
        <w:t>l</w:t>
      </w:r>
      <w:r>
        <w:br/>
        <w:t>The</w:t>
      </w:r>
      <w:r>
        <w:br/>
        <w:t>Workspace Files icon is only visible in the navigation pane after you open a workspace. You</w:t>
      </w:r>
      <w:r>
        <w:br/>
        <w:t>manage the files for that workspace on the Workspace Files page.</w:t>
      </w:r>
      <w:r>
        <w:br/>
        <w:t>l</w:t>
      </w:r>
      <w:r>
        <w:br/>
        <w:t>You can upload .xml, .txt, and .wav files to the workspace.</w:t>
      </w:r>
      <w:r>
        <w:br/>
        <w:t>l</w:t>
      </w:r>
      <w:r>
        <w:br/>
        <w:t>You select these files in your workflow blocks.</w:t>
      </w:r>
      <w:r>
        <w:br/>
        <w:t>l</w:t>
      </w:r>
      <w:r>
        <w:br/>
        <w:t>Table .xml or .txt files must be uploaded on the Tables page. See Manage tables.</w:t>
      </w:r>
      <w:r>
        <w:br/>
        <w:t>l</w:t>
      </w:r>
      <w:r>
        <w:br/>
        <w:t>When going to the Workspace Files page from a snapshot tab, the Workspace Files page is locked and</w:t>
      </w:r>
      <w:r>
        <w:br/>
        <w:t>the only available action is Download.</w:t>
      </w:r>
      <w:r>
        <w:br/>
        <w:t>1.</w:t>
      </w:r>
      <w:r>
        <w:br/>
        <w:t>Open the workspace that contains the files. See Open a workspace.</w:t>
      </w:r>
      <w:r>
        <w:br/>
        <w:t>2.</w:t>
      </w:r>
      <w:r>
        <w:br/>
        <w:t>On the navigation pane, click</w:t>
      </w:r>
      <w:r>
        <w:br/>
        <w:t>Workspace Files. The Workspace Files list appears. For navigation</w:t>
      </w:r>
      <w:r>
        <w:br/>
        <w:t>information, see List view.</w:t>
      </w:r>
      <w:r>
        <w:br/>
        <w:t>CCSP Designer Help - Tenant - 7.4</w:t>
      </w:r>
      <w:r>
        <w:br/>
      </w:r>
      <w:r>
        <w:lastRenderedPageBreak/>
        <w:t>58</w:t>
      </w:r>
      <w:r>
        <w:br/>
      </w:r>
    </w:p>
    <w:p w14:paraId="2C4AFF30" w14:textId="77777777" w:rsidR="00416FC7" w:rsidRDefault="00416FC7" w:rsidP="00416FC7">
      <w:r>
        <w:t>The columns are:</w:t>
      </w:r>
      <w:r>
        <w:br/>
        <w:t>o</w:t>
      </w:r>
      <w:r>
        <w:br/>
        <w:t>Name</w:t>
      </w:r>
      <w:r>
        <w:br/>
        <w:t>o</w:t>
      </w:r>
      <w:r>
        <w:br/>
        <w:t>Source file</w:t>
      </w:r>
      <w:r>
        <w:br/>
        <w:t>o</w:t>
      </w:r>
      <w:r>
        <w:br/>
        <w:t>Size</w:t>
      </w:r>
      <w:r>
        <w:br/>
        <w:t>o</w:t>
      </w:r>
      <w:r>
        <w:br/>
        <w:t>Last modified time — this is currently the UTC time at which the file was saved in the database.</w:t>
      </w:r>
      <w:r>
        <w:br/>
        <w:t>o</w:t>
      </w:r>
      <w:r>
        <w:br/>
        <w:t>Last modified by</w:t>
      </w:r>
      <w:r>
        <w:br/>
        <w:t>o</w:t>
      </w:r>
      <w:r>
        <w:br/>
        <w:t>Last publish time — this is currently the UTC time at which the file was published in the tenant’s IVR</w:t>
      </w:r>
      <w:r>
        <w:br/>
        <w:t>root path, configured in CCSP Admin.</w:t>
      </w:r>
      <w:r>
        <w:br/>
        <w:t>Upload a new file</w:t>
      </w:r>
      <w:r>
        <w:br/>
        <w:t>1.</w:t>
      </w:r>
      <w:r>
        <w:br/>
        <w:t>On the Workspace Files page, click</w:t>
      </w:r>
      <w:r>
        <w:br/>
        <w:t>Add. The Upload Workspace File dialog appears.</w:t>
      </w:r>
      <w:r>
        <w:br/>
        <w:t>2.</w:t>
      </w:r>
      <w:r>
        <w:br/>
        <w:t>Click Browse and select the file to upload.</w:t>
      </w:r>
      <w:r>
        <w:br/>
        <w:t>3.</w:t>
      </w:r>
      <w:r>
        <w:br/>
        <w:t>Enter the workspace file name.</w:t>
      </w:r>
      <w:r>
        <w:br/>
        <w:t>4.</w:t>
      </w:r>
      <w:r>
        <w:br/>
        <w:t>Click Upload.</w:t>
      </w:r>
      <w:r>
        <w:br/>
        <w:t>5.</w:t>
      </w:r>
      <w:r>
        <w:br/>
        <w:t>The message Workspace file successfully uploaded appears. Click OK.</w:t>
      </w:r>
      <w:r>
        <w:br/>
        <w:t>CCSP Designer Help - Tenant - 7.4</w:t>
      </w:r>
      <w:r>
        <w:br/>
        <w:t>59</w:t>
      </w:r>
      <w:r>
        <w:br/>
      </w:r>
    </w:p>
    <w:p w14:paraId="542CA176" w14:textId="77777777" w:rsidR="00416FC7" w:rsidRDefault="00416FC7" w:rsidP="00416FC7">
      <w:r>
        <w:t>Upload an updated file</w:t>
      </w:r>
      <w:r>
        <w:br/>
        <w:t>1.</w:t>
      </w:r>
      <w:r>
        <w:br/>
        <w:t>In the Workspace Files list, hover your mouse over the file to upload and click</w:t>
      </w:r>
      <w:r>
        <w:br/>
        <w:t>Upload.</w:t>
      </w:r>
      <w:r>
        <w:br/>
        <w:t>2.</w:t>
      </w:r>
      <w:r>
        <w:br/>
        <w:t>Click Browse and select the text file to upload.</w:t>
      </w:r>
      <w:r>
        <w:br/>
        <w:t>3.</w:t>
      </w:r>
      <w:r>
        <w:br/>
        <w:t>You cannot change the workspace file name.</w:t>
      </w:r>
      <w:r>
        <w:br/>
        <w:t>4.</w:t>
      </w:r>
      <w:r>
        <w:br/>
      </w:r>
      <w:r>
        <w:lastRenderedPageBreak/>
        <w:t>Click Upload.</w:t>
      </w:r>
      <w:r>
        <w:br/>
        <w:t>5.</w:t>
      </w:r>
      <w:r>
        <w:br/>
        <w:t>The message Workspace file successfully uploaded appears. Click OK.</w:t>
      </w:r>
      <w:r>
        <w:br/>
        <w:t>Download a file</w:t>
      </w:r>
      <w:r>
        <w:br/>
        <w:t>1.</w:t>
      </w:r>
      <w:r>
        <w:br/>
        <w:t>In the Workspace Files list, hover your mouse over the file to download and click</w:t>
      </w:r>
      <w:r>
        <w:br/>
        <w:t>Download. The</w:t>
      </w:r>
      <w:r>
        <w:br/>
        <w:t>Download Workspace File [name] dialog appears.</w:t>
      </w:r>
      <w:r>
        <w:br/>
        <w:t>2.</w:t>
      </w:r>
      <w:r>
        <w:br/>
        <w:t>Click Download. The workspace file appears in your Downloads folder.</w:t>
      </w:r>
      <w:r>
        <w:br/>
        <w:t>CCSP Designer Help - Tenant - 7.4</w:t>
      </w:r>
      <w:r>
        <w:br/>
        <w:t>60</w:t>
      </w:r>
      <w:r>
        <w:br/>
      </w:r>
    </w:p>
    <w:p w14:paraId="4F3B2194" w14:textId="77777777" w:rsidR="00416FC7" w:rsidRDefault="00416FC7" w:rsidP="00416FC7">
      <w:r>
        <w:t>Publish a file</w:t>
      </w:r>
      <w:r>
        <w:br/>
        <w:t>Note</w:t>
      </w:r>
      <w:r>
        <w:br/>
        <w:t>l</w:t>
      </w:r>
      <w:r>
        <w:br/>
        <w:t>If an error message appears saying that the IVR root path cannot be found, or CCSP Admin cannot be</w:t>
      </w:r>
      <w:r>
        <w:br/>
        <w:t>contacted, click</w:t>
      </w:r>
      <w:r>
        <w:br/>
        <w:t>Publish again. If there is still a problem, see the configuration information in Publish</w:t>
      </w:r>
      <w:r>
        <w:br/>
        <w:t>a workspace.</w:t>
      </w:r>
      <w:r>
        <w:br/>
        <w:t>l</w:t>
      </w:r>
      <w:r>
        <w:br/>
        <w:t>Publishing an individual file does not create a backup version of it. You must publish a whole workspace</w:t>
      </w:r>
      <w:r>
        <w:br/>
        <w:t>to create a backup version of its scripts, tables, and files. For more information, see Publish a workspace.</w:t>
      </w:r>
      <w:r>
        <w:br/>
        <w:t>1.</w:t>
      </w:r>
      <w:r>
        <w:br/>
        <w:t>In the Workspace Files list, hover your mouse over the file to publish and click</w:t>
      </w:r>
      <w:r>
        <w:br/>
        <w:t>Publish. The Publish</w:t>
      </w:r>
      <w:r>
        <w:br/>
        <w:t>Workspace Files dialog appears.</w:t>
      </w:r>
      <w:r>
        <w:br/>
        <w:t>2.</w:t>
      </w:r>
      <w:r>
        <w:br/>
        <w:t>Enter the Location to publish to. You can use the default workspace location or change the name to</w:t>
      </w:r>
      <w:r>
        <w:br/>
        <w:t>publish to a different workspace folder.</w:t>
      </w:r>
      <w:r>
        <w:br/>
        <w:t>3.</w:t>
      </w:r>
      <w:r>
        <w:br/>
        <w:t>Click Publish.</w:t>
      </w:r>
      <w:r>
        <w:br/>
        <w:t>4.</w:t>
      </w:r>
      <w:r>
        <w:br/>
        <w:t>The message Workspace file successfully published appears. Click OK.</w:t>
      </w:r>
      <w:r>
        <w:br/>
        <w:t>CCSP Designer Help - Tenant - 7.4</w:t>
      </w:r>
      <w:r>
        <w:br/>
        <w:t>61</w:t>
      </w:r>
      <w:r>
        <w:br/>
      </w:r>
    </w:p>
    <w:p w14:paraId="2A841251" w14:textId="77777777" w:rsidR="00416FC7" w:rsidRDefault="00416FC7" w:rsidP="00416FC7">
      <w:r>
        <w:lastRenderedPageBreak/>
        <w:t>Rename a file</w:t>
      </w:r>
      <w:r>
        <w:br/>
        <w:t>1.</w:t>
      </w:r>
      <w:r>
        <w:br/>
        <w:t>In the Workspace Files list, hover your mouse over the file to rename and click</w:t>
      </w:r>
      <w:r>
        <w:br/>
        <w:t>Rename. The Rename</w:t>
      </w:r>
      <w:r>
        <w:br/>
        <w:t>[name] ? dialog appears.</w:t>
      </w:r>
      <w:r>
        <w:br/>
        <w:t>2.</w:t>
      </w:r>
      <w:r>
        <w:br/>
        <w:t>Enter the new name.</w:t>
      </w:r>
      <w:r>
        <w:br/>
        <w:t>3.</w:t>
      </w:r>
      <w:r>
        <w:br/>
        <w:t>Click Rename.</w:t>
      </w:r>
      <w:r>
        <w:br/>
        <w:t>Delete a file</w:t>
      </w:r>
      <w:r>
        <w:br/>
        <w:t>1.</w:t>
      </w:r>
      <w:r>
        <w:br/>
        <w:t>In the Workspace Files list, select the check box in front of the workspace file to delete.</w:t>
      </w:r>
      <w:r>
        <w:br/>
        <w:t>2.</w:t>
      </w:r>
      <w:r>
        <w:br/>
        <w:t>Click</w:t>
      </w:r>
      <w:r>
        <w:br/>
        <w:t>Delete.</w:t>
      </w:r>
      <w:r>
        <w:br/>
        <w:t>3.</w:t>
      </w:r>
      <w:r>
        <w:br/>
        <w:t>Confirm the deletion.</w:t>
      </w:r>
      <w:r>
        <w:br/>
        <w:t>CCSP Designer Help - Tenant - 7.4</w:t>
      </w:r>
      <w:r>
        <w:br/>
        <w:t>62</w:t>
      </w:r>
      <w:r>
        <w:br/>
      </w:r>
    </w:p>
    <w:p w14:paraId="27BF8851" w14:textId="77777777" w:rsidR="00416FC7" w:rsidRDefault="00416FC7" w:rsidP="00416FC7">
      <w:r>
        <w:t>Manage version history</w:t>
      </w:r>
      <w:r>
        <w:br/>
        <w:t>Open a snapshot</w:t>
      </w:r>
      <w:r>
        <w:br/>
        <w:t>Edit a version's description</w:t>
      </w:r>
      <w:r>
        <w:br/>
        <w:t>Republish a version</w:t>
      </w:r>
      <w:r>
        <w:br/>
        <w:t>Note</w:t>
      </w:r>
      <w:r>
        <w:br/>
        <w:t>l</w:t>
      </w:r>
      <w:r>
        <w:br/>
        <w:t>Designer automatically creates versions (snapshots) of each published/republished workspace. Designer</w:t>
      </w:r>
      <w:r>
        <w:br/>
        <w:t>stores a maximum of 10 versions in the database and then replaces the oldest existing version with the</w:t>
      </w:r>
      <w:r>
        <w:br/>
        <w:t>new one.</w:t>
      </w:r>
      <w:r>
        <w:br/>
        <w:t>l</w:t>
      </w:r>
      <w:r>
        <w:br/>
        <w:t>Publishing an individual script, table, or file does not create a backup version of it. You must publish a</w:t>
      </w:r>
      <w:r>
        <w:br/>
        <w:t>whole workspace to create a backup version of its scripts, tables, and files.</w:t>
      </w:r>
      <w:r>
        <w:br/>
        <w:t>l</w:t>
      </w:r>
      <w:r>
        <w:br/>
        <w:t>The</w:t>
      </w:r>
      <w:r>
        <w:br/>
        <w:t>Version History icon is only visible in the navigation pane after you open a workspace. You</w:t>
      </w:r>
      <w:r>
        <w:br/>
        <w:t>manage the versions for that workspace on the Version History page. If the workspace has not yet been</w:t>
      </w:r>
      <w:r>
        <w:br/>
        <w:t>published, the Version History list is empty.</w:t>
      </w:r>
      <w:r>
        <w:br/>
        <w:t>1.</w:t>
      </w:r>
      <w:r>
        <w:br/>
        <w:t>Do one of the following:</w:t>
      </w:r>
      <w:r>
        <w:br/>
      </w:r>
      <w:r>
        <w:lastRenderedPageBreak/>
        <w:t>o</w:t>
      </w:r>
      <w:r>
        <w:br/>
        <w:t>On the navigation pane, click</w:t>
      </w:r>
      <w:r>
        <w:br/>
        <w:t>Workspaces. In the Workspaces list, hover your mouse over the</w:t>
      </w:r>
      <w:r>
        <w:br/>
        <w:t>owning workspace and click</w:t>
      </w:r>
      <w:r>
        <w:br/>
        <w:t>Version history. See Open a workspace.</w:t>
      </w:r>
      <w:r>
        <w:br/>
        <w:t>o</w:t>
      </w:r>
      <w:r>
        <w:br/>
        <w:t>In the Workspace editor, in the workspace tab bar, select the owning workspace tab or snapshot tab. On</w:t>
      </w:r>
      <w:r>
        <w:br/>
        <w:t>the navigation pane, click</w:t>
      </w:r>
      <w:r>
        <w:br/>
        <w:t>Version History.</w:t>
      </w:r>
      <w:r>
        <w:br/>
        <w:t>The Version History list appears.</w:t>
      </w:r>
      <w:r>
        <w:br/>
        <w:t>2.</w:t>
      </w:r>
      <w:r>
        <w:br/>
        <w:t>To see the action buttons for a particular version, hover your mouse over that row.</w:t>
      </w:r>
      <w:r>
        <w:br/>
        <w:t>CCSP Designer Help - Tenant - 7.4</w:t>
      </w:r>
      <w:r>
        <w:br/>
        <w:t>63</w:t>
      </w:r>
      <w:r>
        <w:br/>
      </w:r>
    </w:p>
    <w:p w14:paraId="79DD4B90" w14:textId="77777777" w:rsidR="00416FC7" w:rsidRDefault="00416FC7" w:rsidP="00416FC7">
      <w:r>
        <w:t>The columns are:</w:t>
      </w:r>
      <w:r>
        <w:br/>
        <w:t>o</w:t>
      </w:r>
      <w:r>
        <w:br/>
        <w:t>Version — the version number of this snapshot.</w:t>
      </w:r>
      <w:r>
        <w:br/>
        <w:t>o</w:t>
      </w:r>
      <w:r>
        <w:br/>
        <w:t>Description — the description of this snapshot.</w:t>
      </w:r>
      <w:r>
        <w:br/>
        <w:t>o</w:t>
      </w:r>
      <w:r>
        <w:br/>
        <w:t>Last modified time — this is currently the UTC time at which the workspace was saved for this</w:t>
      </w:r>
      <w:r>
        <w:br/>
        <w:t>snapshot.</w:t>
      </w:r>
      <w:r>
        <w:br/>
        <w:t>o</w:t>
      </w:r>
      <w:r>
        <w:br/>
        <w:t>Last modified by — the name of the person who saved the workspace at this point.</w:t>
      </w:r>
      <w:r>
        <w:br/>
        <w:t>o</w:t>
      </w:r>
      <w:r>
        <w:br/>
        <w:t>Last publish time — this is currently the UTC time at which this version of the workspace was</w:t>
      </w:r>
      <w:r>
        <w:br/>
        <w:t>published in the tenant’s IVR root path, configured in CCSP Admin.</w:t>
      </w:r>
      <w:r>
        <w:br/>
        <w:t>o</w:t>
      </w:r>
      <w:r>
        <w:br/>
        <w:t>Last published by — the name of the person who published the workspace and created this</w:t>
      </w:r>
      <w:r>
        <w:br/>
        <w:t>snapshot.</w:t>
      </w:r>
      <w:r>
        <w:br/>
        <w:t>o</w:t>
      </w:r>
      <w:r>
        <w:br/>
        <w:t>Last publish destination — the name of the folder within the tenant's IVR root path in which the XML</w:t>
      </w:r>
      <w:r>
        <w:br/>
        <w:t>files for this version of the workspace were last saved.</w:t>
      </w:r>
      <w:r>
        <w:br/>
        <w:t>3.</w:t>
      </w:r>
      <w:r>
        <w:br/>
        <w:t>To resort the list, click a column heading. Each time you sort by a column heading, you update the list of</w:t>
      </w:r>
      <w:r>
        <w:br/>
        <w:t>versions.</w:t>
      </w:r>
      <w:r>
        <w:br/>
        <w:t>Open a snapshot</w:t>
      </w:r>
      <w:r>
        <w:br/>
      </w:r>
      <w:r>
        <w:lastRenderedPageBreak/>
        <w:t>1.</w:t>
      </w:r>
      <w:r>
        <w:br/>
        <w:t>On the Version History page, hover your mouse over the version to open and click</w:t>
      </w:r>
      <w:r>
        <w:br/>
        <w:t>Open snapshot.</w:t>
      </w:r>
      <w:r>
        <w:br/>
        <w:t>2.</w:t>
      </w:r>
      <w:r>
        <w:br/>
        <w:t>The snapshot opens in the Workspace editor, with the version number of the workspace in brackets and a</w:t>
      </w:r>
      <w:r>
        <w:br/>
        <w:t>lock icon. See Snapshot tabs and Revert a workspace to a snapshot.</w:t>
      </w:r>
      <w:r>
        <w:br/>
        <w:t>CCSP Designer Help - Tenant - 7.4</w:t>
      </w:r>
      <w:r>
        <w:br/>
        <w:t>64</w:t>
      </w:r>
      <w:r>
        <w:br/>
      </w:r>
    </w:p>
    <w:p w14:paraId="39A8BFBC" w14:textId="77777777" w:rsidR="00416FC7" w:rsidRDefault="00416FC7" w:rsidP="00416FC7">
      <w:r>
        <w:t>Edit a version's description</w:t>
      </w:r>
      <w:r>
        <w:br/>
        <w:t>You can edit the description you gave a workspace version when you published it.</w:t>
      </w:r>
      <w:r>
        <w:br/>
        <w:t>1.</w:t>
      </w:r>
      <w:r>
        <w:br/>
        <w:t>On the Version History page, hover your mouse over the version to edit and click</w:t>
      </w:r>
      <w:r>
        <w:br/>
        <w:t>Edit description.</w:t>
      </w:r>
      <w:r>
        <w:br/>
        <w:t>The Edit Description dialog appears.</w:t>
      </w:r>
      <w:r>
        <w:br/>
        <w:t>2.</w:t>
      </w:r>
      <w:r>
        <w:br/>
        <w:t>Edit the version description.</w:t>
      </w:r>
      <w:r>
        <w:br/>
        <w:t>3.</w:t>
      </w:r>
      <w:r>
        <w:br/>
        <w:t>Click OK.</w:t>
      </w:r>
      <w:r>
        <w:br/>
        <w:t>CCSP Designer Help - Tenant - 7.4</w:t>
      </w:r>
      <w:r>
        <w:br/>
        <w:t>65</w:t>
      </w:r>
      <w:r>
        <w:br/>
      </w:r>
    </w:p>
    <w:p w14:paraId="19D062D8" w14:textId="77777777" w:rsidR="00416FC7" w:rsidRDefault="00416FC7" w:rsidP="00416FC7">
      <w:r>
        <w:t>Republish a version</w:t>
      </w:r>
      <w:r>
        <w:br/>
        <w:t>Note</w:t>
      </w:r>
      <w:r>
        <w:br/>
        <w:t>l</w:t>
      </w:r>
      <w:r>
        <w:br/>
        <w:t>Republishing a version overwrites the workspace's current data with the data of the selected version.</w:t>
      </w:r>
      <w:r>
        <w:br/>
        <w:t>l</w:t>
      </w:r>
      <w:r>
        <w:br/>
        <w:t>Designer automatically creates a new version (snapshot) of the republished workspace.</w:t>
      </w:r>
      <w:r>
        <w:br/>
        <w:t>1.</w:t>
      </w:r>
      <w:r>
        <w:br/>
        <w:t>On the Version History page, hover your mouse over the version to republish and click</w:t>
      </w:r>
      <w:r>
        <w:br/>
        <w:t>Republish. A</w:t>
      </w:r>
      <w:r>
        <w:br/>
        <w:t>warning that this action will revert workspace [parent name] to snapshot version [number] and overwrite the</w:t>
      </w:r>
      <w:r>
        <w:br/>
        <w:t>workspace's current data, prior to republishing appears.</w:t>
      </w:r>
      <w:r>
        <w:br/>
        <w:t>2.</w:t>
      </w:r>
      <w:r>
        <w:br/>
        <w:t>Click Yes. The Publish Workspace [name] dialog appears.</w:t>
      </w:r>
      <w:r>
        <w:br/>
        <w:t>CCSP Designer Help - Tenant - 7.4</w:t>
      </w:r>
      <w:r>
        <w:br/>
        <w:t>66</w:t>
      </w:r>
      <w:r>
        <w:br/>
      </w:r>
    </w:p>
    <w:p w14:paraId="6A6CC03F" w14:textId="77777777" w:rsidR="00416FC7" w:rsidRDefault="00416FC7" w:rsidP="00416FC7">
      <w:r>
        <w:lastRenderedPageBreak/>
        <w:t>3.</w:t>
      </w:r>
      <w:r>
        <w:br/>
        <w:t>Enter the Location to publish to.</w:t>
      </w:r>
      <w:r>
        <w:br/>
        <w:t>4.</w:t>
      </w:r>
      <w:r>
        <w:br/>
        <w:t>Enter a Description for the republished version of the workspace.</w:t>
      </w:r>
      <w:r>
        <w:br/>
        <w:t>5.</w:t>
      </w:r>
      <w:r>
        <w:br/>
        <w:t>Click Publish.</w:t>
      </w:r>
      <w:r>
        <w:br/>
        <w:t>6.</w:t>
      </w:r>
      <w:r>
        <w:br/>
        <w:t>The message Workspace successfully published appears. Click OK.</w:t>
      </w:r>
      <w:r>
        <w:br/>
        <w:t>CCSP Designer Help - Tenant - 7.4</w:t>
      </w:r>
      <w:r>
        <w:br/>
        <w:t>67</w:t>
      </w:r>
      <w:r>
        <w:br/>
      </w:r>
    </w:p>
    <w:p w14:paraId="69183189" w14:textId="77777777" w:rsidR="00416FC7" w:rsidRDefault="00416FC7" w:rsidP="00416FC7">
      <w:r>
        <w:t>4: Scripts</w:t>
      </w:r>
      <w:r>
        <w:br/>
        <w:t>This section contains the following topics and subsection:</w:t>
      </w:r>
      <w:r>
        <w:br/>
        <w:t>l</w:t>
      </w:r>
      <w:r>
        <w:br/>
        <w:t>Manage scripts</w:t>
      </w:r>
      <w:r>
        <w:br/>
        <w:t>l</w:t>
      </w:r>
      <w:r>
        <w:br/>
        <w:t>How to iterate through scripts</w:t>
      </w:r>
      <w:r>
        <w:br/>
        <w:t>l</w:t>
      </w:r>
      <w:r>
        <w:br/>
        <w:t>Example scripts</w:t>
      </w:r>
      <w:r>
        <w:br/>
        <w:t>See also:</w:t>
      </w:r>
      <w:r>
        <w:br/>
        <w:t>l</w:t>
      </w:r>
      <w:r>
        <w:br/>
        <w:t>Script tabs panel in the Workspace editor overview.</w:t>
      </w:r>
      <w:r>
        <w:br/>
        <w:t>l</w:t>
      </w:r>
      <w:r>
        <w:br/>
        <w:t xml:space="preserve">Block availability per </w:t>
      </w:r>
      <w:proofErr w:type="spellStart"/>
      <w:r>
        <w:t>CallXML</w:t>
      </w:r>
      <w:proofErr w:type="spellEnd"/>
      <w:r>
        <w:t xml:space="preserve"> script</w:t>
      </w:r>
      <w:r>
        <w:br/>
        <w:t>Manage scripts</w:t>
      </w:r>
      <w:r>
        <w:br/>
        <w:t>Add a new script</w:t>
      </w:r>
      <w:r>
        <w:br/>
        <w:t>Add a system script</w:t>
      </w:r>
      <w:r>
        <w:br/>
        <w:t>Duplicate a script</w:t>
      </w:r>
      <w:r>
        <w:br/>
        <w:t>Rename a custom script</w:t>
      </w:r>
      <w:r>
        <w:br/>
        <w:t>Save a script</w:t>
      </w:r>
      <w:r>
        <w:br/>
        <w:t>Publish a script</w:t>
      </w:r>
      <w:r>
        <w:br/>
        <w:t>Validate a script</w:t>
      </w:r>
      <w:r>
        <w:br/>
        <w:t>Delete a custom script</w:t>
      </w:r>
      <w:r>
        <w:br/>
        <w:t>Note</w:t>
      </w:r>
      <w:r>
        <w:br/>
        <w:t>l</w:t>
      </w:r>
      <w:r>
        <w:br/>
        <w:t>The</w:t>
      </w:r>
      <w:r>
        <w:br/>
        <w:t>Scripts icon is only visible in the navigation pane after you open a workspace. You view the</w:t>
      </w:r>
      <w:r>
        <w:br/>
        <w:t>scripts for that workspace on the Scripts page.</w:t>
      </w:r>
      <w:r>
        <w:br/>
        <w:t>l</w:t>
      </w:r>
      <w:r>
        <w:br/>
        <w:t>You manage scripts through the Workspace editor.</w:t>
      </w:r>
      <w:r>
        <w:br/>
        <w:t>l</w:t>
      </w:r>
      <w:r>
        <w:br/>
        <w:t>Script names cannot contain the following characters: \ /:*?"&lt;&gt;|</w:t>
      </w:r>
      <w:r>
        <w:br/>
        <w:t>1.</w:t>
      </w:r>
      <w:r>
        <w:br/>
      </w:r>
      <w:r>
        <w:lastRenderedPageBreak/>
        <w:t>Open the workspace that contains the scripts. See Open a workspace.</w:t>
      </w:r>
      <w:r>
        <w:br/>
        <w:t>2.</w:t>
      </w:r>
      <w:r>
        <w:br/>
        <w:t>On the navigation pane, click</w:t>
      </w:r>
      <w:r>
        <w:br/>
        <w:t>Scripts. The Scripts for [workspace] list appears. For navigation</w:t>
      </w:r>
      <w:r>
        <w:br/>
        <w:t>information, see List view.</w:t>
      </w:r>
      <w:r>
        <w:br/>
        <w:t>CCSP Designer Help - Tenant - 7.4</w:t>
      </w:r>
      <w:r>
        <w:br/>
        <w:t>68</w:t>
      </w:r>
      <w:r>
        <w:br/>
      </w:r>
    </w:p>
    <w:p w14:paraId="60315040" w14:textId="77777777" w:rsidR="00416FC7" w:rsidRDefault="00416FC7" w:rsidP="00416FC7">
      <w:r>
        <w:t>The columns are:</w:t>
      </w:r>
      <w:r>
        <w:br/>
        <w:t>o</w:t>
      </w:r>
      <w:r>
        <w:br/>
        <w:t>Name</w:t>
      </w:r>
      <w:r>
        <w:br/>
        <w:t>o</w:t>
      </w:r>
      <w:r>
        <w:br/>
        <w:t>Published filename</w:t>
      </w:r>
      <w:r>
        <w:br/>
        <w:t>o</w:t>
      </w:r>
      <w:r>
        <w:br/>
        <w:t>Version — the version of the script.</w:t>
      </w:r>
      <w:r>
        <w:br/>
        <w:t>o</w:t>
      </w:r>
      <w:r>
        <w:br/>
        <w:t>Last modified time — this is currently the UTC time at which the script was saved in the database.</w:t>
      </w:r>
      <w:r>
        <w:br/>
        <w:t>o</w:t>
      </w:r>
      <w:r>
        <w:br/>
        <w:t>Last modified by</w:t>
      </w:r>
      <w:r>
        <w:br/>
        <w:t>o</w:t>
      </w:r>
      <w:r>
        <w:br/>
        <w:t>Last publish time — this is currently the UTC time at which the script was published in the tenant’s</w:t>
      </w:r>
      <w:r>
        <w:br/>
        <w:t>IVR root path, configured in CCSP Admin.</w:t>
      </w:r>
      <w:r>
        <w:br/>
        <w:t>CCSP Designer Help - Tenant - 7.4</w:t>
      </w:r>
      <w:r>
        <w:br/>
        <w:t>69</w:t>
      </w:r>
      <w:r>
        <w:br/>
      </w:r>
    </w:p>
    <w:p w14:paraId="5EE08E46" w14:textId="77777777" w:rsidR="00416FC7" w:rsidRDefault="00416FC7" w:rsidP="00416FC7">
      <w:r>
        <w:t>Add a new script</w:t>
      </w:r>
      <w:r>
        <w:br/>
        <w:t>1.</w:t>
      </w:r>
      <w:r>
        <w:br/>
        <w:t>In the Workspace editor, click</w:t>
      </w:r>
      <w:r>
        <w:br/>
        <w:t>and then click Add Script. The Add New Script dialog appears.</w:t>
      </w:r>
      <w:r>
        <w:br/>
        <w:t>2.</w:t>
      </w:r>
      <w:r>
        <w:br/>
        <w:t>Enter the script name. You cannot use the name of a system script.</w:t>
      </w:r>
      <w:r>
        <w:br/>
        <w:t>3.</w:t>
      </w:r>
      <w:r>
        <w:br/>
        <w:t>Click OK.</w:t>
      </w:r>
      <w:r>
        <w:br/>
        <w:t>The script is added to the workspace and selected.</w:t>
      </w:r>
      <w:r>
        <w:br/>
        <w:t>Add a system script</w:t>
      </w:r>
      <w:r>
        <w:br/>
        <w:t>1.</w:t>
      </w:r>
      <w:r>
        <w:br/>
        <w:t>In the Workspace editor, click</w:t>
      </w:r>
      <w:r>
        <w:br/>
        <w:t>and then click Add System Script. The Add System Script dialog</w:t>
      </w:r>
      <w:r>
        <w:br/>
        <w:t>appears.</w:t>
      </w:r>
      <w:r>
        <w:br/>
        <w:t>2.</w:t>
      </w:r>
      <w:r>
        <w:br/>
      </w:r>
      <w:r>
        <w:lastRenderedPageBreak/>
        <w:t>Select the script.</w:t>
      </w:r>
      <w:r>
        <w:br/>
        <w:t>3.</w:t>
      </w:r>
      <w:r>
        <w:br/>
        <w:t>Click OK.</w:t>
      </w:r>
      <w:r>
        <w:br/>
        <w:t>The script is added to the workspace and selected.</w:t>
      </w:r>
      <w:r>
        <w:br/>
        <w:t>CCSP Designer Help - Tenant - 7.4</w:t>
      </w:r>
      <w:r>
        <w:br/>
        <w:t>70</w:t>
      </w:r>
      <w:r>
        <w:br/>
      </w:r>
    </w:p>
    <w:p w14:paraId="67BF0A44" w14:textId="77777777" w:rsidR="00416FC7" w:rsidRDefault="00416FC7" w:rsidP="00416FC7">
      <w:r>
        <w:t>Duplicate a script</w:t>
      </w:r>
      <w:r>
        <w:br/>
        <w:t>1.</w:t>
      </w:r>
      <w:r>
        <w:br/>
        <w:t>In the Workspace editor, in the Script tabs, select the script to duplicate.</w:t>
      </w:r>
      <w:r>
        <w:br/>
        <w:t>2.</w:t>
      </w:r>
      <w:r>
        <w:br/>
        <w:t>Click</w:t>
      </w:r>
      <w:r>
        <w:br/>
        <w:t>and then click Duplicate. The Duplicate dialog appears.</w:t>
      </w:r>
      <w:r>
        <w:br/>
        <w:t>3.</w:t>
      </w:r>
      <w:r>
        <w:br/>
        <w:t>Enter the duplicate script name.</w:t>
      </w:r>
      <w:r>
        <w:br/>
        <w:t>4.</w:t>
      </w:r>
      <w:r>
        <w:br/>
        <w:t>Click OK</w:t>
      </w:r>
      <w:r>
        <w:br/>
        <w:t>The duplicate script is added to the workspace and selected.</w:t>
      </w:r>
      <w:r>
        <w:br/>
        <w:t>Rename a custom script</w:t>
      </w:r>
      <w:r>
        <w:br/>
        <w:t>You can rename only custom scripts.</w:t>
      </w:r>
      <w:r>
        <w:br/>
        <w:t>1.</w:t>
      </w:r>
      <w:r>
        <w:br/>
        <w:t>In the Workspace editor, in the Scripts list, select the script to rename.</w:t>
      </w:r>
      <w:r>
        <w:br/>
        <w:t>2.</w:t>
      </w:r>
      <w:r>
        <w:br/>
        <w:t>Click</w:t>
      </w:r>
      <w:r>
        <w:br/>
        <w:t>and then click Rename. The Rename [name]? dialog appears.</w:t>
      </w:r>
      <w:r>
        <w:br/>
        <w:t>3.</w:t>
      </w:r>
      <w:r>
        <w:br/>
        <w:t>Enter the new script name.</w:t>
      </w:r>
      <w:r>
        <w:br/>
        <w:t>4.</w:t>
      </w:r>
      <w:r>
        <w:br/>
        <w:t>Click Rename.</w:t>
      </w:r>
      <w:r>
        <w:br/>
        <w:t>The renamed script is added to the workspace and selected.</w:t>
      </w:r>
      <w:r>
        <w:br/>
        <w:t>CCSP Designer Help - Tenant - 7.4</w:t>
      </w:r>
      <w:r>
        <w:br/>
        <w:t>71</w:t>
      </w:r>
      <w:r>
        <w:br/>
      </w:r>
    </w:p>
    <w:p w14:paraId="26F9AFB1" w14:textId="77777777" w:rsidR="00416FC7" w:rsidRDefault="00416FC7" w:rsidP="00416FC7">
      <w:r>
        <w:t>Save a script</w:t>
      </w:r>
      <w:r>
        <w:br/>
        <w:t>When you edit a script, an asterisk appears beside its name and an asterisk appears beside the name of the</w:t>
      </w:r>
      <w:r>
        <w:br/>
        <w:t>workspace in the Workspace tab bar. When you save the script, both asterisks disappear.</w:t>
      </w:r>
      <w:r>
        <w:br/>
        <w:t>1.</w:t>
      </w:r>
      <w:r>
        <w:br/>
        <w:t>In the Workspace editor, in the Script tabs panel, select the script to save.</w:t>
      </w:r>
      <w:r>
        <w:br/>
        <w:t>2.</w:t>
      </w:r>
      <w:r>
        <w:br/>
        <w:t>Click</w:t>
      </w:r>
      <w:r>
        <w:br/>
        <w:t>and then click Save.</w:t>
      </w:r>
      <w:r>
        <w:br/>
      </w:r>
      <w:r>
        <w:lastRenderedPageBreak/>
        <w:t>3.</w:t>
      </w:r>
      <w:r>
        <w:br/>
        <w:t>The message Script successfully saved appears. Click OK.</w:t>
      </w:r>
      <w:r>
        <w:br/>
        <w:t>Publish a script</w:t>
      </w:r>
      <w:r>
        <w:br/>
        <w:t>Note</w:t>
      </w:r>
      <w:r>
        <w:br/>
        <w:t>l</w:t>
      </w:r>
      <w:r>
        <w:br/>
        <w:t>If an error message appears saying that the IVR root path cannot be found, or CCSP Admin cannot be</w:t>
      </w:r>
      <w:r>
        <w:br/>
        <w:t>contacted, click Publish again. If there is still a problem, see the configuration information in Publish a</w:t>
      </w:r>
      <w:r>
        <w:br/>
        <w:t>workspace.</w:t>
      </w:r>
      <w:r>
        <w:br/>
        <w:t>l</w:t>
      </w:r>
      <w:r>
        <w:br/>
        <w:t>Publishing an individual script does not create a backup version of it. You must publish a whole</w:t>
      </w:r>
      <w:r>
        <w:br/>
        <w:t>workspace to create a backup version of its scripts, tables, and files. For more information, see Publish a</w:t>
      </w:r>
      <w:r>
        <w:br/>
        <w:t>workspace.</w:t>
      </w:r>
      <w:r>
        <w:br/>
        <w:t>1.</w:t>
      </w:r>
      <w:r>
        <w:br/>
        <w:t>In the Workspace editor, in the Script tabs panel, select the script to publish.</w:t>
      </w:r>
      <w:r>
        <w:br/>
        <w:t>2.</w:t>
      </w:r>
      <w:r>
        <w:br/>
        <w:t>Click</w:t>
      </w:r>
      <w:r>
        <w:br/>
        <w:t>and then click Publish. The Publish [name] script dialog appears.</w:t>
      </w:r>
      <w:r>
        <w:br/>
        <w:t>3.</w:t>
      </w:r>
      <w:r>
        <w:br/>
        <w:t>Enter the Location to publish to. You can use the default workspace location or change the name to</w:t>
      </w:r>
      <w:r>
        <w:br/>
        <w:t>publish to a different workspace folder.</w:t>
      </w:r>
      <w:r>
        <w:br/>
        <w:t>4.</w:t>
      </w:r>
      <w:r>
        <w:br/>
        <w:t>Click Publish.</w:t>
      </w:r>
      <w:r>
        <w:br/>
        <w:t>5.</w:t>
      </w:r>
      <w:r>
        <w:br/>
        <w:t>The message Script successfully published appears. Click OK.</w:t>
      </w:r>
      <w:r>
        <w:br/>
        <w:t>CCSP Designer Help - Tenant - 7.4</w:t>
      </w:r>
      <w:r>
        <w:br/>
        <w:t>72</w:t>
      </w:r>
      <w:r>
        <w:br/>
      </w:r>
    </w:p>
    <w:p w14:paraId="53D5DCBC" w14:textId="77777777" w:rsidR="00416FC7" w:rsidRDefault="00416FC7" w:rsidP="00416FC7">
      <w:r>
        <w:t>Validate a script</w:t>
      </w:r>
      <w:r>
        <w:br/>
        <w:t>Designer provides script validation to check that each individual call event script contains only Designer blocks</w:t>
      </w:r>
      <w:r>
        <w:br/>
        <w:t>that are valid for that particular call event. Script validation is performed automatically when you click Save.</w:t>
      </w:r>
      <w:r>
        <w:br/>
        <w:t>1.</w:t>
      </w:r>
      <w:r>
        <w:br/>
        <w:t>In the Workspace editor, in the Script tabs panel, select the script to validate.</w:t>
      </w:r>
      <w:r>
        <w:br/>
        <w:t>2.</w:t>
      </w:r>
      <w:r>
        <w:br/>
        <w:t>Click</w:t>
      </w:r>
      <w:r>
        <w:br/>
        <w:t>and then click Validate.</w:t>
      </w:r>
      <w:r>
        <w:br/>
        <w:t>3.</w:t>
      </w:r>
      <w:r>
        <w:br/>
      </w:r>
      <w:r>
        <w:lastRenderedPageBreak/>
        <w:t>If the script is valid, the message Script is valid appears.</w:t>
      </w:r>
      <w:r>
        <w:br/>
        <w:t>4.</w:t>
      </w:r>
      <w:r>
        <w:br/>
        <w:t>If the script is not valid, the message Script is not valid appears. Click Details to view more information on</w:t>
      </w:r>
      <w:r>
        <w:br/>
        <w:t>the Errors page.</w:t>
      </w:r>
      <w:r>
        <w:br/>
        <w:t>5.</w:t>
      </w:r>
      <w:r>
        <w:br/>
        <w:t>Click OK.</w:t>
      </w:r>
      <w:r>
        <w:br/>
        <w:t>Delete a custom script</w:t>
      </w:r>
      <w:r>
        <w:br/>
        <w:t>You can delete only custom scripts.</w:t>
      </w:r>
      <w:r>
        <w:br/>
        <w:t>1.</w:t>
      </w:r>
      <w:r>
        <w:br/>
        <w:t>In the Workspace editor, in the Script tabs panel, select the script to delete.</w:t>
      </w:r>
      <w:r>
        <w:br/>
        <w:t>2.</w:t>
      </w:r>
      <w:r>
        <w:br/>
        <w:t>Click</w:t>
      </w:r>
      <w:r>
        <w:br/>
        <w:t>and then click Delete.</w:t>
      </w:r>
      <w:r>
        <w:br/>
        <w:t>3.</w:t>
      </w:r>
      <w:r>
        <w:br/>
        <w:t>Confirm the deletion.</w:t>
      </w:r>
      <w:r>
        <w:br/>
        <w:t>CCSP Designer Help - Tenant - 7.4</w:t>
      </w:r>
      <w:r>
        <w:br/>
        <w:t>73</w:t>
      </w:r>
      <w:r>
        <w:br/>
      </w:r>
    </w:p>
    <w:p w14:paraId="4E82046B" w14:textId="77777777" w:rsidR="00416FC7" w:rsidRDefault="00416FC7" w:rsidP="00416FC7">
      <w:r>
        <w:t>How to iterate through scripts</w:t>
      </w:r>
      <w:r>
        <w:br/>
        <w:t>To iterate through a script to set or extract variable information, where the variable data are in the form</w:t>
      </w:r>
      <w:r>
        <w:br/>
        <w:t xml:space="preserve">dataItem1, dataItem2, dataItem3, ..., </w:t>
      </w:r>
      <w:proofErr w:type="spellStart"/>
      <w:r>
        <w:t>dataItemnn</w:t>
      </w:r>
      <w:proofErr w:type="spellEnd"/>
      <w:r>
        <w:t>, you need to use a workaround.</w:t>
      </w:r>
      <w:r>
        <w:br/>
        <w:t>Part of the problem with iteration is that the $ token, which is used to extract variable information, can only</w:t>
      </w:r>
      <w:r>
        <w:br/>
        <w:t>operate on a single parameter at one time, whereas the desired information would need to be nested in the</w:t>
      </w:r>
      <w:r>
        <w:br/>
        <w:t>iteration loop, in the form $</w:t>
      </w:r>
      <w:proofErr w:type="spellStart"/>
      <w:r>
        <w:t>varName$counter</w:t>
      </w:r>
      <w:proofErr w:type="spellEnd"/>
      <w:r>
        <w:t>$$. Hardcoding the variable name is not a viable solution for this</w:t>
      </w:r>
      <w:r>
        <w:br/>
        <w:t>problem.</w:t>
      </w:r>
      <w:r>
        <w:br/>
        <w:t xml:space="preserve">The following workaround takes advantage of the </w:t>
      </w:r>
      <w:proofErr w:type="spellStart"/>
      <w:r>
        <w:t>ReadDictionary</w:t>
      </w:r>
      <w:proofErr w:type="spellEnd"/>
      <w:r>
        <w:t xml:space="preserve"> function of XML.</w:t>
      </w:r>
      <w:r>
        <w:br/>
        <w:t>In this example, data was obtained from a web server in the following format:</w:t>
      </w:r>
      <w:r>
        <w:br/>
        <w:t>GetFrequentFlierInformation.Response.n:PersonName.n:LastActivity.1.n:ActivityText;value</w:t>
      </w:r>
      <w:r>
        <w:br/>
        <w:t>=IBOO</w:t>
      </w:r>
      <w:r>
        <w:br/>
        <w:t>GetFrequentFlierInformation.Response.n:PersonName.n:LastActivity.2.n:ActivityText;value</w:t>
      </w:r>
      <w:r>
        <w:br/>
        <w:t>=AFR 1621 TLV C</w:t>
      </w:r>
      <w:r>
        <w:br/>
        <w:t>GetFrequentFlierInformation.Response.n:PersonName.n:LastActivity.3.n:ActivityText;value</w:t>
      </w:r>
      <w:r>
        <w:br/>
        <w:t>=AFR 007 JFK CDG C</w:t>
      </w:r>
      <w:r>
        <w:br/>
        <w:t>GetFrequentFlierInformation.Response.n:PersonName.n:LastActivity.4.n:ActivityText;value</w:t>
      </w:r>
      <w:r>
        <w:br/>
        <w:t>=AFR 006 CDG JFK C</w:t>
      </w:r>
      <w:r>
        <w:br/>
        <w:t>GetFrequentFlierInformation.Response.n:PersonName.n:LastActivity.5.n:ActivityText;value</w:t>
      </w:r>
      <w:r>
        <w:br/>
        <w:t>=AFR 1621 TLV CDG C</w:t>
      </w:r>
      <w:r>
        <w:br/>
        <w:t>GetFrequentFlierInformation.Response.n:PersonName.n:LastActivity.n:ActivityText;value=J</w:t>
      </w:r>
      <w:r>
        <w:br/>
      </w:r>
      <w:r>
        <w:lastRenderedPageBreak/>
        <w:t>HIUSDFR</w:t>
      </w:r>
      <w:r>
        <w:br/>
        <w:t>For which the following code works:</w:t>
      </w:r>
      <w:r>
        <w:br/>
        <w:t xml:space="preserve">For </w:t>
      </w:r>
      <w:proofErr w:type="spellStart"/>
      <w:r>
        <w:t>nCount</w:t>
      </w:r>
      <w:proofErr w:type="spellEnd"/>
      <w:r>
        <w:t xml:space="preserve"> = 1 to 6</w:t>
      </w:r>
      <w:r>
        <w:br/>
        <w:t xml:space="preserve">               </w:t>
      </w:r>
      <w:proofErr w:type="spellStart"/>
      <w:r>
        <w:t>strN</w:t>
      </w:r>
      <w:proofErr w:type="spellEnd"/>
      <w:r>
        <w:t xml:space="preserve"> = $</w:t>
      </w:r>
      <w:proofErr w:type="spellStart"/>
      <w:r>
        <w:t>nCount</w:t>
      </w:r>
      <w:proofErr w:type="spellEnd"/>
      <w:r>
        <w:t>$ &amp; "."</w:t>
      </w:r>
      <w:r>
        <w:br/>
        <w:t xml:space="preserve">               If </w:t>
      </w:r>
      <w:proofErr w:type="spellStart"/>
      <w:r>
        <w:t>nCount</w:t>
      </w:r>
      <w:proofErr w:type="spellEnd"/>
      <w:r>
        <w:t xml:space="preserve">==6 then </w:t>
      </w:r>
      <w:proofErr w:type="spellStart"/>
      <w:r>
        <w:t>strN</w:t>
      </w:r>
      <w:proofErr w:type="spellEnd"/>
      <w:r>
        <w:t xml:space="preserve"> = ""</w:t>
      </w:r>
      <w:r>
        <w:br/>
        <w:t xml:space="preserve">                       LOG $</w:t>
      </w:r>
      <w:proofErr w:type="spellStart"/>
      <w:r>
        <w:t>ReadDictionary</w:t>
      </w:r>
      <w:proofErr w:type="spellEnd"/>
      <w:r>
        <w:br/>
        <w:t xml:space="preserve">("GetFrequentFlierInformation.Response.n:PersonName.n:LastActivity." &amp; </w:t>
      </w:r>
      <w:proofErr w:type="spellStart"/>
      <w:r>
        <w:t>ReadDictionary</w:t>
      </w:r>
      <w:proofErr w:type="spellEnd"/>
      <w:r>
        <w:br/>
        <w:t>("</w:t>
      </w:r>
      <w:proofErr w:type="spellStart"/>
      <w:r>
        <w:t>strN</w:t>
      </w:r>
      <w:proofErr w:type="spellEnd"/>
      <w:r>
        <w:t>") &amp; "n:ActivityText")$</w:t>
      </w:r>
      <w:r>
        <w:br/>
        <w:t xml:space="preserve">Next </w:t>
      </w:r>
      <w:proofErr w:type="spellStart"/>
      <w:r>
        <w:t>nCount</w:t>
      </w:r>
      <w:proofErr w:type="spellEnd"/>
      <w:r>
        <w:br/>
        <w:t>The following is an example of what could be used if you want to work with different bases:</w:t>
      </w:r>
      <w:r>
        <w:br/>
        <w:t>BASE = "GetFrequentFlierInformation.Response.n:PersonName.n:LastActivity."</w:t>
      </w:r>
      <w:r>
        <w:br/>
        <w:t xml:space="preserve">For </w:t>
      </w:r>
      <w:proofErr w:type="spellStart"/>
      <w:r>
        <w:t>nCount</w:t>
      </w:r>
      <w:proofErr w:type="spellEnd"/>
      <w:r>
        <w:t xml:space="preserve"> = 1 to 6</w:t>
      </w:r>
      <w:r>
        <w:br/>
        <w:t xml:space="preserve">               </w:t>
      </w:r>
      <w:proofErr w:type="spellStart"/>
      <w:r>
        <w:t>strN</w:t>
      </w:r>
      <w:proofErr w:type="spellEnd"/>
      <w:r>
        <w:t xml:space="preserve"> = $</w:t>
      </w:r>
      <w:proofErr w:type="spellStart"/>
      <w:r>
        <w:t>nCount</w:t>
      </w:r>
      <w:proofErr w:type="spellEnd"/>
      <w:r>
        <w:t>$ &amp; "."</w:t>
      </w:r>
      <w:r>
        <w:br/>
        <w:t xml:space="preserve">               If </w:t>
      </w:r>
      <w:proofErr w:type="spellStart"/>
      <w:r>
        <w:t>nCount</w:t>
      </w:r>
      <w:proofErr w:type="spellEnd"/>
      <w:r>
        <w:t xml:space="preserve">==6 then </w:t>
      </w:r>
      <w:proofErr w:type="spellStart"/>
      <w:r>
        <w:t>strN</w:t>
      </w:r>
      <w:proofErr w:type="spellEnd"/>
      <w:r>
        <w:t xml:space="preserve"> = ""</w:t>
      </w:r>
      <w:r>
        <w:br/>
        <w:t xml:space="preserve">                       LOG $</w:t>
      </w:r>
      <w:proofErr w:type="spellStart"/>
      <w:r>
        <w:t>ReadDictionary</w:t>
      </w:r>
      <w:proofErr w:type="spellEnd"/>
      <w:r>
        <w:t>(</w:t>
      </w:r>
      <w:proofErr w:type="spellStart"/>
      <w:r>
        <w:t>ReadDictionary</w:t>
      </w:r>
      <w:proofErr w:type="spellEnd"/>
      <w:r>
        <w:t xml:space="preserve">("BASE") &amp; </w:t>
      </w:r>
      <w:proofErr w:type="spellStart"/>
      <w:r>
        <w:t>ReadDictionary</w:t>
      </w:r>
      <w:proofErr w:type="spellEnd"/>
      <w:r>
        <w:br/>
        <w:t>("</w:t>
      </w:r>
      <w:proofErr w:type="spellStart"/>
      <w:r>
        <w:t>strN</w:t>
      </w:r>
      <w:proofErr w:type="spellEnd"/>
      <w:r>
        <w:t>") &amp; "n:ActivityText")$</w:t>
      </w:r>
      <w:r>
        <w:br/>
        <w:t xml:space="preserve">Next </w:t>
      </w:r>
      <w:proofErr w:type="spellStart"/>
      <w:r>
        <w:t>nCount</w:t>
      </w:r>
      <w:proofErr w:type="spellEnd"/>
      <w:r>
        <w:br/>
        <w:t>CCSP Designer Help - Tenant - 7.4</w:t>
      </w:r>
      <w:r>
        <w:br/>
        <w:t>74</w:t>
      </w:r>
      <w:r>
        <w:br/>
      </w:r>
    </w:p>
    <w:p w14:paraId="6CF05AD4" w14:textId="77777777" w:rsidR="00416FC7" w:rsidRDefault="00416FC7" w:rsidP="00416FC7">
      <w:r>
        <w:t>Example scripts</w:t>
      </w:r>
      <w:r>
        <w:br/>
        <w:t>In the example scripts:</w:t>
      </w:r>
      <w:r>
        <w:br/>
        <w:t>l</w:t>
      </w:r>
      <w:r>
        <w:br/>
        <w:t>The workspace file contains all of the information about the Designer workspace and its collection of XML</w:t>
      </w:r>
      <w:r>
        <w:br/>
        <w:t>scripts.</w:t>
      </w:r>
      <w:r>
        <w:br/>
        <w:t>l</w:t>
      </w:r>
      <w:r>
        <w:br/>
        <w:t>The ..\</w:t>
      </w:r>
      <w:proofErr w:type="spellStart"/>
      <w:r>
        <w:t>wavefiles</w:t>
      </w:r>
      <w:proofErr w:type="spellEnd"/>
      <w:r>
        <w:t xml:space="preserve"> directory contains all of the recorded .wav files used in the scripts.</w:t>
      </w:r>
      <w:r>
        <w:br/>
        <w:t>l</w:t>
      </w:r>
      <w:r>
        <w:br/>
        <w:t>The DBLookup.asp script looks up a customer ID in a database.</w:t>
      </w:r>
      <w:r>
        <w:br/>
        <w:t>This subsection contains the following example scripts:</w:t>
      </w:r>
      <w:r>
        <w:br/>
        <w:t>l</w:t>
      </w:r>
      <w:r>
        <w:br/>
      </w:r>
      <w:proofErr w:type="spellStart"/>
      <w:r>
        <w:t>Ivr</w:t>
      </w:r>
      <w:proofErr w:type="spellEnd"/>
      <w:r>
        <w:t xml:space="preserve"> script</w:t>
      </w:r>
      <w:r>
        <w:br/>
        <w:t>l</w:t>
      </w:r>
      <w:r>
        <w:br/>
        <w:t xml:space="preserve">Agentless </w:t>
      </w:r>
      <w:proofErr w:type="spellStart"/>
      <w:r>
        <w:t>Ivr</w:t>
      </w:r>
      <w:proofErr w:type="spellEnd"/>
      <w:r>
        <w:t xml:space="preserve"> script</w:t>
      </w:r>
      <w:r>
        <w:br/>
        <w:t>l</w:t>
      </w:r>
      <w:r>
        <w:br/>
      </w:r>
      <w:proofErr w:type="spellStart"/>
      <w:r>
        <w:t>Ivr</w:t>
      </w:r>
      <w:proofErr w:type="spellEnd"/>
      <w:r>
        <w:t xml:space="preserve"> Timeout script</w:t>
      </w:r>
      <w:r>
        <w:br/>
        <w:t>l</w:t>
      </w:r>
      <w:r>
        <w:br/>
        <w:t>Call Arrival script</w:t>
      </w:r>
      <w:r>
        <w:br/>
        <w:t>l</w:t>
      </w:r>
      <w:r>
        <w:br/>
        <w:t>Call Deferred script</w:t>
      </w:r>
      <w:r>
        <w:br/>
        <w:t>l</w:t>
      </w:r>
      <w:r>
        <w:br/>
        <w:t>Call Aged script</w:t>
      </w:r>
      <w:r>
        <w:br/>
      </w:r>
      <w:r>
        <w:lastRenderedPageBreak/>
        <w:t>l</w:t>
      </w:r>
      <w:r>
        <w:br/>
        <w:t>Call Rejected script</w:t>
      </w:r>
      <w:r>
        <w:br/>
        <w:t>l</w:t>
      </w:r>
      <w:r>
        <w:br/>
        <w:t>Call Answered script</w:t>
      </w:r>
      <w:r>
        <w:br/>
        <w:t>l</w:t>
      </w:r>
      <w:r>
        <w:br/>
        <w:t>Call Termination script</w:t>
      </w:r>
      <w:r>
        <w:br/>
        <w:t>l</w:t>
      </w:r>
      <w:r>
        <w:br/>
        <w:t>Call Pre Sent script</w:t>
      </w:r>
      <w:r>
        <w:br/>
        <w:t>l</w:t>
      </w:r>
      <w:r>
        <w:br/>
        <w:t>Post Call script</w:t>
      </w:r>
      <w:r>
        <w:br/>
        <w:t>l</w:t>
      </w:r>
      <w:r>
        <w:br/>
        <w:t>Elsbeth integration scripts</w:t>
      </w:r>
      <w:r>
        <w:br/>
        <w:t>l</w:t>
      </w:r>
      <w:r>
        <w:br/>
        <w:t>Music On Hold script</w:t>
      </w:r>
      <w:r>
        <w:br/>
        <w:t>l</w:t>
      </w:r>
      <w:r>
        <w:br/>
        <w:t>Music On Hold In Queue script</w:t>
      </w:r>
      <w:r>
        <w:br/>
        <w:t>l</w:t>
      </w:r>
      <w:r>
        <w:br/>
        <w:t>In Queue Timeout script</w:t>
      </w:r>
      <w:r>
        <w:br/>
        <w:t>l</w:t>
      </w:r>
      <w:r>
        <w:br/>
        <w:t>Pickup Timeout script</w:t>
      </w:r>
      <w:r>
        <w:br/>
        <w:t>l</w:t>
      </w:r>
      <w:r>
        <w:br/>
        <w:t>Leave Voicemail script</w:t>
      </w:r>
      <w:r>
        <w:br/>
        <w:t>l</w:t>
      </w:r>
      <w:r>
        <w:br/>
        <w:t>Retrieve Voicemail script</w:t>
      </w:r>
      <w:r>
        <w:br/>
        <w:t>l</w:t>
      </w:r>
      <w:r>
        <w:br/>
        <w:t>Voicemail processing prompts</w:t>
      </w:r>
      <w:r>
        <w:br/>
        <w:t>l</w:t>
      </w:r>
      <w:r>
        <w:br/>
        <w:t>Web services XML examples</w:t>
      </w:r>
      <w:r>
        <w:br/>
        <w:t>CCSP Designer Help - Tenant - 7.4</w:t>
      </w:r>
      <w:r>
        <w:br/>
        <w:t>75</w:t>
      </w:r>
      <w:r>
        <w:br/>
      </w:r>
    </w:p>
    <w:p w14:paraId="5BD96EAD" w14:textId="77777777" w:rsidR="00416FC7" w:rsidRDefault="00416FC7" w:rsidP="00416FC7">
      <w:proofErr w:type="spellStart"/>
      <w:r>
        <w:t>Ivr</w:t>
      </w:r>
      <w:proofErr w:type="spellEnd"/>
      <w:r>
        <w:t xml:space="preserve"> script</w:t>
      </w:r>
      <w:r>
        <w:br/>
        <w:t>This script is interpreted when the Incoming Call Event is fired for an incoming VCS call.</w:t>
      </w:r>
      <w:r>
        <w:br/>
        <w:t>It executes as follows:</w:t>
      </w:r>
      <w:r>
        <w:br/>
        <w:t>1.</w:t>
      </w:r>
      <w:r>
        <w:br/>
        <w:t>Play a greeting announcement.</w:t>
      </w:r>
      <w:r>
        <w:br/>
        <w:t>2.</w:t>
      </w:r>
      <w:r>
        <w:br/>
        <w:t>Assign a queue depending on the DNIS of the inbound call.</w:t>
      </w:r>
      <w:r>
        <w:br/>
        <w:t>3.</w:t>
      </w:r>
      <w:r>
        <w:br/>
        <w:t>Offer a menu for the caller to select if they are a new or existing customer and sets the skill accordingly.</w:t>
      </w:r>
      <w:r>
        <w:br/>
        <w:t>4.</w:t>
      </w:r>
      <w:r>
        <w:br/>
        <w:t xml:space="preserve">If the caller is an existing customer, it prompts them to enter their customer ID, validating it </w:t>
      </w:r>
      <w:r>
        <w:lastRenderedPageBreak/>
        <w:t>against a</w:t>
      </w:r>
      <w:r>
        <w:br/>
        <w:t>database.</w:t>
      </w:r>
      <w:r>
        <w:br/>
        <w:t>Caution</w:t>
      </w:r>
      <w:r>
        <w:br/>
        <w:t>Your IVR script should assign a queue for every voice call.</w:t>
      </w:r>
      <w:r>
        <w:br/>
        <w:t>CCSP Designer Help - Tenant - 7.4</w:t>
      </w:r>
      <w:r>
        <w:br/>
        <w:t>76</w:t>
      </w:r>
      <w:r>
        <w:br/>
      </w:r>
    </w:p>
    <w:p w14:paraId="3F77BFD6" w14:textId="77777777" w:rsidR="00416FC7" w:rsidRDefault="00416FC7" w:rsidP="00416FC7">
      <w:r>
        <w:t>CCSP Designer Help - Tenant - 7.4</w:t>
      </w:r>
      <w:r>
        <w:br/>
        <w:t>77</w:t>
      </w:r>
      <w:r>
        <w:br/>
      </w:r>
    </w:p>
    <w:p w14:paraId="7007382D" w14:textId="77777777" w:rsidR="00416FC7" w:rsidRDefault="00416FC7" w:rsidP="00416FC7">
      <w:r>
        <w:t>The blocks function as follows.</w:t>
      </w:r>
      <w:r>
        <w:br/>
        <w:t>Block</w:t>
      </w:r>
      <w:r>
        <w:br/>
        <w:t>Name</w:t>
      </w:r>
      <w:r>
        <w:br/>
        <w:t>Description</w:t>
      </w:r>
      <w:r>
        <w:br/>
        <w:t>Play Audio</w:t>
      </w:r>
      <w:r>
        <w:br/>
        <w:t>Greeting</w:t>
      </w:r>
      <w:r>
        <w:br/>
        <w:t>Plays the greeting announcement to the caller. It clears the</w:t>
      </w:r>
      <w:r>
        <w:br/>
        <w:t>DTMF buffer prior to playing. It also allows the caller to</w:t>
      </w:r>
      <w:r>
        <w:br/>
        <w:t>interrupt the announcement with any DTMF entry.</w:t>
      </w:r>
      <w:r>
        <w:br/>
        <w:t>Switch</w:t>
      </w:r>
      <w:r>
        <w:br/>
      </w:r>
      <w:proofErr w:type="spellStart"/>
      <w:r>
        <w:t>CheckDNIS</w:t>
      </w:r>
      <w:proofErr w:type="spellEnd"/>
      <w:r>
        <w:br/>
        <w:t>Checks the DNIS of the inbound caller to see if it is equal to</w:t>
      </w:r>
      <w:r>
        <w:br/>
        <w:t>either 1234 or 5678 or neither, and selects the appropriate</w:t>
      </w:r>
      <w:r>
        <w:br/>
        <w:t>path.</w:t>
      </w:r>
      <w:r>
        <w:br/>
        <w:t>Queue Name</w:t>
      </w:r>
      <w:r>
        <w:br/>
        <w:t>Sales</w:t>
      </w:r>
      <w:r>
        <w:br/>
        <w:t>Sets the queue for the current call to Sales, if the DNIS is equal</w:t>
      </w:r>
      <w:r>
        <w:br/>
        <w:t>to 1234.</w:t>
      </w:r>
      <w:r>
        <w:br/>
        <w:t>Support</w:t>
      </w:r>
      <w:r>
        <w:br/>
        <w:t>Sets the queue for the current call to Support, if the DNIS is</w:t>
      </w:r>
      <w:r>
        <w:br/>
        <w:t>equal to 5678.</w:t>
      </w:r>
      <w:r>
        <w:br/>
      </w:r>
      <w:proofErr w:type="spellStart"/>
      <w:r>
        <w:t>DefaultQueue</w:t>
      </w:r>
      <w:proofErr w:type="spellEnd"/>
      <w:r>
        <w:br/>
        <w:t xml:space="preserve">Sets the queue for the current call to </w:t>
      </w:r>
      <w:proofErr w:type="spellStart"/>
      <w:r>
        <w:t>DefaultQueue</w:t>
      </w:r>
      <w:proofErr w:type="spellEnd"/>
      <w:r>
        <w:t xml:space="preserve"> if the DNIS</w:t>
      </w:r>
      <w:r>
        <w:br/>
        <w:t>is anything else.</w:t>
      </w:r>
      <w:r>
        <w:br/>
        <w:t>Assign</w:t>
      </w:r>
      <w:r>
        <w:br/>
      </w:r>
      <w:proofErr w:type="spellStart"/>
      <w:r>
        <w:t>InitCounter</w:t>
      </w:r>
      <w:proofErr w:type="spellEnd"/>
      <w:r>
        <w:br/>
        <w:t>Initializes a counter called Counter to be used in keeping track</w:t>
      </w:r>
      <w:r>
        <w:br/>
        <w:t>of invalid entries made by the caller.</w:t>
      </w:r>
      <w:r>
        <w:br/>
        <w:t>Play Audio</w:t>
      </w:r>
      <w:r>
        <w:br/>
      </w:r>
      <w:proofErr w:type="spellStart"/>
      <w:r>
        <w:t>SkillsMenu</w:t>
      </w:r>
      <w:proofErr w:type="spellEnd"/>
      <w:r>
        <w:br/>
        <w:t>Plays the skills menu announcement. It allows the caller to</w:t>
      </w:r>
      <w:r>
        <w:br/>
        <w:t>interrupt the announcement with any DTMF entry.</w:t>
      </w:r>
      <w:r>
        <w:br/>
      </w:r>
      <w:r>
        <w:lastRenderedPageBreak/>
        <w:t>Get Digits</w:t>
      </w:r>
      <w:r>
        <w:br/>
      </w:r>
      <w:proofErr w:type="spellStart"/>
      <w:r>
        <w:t>GetSelection</w:t>
      </w:r>
      <w:proofErr w:type="spellEnd"/>
      <w:r>
        <w:br/>
        <w:t>Waits for a one digit DTMF entry from the caller and saves the</w:t>
      </w:r>
      <w:r>
        <w:br/>
        <w:t>entry in the variable called Selection. It waits up to 5 seconds</w:t>
      </w:r>
      <w:r>
        <w:br/>
        <w:t>for this digit before timing out.</w:t>
      </w:r>
      <w:r>
        <w:br/>
        <w:t>Switch</w:t>
      </w:r>
      <w:r>
        <w:br/>
      </w:r>
      <w:proofErr w:type="spellStart"/>
      <w:r>
        <w:t>CheckSelection</w:t>
      </w:r>
      <w:proofErr w:type="spellEnd"/>
      <w:r>
        <w:br/>
        <w:t>Checks the selection entered by the caller and selects the</w:t>
      </w:r>
      <w:r>
        <w:br/>
        <w:t>appropriate path.</w:t>
      </w:r>
      <w:r>
        <w:br/>
        <w:t>Add Skill</w:t>
      </w:r>
      <w:r>
        <w:br/>
      </w:r>
      <w:proofErr w:type="spellStart"/>
      <w:r>
        <w:t>ExistingCustomer</w:t>
      </w:r>
      <w:proofErr w:type="spellEnd"/>
      <w:r>
        <w:br/>
        <w:t xml:space="preserve">Adds the skill of </w:t>
      </w:r>
      <w:proofErr w:type="spellStart"/>
      <w:r>
        <w:t>ExistingCustomerSkill</w:t>
      </w:r>
      <w:proofErr w:type="spellEnd"/>
      <w:r>
        <w:t xml:space="preserve"> to the call if the caller</w:t>
      </w:r>
      <w:r>
        <w:br/>
        <w:t>selects 1 from the Skills Menu.</w:t>
      </w:r>
      <w:r>
        <w:br/>
      </w:r>
      <w:proofErr w:type="spellStart"/>
      <w:r>
        <w:t>NewCustomer</w:t>
      </w:r>
      <w:proofErr w:type="spellEnd"/>
      <w:r>
        <w:br/>
        <w:t xml:space="preserve">Adds the skill of </w:t>
      </w:r>
      <w:proofErr w:type="spellStart"/>
      <w:r>
        <w:t>NewCustomerSkill</w:t>
      </w:r>
      <w:proofErr w:type="spellEnd"/>
      <w:r>
        <w:t xml:space="preserve"> to the call if the caller</w:t>
      </w:r>
      <w:r>
        <w:br/>
        <w:t>selects 2 from the Skills menu.</w:t>
      </w:r>
      <w:r>
        <w:br/>
        <w:t>Condition</w:t>
      </w:r>
      <w:r>
        <w:br/>
      </w:r>
      <w:proofErr w:type="spellStart"/>
      <w:r>
        <w:t>TooManyErrors</w:t>
      </w:r>
      <w:proofErr w:type="spellEnd"/>
      <w:r>
        <w:br/>
        <w:t>If the caller selects anything else from the Skills menu, then</w:t>
      </w:r>
      <w:r>
        <w:br/>
        <w:t>this checks to see if they exceeded the maximum number of</w:t>
      </w:r>
      <w:r>
        <w:br/>
        <w:t>allowable invalid entries, which is three (3).</w:t>
      </w:r>
      <w:r>
        <w:br/>
        <w:t>Add Skill</w:t>
      </w:r>
      <w:r>
        <w:br/>
      </w:r>
      <w:proofErr w:type="spellStart"/>
      <w:r>
        <w:t>DefaultSkill</w:t>
      </w:r>
      <w:proofErr w:type="spellEnd"/>
      <w:r>
        <w:br/>
        <w:t xml:space="preserve">This assigns the </w:t>
      </w:r>
      <w:proofErr w:type="spellStart"/>
      <w:r>
        <w:t>DefaultSkill</w:t>
      </w:r>
      <w:proofErr w:type="spellEnd"/>
      <w:r>
        <w:t xml:space="preserve"> to the call if too many errors were</w:t>
      </w:r>
      <w:r>
        <w:br/>
        <w:t>made by the caller.</w:t>
      </w:r>
      <w:r>
        <w:br/>
        <w:t>Assign</w:t>
      </w:r>
      <w:r>
        <w:br/>
      </w:r>
      <w:proofErr w:type="spellStart"/>
      <w:r>
        <w:t>IncrementCounter</w:t>
      </w:r>
      <w:proofErr w:type="spellEnd"/>
      <w:r>
        <w:br/>
        <w:t>Increments the counter by one.</w:t>
      </w:r>
      <w:r>
        <w:br/>
        <w:t>Play Audio</w:t>
      </w:r>
      <w:r>
        <w:br/>
      </w:r>
      <w:proofErr w:type="spellStart"/>
      <w:r>
        <w:t>InvalidSelection</w:t>
      </w:r>
      <w:proofErr w:type="spellEnd"/>
      <w:r>
        <w:br/>
        <w:t>Plays the invalid selection announcement to the caller. It does</w:t>
      </w:r>
      <w:r>
        <w:br/>
        <w:t>not allow the caller to interrupt this announcement.</w:t>
      </w:r>
      <w:r>
        <w:br/>
        <w:t>CCSP Designer Help - Tenant - 7.4</w:t>
      </w:r>
      <w:r>
        <w:br/>
        <w:t>78</w:t>
      </w:r>
      <w:r>
        <w:br/>
      </w:r>
    </w:p>
    <w:p w14:paraId="60030278" w14:textId="77777777" w:rsidR="00416FC7" w:rsidRDefault="00416FC7" w:rsidP="00416FC7">
      <w:r>
        <w:t>Block</w:t>
      </w:r>
      <w:r>
        <w:br/>
        <w:t>Name</w:t>
      </w:r>
      <w:r>
        <w:br/>
        <w:t>Description</w:t>
      </w:r>
      <w:r>
        <w:br/>
        <w:t>Clear Digits</w:t>
      </w:r>
      <w:r>
        <w:br/>
      </w:r>
      <w:proofErr w:type="spellStart"/>
      <w:r>
        <w:t>ClearDigits</w:t>
      </w:r>
      <w:proofErr w:type="spellEnd"/>
      <w:r>
        <w:br/>
        <w:t>If the caller enters any DTMF digits while the Invalid Selection</w:t>
      </w:r>
      <w:r>
        <w:br/>
        <w:t>announcement is being played, the caller would not be</w:t>
      </w:r>
      <w:r>
        <w:br/>
        <w:t>interrupted, but the VCS would store those DTMF digits in its</w:t>
      </w:r>
      <w:r>
        <w:br/>
      </w:r>
      <w:r>
        <w:lastRenderedPageBreak/>
        <w:t>buffer. So the buffer should be cleared out before continuing.</w:t>
      </w:r>
      <w:r>
        <w:br/>
        <w:t>Not doing this causes confusion to the caller.</w:t>
      </w:r>
      <w:r>
        <w:br/>
        <w:t>Assign</w:t>
      </w:r>
      <w:r>
        <w:br/>
      </w:r>
      <w:proofErr w:type="spellStart"/>
      <w:r>
        <w:t>InitCounterAgain</w:t>
      </w:r>
      <w:proofErr w:type="spellEnd"/>
      <w:r>
        <w:br/>
        <w:t>If this is an existing customer, the system is now going to</w:t>
      </w:r>
      <w:r>
        <w:br/>
        <w:t>prompt them to enter their customer ID. So initialize the</w:t>
      </w:r>
      <w:r>
        <w:br/>
        <w:t>counter again.</w:t>
      </w:r>
      <w:r>
        <w:br/>
        <w:t>Play Audio</w:t>
      </w:r>
      <w:r>
        <w:br/>
      </w:r>
      <w:proofErr w:type="spellStart"/>
      <w:r>
        <w:t>EnterCustID</w:t>
      </w:r>
      <w:proofErr w:type="spellEnd"/>
      <w:r>
        <w:br/>
        <w:t>Plays an announcement instructing the caller to enter their</w:t>
      </w:r>
      <w:r>
        <w:br/>
        <w:t>customer ID number.</w:t>
      </w:r>
      <w:r>
        <w:br/>
        <w:t>Get Digits</w:t>
      </w:r>
      <w:r>
        <w:br/>
        <w:t>GetCustID</w:t>
      </w:r>
      <w:r>
        <w:br/>
        <w:t>Gets up to (4) four digits from the caller. Waiting for a</w:t>
      </w:r>
      <w:r>
        <w:br/>
        <w:t>maximum of ten (10) seconds for all digits to be entered or a</w:t>
      </w:r>
      <w:r>
        <w:br/>
        <w:t>maximum of three (3) seconds between digits. It stores the</w:t>
      </w:r>
      <w:r>
        <w:br/>
        <w:t xml:space="preserve">resulting entry in the variable </w:t>
      </w:r>
      <w:proofErr w:type="spellStart"/>
      <w:r>
        <w:t>CustID</w:t>
      </w:r>
      <w:proofErr w:type="spellEnd"/>
      <w:r>
        <w:t>.</w:t>
      </w:r>
      <w:r>
        <w:br/>
        <w:t>Run</w:t>
      </w:r>
      <w:r>
        <w:br/>
      </w:r>
      <w:proofErr w:type="spellStart"/>
      <w:r>
        <w:t>GetLenOfCustID</w:t>
      </w:r>
      <w:proofErr w:type="spellEnd"/>
      <w:r>
        <w:br/>
        <w:t xml:space="preserve">Gets the length of the </w:t>
      </w:r>
      <w:proofErr w:type="spellStart"/>
      <w:r>
        <w:t>CustID</w:t>
      </w:r>
      <w:proofErr w:type="spellEnd"/>
      <w:r>
        <w:t xml:space="preserve"> entry and stores it in a variable</w:t>
      </w:r>
      <w:r>
        <w:br/>
        <w:t xml:space="preserve">called </w:t>
      </w:r>
      <w:proofErr w:type="spellStart"/>
      <w:r>
        <w:t>CustIDLen</w:t>
      </w:r>
      <w:proofErr w:type="spellEnd"/>
      <w:r>
        <w:t>. It uses the VBScript function Len() to do this.</w:t>
      </w:r>
      <w:r>
        <w:br/>
        <w:t>Condition</w:t>
      </w:r>
      <w:r>
        <w:br/>
      </w:r>
      <w:proofErr w:type="spellStart"/>
      <w:r>
        <w:t>CheckLen</w:t>
      </w:r>
      <w:proofErr w:type="spellEnd"/>
      <w:r>
        <w:br/>
        <w:t>Checks to see if the number of digits entered by the caller is</w:t>
      </w:r>
      <w:r>
        <w:br/>
        <w:t>equal to four.</w:t>
      </w:r>
      <w:r>
        <w:br/>
      </w:r>
      <w:proofErr w:type="spellStart"/>
      <w:r>
        <w:t>GoTo</w:t>
      </w:r>
      <w:proofErr w:type="spellEnd"/>
      <w:r>
        <w:br/>
      </w:r>
      <w:proofErr w:type="spellStart"/>
      <w:r>
        <w:t>VerifyCustID</w:t>
      </w:r>
      <w:proofErr w:type="spellEnd"/>
      <w:r>
        <w:br/>
        <w:t>Runs the DBLookup.asp script that looks up the entered</w:t>
      </w:r>
      <w:r>
        <w:br/>
        <w:t>Customer ID in the database to see if it is valid.</w:t>
      </w:r>
      <w:r>
        <w:br/>
        <w:t>Condition</w:t>
      </w:r>
      <w:r>
        <w:br/>
        <w:t>TooManyErrors2</w:t>
      </w:r>
      <w:r>
        <w:br/>
        <w:t>If the customer ID is invalid, then this checks to see if they</w:t>
      </w:r>
      <w:r>
        <w:br/>
        <w:t>exceeded the maximum number of allowable invalid entries,</w:t>
      </w:r>
      <w:r>
        <w:br/>
        <w:t>which is three (3).</w:t>
      </w:r>
      <w:r>
        <w:br/>
        <w:t>Assign</w:t>
      </w:r>
      <w:r>
        <w:br/>
      </w:r>
      <w:proofErr w:type="spellStart"/>
      <w:r>
        <w:t>IncrCounterAgain</w:t>
      </w:r>
      <w:proofErr w:type="spellEnd"/>
      <w:r>
        <w:br/>
        <w:t>Increments the counter by one.</w:t>
      </w:r>
      <w:r>
        <w:br/>
        <w:t>Play Audio</w:t>
      </w:r>
      <w:r>
        <w:br/>
      </w:r>
      <w:proofErr w:type="spellStart"/>
      <w:r>
        <w:t>InvalidCustID</w:t>
      </w:r>
      <w:proofErr w:type="spellEnd"/>
      <w:r>
        <w:br/>
        <w:t>Plays the invalid customer ID announcement. It does not allow</w:t>
      </w:r>
      <w:r>
        <w:br/>
        <w:t>the caller to interrupt this announcement.</w:t>
      </w:r>
      <w:r>
        <w:br/>
        <w:t>Clear Digits</w:t>
      </w:r>
      <w:r>
        <w:br/>
        <w:t>ClearDigits2</w:t>
      </w:r>
      <w:r>
        <w:br/>
      </w:r>
      <w:r>
        <w:lastRenderedPageBreak/>
        <w:t>If the caller enters any DTMF digits while the Invalid Selection</w:t>
      </w:r>
      <w:r>
        <w:br/>
        <w:t>announcement is being played, the caller would not be</w:t>
      </w:r>
      <w:r>
        <w:br/>
        <w:t>interrupted, but the VCS would store those DTMF digits in its</w:t>
      </w:r>
      <w:r>
        <w:br/>
        <w:t>buffer. So the buffer should be cleared out before continuing.</w:t>
      </w:r>
      <w:r>
        <w:br/>
        <w:t>Not doing this causes confusion to the caller.</w:t>
      </w:r>
      <w:r>
        <w:br/>
        <w:t>CCSP Designer Help - Tenant - 7.4</w:t>
      </w:r>
      <w:r>
        <w:br/>
        <w:t>79</w:t>
      </w:r>
      <w:r>
        <w:br/>
      </w:r>
    </w:p>
    <w:p w14:paraId="6E8293A0" w14:textId="77777777" w:rsidR="00416FC7" w:rsidRDefault="00416FC7" w:rsidP="00416FC7">
      <w:r>
        <w:t>Agentless IVR script</w:t>
      </w:r>
      <w:r>
        <w:br/>
        <w:t>This script determines the call outcome.</w:t>
      </w:r>
      <w:r>
        <w:br/>
        <w:t>The blocks function as follows.</w:t>
      </w:r>
      <w:r>
        <w:br/>
        <w:t>Block</w:t>
      </w:r>
      <w:r>
        <w:br/>
        <w:t>Name</w:t>
      </w:r>
      <w:r>
        <w:br/>
        <w:t>Description</w:t>
      </w:r>
      <w:r>
        <w:br/>
        <w:t>Play Audio</w:t>
      </w:r>
      <w:r>
        <w:br/>
      </w:r>
      <w:proofErr w:type="spellStart"/>
      <w:r>
        <w:t>PlayWelcome</w:t>
      </w:r>
      <w:proofErr w:type="spellEnd"/>
      <w:r>
        <w:br/>
        <w:t>Plays the greeting announcement to the caller. It clears the DTMF</w:t>
      </w:r>
      <w:r>
        <w:br/>
        <w:t>buffer prior to playing. It also allows the caller to interrupt the</w:t>
      </w:r>
      <w:r>
        <w:br/>
        <w:t>announcement with any DTMF entry.</w:t>
      </w:r>
      <w:r>
        <w:br/>
        <w:t>CCSP Designer Help - Tenant - 7.4</w:t>
      </w:r>
      <w:r>
        <w:br/>
        <w:t>80</w:t>
      </w:r>
      <w:r>
        <w:br/>
      </w:r>
    </w:p>
    <w:p w14:paraId="22665FC2" w14:textId="77777777" w:rsidR="00416FC7" w:rsidRDefault="00416FC7" w:rsidP="00416FC7">
      <w:r>
        <w:t>Block</w:t>
      </w:r>
      <w:r>
        <w:br/>
        <w:t>Name</w:t>
      </w:r>
      <w:r>
        <w:br/>
        <w:t>Description</w:t>
      </w:r>
      <w:r>
        <w:br/>
        <w:t>Menu</w:t>
      </w:r>
      <w:r>
        <w:br/>
      </w:r>
      <w:proofErr w:type="spellStart"/>
      <w:r>
        <w:t>Menu</w:t>
      </w:r>
      <w:proofErr w:type="spellEnd"/>
      <w:r>
        <w:br/>
        <w:t>Caller hears a menu and is required to choose if he was satisfied</w:t>
      </w:r>
      <w:r>
        <w:br/>
        <w:t>and the call can be terminated (Else case) or he wants to continue</w:t>
      </w:r>
      <w:r>
        <w:br/>
        <w:t>to a CCSP agent (press 1).</w:t>
      </w:r>
      <w:r>
        <w:br/>
        <w:t>Agentless</w:t>
      </w:r>
      <w:r>
        <w:br/>
        <w:t>Campaign</w:t>
      </w:r>
      <w:r>
        <w:br/>
        <w:t>Outcome</w:t>
      </w:r>
      <w:r>
        <w:br/>
      </w:r>
      <w:proofErr w:type="spellStart"/>
      <w:r>
        <w:t>MoveToAgent</w:t>
      </w:r>
      <w:proofErr w:type="spellEnd"/>
      <w:r>
        <w:br/>
        <w:t>Routes the call to a CCSP agent, based on the existing routing</w:t>
      </w:r>
      <w:r>
        <w:br/>
        <w:t>properties.</w:t>
      </w:r>
      <w:r>
        <w:br/>
        <w:t>Terminate</w:t>
      </w:r>
      <w:r>
        <w:br/>
        <w:t>Ends the call in IVR.</w:t>
      </w:r>
      <w:r>
        <w:br/>
        <w:t>CCSP Designer Help - Tenant - 7.4</w:t>
      </w:r>
      <w:r>
        <w:br/>
        <w:t>81</w:t>
      </w:r>
      <w:r>
        <w:br/>
      </w:r>
    </w:p>
    <w:p w14:paraId="4C74480D" w14:textId="77777777" w:rsidR="00416FC7" w:rsidRDefault="00416FC7" w:rsidP="00416FC7">
      <w:r>
        <w:lastRenderedPageBreak/>
        <w:t>IVR Timeout script</w:t>
      </w:r>
      <w:r>
        <w:br/>
        <w:t>This script is interpreted when the IVR Timeout Event is fired. It executes as follows:</w:t>
      </w:r>
      <w:r>
        <w:br/>
        <w:t>1.</w:t>
      </w:r>
      <w:r>
        <w:br/>
        <w:t>Play an announcement indicating that the time allotted for an IVR call has expired.</w:t>
      </w:r>
      <w:r>
        <w:br/>
        <w:t>2.</w:t>
      </w:r>
      <w:r>
        <w:br/>
        <w:t>Disconnect the caller.</w:t>
      </w:r>
      <w:r>
        <w:br/>
        <w:t>The blocks function as follows.</w:t>
      </w:r>
      <w:r>
        <w:br/>
        <w:t>Block</w:t>
      </w:r>
      <w:r>
        <w:br/>
        <w:t>Name</w:t>
      </w:r>
      <w:r>
        <w:br/>
        <w:t>Description</w:t>
      </w:r>
      <w:r>
        <w:br/>
        <w:t>Play Audio</w:t>
      </w:r>
      <w:r>
        <w:br/>
      </w:r>
      <w:proofErr w:type="spellStart"/>
      <w:r>
        <w:t>TooLongInIVR</w:t>
      </w:r>
      <w:proofErr w:type="spellEnd"/>
      <w:r>
        <w:br/>
        <w:t>Plays an announcement that explains that they have spent too</w:t>
      </w:r>
      <w:r>
        <w:br/>
        <w:t>much time in IVR.</w:t>
      </w:r>
      <w:r>
        <w:br/>
        <w:t>Play Audio</w:t>
      </w:r>
      <w:r>
        <w:br/>
        <w:t>Goodbye</w:t>
      </w:r>
      <w:r>
        <w:br/>
        <w:t>Plays the goodbye announcement.</w:t>
      </w:r>
      <w:r>
        <w:br/>
        <w:t>Hangup</w:t>
      </w:r>
      <w:r>
        <w:br/>
      </w:r>
      <w:proofErr w:type="spellStart"/>
      <w:r>
        <w:t>HangUp</w:t>
      </w:r>
      <w:proofErr w:type="spellEnd"/>
      <w:r>
        <w:br/>
        <w:t>Disconnects the caller.</w:t>
      </w:r>
      <w:r>
        <w:br/>
        <w:t>CCSP Designer Help - Tenant - 7.4</w:t>
      </w:r>
      <w:r>
        <w:br/>
        <w:t>82</w:t>
      </w:r>
      <w:r>
        <w:br/>
      </w:r>
    </w:p>
    <w:p w14:paraId="23FD0BDE" w14:textId="77777777" w:rsidR="00416FC7" w:rsidRDefault="00416FC7" w:rsidP="00416FC7">
      <w:r>
        <w:t>Call processing scripts</w:t>
      </w:r>
      <w:r>
        <w:br/>
        <w:t>This subsection contains the following scripts:</w:t>
      </w:r>
      <w:r>
        <w:br/>
        <w:t>l</w:t>
      </w:r>
      <w:r>
        <w:br/>
        <w:t>Call Arrival script</w:t>
      </w:r>
      <w:r>
        <w:br/>
        <w:t>l</w:t>
      </w:r>
      <w:r>
        <w:br/>
        <w:t>Call Deferred script</w:t>
      </w:r>
      <w:r>
        <w:br/>
        <w:t>l</w:t>
      </w:r>
      <w:r>
        <w:br/>
        <w:t>Call Aged script</w:t>
      </w:r>
      <w:r>
        <w:br/>
        <w:t>l</w:t>
      </w:r>
      <w:r>
        <w:br/>
        <w:t>Call Rejected script</w:t>
      </w:r>
      <w:r>
        <w:br/>
        <w:t>l</w:t>
      </w:r>
      <w:r>
        <w:br/>
        <w:t>Call Answered script</w:t>
      </w:r>
      <w:r>
        <w:br/>
        <w:t>l</w:t>
      </w:r>
      <w:r>
        <w:br/>
        <w:t>Call Termination script</w:t>
      </w:r>
      <w:r>
        <w:br/>
        <w:t>l</w:t>
      </w:r>
      <w:r>
        <w:br/>
        <w:t>Call Pre Sent script</w:t>
      </w:r>
      <w:r>
        <w:br/>
        <w:t>l</w:t>
      </w:r>
      <w:r>
        <w:br/>
        <w:t>Post Call script</w:t>
      </w:r>
      <w:r>
        <w:br/>
        <w:t>CCSP Designer Help - Tenant - 7.4</w:t>
      </w:r>
      <w:r>
        <w:br/>
      </w:r>
      <w:r>
        <w:lastRenderedPageBreak/>
        <w:t>83</w:t>
      </w:r>
      <w:r>
        <w:br/>
      </w:r>
    </w:p>
    <w:p w14:paraId="3DBD01C4" w14:textId="77777777" w:rsidR="00416FC7" w:rsidRDefault="00416FC7" w:rsidP="00416FC7">
      <w:r>
        <w:t>Call Arrival script</w:t>
      </w:r>
      <w:r>
        <w:br/>
        <w:t>This script is interpreted when the Call Arrival Event is fired.</w:t>
      </w:r>
      <w:r>
        <w:br/>
        <w:t>It executes as follows: if the current call has not been assigned a queue and/or at least one skill, then assign the</w:t>
      </w:r>
      <w:r>
        <w:br/>
      </w:r>
      <w:proofErr w:type="spellStart"/>
      <w:r>
        <w:t>DefaultQueue</w:t>
      </w:r>
      <w:proofErr w:type="spellEnd"/>
      <w:r>
        <w:t xml:space="preserve"> and/or </w:t>
      </w:r>
      <w:proofErr w:type="spellStart"/>
      <w:r>
        <w:t>DefaultSkill</w:t>
      </w:r>
      <w:proofErr w:type="spellEnd"/>
      <w:r>
        <w:t xml:space="preserve"> to it.</w:t>
      </w:r>
      <w:r>
        <w:br/>
        <w:t>The blocks function as follows.</w:t>
      </w:r>
      <w:r>
        <w:br/>
        <w:t>Block</w:t>
      </w:r>
      <w:r>
        <w:br/>
        <w:t>Name</w:t>
      </w:r>
      <w:r>
        <w:br/>
        <w:t>Description</w:t>
      </w:r>
      <w:r>
        <w:br/>
        <w:t>Optional Para-</w:t>
      </w:r>
      <w:r>
        <w:br/>
      </w:r>
      <w:proofErr w:type="spellStart"/>
      <w:r>
        <w:t>ResetVMFile</w:t>
      </w:r>
      <w:proofErr w:type="spellEnd"/>
      <w:r>
        <w:br/>
        <w:t xml:space="preserve">Resets the optional parameter called </w:t>
      </w:r>
      <w:proofErr w:type="spellStart"/>
      <w:r>
        <w:t>VMFile</w:t>
      </w:r>
      <w:proofErr w:type="spellEnd"/>
      <w:r>
        <w:t>. This parameter is</w:t>
      </w:r>
      <w:r>
        <w:br/>
        <w:t>CCSP Designer Help - Tenant - 7.4</w:t>
      </w:r>
      <w:r>
        <w:br/>
        <w:t>84</w:t>
      </w:r>
      <w:r>
        <w:br/>
      </w:r>
    </w:p>
    <w:p w14:paraId="16F985EF" w14:textId="77777777" w:rsidR="00416FC7" w:rsidRDefault="00416FC7" w:rsidP="00416FC7">
      <w:r>
        <w:t>Block</w:t>
      </w:r>
      <w:r>
        <w:br/>
        <w:t>Name</w:t>
      </w:r>
      <w:r>
        <w:br/>
        <w:t>Description</w:t>
      </w:r>
      <w:r>
        <w:br/>
        <w:t>meters</w:t>
      </w:r>
      <w:r>
        <w:br/>
        <w:t>used to store the name of the voicemail file when it is recorded.</w:t>
      </w:r>
      <w:r>
        <w:br/>
        <w:t>The call termination script uses this optional parameter to</w:t>
      </w:r>
      <w:r>
        <w:br/>
        <w:t>determine if the caller has recorded a voicemail.</w:t>
      </w:r>
      <w:r>
        <w:br/>
        <w:t>Condition</w:t>
      </w:r>
      <w:r>
        <w:br/>
      </w:r>
      <w:proofErr w:type="spellStart"/>
      <w:r>
        <w:t>CheckForQueue</w:t>
      </w:r>
      <w:proofErr w:type="spellEnd"/>
      <w:r>
        <w:br/>
        <w:t>Checks to see if a queue has been set for this call.</w:t>
      </w:r>
      <w:r>
        <w:br/>
        <w:t>Queue Name</w:t>
      </w:r>
      <w:r>
        <w:br/>
      </w:r>
      <w:proofErr w:type="spellStart"/>
      <w:r>
        <w:t>DefaultQueue</w:t>
      </w:r>
      <w:proofErr w:type="spellEnd"/>
      <w:r>
        <w:br/>
        <w:t xml:space="preserve">If no queue has been set yet, then set it to </w:t>
      </w:r>
      <w:proofErr w:type="spellStart"/>
      <w:r>
        <w:t>DefaultQueue</w:t>
      </w:r>
      <w:proofErr w:type="spellEnd"/>
      <w:r>
        <w:t>.</w:t>
      </w:r>
      <w:r>
        <w:br/>
        <w:t>Condition</w:t>
      </w:r>
      <w:r>
        <w:br/>
      </w:r>
      <w:proofErr w:type="spellStart"/>
      <w:r>
        <w:t>CheckForSkills</w:t>
      </w:r>
      <w:proofErr w:type="spellEnd"/>
      <w:r>
        <w:br/>
        <w:t>Checks to see if a skill has been added to this call.</w:t>
      </w:r>
      <w:r>
        <w:br/>
        <w:t>Add Skill</w:t>
      </w:r>
      <w:r>
        <w:br/>
      </w:r>
      <w:proofErr w:type="spellStart"/>
      <w:r>
        <w:t>DefaultSkill</w:t>
      </w:r>
      <w:proofErr w:type="spellEnd"/>
      <w:r>
        <w:br/>
        <w:t xml:space="preserve">If no skill has been added yet, then add the </w:t>
      </w:r>
      <w:proofErr w:type="spellStart"/>
      <w:r>
        <w:t>DefaultSkill</w:t>
      </w:r>
      <w:proofErr w:type="spellEnd"/>
      <w:r>
        <w:t>.</w:t>
      </w:r>
      <w:r>
        <w:br/>
        <w:t>CCSP Designer Help - Tenant - 7.4</w:t>
      </w:r>
      <w:r>
        <w:br/>
        <w:t>85</w:t>
      </w:r>
      <w:r>
        <w:br/>
      </w:r>
    </w:p>
    <w:p w14:paraId="7D93F178" w14:textId="77777777" w:rsidR="00416FC7" w:rsidRDefault="00416FC7" w:rsidP="00416FC7">
      <w:r>
        <w:t>Call Deferred script</w:t>
      </w:r>
      <w:r>
        <w:br/>
        <w:t>This script can only be run on email or voicemail messages.</w:t>
      </w:r>
      <w:r>
        <w:br/>
      </w:r>
      <w:r>
        <w:lastRenderedPageBreak/>
        <w:t>This script is run while the agent is in call and before the completion of call termination. It defers the message.</w:t>
      </w:r>
      <w:r>
        <w:br/>
        <w:t>The blocks in the above example function as follows.</w:t>
      </w:r>
      <w:r>
        <w:br/>
        <w:t>Block</w:t>
      </w:r>
      <w:r>
        <w:br/>
        <w:t>Name</w:t>
      </w:r>
      <w:r>
        <w:br/>
        <w:t>Description</w:t>
      </w:r>
      <w:r>
        <w:br/>
        <w:t>Condition</w:t>
      </w:r>
      <w:r>
        <w:br/>
      </w:r>
      <w:proofErr w:type="spellStart"/>
      <w:r>
        <w:t>AgedRefCount</w:t>
      </w:r>
      <w:proofErr w:type="spellEnd"/>
      <w:r>
        <w:t>&gt;5</w:t>
      </w:r>
      <w:r>
        <w:br/>
        <w:t xml:space="preserve">Check if Ageing </w:t>
      </w:r>
      <w:proofErr w:type="spellStart"/>
      <w:r>
        <w:t>RefCount</w:t>
      </w:r>
      <w:proofErr w:type="spellEnd"/>
      <w:r>
        <w:t xml:space="preserve"> is bigger than 5. To check, set</w:t>
      </w:r>
      <w:r>
        <w:br/>
        <w:t>Expression = $</w:t>
      </w:r>
      <w:proofErr w:type="spellStart"/>
      <w:r>
        <w:t>EmailCall.AgeingInfo.AgedRefCount</w:t>
      </w:r>
      <w:proofErr w:type="spellEnd"/>
      <w:r>
        <w:t>$  &gt; 5</w:t>
      </w:r>
      <w:r>
        <w:br/>
        <w:t>Each time the item is aged, the ref count increases by one.</w:t>
      </w:r>
      <w:r>
        <w:br/>
        <w:t>Assign</w:t>
      </w:r>
      <w:r>
        <w:br/>
      </w:r>
      <w:proofErr w:type="spellStart"/>
      <w:r>
        <w:t>DisallowDefer</w:t>
      </w:r>
      <w:proofErr w:type="spellEnd"/>
      <w:r>
        <w:br/>
        <w:t>If true, don't allow this item to be deferred again. To disallow</w:t>
      </w:r>
      <w:r>
        <w:br/>
        <w:t>defer, set $</w:t>
      </w:r>
      <w:proofErr w:type="spellStart"/>
      <w:r>
        <w:t>EmailCall.AgeingInfo.IsDeferAvailable</w:t>
      </w:r>
      <w:proofErr w:type="spellEnd"/>
      <w:r>
        <w:t>$=False</w:t>
      </w:r>
      <w:r>
        <w:br/>
        <w:t>Terminate</w:t>
      </w:r>
      <w:r>
        <w:br/>
      </w:r>
      <w:proofErr w:type="spellStart"/>
      <w:r>
        <w:t>AbortDeferOption</w:t>
      </w:r>
      <w:proofErr w:type="spellEnd"/>
      <w:r>
        <w:br/>
        <w:t>If disallow defer, abort the defer operation and requeue the</w:t>
      </w:r>
      <w:r>
        <w:br/>
        <w:t>call. To requeue, set Terminate = No.</w:t>
      </w:r>
      <w:r>
        <w:br/>
      </w:r>
      <w:proofErr w:type="spellStart"/>
      <w:r>
        <w:t>ContinueToDefer</w:t>
      </w:r>
      <w:proofErr w:type="spellEnd"/>
      <w:r>
        <w:br/>
        <w:t>If false, put this item into the deferred folder. To continue to</w:t>
      </w:r>
      <w:r>
        <w:br/>
        <w:t>defer, set Terminate = Yes.</w:t>
      </w:r>
      <w:r>
        <w:br/>
        <w:t>CCSP Designer Help - Tenant - 7.4</w:t>
      </w:r>
      <w:r>
        <w:br/>
        <w:t>86</w:t>
      </w:r>
      <w:r>
        <w:br/>
      </w:r>
    </w:p>
    <w:p w14:paraId="2FA38C05" w14:textId="77777777" w:rsidR="00416FC7" w:rsidRDefault="00416FC7" w:rsidP="00416FC7">
      <w:r>
        <w:t>Call Aged script</w:t>
      </w:r>
      <w:r>
        <w:br/>
        <w:t>This script can only be run on email or voicemail messages.</w:t>
      </w:r>
      <w:r>
        <w:br/>
        <w:t>It is called when an email or voicemail has been in the deferred folder for longer than the configured Ageing</w:t>
      </w:r>
      <w:r>
        <w:br/>
        <w:t>Timeout Interval. Ageing starts from when the agent defers the call, not from call arrival.</w:t>
      </w:r>
      <w:r>
        <w:br/>
        <w:t>By default, an agent cannot defer a call after it has aged once. You can use this script to override the default as</w:t>
      </w:r>
      <w:r>
        <w:br/>
        <w:t>follows.</w:t>
      </w:r>
      <w:r>
        <w:br/>
        <w:t>The blocks in the above example function as follows.</w:t>
      </w:r>
      <w:r>
        <w:br/>
        <w:t>Block</w:t>
      </w:r>
      <w:r>
        <w:br/>
        <w:t>Name</w:t>
      </w:r>
      <w:r>
        <w:br/>
        <w:t>Description</w:t>
      </w:r>
      <w:r>
        <w:br/>
        <w:t>Condition</w:t>
      </w:r>
      <w:r>
        <w:br/>
      </w:r>
      <w:proofErr w:type="spellStart"/>
      <w:r>
        <w:t>AgedRefCount</w:t>
      </w:r>
      <w:proofErr w:type="spellEnd"/>
      <w:r>
        <w:t>&gt;5</w:t>
      </w:r>
      <w:r>
        <w:br/>
        <w:t xml:space="preserve">Check if Ageing </w:t>
      </w:r>
      <w:proofErr w:type="spellStart"/>
      <w:r>
        <w:t>RefCount</w:t>
      </w:r>
      <w:proofErr w:type="spellEnd"/>
      <w:r>
        <w:t xml:space="preserve"> is bigger than 5. To check, set</w:t>
      </w:r>
      <w:r>
        <w:br/>
        <w:t>Expression = $</w:t>
      </w:r>
      <w:proofErr w:type="spellStart"/>
      <w:r>
        <w:t>EmailCall.AgeingInfo.AgedRefCount</w:t>
      </w:r>
      <w:proofErr w:type="spellEnd"/>
      <w:r>
        <w:t>$  &gt; 5</w:t>
      </w:r>
      <w:r>
        <w:br/>
        <w:t>Each time the item is aged, the ref count increases by one.</w:t>
      </w:r>
      <w:r>
        <w:br/>
        <w:t>Assign</w:t>
      </w:r>
      <w:r>
        <w:br/>
      </w:r>
      <w:proofErr w:type="spellStart"/>
      <w:r>
        <w:lastRenderedPageBreak/>
        <w:t>DisallowDefer</w:t>
      </w:r>
      <w:proofErr w:type="spellEnd"/>
      <w:r>
        <w:br/>
        <w:t>If true, don't allow this item to be deferred again. To disallow</w:t>
      </w:r>
      <w:r>
        <w:br/>
        <w:t>defer, set $</w:t>
      </w:r>
      <w:proofErr w:type="spellStart"/>
      <w:r>
        <w:t>EmailCall.AgeingInfo.IsDeferAvailable</w:t>
      </w:r>
      <w:proofErr w:type="spellEnd"/>
      <w:r>
        <w:t>$=False</w:t>
      </w:r>
      <w:r>
        <w:br/>
        <w:t>CCSP Designer Help - Tenant - 7.4</w:t>
      </w:r>
      <w:r>
        <w:br/>
        <w:t>87</w:t>
      </w:r>
      <w:r>
        <w:br/>
      </w:r>
    </w:p>
    <w:p w14:paraId="303F665F" w14:textId="77777777" w:rsidR="00416FC7" w:rsidRDefault="00416FC7" w:rsidP="00416FC7">
      <w:r>
        <w:t>Block</w:t>
      </w:r>
      <w:r>
        <w:br/>
        <w:t>Name</w:t>
      </w:r>
      <w:r>
        <w:br/>
        <w:t>Description</w:t>
      </w:r>
      <w:r>
        <w:br/>
      </w:r>
      <w:proofErr w:type="spellStart"/>
      <w:r>
        <w:t>AllowDefer</w:t>
      </w:r>
      <w:proofErr w:type="spellEnd"/>
      <w:r>
        <w:br/>
        <w:t>If false, allow this item to be deferred again. To allow defer, set</w:t>
      </w:r>
      <w:r>
        <w:br/>
        <w:t>$</w:t>
      </w:r>
      <w:proofErr w:type="spellStart"/>
      <w:r>
        <w:t>EmailCall.AgeingInfo.IsDeferAvailable</w:t>
      </w:r>
      <w:proofErr w:type="spellEnd"/>
      <w:r>
        <w:t>$=True</w:t>
      </w:r>
      <w:r>
        <w:br/>
        <w:t>Terminate</w:t>
      </w:r>
      <w:r>
        <w:br/>
      </w:r>
      <w:proofErr w:type="spellStart"/>
      <w:r>
        <w:t>ReQueue</w:t>
      </w:r>
      <w:proofErr w:type="spellEnd"/>
      <w:r>
        <w:br/>
        <w:t>If disallow defer, continue the process and requeue the call. To</w:t>
      </w:r>
      <w:r>
        <w:br/>
        <w:t>requeue, set Terminate = No.</w:t>
      </w:r>
      <w:r>
        <w:br/>
      </w:r>
      <w:proofErr w:type="spellStart"/>
      <w:r>
        <w:t>KeepInDefer</w:t>
      </w:r>
      <w:proofErr w:type="spellEnd"/>
      <w:r>
        <w:br/>
        <w:t>If allow defer, keep this item in the deferred folder. To keep in</w:t>
      </w:r>
      <w:r>
        <w:br/>
        <w:t>the deferred folder (terminating the call cancels the ageing</w:t>
      </w:r>
      <w:r>
        <w:br/>
        <w:t>operation), set Terminate = Yes.</w:t>
      </w:r>
      <w:r>
        <w:br/>
        <w:t>CCSP Designer Help - Tenant - 7.4</w:t>
      </w:r>
      <w:r>
        <w:br/>
        <w:t>88</w:t>
      </w:r>
      <w:r>
        <w:br/>
      </w:r>
    </w:p>
    <w:p w14:paraId="0B471A17" w14:textId="77777777" w:rsidR="00416FC7" w:rsidRDefault="00416FC7" w:rsidP="00416FC7">
      <w:r>
        <w:t>Call Rejected script</w:t>
      </w:r>
      <w:r>
        <w:br/>
        <w:t>This script is interpreted when the Call Rejected Event is fired.</w:t>
      </w:r>
      <w:r>
        <w:br/>
        <w:t>It executes as follows:</w:t>
      </w:r>
      <w:r>
        <w:br/>
        <w:t>1.</w:t>
      </w:r>
      <w:r>
        <w:br/>
        <w:t>Play an announcement that no agents are available.</w:t>
      </w:r>
      <w:r>
        <w:br/>
        <w:t>2.</w:t>
      </w:r>
      <w:r>
        <w:br/>
        <w:t>Offer a menu asking the caller if they want to leave a voicemail.</w:t>
      </w:r>
      <w:r>
        <w:br/>
        <w:t>3.</w:t>
      </w:r>
      <w:r>
        <w:br/>
        <w:t>If caller selects to leave a message, record the message.</w:t>
      </w:r>
      <w:r>
        <w:br/>
        <w:t>CCSP Designer Help - Tenant - 7.4</w:t>
      </w:r>
      <w:r>
        <w:br/>
        <w:t>89</w:t>
      </w:r>
      <w:r>
        <w:br/>
      </w:r>
    </w:p>
    <w:p w14:paraId="41C09416" w14:textId="77777777" w:rsidR="00416FC7" w:rsidRDefault="00416FC7" w:rsidP="00416FC7">
      <w:r>
        <w:t>CCSP Designer Help - Tenant - 7.4</w:t>
      </w:r>
      <w:r>
        <w:br/>
        <w:t>90</w:t>
      </w:r>
      <w:r>
        <w:br/>
      </w:r>
    </w:p>
    <w:p w14:paraId="13FDDE85" w14:textId="77777777" w:rsidR="00416FC7" w:rsidRDefault="00416FC7" w:rsidP="00416FC7">
      <w:r>
        <w:t>The blocks function as follows.</w:t>
      </w:r>
      <w:r>
        <w:br/>
        <w:t>Block</w:t>
      </w:r>
      <w:r>
        <w:br/>
        <w:t>Name</w:t>
      </w:r>
      <w:r>
        <w:br/>
      </w:r>
      <w:r>
        <w:lastRenderedPageBreak/>
        <w:t>Description</w:t>
      </w:r>
      <w:r>
        <w:br/>
        <w:t>Condition</w:t>
      </w:r>
      <w:r>
        <w:br/>
      </w:r>
      <w:proofErr w:type="spellStart"/>
      <w:r>
        <w:t>CheckCallType</w:t>
      </w:r>
      <w:proofErr w:type="spellEnd"/>
      <w:r>
        <w:br/>
        <w:t>Checks the call type of the current call. Since all this script</w:t>
      </w:r>
      <w:r>
        <w:br/>
        <w:t>does is to leave a voicemail, it only makes sense to do this for</w:t>
      </w:r>
      <w:r>
        <w:br/>
        <w:t xml:space="preserve">VCS calls. The </w:t>
      </w:r>
      <w:proofErr w:type="spellStart"/>
      <w:r>
        <w:t>CCLEvent.CallType</w:t>
      </w:r>
      <w:proofErr w:type="spellEnd"/>
      <w:r>
        <w:t xml:space="preserve"> property is set to 0 for chat</w:t>
      </w:r>
      <w:r>
        <w:br/>
        <w:t>calls, 2 for email calls and 3 for VCS calls.</w:t>
      </w:r>
      <w:r>
        <w:br/>
        <w:t>Play Audio</w:t>
      </w:r>
      <w:r>
        <w:br/>
      </w:r>
      <w:proofErr w:type="spellStart"/>
      <w:r>
        <w:t>NoAgents</w:t>
      </w:r>
      <w:proofErr w:type="spellEnd"/>
      <w:r>
        <w:br/>
        <w:t>Plays the no agents announcement. It clears the DTMF</w:t>
      </w:r>
      <w:r>
        <w:br/>
        <w:t>buffer before playing and allows the caller to enter any</w:t>
      </w:r>
      <w:r>
        <w:br/>
        <w:t>DMTF digit to interrupt the announcement.</w:t>
      </w:r>
      <w:r>
        <w:br/>
        <w:t>Assign</w:t>
      </w:r>
      <w:r>
        <w:br/>
      </w:r>
      <w:proofErr w:type="spellStart"/>
      <w:r>
        <w:t>InitCounter</w:t>
      </w:r>
      <w:proofErr w:type="spellEnd"/>
      <w:r>
        <w:br/>
        <w:t>Initializes a counter called Counter to one (1).</w:t>
      </w:r>
      <w:r>
        <w:br/>
        <w:t>Play Audio</w:t>
      </w:r>
      <w:r>
        <w:br/>
      </w:r>
      <w:proofErr w:type="spellStart"/>
      <w:r>
        <w:t>LeaveVoicemail</w:t>
      </w:r>
      <w:proofErr w:type="spellEnd"/>
      <w:r>
        <w:br/>
        <w:t>Plays the Do you want to leave a voicemail ... announcement. It</w:t>
      </w:r>
      <w:r>
        <w:br/>
        <w:t>allows the caller to interrupt the announcement with any</w:t>
      </w:r>
      <w:r>
        <w:br/>
        <w:t>DTMF entry.</w:t>
      </w:r>
      <w:r>
        <w:br/>
        <w:t>Check Digits</w:t>
      </w:r>
      <w:r>
        <w:br/>
      </w:r>
      <w:proofErr w:type="spellStart"/>
      <w:r>
        <w:t>GetSelection</w:t>
      </w:r>
      <w:proofErr w:type="spellEnd"/>
      <w:r>
        <w:br/>
        <w:t>Gets a one digit DTMF entry from the caller and saves the</w:t>
      </w:r>
      <w:r>
        <w:br/>
        <w:t>entry in the variable called Selection. It waits up to five (5)</w:t>
      </w:r>
      <w:r>
        <w:br/>
        <w:t>seconds for this digit before timing out.</w:t>
      </w:r>
      <w:r>
        <w:br/>
        <w:t>Switch</w:t>
      </w:r>
      <w:r>
        <w:br/>
      </w:r>
      <w:proofErr w:type="spellStart"/>
      <w:r>
        <w:t>CheckSelection</w:t>
      </w:r>
      <w:proofErr w:type="spellEnd"/>
      <w:r>
        <w:br/>
        <w:t>Checks the selection entered by the caller and selects the</w:t>
      </w:r>
      <w:r>
        <w:br/>
        <w:t>appropriate path.</w:t>
      </w:r>
      <w:r>
        <w:br/>
      </w:r>
      <w:proofErr w:type="spellStart"/>
      <w:r>
        <w:t>GoTo</w:t>
      </w:r>
      <w:proofErr w:type="spellEnd"/>
      <w:r>
        <w:br/>
      </w:r>
      <w:proofErr w:type="spellStart"/>
      <w:r>
        <w:t>GoToLeaveVoicemail</w:t>
      </w:r>
      <w:proofErr w:type="spellEnd"/>
      <w:r>
        <w:br/>
        <w:t>If the caller enters a 1, then jump to the LeaveVoiceMail.xml</w:t>
      </w:r>
      <w:r>
        <w:br/>
        <w:t>script.</w:t>
      </w:r>
      <w:r>
        <w:br/>
        <w:t>Condition</w:t>
      </w:r>
      <w:r>
        <w:br/>
      </w:r>
      <w:proofErr w:type="spellStart"/>
      <w:r>
        <w:t>TooManyErrors</w:t>
      </w:r>
      <w:proofErr w:type="spellEnd"/>
      <w:r>
        <w:br/>
        <w:t>If the caller selects anything else from the menu, this checks</w:t>
      </w:r>
      <w:r>
        <w:br/>
        <w:t>to see if they exceeded the maximum number of allowable</w:t>
      </w:r>
      <w:r>
        <w:br/>
        <w:t>invalid entries, which is three (3).</w:t>
      </w:r>
      <w:r>
        <w:br/>
        <w:t>Assign</w:t>
      </w:r>
      <w:r>
        <w:br/>
      </w:r>
      <w:proofErr w:type="spellStart"/>
      <w:r>
        <w:t>IncrementCounter</w:t>
      </w:r>
      <w:proofErr w:type="spellEnd"/>
      <w:r>
        <w:br/>
        <w:t>Increments the counter by one.</w:t>
      </w:r>
      <w:r>
        <w:br/>
        <w:t>Play Audio</w:t>
      </w:r>
      <w:r>
        <w:br/>
      </w:r>
      <w:proofErr w:type="spellStart"/>
      <w:r>
        <w:t>InvalidSelection</w:t>
      </w:r>
      <w:proofErr w:type="spellEnd"/>
      <w:r>
        <w:br/>
      </w:r>
      <w:r>
        <w:lastRenderedPageBreak/>
        <w:t>Plays the invalid selection announcement to the caller. It</w:t>
      </w:r>
      <w:r>
        <w:br/>
        <w:t>does not allow the caller to interrupt this announcement.</w:t>
      </w:r>
      <w:r>
        <w:br/>
        <w:t>Clear Digits</w:t>
      </w:r>
      <w:r>
        <w:br/>
      </w:r>
      <w:proofErr w:type="spellStart"/>
      <w:r>
        <w:t>ClearDigits</w:t>
      </w:r>
      <w:proofErr w:type="spellEnd"/>
      <w:r>
        <w:br/>
        <w:t>If the caller enters any DTMF digits while the Invalid</w:t>
      </w:r>
      <w:r>
        <w:br/>
        <w:t>Selection announcement is being played, the caller is not</w:t>
      </w:r>
      <w:r>
        <w:br/>
        <w:t>interrupted, but the VCS would store those DTMF digits in its</w:t>
      </w:r>
      <w:r>
        <w:br/>
        <w:t>buffer. So the buffer should be cleared out before</w:t>
      </w:r>
      <w:r>
        <w:br/>
        <w:t>continuing. Not doing this causes confusion to the caller.</w:t>
      </w:r>
      <w:r>
        <w:br/>
        <w:t>Alternatively, you can configure the rejected script to set every abandoned VoIP call as abandoned in queue.</w:t>
      </w:r>
      <w:r>
        <w:br/>
        <w:t>CCSP Designer Help - Tenant - 7.4</w:t>
      </w:r>
      <w:r>
        <w:br/>
        <w:t>91</w:t>
      </w:r>
      <w:r>
        <w:br/>
      </w:r>
    </w:p>
    <w:p w14:paraId="0D4E5595" w14:textId="77777777" w:rsidR="00416FC7" w:rsidRDefault="00416FC7" w:rsidP="00416FC7">
      <w:r>
        <w:t>The blocks function as follows.</w:t>
      </w:r>
      <w:r>
        <w:br/>
        <w:t>Block</w:t>
      </w:r>
      <w:r>
        <w:br/>
        <w:t>Name</w:t>
      </w:r>
      <w:r>
        <w:br/>
        <w:t>Description</w:t>
      </w:r>
      <w:r>
        <w:br/>
        <w:t>Condition</w:t>
      </w:r>
      <w:r>
        <w:br/>
      </w:r>
      <w:proofErr w:type="spellStart"/>
      <w:r>
        <w:t>CheckCallType</w:t>
      </w:r>
      <w:proofErr w:type="spellEnd"/>
      <w:r>
        <w:br/>
        <w:t>Checks the call type of the current call.</w:t>
      </w:r>
      <w:r>
        <w:br/>
        <w:t>Play Audio</w:t>
      </w:r>
      <w:r>
        <w:br/>
      </w:r>
      <w:proofErr w:type="spellStart"/>
      <w:r>
        <w:t>NoAgents</w:t>
      </w:r>
      <w:proofErr w:type="spellEnd"/>
      <w:r>
        <w:br/>
        <w:t>Plays the no agents announcement.</w:t>
      </w:r>
      <w:r>
        <w:br/>
        <w:t>Run</w:t>
      </w:r>
      <w:r>
        <w:br/>
      </w:r>
      <w:proofErr w:type="spellStart"/>
      <w:r>
        <w:t>MarkAsAbandoned</w:t>
      </w:r>
      <w:proofErr w:type="spellEnd"/>
      <w:r>
        <w:br/>
        <w:t xml:space="preserve">Executes </w:t>
      </w:r>
      <w:proofErr w:type="spellStart"/>
      <w:r>
        <w:t>cosmocall.MarkAsAbandoned</w:t>
      </w:r>
      <w:proofErr w:type="spellEnd"/>
      <w:r>
        <w:t>(true), which sets</w:t>
      </w:r>
      <w:r>
        <w:br/>
        <w:t>CCSP Designer Help - Tenant - 7.4</w:t>
      </w:r>
      <w:r>
        <w:br/>
        <w:t>92</w:t>
      </w:r>
      <w:r>
        <w:br/>
      </w:r>
    </w:p>
    <w:p w14:paraId="1135F0A0" w14:textId="77777777" w:rsidR="00416FC7" w:rsidRDefault="00416FC7" w:rsidP="00416FC7">
      <w:r>
        <w:t>Block</w:t>
      </w:r>
      <w:r>
        <w:br/>
        <w:t>Name</w:t>
      </w:r>
      <w:r>
        <w:br/>
        <w:t>Description</w:t>
      </w:r>
      <w:r>
        <w:br/>
        <w:t>abandoned calls in the rejected script to be reported as</w:t>
      </w:r>
      <w:r>
        <w:br/>
        <w:t>abandoned.</w:t>
      </w:r>
      <w:r>
        <w:br/>
        <w:t>Note</w:t>
      </w:r>
      <w:r>
        <w:br/>
        <w:t xml:space="preserve">If </w:t>
      </w:r>
      <w:proofErr w:type="spellStart"/>
      <w:r>
        <w:t>cosmocall.MarkAsAbandoned</w:t>
      </w:r>
      <w:proofErr w:type="spellEnd"/>
      <w:r>
        <w:t>(false), or the Run block is</w:t>
      </w:r>
      <w:r>
        <w:br/>
        <w:t>missing, sets abandoned calls in the rejected script to be</w:t>
      </w:r>
      <w:r>
        <w:br/>
        <w:t>reported as rejected.</w:t>
      </w:r>
      <w:r>
        <w:br/>
        <w:t>CCSP Designer Help - Tenant - 7.4</w:t>
      </w:r>
      <w:r>
        <w:br/>
        <w:t>93</w:t>
      </w:r>
      <w:r>
        <w:br/>
      </w:r>
    </w:p>
    <w:p w14:paraId="5D5CE624" w14:textId="77777777" w:rsidR="00416FC7" w:rsidRDefault="00416FC7" w:rsidP="00416FC7">
      <w:r>
        <w:lastRenderedPageBreak/>
        <w:t>Call Answered script</w:t>
      </w:r>
      <w:r>
        <w:br/>
        <w:t>This script is interpreted when the Call Answered Event is fired and allows system handling of an arriving call</w:t>
      </w:r>
      <w:r>
        <w:br/>
        <w:t>when an agent answers the call. The default script is empty.</w:t>
      </w:r>
      <w:r>
        <w:br/>
        <w:t>Note</w:t>
      </w:r>
      <w:r>
        <w:br/>
        <w:t>l</w:t>
      </w:r>
      <w:r>
        <w:br/>
        <w:t>You cannot use the Recorder block in this script.</w:t>
      </w:r>
      <w:r>
        <w:br/>
        <w:t>l</w:t>
      </w:r>
      <w:r>
        <w:br/>
        <w:t>CallAnswered.xml is not supported in preview campaigns.</w:t>
      </w:r>
      <w:r>
        <w:br/>
        <w:t>CCSP Designer Help - Tenant - 7.4</w:t>
      </w:r>
      <w:r>
        <w:br/>
        <w:t>94</w:t>
      </w:r>
      <w:r>
        <w:br/>
      </w:r>
    </w:p>
    <w:p w14:paraId="4FF5DFE0" w14:textId="77777777" w:rsidR="00416FC7" w:rsidRDefault="00416FC7" w:rsidP="00416FC7">
      <w:r>
        <w:t>Call Termination script</w:t>
      </w:r>
      <w:r>
        <w:br/>
        <w:t>This script is interpreted when the Call Termination Event is fired.</w:t>
      </w:r>
      <w:r>
        <w:br/>
        <w:t>It executes as follows:</w:t>
      </w:r>
      <w:r>
        <w:br/>
        <w:t>1.</w:t>
      </w:r>
      <w:r>
        <w:br/>
        <w:t>Check to see if a voicemail has been recorded.</w:t>
      </w:r>
      <w:r>
        <w:br/>
        <w:t>2.</w:t>
      </w:r>
      <w:r>
        <w:br/>
        <w:t xml:space="preserve">If one has, then strip all skills from the call and assign the </w:t>
      </w:r>
      <w:proofErr w:type="spellStart"/>
      <w:r>
        <w:t>VoiceMailSkill</w:t>
      </w:r>
      <w:proofErr w:type="spellEnd"/>
      <w:r>
        <w:t>.</w:t>
      </w:r>
      <w:r>
        <w:br/>
        <w:t>3.</w:t>
      </w:r>
      <w:r>
        <w:br/>
        <w:t>Send the voicemail using email.</w:t>
      </w:r>
      <w:r>
        <w:br/>
        <w:t>The blocks function as follows.</w:t>
      </w:r>
      <w:r>
        <w:br/>
        <w:t>CCSP Designer Help - Tenant - 7.4</w:t>
      </w:r>
      <w:r>
        <w:br/>
        <w:t>95</w:t>
      </w:r>
      <w:r>
        <w:br/>
      </w:r>
    </w:p>
    <w:p w14:paraId="269A6453" w14:textId="77777777" w:rsidR="00416FC7" w:rsidRDefault="00416FC7" w:rsidP="00416FC7">
      <w:r>
        <w:t>Block</w:t>
      </w:r>
      <w:r>
        <w:br/>
        <w:t>Name</w:t>
      </w:r>
      <w:r>
        <w:br/>
        <w:t>Description</w:t>
      </w:r>
      <w:r>
        <w:br/>
        <w:t>Condition</w:t>
      </w:r>
      <w:r>
        <w:br/>
      </w:r>
      <w:proofErr w:type="spellStart"/>
      <w:r>
        <w:t>CheckVMFile</w:t>
      </w:r>
      <w:proofErr w:type="spellEnd"/>
      <w:r>
        <w:br/>
        <w:t xml:space="preserve">Checks to see if the optional parameter </w:t>
      </w:r>
      <w:proofErr w:type="spellStart"/>
      <w:r>
        <w:t>VMFile</w:t>
      </w:r>
      <w:proofErr w:type="spellEnd"/>
      <w:r>
        <w:t xml:space="preserve"> is set to anything</w:t>
      </w:r>
      <w:r>
        <w:br/>
        <w:t>but NULL (""). If it is not NULL, then the caller has recorded a</w:t>
      </w:r>
      <w:r>
        <w:br/>
        <w:t>voicemail that must be sent via email before terminating.</w:t>
      </w:r>
      <w:r>
        <w:br/>
        <w:t>Remove Skill</w:t>
      </w:r>
      <w:r>
        <w:br/>
      </w:r>
      <w:proofErr w:type="spellStart"/>
      <w:r>
        <w:t>RemoveAllSkills</w:t>
      </w:r>
      <w:proofErr w:type="spellEnd"/>
      <w:r>
        <w:br/>
        <w:t>Removes all skills that have been assigned to this call so far.</w:t>
      </w:r>
      <w:r>
        <w:br/>
        <w:t>Add Skill</w:t>
      </w:r>
      <w:r>
        <w:br/>
      </w:r>
      <w:proofErr w:type="spellStart"/>
      <w:r>
        <w:t>VoicemailSkill</w:t>
      </w:r>
      <w:proofErr w:type="spellEnd"/>
      <w:r>
        <w:br/>
        <w:t xml:space="preserve">Adds the </w:t>
      </w:r>
      <w:proofErr w:type="spellStart"/>
      <w:r>
        <w:t>VoiceMailSkill</w:t>
      </w:r>
      <w:proofErr w:type="spellEnd"/>
      <w:r>
        <w:t xml:space="preserve"> to the call.</w:t>
      </w:r>
      <w:r>
        <w:br/>
        <w:t>Send Email</w:t>
      </w:r>
      <w:r>
        <w:br/>
      </w:r>
      <w:proofErr w:type="spellStart"/>
      <w:r>
        <w:t>SendEmail</w:t>
      </w:r>
      <w:proofErr w:type="spellEnd"/>
      <w:r>
        <w:br/>
        <w:t>Sends the voicemail as an attachment to an email.</w:t>
      </w:r>
      <w:r>
        <w:br/>
      </w:r>
      <w:r>
        <w:lastRenderedPageBreak/>
        <w:t>CCSP Designer Help - Tenant - 7.4</w:t>
      </w:r>
      <w:r>
        <w:br/>
        <w:t>96</w:t>
      </w:r>
      <w:r>
        <w:br/>
      </w:r>
    </w:p>
    <w:p w14:paraId="0C0796BA" w14:textId="77777777" w:rsidR="00416FC7" w:rsidRDefault="00416FC7" w:rsidP="00416FC7">
      <w:r>
        <w:t>Call Pre Sent script</w:t>
      </w:r>
      <w:r>
        <w:br/>
        <w:t>This script can only be run on an outgoing email.</w:t>
      </w:r>
      <w:r>
        <w:br/>
        <w:t>It is called after an agent initiates, replies to, or forwards an email by clicking Send but before the email is</w:t>
      </w:r>
      <w:r>
        <w:br/>
        <w:t>actually sent from the system to the recipient.</w:t>
      </w:r>
      <w:r>
        <w:br/>
        <w:t>The blocks function as follows.</w:t>
      </w:r>
      <w:r>
        <w:br/>
        <w:t>Block</w:t>
      </w:r>
      <w:r>
        <w:br/>
        <w:t>Name</w:t>
      </w:r>
      <w:r>
        <w:br/>
        <w:t>Description</w:t>
      </w:r>
      <w:r>
        <w:br/>
        <w:t>Switch</w:t>
      </w:r>
      <w:r>
        <w:br/>
      </w:r>
      <w:proofErr w:type="spellStart"/>
      <w:r>
        <w:t>CheckSubjectContent</w:t>
      </w:r>
      <w:proofErr w:type="spellEnd"/>
      <w:r>
        <w:br/>
        <w:t>Switch expression:</w:t>
      </w:r>
      <w:r>
        <w:br/>
        <w:t>$</w:t>
      </w:r>
      <w:proofErr w:type="spellStart"/>
      <w:r>
        <w:t>outgoingEmailcall.outgoingEmailData.Subject</w:t>
      </w:r>
      <w:proofErr w:type="spellEnd"/>
      <w:r>
        <w:t>$</w:t>
      </w:r>
      <w:r>
        <w:br/>
        <w:t>l</w:t>
      </w:r>
      <w:r>
        <w:br/>
        <w:t>Subject is valid: use the Assign block to set the From</w:t>
      </w:r>
      <w:r>
        <w:br/>
        <w:t>recipient value</w:t>
      </w:r>
      <w:r>
        <w:br/>
        <w:t>l</w:t>
      </w:r>
      <w:r>
        <w:br/>
        <w:t>Subject is invalid: use the Terminate block to suppress</w:t>
      </w:r>
      <w:r>
        <w:br/>
        <w:t>the email</w:t>
      </w:r>
      <w:r>
        <w:br/>
        <w:t>CCSP Designer Help - Tenant - 7.4</w:t>
      </w:r>
      <w:r>
        <w:br/>
        <w:t>97</w:t>
      </w:r>
      <w:r>
        <w:br/>
      </w:r>
    </w:p>
    <w:p w14:paraId="1A2E177E" w14:textId="77777777" w:rsidR="00416FC7" w:rsidRDefault="00416FC7" w:rsidP="00416FC7">
      <w:r>
        <w:t>Block</w:t>
      </w:r>
      <w:r>
        <w:br/>
        <w:t>Name</w:t>
      </w:r>
      <w:r>
        <w:br/>
        <w:t>Description</w:t>
      </w:r>
      <w:r>
        <w:br/>
        <w:t>Assign</w:t>
      </w:r>
      <w:r>
        <w:br/>
      </w:r>
      <w:proofErr w:type="spellStart"/>
      <w:r>
        <w:t>AssignFromRecipient</w:t>
      </w:r>
      <w:proofErr w:type="spellEnd"/>
      <w:r>
        <w:br/>
        <w:t>Set the From recipient to: my@enghouse.com</w:t>
      </w:r>
      <w:r>
        <w:br/>
        <w:t>Terminate</w:t>
      </w:r>
      <w:r>
        <w:br/>
      </w:r>
      <w:proofErr w:type="spellStart"/>
      <w:r>
        <w:t>SetEmailAsInvalid</w:t>
      </w:r>
      <w:proofErr w:type="spellEnd"/>
      <w:r>
        <w:br/>
        <w:t>Yes: the call will be terminated and the item will be moved</w:t>
      </w:r>
      <w:r>
        <w:br/>
        <w:t>to the Sent Items folder with the Invalid status.</w:t>
      </w:r>
      <w:r>
        <w:br/>
        <w:t>No: (Default) continue the send flow</w:t>
      </w:r>
      <w:r>
        <w:br/>
        <w:t>Post Call script</w:t>
      </w:r>
      <w:r>
        <w:br/>
        <w:t>Note</w:t>
      </w:r>
      <w:r>
        <w:br/>
        <w:t>Post Call script does not support campaign calls.</w:t>
      </w:r>
      <w:r>
        <w:br/>
        <w:t>This script is interpreted when the caller is still connected after all the other participants of the call hang up. It is</w:t>
      </w:r>
      <w:r>
        <w:br/>
        <w:t xml:space="preserve">triggered to post process the call, for example, to give a customer the chance to rate or </w:t>
      </w:r>
      <w:r>
        <w:lastRenderedPageBreak/>
        <w:t>answer a survey about</w:t>
      </w:r>
      <w:r>
        <w:br/>
        <w:t>the call.</w:t>
      </w:r>
      <w:r>
        <w:br/>
        <w:t>For an incoming call, this script is triggered if the call was answered, and the customer is still connected after</w:t>
      </w:r>
      <w:r>
        <w:br/>
        <w:t>the other participants hang up.</w:t>
      </w:r>
      <w:r>
        <w:br/>
        <w:t>This also applies:</w:t>
      </w:r>
      <w:r>
        <w:br/>
        <w:t>l</w:t>
      </w:r>
      <w:r>
        <w:br/>
        <w:t>If the call was transferred to another agent and the customer is still connected after the transferred agent</w:t>
      </w:r>
      <w:r>
        <w:br/>
        <w:t>hangs up.</w:t>
      </w:r>
      <w:r>
        <w:br/>
        <w:t>l</w:t>
      </w:r>
      <w:r>
        <w:br/>
        <w:t>If the call was transferred to an external party (for example, a manager) and the customer (first external</w:t>
      </w:r>
      <w:r>
        <w:br/>
        <w:t>party) is still connected after the second external party hangs up.</w:t>
      </w:r>
      <w:r>
        <w:br/>
        <w:t>l</w:t>
      </w:r>
      <w:r>
        <w:br/>
        <w:t>If the call was conferenced and the customer (first external party) is still connected after all other</w:t>
      </w:r>
      <w:r>
        <w:br/>
        <w:t>participants of the call hang up.</w:t>
      </w:r>
      <w:r>
        <w:br/>
        <w:t>For an outgoing call, this script is triggered if the customer is still connected after the other participants hang</w:t>
      </w:r>
      <w:r>
        <w:br/>
        <w:t>up. The call is always answered because it is initiated by the agent.</w:t>
      </w:r>
      <w:r>
        <w:br/>
        <w:t xml:space="preserve">For the list of blocks that can be used in this script, see Block availability per </w:t>
      </w:r>
      <w:proofErr w:type="spellStart"/>
      <w:r>
        <w:t>CallXML</w:t>
      </w:r>
      <w:proofErr w:type="spellEnd"/>
      <w:r>
        <w:t xml:space="preserve"> script.</w:t>
      </w:r>
      <w:r>
        <w:br/>
        <w:t>Caution</w:t>
      </w:r>
      <w:r>
        <w:br/>
        <w:t>After an unsuccessful transfer by agent or another network issue, a caller could end up in the Rejected</w:t>
      </w:r>
      <w:r>
        <w:br/>
        <w:t>script instead of the Post Call script.</w:t>
      </w:r>
      <w:r>
        <w:br/>
        <w:t>To handle this, in the Call Rejected script add a Condition block with the expression:</w:t>
      </w:r>
      <w:r>
        <w:br/>
      </w:r>
      <w:proofErr w:type="spellStart"/>
      <w:r>
        <w:t>calldataAnsweringAgentId</w:t>
      </w:r>
      <w:proofErr w:type="spellEnd"/>
      <w:r>
        <w:t xml:space="preserve"> &lt;&gt; 0 and a </w:t>
      </w:r>
      <w:proofErr w:type="spellStart"/>
      <w:r>
        <w:t>GoTo</w:t>
      </w:r>
      <w:proofErr w:type="spellEnd"/>
      <w:r>
        <w:t xml:space="preserve"> block that redirects the caller to the Post Call script.</w:t>
      </w:r>
      <w:r>
        <w:br/>
        <w:t>Note</w:t>
      </w:r>
      <w:r>
        <w:br/>
        <w:t>After importing a workspace with existing VOIP scripts, you must manually add the Post Call script:</w:t>
      </w:r>
      <w:r>
        <w:br/>
        <w:t>1.</w:t>
      </w:r>
      <w:r>
        <w:br/>
        <w:t>Add a new script named Post Call.</w:t>
      </w:r>
      <w:r>
        <w:br/>
        <w:t>2.</w:t>
      </w:r>
      <w:r>
        <w:br/>
        <w:t>Save the script. This process converts the new script to a regular Post Call system script.</w:t>
      </w:r>
      <w:r>
        <w:br/>
        <w:t>3.</w:t>
      </w:r>
      <w:r>
        <w:br/>
        <w:t>Add the permitted blocks and publish the workspace.</w:t>
      </w:r>
      <w:r>
        <w:br/>
        <w:t>CCSP Designer Help - Tenant - 7.4</w:t>
      </w:r>
      <w:r>
        <w:br/>
        <w:t>98</w:t>
      </w:r>
      <w:r>
        <w:br/>
      </w:r>
    </w:p>
    <w:p w14:paraId="7547FFE8" w14:textId="77777777" w:rsidR="00416FC7" w:rsidRDefault="00416FC7" w:rsidP="00416FC7">
      <w:r>
        <w:t>Elsbeth integration scripts</w:t>
      </w:r>
      <w:r>
        <w:br/>
        <w:t xml:space="preserve">As part of the integration between the CCSP and Elsbeth products, an audio file needs to be </w:t>
      </w:r>
      <w:r>
        <w:lastRenderedPageBreak/>
        <w:t>played back to a</w:t>
      </w:r>
      <w:r>
        <w:br/>
        <w:t>customer:</w:t>
      </w:r>
      <w:r>
        <w:br/>
        <w:t>l</w:t>
      </w:r>
      <w:r>
        <w:br/>
        <w:t xml:space="preserve">At the end of an abandoned call — </w:t>
      </w:r>
      <w:proofErr w:type="spellStart"/>
      <w:r>
        <w:t>PlaybackAudioCallAbandoned</w:t>
      </w:r>
      <w:proofErr w:type="spellEnd"/>
      <w:r>
        <w:t xml:space="preserve"> script</w:t>
      </w:r>
      <w:r>
        <w:br/>
        <w:t>l</w:t>
      </w:r>
      <w:r>
        <w:br/>
        <w:t xml:space="preserve">After a rebound call is queued — </w:t>
      </w:r>
      <w:proofErr w:type="spellStart"/>
      <w:r>
        <w:t>PlaybackAudioReboundQueued</w:t>
      </w:r>
      <w:proofErr w:type="spellEnd"/>
      <w:r>
        <w:t xml:space="preserve"> script</w:t>
      </w:r>
      <w:r>
        <w:br/>
        <w:t>l</w:t>
      </w:r>
      <w:r>
        <w:br/>
        <w:t xml:space="preserve">If a rebound call is rejected — </w:t>
      </w:r>
      <w:proofErr w:type="spellStart"/>
      <w:r>
        <w:t>PlaybackAudioReboundRejected</w:t>
      </w:r>
      <w:proofErr w:type="spellEnd"/>
      <w:r>
        <w:t xml:space="preserve"> script</w:t>
      </w:r>
      <w:r>
        <w:br/>
        <w:t>These scripts are system-initiated.</w:t>
      </w:r>
      <w:r>
        <w:br/>
        <w:t>As a prerequisite for playback audio to work, you must do the following:</w:t>
      </w:r>
      <w:r>
        <w:br/>
        <w:t>1.</w:t>
      </w:r>
      <w:r>
        <w:br/>
        <w:t>Select the appropriate tab, depending on your Playback Audio scenario.</w:t>
      </w:r>
      <w:r>
        <w:br/>
        <w:t>2.</w:t>
      </w:r>
      <w:r>
        <w:br/>
        <w:t>Add a new Playback Audio block. Leave the Audio file property blank. CCSP takes the URL of the file to play</w:t>
      </w:r>
      <w:r>
        <w:br/>
        <w:t>from the campaign parameters configured in CCSP Admin.</w:t>
      </w:r>
      <w:r>
        <w:br/>
        <w:t>3.</w:t>
      </w:r>
      <w:r>
        <w:br/>
        <w:t>Connect it with the start block and save the script.</w:t>
      </w:r>
      <w:r>
        <w:br/>
        <w:t>Playback Audio Call Abandoned script</w:t>
      </w:r>
      <w:r>
        <w:br/>
        <w:t>This script is system-initiated and plays back audio to a customer at the end of an abandoned call.</w:t>
      </w:r>
      <w:r>
        <w:br/>
        <w:t>The audio file in the Filename property must match the URL configured in the Audio File URL In Call</w:t>
      </w:r>
      <w:r>
        <w:br/>
        <w:t>Abandoned parameter in the CCSP Admin Campaign properties.</w:t>
      </w:r>
      <w:r>
        <w:br/>
        <w:t>Playback Audio Rebound Queued script</w:t>
      </w:r>
      <w:r>
        <w:br/>
        <w:t>This script is system-initiated and plays back audio to a customer after a rebound call is queued.</w:t>
      </w:r>
      <w:r>
        <w:br/>
        <w:t>The audio file in the Filename property must match the URL configured in the Audio File URL Rebound in</w:t>
      </w:r>
      <w:r>
        <w:br/>
        <w:t>queue timeout reject parameter in the CCSP Admin Campaign properties.</w:t>
      </w:r>
      <w:r>
        <w:br/>
        <w:t>CCSP Designer Help - Tenant - 7.4</w:t>
      </w:r>
      <w:r>
        <w:br/>
        <w:t>99</w:t>
      </w:r>
      <w:r>
        <w:br/>
      </w:r>
    </w:p>
    <w:p w14:paraId="66315DE4" w14:textId="77777777" w:rsidR="00416FC7" w:rsidRDefault="00416FC7" w:rsidP="00416FC7">
      <w:r>
        <w:t>Playback Audio Rebound Rejected script</w:t>
      </w:r>
      <w:r>
        <w:br/>
        <w:t>This script is system-initiated and plays back audio to a customer when a rebound call is rejected.</w:t>
      </w:r>
      <w:r>
        <w:br/>
        <w:t>The audio file in the Filename property must match the URL configured in the Audio File URL Rebound no</w:t>
      </w:r>
      <w:r>
        <w:br/>
        <w:t>queueing reject parameter in the CCSP Admin Campaign properties.</w:t>
      </w:r>
      <w:r>
        <w:br/>
        <w:t>CCSP Designer Help - Tenant - 7.4</w:t>
      </w:r>
      <w:r>
        <w:br/>
        <w:t>100</w:t>
      </w:r>
      <w:r>
        <w:br/>
      </w:r>
    </w:p>
    <w:p w14:paraId="0EEBE25A" w14:textId="77777777" w:rsidR="00416FC7" w:rsidRDefault="00416FC7" w:rsidP="00416FC7">
      <w:r>
        <w:lastRenderedPageBreak/>
        <w:t>Music On Hold script</w:t>
      </w:r>
      <w:r>
        <w:br/>
        <w:t>This script is interpreted when the Music On Hold Event is fired.</w:t>
      </w:r>
      <w:r>
        <w:br/>
        <w:t>It executes as follows: Play selected music (.wav file).</w:t>
      </w:r>
      <w:r>
        <w:br/>
        <w:t>Note</w:t>
      </w:r>
      <w:r>
        <w:br/>
        <w:t>To have the music loop, you must program this behavior within the script.</w:t>
      </w:r>
      <w:r>
        <w:br/>
        <w:t>The blocks function as follows.</w:t>
      </w:r>
      <w:r>
        <w:br/>
        <w:t>Block</w:t>
      </w:r>
      <w:r>
        <w:br/>
        <w:t>Name</w:t>
      </w:r>
      <w:r>
        <w:br/>
        <w:t>Description</w:t>
      </w:r>
      <w:r>
        <w:br/>
        <w:t>Play Audio</w:t>
      </w:r>
      <w:r>
        <w:br/>
        <w:t>Music1</w:t>
      </w:r>
      <w:r>
        <w:br/>
        <w:t>Plays a music announcement. It does not allow the caller to interrupt the</w:t>
      </w:r>
      <w:r>
        <w:br/>
        <w:t>announcement.</w:t>
      </w:r>
      <w:r>
        <w:br/>
        <w:t>Play Audio</w:t>
      </w:r>
      <w:r>
        <w:br/>
        <w:t>Music2</w:t>
      </w:r>
      <w:r>
        <w:br/>
        <w:t>Plays another music announcement. It does not allow the caller to</w:t>
      </w:r>
      <w:r>
        <w:br/>
        <w:t>interrupt the announcement.</w:t>
      </w:r>
      <w:r>
        <w:br/>
      </w:r>
      <w:proofErr w:type="spellStart"/>
      <w:r>
        <w:t>GoTo</w:t>
      </w:r>
      <w:proofErr w:type="spellEnd"/>
      <w:r>
        <w:br/>
        <w:t>Repeat</w:t>
      </w:r>
      <w:r>
        <w:br/>
        <w:t xml:space="preserve">Set the </w:t>
      </w:r>
      <w:proofErr w:type="spellStart"/>
      <w:r>
        <w:t>GoTo</w:t>
      </w:r>
      <w:proofErr w:type="spellEnd"/>
      <w:r>
        <w:t xml:space="preserve"> property to Music1 to loop around again.</w:t>
      </w:r>
      <w:r>
        <w:br/>
        <w:t>CCSP Designer Help - Tenant - 7.4</w:t>
      </w:r>
      <w:r>
        <w:br/>
        <w:t>101</w:t>
      </w:r>
      <w:r>
        <w:br/>
      </w:r>
    </w:p>
    <w:p w14:paraId="0A57471A" w14:textId="77777777" w:rsidR="00416FC7" w:rsidRDefault="00416FC7" w:rsidP="00416FC7">
      <w:r>
        <w:t>Music On Hold In Queue script</w:t>
      </w:r>
      <w:r>
        <w:br/>
        <w:t>This script is interpreted when the Music On Hold In Queue Event is fired. It executes as follows:</w:t>
      </w:r>
      <w:r>
        <w:br/>
        <w:t>1.</w:t>
      </w:r>
      <w:r>
        <w:br/>
        <w:t>Play please hold announcement</w:t>
      </w:r>
      <w:r>
        <w:br/>
        <w:t>2.</w:t>
      </w:r>
      <w:r>
        <w:br/>
        <w:t>Play selected music (.wav file).</w:t>
      </w:r>
      <w:r>
        <w:br/>
        <w:t>3.</w:t>
      </w:r>
      <w:r>
        <w:br/>
        <w:t>Offer a menu asking the caller if they want to leave a voicemail or continue holding.</w:t>
      </w:r>
      <w:r>
        <w:br/>
        <w:t>4.</w:t>
      </w:r>
      <w:r>
        <w:br/>
        <w:t>If caller selects to leave a voicemail, record the voicemail, otherwise loop back and start playing music</w:t>
      </w:r>
      <w:r>
        <w:br/>
        <w:t>again.</w:t>
      </w:r>
      <w:r>
        <w:br/>
        <w:t>Note</w:t>
      </w:r>
      <w:r>
        <w:br/>
        <w:t>To have the music loop, you must program this behavior within the script.</w:t>
      </w:r>
      <w:r>
        <w:br/>
        <w:t>CCSP Designer Help - Tenant - 7.4</w:t>
      </w:r>
      <w:r>
        <w:br/>
        <w:t>102</w:t>
      </w:r>
      <w:r>
        <w:br/>
      </w:r>
    </w:p>
    <w:p w14:paraId="514F70F5" w14:textId="77777777" w:rsidR="00416FC7" w:rsidRDefault="00416FC7" w:rsidP="00416FC7">
      <w:r>
        <w:lastRenderedPageBreak/>
        <w:t>The blocks function as follows.</w:t>
      </w:r>
      <w:r>
        <w:br/>
        <w:t>CCSP Designer Help - Tenant - 7.4</w:t>
      </w:r>
      <w:r>
        <w:br/>
        <w:t>103</w:t>
      </w:r>
      <w:r>
        <w:br/>
      </w:r>
    </w:p>
    <w:p w14:paraId="6FAD4FE7" w14:textId="77777777" w:rsidR="00416FC7" w:rsidRDefault="00416FC7" w:rsidP="00416FC7">
      <w:r>
        <w:t>Block</w:t>
      </w:r>
      <w:r>
        <w:br/>
        <w:t>Name</w:t>
      </w:r>
      <w:r>
        <w:br/>
        <w:t>Description</w:t>
      </w:r>
      <w:r>
        <w:br/>
        <w:t>Play Audio</w:t>
      </w:r>
      <w:r>
        <w:br/>
      </w:r>
      <w:proofErr w:type="spellStart"/>
      <w:r>
        <w:t>PleaseHold</w:t>
      </w:r>
      <w:proofErr w:type="spellEnd"/>
      <w:r>
        <w:br/>
        <w:t>Plays the please hold announcement.</w:t>
      </w:r>
      <w:r>
        <w:br/>
        <w:t>Play Audio</w:t>
      </w:r>
      <w:r>
        <w:br/>
        <w:t>Music1</w:t>
      </w:r>
      <w:r>
        <w:br/>
        <w:t>Plays a music announcement. It does not allow the caller to</w:t>
      </w:r>
      <w:r>
        <w:br/>
        <w:t>interrupt the announcement.</w:t>
      </w:r>
      <w:r>
        <w:br/>
        <w:t>Play Audio</w:t>
      </w:r>
      <w:r>
        <w:br/>
        <w:t>Music2</w:t>
      </w:r>
      <w:r>
        <w:br/>
        <w:t>Plays another music announcement. It does not allow the</w:t>
      </w:r>
      <w:r>
        <w:br/>
        <w:t>caller to interrupt the announcement.</w:t>
      </w:r>
      <w:r>
        <w:br/>
        <w:t>Play Audio</w:t>
      </w:r>
      <w:r>
        <w:br/>
      </w:r>
      <w:proofErr w:type="spellStart"/>
      <w:r>
        <w:t>ContinueHolding</w:t>
      </w:r>
      <w:proofErr w:type="spellEnd"/>
      <w:r>
        <w:br/>
        <w:t>Plays an announcement asking the caller if they would like</w:t>
      </w:r>
      <w:r>
        <w:br/>
        <w:t>to continue holding or leave a voicemail.</w:t>
      </w:r>
      <w:r>
        <w:br/>
        <w:t>Get Digits</w:t>
      </w:r>
      <w:r>
        <w:br/>
      </w:r>
      <w:proofErr w:type="spellStart"/>
      <w:r>
        <w:t>GetSelection</w:t>
      </w:r>
      <w:proofErr w:type="spellEnd"/>
      <w:r>
        <w:br/>
        <w:t>Gets a one digit DTMF entry from the caller and saves the</w:t>
      </w:r>
      <w:r>
        <w:br/>
        <w:t>entry in the Selection variable. It waits up to five (5)</w:t>
      </w:r>
      <w:r>
        <w:br/>
        <w:t>seconds for this digit before timing out.</w:t>
      </w:r>
      <w:r>
        <w:br/>
        <w:t>Switch</w:t>
      </w:r>
      <w:r>
        <w:br/>
      </w:r>
      <w:proofErr w:type="spellStart"/>
      <w:r>
        <w:t>CheckSelection</w:t>
      </w:r>
      <w:proofErr w:type="spellEnd"/>
      <w:r>
        <w:br/>
        <w:t>Checks the selection entered by the caller and selects the</w:t>
      </w:r>
      <w:r>
        <w:br/>
        <w:t>appropriate path.</w:t>
      </w:r>
      <w:r>
        <w:br/>
      </w:r>
      <w:proofErr w:type="spellStart"/>
      <w:r>
        <w:t>GoTo</w:t>
      </w:r>
      <w:proofErr w:type="spellEnd"/>
      <w:r>
        <w:br/>
      </w:r>
      <w:proofErr w:type="spellStart"/>
      <w:r>
        <w:t>GoToLeaveVoicemail</w:t>
      </w:r>
      <w:proofErr w:type="spellEnd"/>
      <w:r>
        <w:br/>
        <w:t>If the caller enters 1, then jump to the LeaveVoicemail.xml</w:t>
      </w:r>
      <w:r>
        <w:br/>
        <w:t>script.</w:t>
      </w:r>
      <w:r>
        <w:br/>
        <w:t>CCSP Designer Help - Tenant - 7.4</w:t>
      </w:r>
      <w:r>
        <w:br/>
        <w:t>104</w:t>
      </w:r>
      <w:r>
        <w:br/>
      </w:r>
    </w:p>
    <w:p w14:paraId="66DF3625" w14:textId="77777777" w:rsidR="00416FC7" w:rsidRDefault="00416FC7" w:rsidP="00416FC7">
      <w:r>
        <w:t>In Queue Timeout script</w:t>
      </w:r>
      <w:r>
        <w:br/>
        <w:t>This script is interpreted when the In Queue Timeout Event is fired. This script is empty.</w:t>
      </w:r>
      <w:r>
        <w:br/>
        <w:t>Pickup Timeout script</w:t>
      </w:r>
      <w:r>
        <w:br/>
        <w:t>This script is interpreted when the Pickup Timeout Event is fired. This script is empty.</w:t>
      </w:r>
      <w:r>
        <w:br/>
      </w:r>
      <w:r>
        <w:lastRenderedPageBreak/>
        <w:t>Voicemail processing scripts</w:t>
      </w:r>
      <w:r>
        <w:br/>
        <w:t>This subsection contains the following scripts and topic:</w:t>
      </w:r>
      <w:r>
        <w:br/>
        <w:t>l</w:t>
      </w:r>
      <w:r>
        <w:br/>
        <w:t>Leave Voicemail script</w:t>
      </w:r>
      <w:r>
        <w:br/>
        <w:t>l</w:t>
      </w:r>
      <w:r>
        <w:br/>
        <w:t>Retrieve Voicemail script</w:t>
      </w:r>
      <w:r>
        <w:br/>
        <w:t>l</w:t>
      </w:r>
      <w:r>
        <w:br/>
        <w:t>Voicemail processing prompts</w:t>
      </w:r>
      <w:r>
        <w:br/>
        <w:t>CCSP Designer Help - Tenant - 7.4</w:t>
      </w:r>
      <w:r>
        <w:br/>
        <w:t>105</w:t>
      </w:r>
      <w:r>
        <w:br/>
      </w:r>
    </w:p>
    <w:p w14:paraId="1C2D1291" w14:textId="77777777" w:rsidR="00416FC7" w:rsidRDefault="00416FC7" w:rsidP="00416FC7">
      <w:r>
        <w:t>Leave Voicemail script</w:t>
      </w:r>
      <w:r>
        <w:br/>
        <w:t>This script guides a caller into leaving a voicemail message for a called party.</w:t>
      </w:r>
      <w:r>
        <w:br/>
        <w:t>Caution</w:t>
      </w:r>
      <w:r>
        <w:br/>
        <w:t>We recommend that you do not modify this script.</w:t>
      </w:r>
      <w:r>
        <w:br/>
        <w:t>CCSP Designer Help - Tenant - 7.4</w:t>
      </w:r>
      <w:r>
        <w:br/>
        <w:t>106</w:t>
      </w:r>
      <w:r>
        <w:br/>
      </w:r>
    </w:p>
    <w:p w14:paraId="082E1873" w14:textId="77777777" w:rsidR="00416FC7" w:rsidRDefault="00416FC7" w:rsidP="00416FC7">
      <w:r>
        <w:t>The blocks function as follows.</w:t>
      </w:r>
      <w:r>
        <w:br/>
        <w:t>Block</w:t>
      </w:r>
      <w:r>
        <w:br/>
        <w:t>Name</w:t>
      </w:r>
      <w:r>
        <w:br/>
        <w:t>Description</w:t>
      </w:r>
      <w:r>
        <w:br/>
        <w:t>Assign</w:t>
      </w:r>
      <w:r>
        <w:br/>
      </w:r>
      <w:proofErr w:type="spellStart"/>
      <w:r>
        <w:t>AudioPath</w:t>
      </w:r>
      <w:proofErr w:type="spellEnd"/>
      <w:r>
        <w:br/>
        <w:t xml:space="preserve">Assign variable </w:t>
      </w:r>
      <w:proofErr w:type="spellStart"/>
      <w:r>
        <w:t>AudioPath</w:t>
      </w:r>
      <w:proofErr w:type="spellEnd"/>
      <w:r>
        <w:t>, value=./Voicemail/. This is an</w:t>
      </w:r>
      <w:r>
        <w:br/>
        <w:t>audio file path local to the VCS system. Default location is</w:t>
      </w:r>
      <w:r>
        <w:br/>
        <w:t>C:/Program Files/</w:t>
      </w:r>
      <w:proofErr w:type="spellStart"/>
      <w:r>
        <w:t>Cosmocom</w:t>
      </w:r>
      <w:proofErr w:type="spellEnd"/>
      <w:r>
        <w:t>/Server</w:t>
      </w:r>
      <w:r>
        <w:br/>
        <w:t>Components/Scripts/</w:t>
      </w:r>
      <w:proofErr w:type="spellStart"/>
      <w:r>
        <w:t>AllWaves</w:t>
      </w:r>
      <w:proofErr w:type="spellEnd"/>
      <w:r>
        <w:t>/Voicemail.</w:t>
      </w:r>
      <w:r>
        <w:br/>
      </w:r>
      <w:proofErr w:type="spellStart"/>
      <w:r>
        <w:t>LangPrefix</w:t>
      </w:r>
      <w:proofErr w:type="spellEnd"/>
      <w:r>
        <w:br/>
        <w:t>Assign variable =</w:t>
      </w:r>
      <w:proofErr w:type="spellStart"/>
      <w:r>
        <w:t>LangPrefix</w:t>
      </w:r>
      <w:proofErr w:type="spellEnd"/>
      <w:r>
        <w:t>. The language prefix used</w:t>
      </w:r>
      <w:r>
        <w:br/>
        <w:t>before playing any audio file. If no prefix is specified, the</w:t>
      </w:r>
      <w:r>
        <w:br/>
        <w:t>language is English.</w:t>
      </w:r>
      <w:r>
        <w:br/>
        <w:t>Path</w:t>
      </w:r>
      <w:r>
        <w:br/>
        <w:t>Assign variable =$</w:t>
      </w:r>
      <w:proofErr w:type="spellStart"/>
      <w:r>
        <w:t>AudioPath</w:t>
      </w:r>
      <w:proofErr w:type="spellEnd"/>
      <w:r>
        <w:t>$$</w:t>
      </w:r>
      <w:proofErr w:type="spellStart"/>
      <w:r>
        <w:t>LangPrefix</w:t>
      </w:r>
      <w:proofErr w:type="spellEnd"/>
      <w:r>
        <w:t>$. The complete</w:t>
      </w:r>
      <w:r>
        <w:br/>
        <w:t>path to the audio file, including any language prefix</w:t>
      </w:r>
      <w:r>
        <w:br/>
        <w:t>specified.</w:t>
      </w:r>
      <w:r>
        <w:br/>
        <w:t>WSURL</w:t>
      </w:r>
      <w:r>
        <w:br/>
        <w:t>Assign variable =WSURL,</w:t>
      </w:r>
      <w:r>
        <w:br/>
        <w:t>value=$session.VoicemailWSURL$VoicemailWebService.asm</w:t>
      </w:r>
      <w:r>
        <w:br/>
        <w:t>x. This is the Voicemail web service URL.</w:t>
      </w:r>
      <w:r>
        <w:br/>
      </w:r>
      <w:proofErr w:type="spellStart"/>
      <w:r>
        <w:t>WSNamespace</w:t>
      </w:r>
      <w:proofErr w:type="spellEnd"/>
      <w:r>
        <w:br/>
        <w:t>Assign variable =</w:t>
      </w:r>
      <w:proofErr w:type="spellStart"/>
      <w:r>
        <w:t>WSNamespace</w:t>
      </w:r>
      <w:proofErr w:type="spellEnd"/>
      <w:r>
        <w:t>,</w:t>
      </w:r>
      <w:r>
        <w:br/>
      </w:r>
      <w:r>
        <w:lastRenderedPageBreak/>
        <w:t>value=http://CosmoCom.com/WebServices/VoicemailWS. This is</w:t>
      </w:r>
      <w:r>
        <w:br/>
        <w:t>the voicemail web service namespace.</w:t>
      </w:r>
      <w:r>
        <w:br/>
        <w:t>Condition</w:t>
      </w:r>
      <w:r>
        <w:br/>
      </w:r>
      <w:proofErr w:type="spellStart"/>
      <w:r>
        <w:t>ChkAgentMailboxDefined</w:t>
      </w:r>
      <w:proofErr w:type="spellEnd"/>
      <w:r>
        <w:br/>
        <w:t>Conditional</w:t>
      </w:r>
      <w:r>
        <w:br/>
        <w:t>expression=$</w:t>
      </w:r>
      <w:proofErr w:type="spellStart"/>
      <w:r>
        <w:t>calldata.DIDAgentVoiceMailEnabled</w:t>
      </w:r>
      <w:proofErr w:type="spellEnd"/>
      <w:r>
        <w:t>$. Check</w:t>
      </w:r>
      <w:r>
        <w:br/>
        <w:t>that the user mailbox is enabled. If the user does not have a</w:t>
      </w:r>
      <w:r>
        <w:br/>
        <w:t>voicemail box, the user cannot receive voicemail.</w:t>
      </w:r>
      <w:r>
        <w:br/>
        <w:t xml:space="preserve">If TRUE, go to </w:t>
      </w:r>
      <w:proofErr w:type="spellStart"/>
      <w:r>
        <w:t>CalledFromPickupTimeoutScript</w:t>
      </w:r>
      <w:proofErr w:type="spellEnd"/>
      <w:r>
        <w:t>.</w:t>
      </w:r>
      <w:r>
        <w:br/>
        <w:t xml:space="preserve">If FALSE, go to </w:t>
      </w:r>
      <w:proofErr w:type="spellStart"/>
      <w:r>
        <w:t>PlayNoAgentMailBoxDefined</w:t>
      </w:r>
      <w:proofErr w:type="spellEnd"/>
      <w:r>
        <w:t>.</w:t>
      </w:r>
      <w:r>
        <w:br/>
      </w:r>
      <w:proofErr w:type="spellStart"/>
      <w:r>
        <w:t>CalledFromPickupTimeoutScript</w:t>
      </w:r>
      <w:proofErr w:type="spellEnd"/>
      <w:r>
        <w:t>   Conditional expression=$</w:t>
      </w:r>
      <w:proofErr w:type="spellStart"/>
      <w:r>
        <w:t>CallData.Option</w:t>
      </w:r>
      <w:proofErr w:type="spellEnd"/>
      <w:r>
        <w:t>(</w:t>
      </w:r>
      <w:proofErr w:type="spellStart"/>
      <w:r>
        <w:t>ScriptID</w:t>
      </w:r>
      <w:proofErr w:type="spellEnd"/>
      <w:r>
        <w:t>)$. If</w:t>
      </w:r>
      <w:r>
        <w:br/>
        <w:t>called from pickup timeout script, call should be rejected.</w:t>
      </w:r>
      <w:r>
        <w:br/>
        <w:t>Therefore, stop executing any logic in the leave voicemail</w:t>
      </w:r>
      <w:r>
        <w:br/>
        <w:t>script.</w:t>
      </w:r>
      <w:r>
        <w:br/>
        <w:t>If TRUE, go to AddCallRejectedSkill.</w:t>
      </w:r>
      <w:r>
        <w:br/>
        <w:t xml:space="preserve">If FALSE, go to </w:t>
      </w:r>
      <w:proofErr w:type="spellStart"/>
      <w:r>
        <w:t>ChkGreetingType</w:t>
      </w:r>
      <w:proofErr w:type="spellEnd"/>
      <w:r>
        <w:t>.</w:t>
      </w:r>
      <w:r>
        <w:br/>
        <w:t>Web</w:t>
      </w:r>
      <w:r>
        <w:br/>
        <w:t>Services</w:t>
      </w:r>
      <w:r>
        <w:br/>
      </w:r>
      <w:proofErr w:type="spellStart"/>
      <w:r>
        <w:t>ChkGreetingType</w:t>
      </w:r>
      <w:proofErr w:type="spellEnd"/>
      <w:r>
        <w:br/>
        <w:t>Get the type of greeting to play.</w:t>
      </w:r>
      <w:r>
        <w:br/>
        <w:t>Switch</w:t>
      </w:r>
      <w:r>
        <w:br/>
      </w:r>
      <w:proofErr w:type="spellStart"/>
      <w:r>
        <w:t>CaseGreetingType</w:t>
      </w:r>
      <w:proofErr w:type="spellEnd"/>
      <w:r>
        <w:br/>
        <w:t>Check the type of greeting to play. Valid greeting types are:</w:t>
      </w:r>
      <w:r>
        <w:br/>
        <w:t>l</w:t>
      </w:r>
      <w:r>
        <w:br/>
      </w:r>
      <w:proofErr w:type="spellStart"/>
      <w:r>
        <w:t>StandardGreeting</w:t>
      </w:r>
      <w:proofErr w:type="spellEnd"/>
      <w:r>
        <w:t xml:space="preserve"> — greeting designed for all users in an</w:t>
      </w:r>
      <w:r>
        <w:br/>
        <w:t>organization.</w:t>
      </w:r>
      <w:r>
        <w:br/>
        <w:t>l</w:t>
      </w:r>
      <w:r>
        <w:br/>
      </w:r>
      <w:proofErr w:type="spellStart"/>
      <w:r>
        <w:t>PersonalGreeting</w:t>
      </w:r>
      <w:proofErr w:type="spellEnd"/>
      <w:r>
        <w:t xml:space="preserve"> — greeting recorded by a user for their</w:t>
      </w:r>
      <w:r>
        <w:br/>
        <w:t>own use.</w:t>
      </w:r>
      <w:r>
        <w:br/>
        <w:t>l</w:t>
      </w:r>
      <w:r>
        <w:br/>
      </w:r>
      <w:proofErr w:type="spellStart"/>
      <w:r>
        <w:t>PersonalSignature</w:t>
      </w:r>
      <w:proofErr w:type="spellEnd"/>
      <w:r>
        <w:t xml:space="preserve"> Greeting — greeting designed for all</w:t>
      </w:r>
      <w:r>
        <w:br/>
        <w:t>CCSP Designer Help - Tenant - 7.4</w:t>
      </w:r>
      <w:r>
        <w:br/>
        <w:t>107</w:t>
      </w:r>
      <w:r>
        <w:br/>
      </w:r>
    </w:p>
    <w:p w14:paraId="6B6CAA19" w14:textId="77777777" w:rsidR="00416FC7" w:rsidRDefault="00416FC7" w:rsidP="00416FC7">
      <w:r>
        <w:t>Block</w:t>
      </w:r>
      <w:r>
        <w:br/>
        <w:t>Name</w:t>
      </w:r>
      <w:r>
        <w:br/>
        <w:t>Description</w:t>
      </w:r>
      <w:r>
        <w:br/>
        <w:t>users in an organization but with the insertion of a user's</w:t>
      </w:r>
      <w:r>
        <w:br/>
        <w:t>voice signature.</w:t>
      </w:r>
      <w:r>
        <w:br/>
        <w:t xml:space="preserve">Else branch: Go to </w:t>
      </w:r>
      <w:proofErr w:type="spellStart"/>
      <w:r>
        <w:t>PlayGreeting</w:t>
      </w:r>
      <w:proofErr w:type="spellEnd"/>
      <w:r>
        <w:t xml:space="preserve"> to play the standard</w:t>
      </w:r>
      <w:r>
        <w:br/>
        <w:t>greeting.</w:t>
      </w:r>
      <w:r>
        <w:br/>
      </w:r>
      <w:proofErr w:type="spellStart"/>
      <w:r>
        <w:t>PersonalGreeting</w:t>
      </w:r>
      <w:proofErr w:type="spellEnd"/>
      <w:r>
        <w:t xml:space="preserve"> branch: Go to </w:t>
      </w:r>
      <w:proofErr w:type="spellStart"/>
      <w:r>
        <w:t>PlayPersonalGreeting</w:t>
      </w:r>
      <w:proofErr w:type="spellEnd"/>
      <w:r>
        <w:t>.</w:t>
      </w:r>
      <w:r>
        <w:br/>
      </w:r>
      <w:proofErr w:type="spellStart"/>
      <w:r>
        <w:t>PersonalSignaturebranch</w:t>
      </w:r>
      <w:proofErr w:type="spellEnd"/>
      <w:r>
        <w:t xml:space="preserve">: Go to </w:t>
      </w:r>
      <w:proofErr w:type="spellStart"/>
      <w:r>
        <w:t>PlayPersonalSignature</w:t>
      </w:r>
      <w:proofErr w:type="spellEnd"/>
      <w:r>
        <w:t>.</w:t>
      </w:r>
      <w:r>
        <w:br/>
      </w:r>
      <w:r>
        <w:lastRenderedPageBreak/>
        <w:t>Play Audio</w:t>
      </w:r>
      <w:r>
        <w:br/>
      </w:r>
      <w:proofErr w:type="spellStart"/>
      <w:r>
        <w:t>PlayGreeting</w:t>
      </w:r>
      <w:proofErr w:type="spellEnd"/>
      <w:r>
        <w:br/>
        <w:t>Play standard greeting.</w:t>
      </w:r>
      <w:r>
        <w:br/>
      </w:r>
      <w:proofErr w:type="spellStart"/>
      <w:r>
        <w:t>PlayPersonalGreeting</w:t>
      </w:r>
      <w:proofErr w:type="spellEnd"/>
      <w:r>
        <w:br/>
        <w:t>Play personal greeting.</w:t>
      </w:r>
      <w:r>
        <w:br/>
      </w:r>
      <w:proofErr w:type="spellStart"/>
      <w:r>
        <w:t>PlayPersonalSignature</w:t>
      </w:r>
      <w:proofErr w:type="spellEnd"/>
      <w:r>
        <w:br/>
        <w:t>Play personal signature greeting.</w:t>
      </w:r>
      <w:r>
        <w:br/>
      </w:r>
      <w:proofErr w:type="spellStart"/>
      <w:r>
        <w:t>PlayLeaveVM</w:t>
      </w:r>
      <w:proofErr w:type="spellEnd"/>
      <w:r>
        <w:br/>
        <w:t>Play Please leave voicemail message.</w:t>
      </w:r>
      <w:r>
        <w:br/>
        <w:t>Record</w:t>
      </w:r>
      <w:r>
        <w:br/>
        <w:t>Voicemail</w:t>
      </w:r>
      <w:r>
        <w:br/>
      </w:r>
      <w:proofErr w:type="spellStart"/>
      <w:r>
        <w:t>RecordVoicemail</w:t>
      </w:r>
      <w:proofErr w:type="spellEnd"/>
      <w:r>
        <w:br/>
        <w:t>Record caller's voicemail message</w:t>
      </w:r>
      <w:r>
        <w:br/>
        <w:t>Add Skill</w:t>
      </w:r>
      <w:r>
        <w:br/>
        <w:t>AddCallRejectedSkill</w:t>
      </w:r>
      <w:r>
        <w:br/>
        <w:t xml:space="preserve">Reject the call. The </w:t>
      </w:r>
      <w:proofErr w:type="spellStart"/>
      <w:r>
        <w:t>CallRejectedSkill</w:t>
      </w:r>
      <w:proofErr w:type="spellEnd"/>
      <w:r>
        <w:t xml:space="preserve"> skill must exist in your</w:t>
      </w:r>
      <w:r>
        <w:br/>
        <w:t>tenant.</w:t>
      </w:r>
      <w:r>
        <w:br/>
        <w:t>Play Audio</w:t>
      </w:r>
      <w:r>
        <w:br/>
      </w:r>
      <w:proofErr w:type="spellStart"/>
      <w:r>
        <w:t>PlayNoAgentMailBoxDefined</w:t>
      </w:r>
      <w:proofErr w:type="spellEnd"/>
      <w:r>
        <w:br/>
        <w:t>Play the agent mailbox not defined message.</w:t>
      </w:r>
      <w:r>
        <w:br/>
      </w:r>
      <w:proofErr w:type="spellStart"/>
      <w:r>
        <w:t>PlayThankYou</w:t>
      </w:r>
      <w:proofErr w:type="spellEnd"/>
      <w:r>
        <w:br/>
        <w:t>Play thank you and goodbye message.</w:t>
      </w:r>
      <w:r>
        <w:br/>
      </w:r>
      <w:proofErr w:type="spellStart"/>
      <w:r>
        <w:t>PlayGoodbye</w:t>
      </w:r>
      <w:proofErr w:type="spellEnd"/>
      <w:r>
        <w:br/>
        <w:t>Play the good bye announcement.</w:t>
      </w:r>
      <w:r>
        <w:br/>
        <w:t>Terminate</w:t>
      </w:r>
      <w:r>
        <w:br/>
      </w:r>
      <w:proofErr w:type="spellStart"/>
      <w:r>
        <w:t>TerminateCall</w:t>
      </w:r>
      <w:proofErr w:type="spellEnd"/>
      <w:r>
        <w:br/>
        <w:t>Terminate the call</w:t>
      </w:r>
      <w:r>
        <w:br/>
        <w:t>This script implements the following caller message flow.</w:t>
      </w:r>
      <w:r>
        <w:br/>
        <w:t>CCSP Designer Help - Tenant - 7.4</w:t>
      </w:r>
      <w:r>
        <w:br/>
        <w:t>108</w:t>
      </w:r>
      <w:r>
        <w:br/>
      </w:r>
    </w:p>
    <w:p w14:paraId="42C6755F" w14:textId="77777777" w:rsidR="00416FC7" w:rsidRDefault="00416FC7" w:rsidP="00416FC7">
      <w:r>
        <w:t>For the voice prompts used in this script, see Voicemail processing prompts.</w:t>
      </w:r>
      <w:r>
        <w:br/>
        <w:t>CCSP Designer Help - Tenant - 7.4</w:t>
      </w:r>
      <w:r>
        <w:br/>
        <w:t>109</w:t>
      </w:r>
      <w:r>
        <w:br/>
      </w:r>
    </w:p>
    <w:p w14:paraId="529193C1" w14:textId="77777777" w:rsidR="00416FC7" w:rsidRDefault="00416FC7" w:rsidP="00416FC7">
      <w:r>
        <w:t>Retrieve Voicemail script</w:t>
      </w:r>
      <w:r>
        <w:br/>
        <w:t>Note</w:t>
      </w:r>
      <w:r>
        <w:br/>
        <w:t>Do not confuse this message retrieval with agents retrieving ACD voicemail.</w:t>
      </w:r>
      <w:r>
        <w:br/>
        <w:t>Caution</w:t>
      </w:r>
      <w:r>
        <w:br/>
        <w:t>We recommend that you do not modify this script.</w:t>
      </w:r>
      <w:r>
        <w:br/>
        <w:t>This script helps users retrieve personal voicemail, replay the messages, and manage their voice mailboxes by</w:t>
      </w:r>
      <w:r>
        <w:br/>
      </w:r>
      <w:r>
        <w:lastRenderedPageBreak/>
        <w:t>storing or deleting messages.</w:t>
      </w:r>
      <w:r>
        <w:br/>
        <w:t>This scripts also allows users to:</w:t>
      </w:r>
      <w:r>
        <w:br/>
        <w:t>l</w:t>
      </w:r>
      <w:r>
        <w:br/>
        <w:t>Create or change a Personal Identification Number (PIN).</w:t>
      </w:r>
      <w:r>
        <w:br/>
        <w:t>l</w:t>
      </w:r>
      <w:r>
        <w:br/>
        <w:t>Create a personal greeting or add their voicemail signature to a standardized greeting. Alternatively, the</w:t>
      </w:r>
      <w:r>
        <w:br/>
        <w:t>system can play a standard greeting.</w:t>
      </w:r>
      <w:r>
        <w:br/>
        <w:t>This script plays the time the message was received. The tenant's time zone is encoded in the script.</w:t>
      </w:r>
      <w:r>
        <w:br/>
        <w:t>Note</w:t>
      </w:r>
      <w:r>
        <w:br/>
        <w:t>Ask your sales engineer to configure your time zone in this script.</w:t>
      </w:r>
      <w:r>
        <w:br/>
        <w:t>It requires the user to have DID and a voice mailbox.</w:t>
      </w:r>
      <w:r>
        <w:br/>
        <w:t>This script implements the following user message retrieval flow.</w:t>
      </w:r>
      <w:r>
        <w:br/>
        <w:t>Flow of Message Retrieval (Page 1)</w:t>
      </w:r>
      <w:r>
        <w:br/>
        <w:t>CCSP Designer Help - Tenant - 7.4</w:t>
      </w:r>
      <w:r>
        <w:br/>
        <w:t>110</w:t>
      </w:r>
      <w:r>
        <w:br/>
      </w:r>
    </w:p>
    <w:p w14:paraId="35DE2F93" w14:textId="77777777" w:rsidR="00416FC7" w:rsidRDefault="00416FC7" w:rsidP="00416FC7">
      <w:r>
        <w:t>Flow of Message Retrieval (Page 2)</w:t>
      </w:r>
      <w:r>
        <w:br/>
        <w:t>Flow of Message Retrieval (Page 3)</w:t>
      </w:r>
      <w:r>
        <w:br/>
        <w:t>CCSP Designer Help - Tenant - 7.4</w:t>
      </w:r>
      <w:r>
        <w:br/>
        <w:t>111</w:t>
      </w:r>
      <w:r>
        <w:br/>
      </w:r>
    </w:p>
    <w:p w14:paraId="27D3F9CA" w14:textId="77777777" w:rsidR="00416FC7" w:rsidRDefault="00416FC7" w:rsidP="00416FC7">
      <w:r>
        <w:t>For the voice prompts used in this script, see Voicemail processing prompts.</w:t>
      </w:r>
      <w:r>
        <w:br/>
        <w:t>CCSP Designer Help - Tenant - 7.4</w:t>
      </w:r>
      <w:r>
        <w:br/>
        <w:t>112</w:t>
      </w:r>
      <w:r>
        <w:br/>
      </w:r>
    </w:p>
    <w:p w14:paraId="0A2276A1" w14:textId="77777777" w:rsidR="00416FC7" w:rsidRDefault="00416FC7" w:rsidP="00416FC7">
      <w:r>
        <w:t>Voicemail processing prompts</w:t>
      </w:r>
      <w:r>
        <w:br/>
        <w:t>This table lists the voicemail prompts used in the voicemail processing scripts. The Prompt column provides the</w:t>
      </w:r>
      <w:r>
        <w:br/>
        <w:t>English language text spoken in the prompts.</w:t>
      </w:r>
      <w:r>
        <w:br/>
        <w:t>Filename</w:t>
      </w:r>
      <w:r>
        <w:br/>
        <w:t>Prompt</w:t>
      </w:r>
      <w:r>
        <w:br/>
        <w:t>And.wav</w:t>
      </w:r>
      <w:r>
        <w:br/>
        <w:t>… and …</w:t>
      </w:r>
      <w:r>
        <w:br/>
        <w:t>Arrived.wav</w:t>
      </w:r>
      <w:r>
        <w:br/>
        <w:t>Message arrived …</w:t>
      </w:r>
      <w:r>
        <w:br/>
        <w:t>DaysAgo.wav</w:t>
      </w:r>
      <w:r>
        <w:br/>
        <w:t>… days ago.</w:t>
      </w:r>
      <w:r>
        <w:br/>
        <w:t>EnterMailboxID.wav</w:t>
      </w:r>
      <w:r>
        <w:br/>
        <w:t>Please enter your mailbox ID  then press pound</w:t>
      </w:r>
      <w:r>
        <w:br/>
      </w:r>
      <w:r>
        <w:lastRenderedPageBreak/>
        <w:t>EnterMailboxPIN.wav</w:t>
      </w:r>
      <w:r>
        <w:br/>
        <w:t>Please enter your mailbox password then press pound</w:t>
      </w:r>
      <w:r>
        <w:br/>
        <w:t>From.wav</w:t>
      </w:r>
      <w:r>
        <w:br/>
        <w:t>… from…</w:t>
      </w:r>
      <w:r>
        <w:br/>
        <w:t>GetVoicemailFail.wav</w:t>
      </w:r>
      <w:r>
        <w:br/>
        <w:t>The request was unsuccessful. Please wait for few seconds.</w:t>
      </w:r>
      <w:r>
        <w:br/>
        <w:t>Goodbye.wav</w:t>
      </w:r>
      <w:r>
        <w:br/>
        <w:t>Goodbye.</w:t>
      </w:r>
      <w:r>
        <w:br/>
        <w:t>HoursAgo.wav</w:t>
      </w:r>
      <w:r>
        <w:br/>
        <w:t>… hours ago.</w:t>
      </w:r>
      <w:r>
        <w:br/>
        <w:t>InvalidMailboxIdOrPIN.wav</w:t>
      </w:r>
      <w:r>
        <w:br/>
        <w:t>The mailbox ID or password you entered is incorrect.</w:t>
      </w:r>
      <w:r>
        <w:br/>
        <w:t>InvalidSelection.wav</w:t>
      </w:r>
      <w:r>
        <w:br/>
        <w:t>You have made an invalid selection.</w:t>
      </w:r>
      <w:r>
        <w:br/>
        <w:t>LeaveVM.wav</w:t>
      </w:r>
      <w:r>
        <w:br/>
        <w:t>There is no one available to answer your call.  Please leave a message</w:t>
      </w:r>
      <w:r>
        <w:br/>
        <w:t>at the tone. When you have finished recording, press pound or just</w:t>
      </w:r>
      <w:r>
        <w:br/>
        <w:t>hang up.</w:t>
      </w:r>
      <w:r>
        <w:br/>
        <w:t>MainMenu.wav</w:t>
      </w:r>
      <w:r>
        <w:br/>
        <w:t>To listen to your messages press one.</w:t>
      </w:r>
      <w:r>
        <w:br/>
        <w:t>Message.wav</w:t>
      </w:r>
      <w:r>
        <w:br/>
        <w:t>… unheard message.</w:t>
      </w:r>
      <w:r>
        <w:br/>
        <w:t>MessageDeleted.wav</w:t>
      </w:r>
      <w:r>
        <w:br/>
        <w:t>Message deleted.</w:t>
      </w:r>
      <w:r>
        <w:br/>
        <w:t>MessageMenu1.wav</w:t>
      </w:r>
      <w:r>
        <w:br/>
        <w:t>To delete, press seven. To save, press nine. For more options, press</w:t>
      </w:r>
      <w:r>
        <w:br/>
        <w:t>zero</w:t>
      </w:r>
      <w:r>
        <w:br/>
        <w:t>MessageMenu2.wav</w:t>
      </w:r>
      <w:r>
        <w:br/>
        <w:t>To replay, press four. To hear the message header, press five. To return</w:t>
      </w:r>
      <w:r>
        <w:br/>
        <w:t>to the main menu press the star. To repeat this menu, press pound .</w:t>
      </w:r>
      <w:r>
        <w:br/>
        <w:t>Messages.wav</w:t>
      </w:r>
      <w:r>
        <w:br/>
        <w:t>… unheard messages.</w:t>
      </w:r>
      <w:r>
        <w:br/>
        <w:t>MessageSaved.wav</w:t>
      </w:r>
      <w:r>
        <w:br/>
        <w:t>Message saved.</w:t>
      </w:r>
      <w:r>
        <w:br/>
        <w:t>MinutesAgo.wav</w:t>
      </w:r>
      <w:r>
        <w:br/>
        <w:t>… minutes ago.</w:t>
      </w:r>
      <w:r>
        <w:br/>
        <w:t>New.wav</w:t>
      </w:r>
      <w:r>
        <w:br/>
        <w:t>.. unheard and …</w:t>
      </w:r>
      <w:r>
        <w:br/>
        <w:t>CCSP Designer Help - Tenant - 7.4</w:t>
      </w:r>
      <w:r>
        <w:br/>
        <w:t>113</w:t>
      </w:r>
      <w:r>
        <w:br/>
      </w:r>
    </w:p>
    <w:p w14:paraId="672DB376" w14:textId="77777777" w:rsidR="00416FC7" w:rsidRDefault="00416FC7" w:rsidP="00416FC7">
      <w:r>
        <w:t>Filename</w:t>
      </w:r>
      <w:r>
        <w:br/>
        <w:t>Prompt</w:t>
      </w:r>
      <w:r>
        <w:br/>
      </w:r>
      <w:r>
        <w:lastRenderedPageBreak/>
        <w:t>NextMessage.wav</w:t>
      </w:r>
      <w:r>
        <w:br/>
        <w:t>Next Message.</w:t>
      </w:r>
      <w:r>
        <w:br/>
        <w:t>NoAgentMailboxDefined.wav</w:t>
      </w:r>
      <w:r>
        <w:br/>
        <w:t>The person you are calling does not have a mailbox defined.</w:t>
      </w:r>
      <w:r>
        <w:br/>
        <w:t>NoMessages.wav</w:t>
      </w:r>
      <w:r>
        <w:br/>
        <w:t>You have no messages.</w:t>
      </w:r>
      <w:r>
        <w:br/>
        <w:t>OldMessage.wav</w:t>
      </w:r>
      <w:r>
        <w:br/>
        <w:t>.. saved message.</w:t>
      </w:r>
      <w:r>
        <w:br/>
        <w:t>OldMessages.wav</w:t>
      </w:r>
      <w:r>
        <w:br/>
        <w:t>…saved messages.</w:t>
      </w:r>
      <w:r>
        <w:br/>
        <w:t>On.wav</w:t>
      </w:r>
      <w:r>
        <w:br/>
        <w:t>… on …</w:t>
      </w:r>
      <w:r>
        <w:br/>
        <w:t>OneDayAgo.wav</w:t>
      </w:r>
      <w:r>
        <w:br/>
        <w:t>… yesterday.</w:t>
      </w:r>
      <w:r>
        <w:br/>
        <w:t>OneHourAgo.wav</w:t>
      </w:r>
      <w:r>
        <w:br/>
        <w:t>… one hour ago.</w:t>
      </w:r>
      <w:r>
        <w:br/>
        <w:t>OneMinuteAgo.wav</w:t>
      </w:r>
      <w:r>
        <w:br/>
        <w:t>… one minute ago.</w:t>
      </w:r>
      <w:r>
        <w:br/>
        <w:t>TechnicalProblem.wav</w:t>
      </w:r>
      <w:r>
        <w:br/>
        <w:t>We are currently experiencing technical difficulties. Our apologies for</w:t>
      </w:r>
      <w:r>
        <w:br/>
        <w:t>the inconvenience. Please try again later.</w:t>
      </w:r>
      <w:r>
        <w:br/>
        <w:t>ThankYou.wav</w:t>
      </w:r>
      <w:r>
        <w:br/>
        <w:t>Thank you for leaving your message, Good bye.</w:t>
      </w:r>
      <w:r>
        <w:br/>
        <w:t>ThankYouForCalling.wav</w:t>
      </w:r>
      <w:r>
        <w:br/>
        <w:t>Thank you for calling. </w:t>
      </w:r>
      <w:r>
        <w:br/>
        <w:t>YouHave.wav</w:t>
      </w:r>
      <w:r>
        <w:br/>
        <w:t>You have …</w:t>
      </w:r>
      <w:r>
        <w:br/>
        <w:t>CCSP Designer Help - Tenant - 7.4</w:t>
      </w:r>
      <w:r>
        <w:br/>
        <w:t>114</w:t>
      </w:r>
      <w:r>
        <w:br/>
      </w:r>
    </w:p>
    <w:p w14:paraId="5F4A9FD0" w14:textId="77777777" w:rsidR="00416FC7" w:rsidRDefault="00416FC7" w:rsidP="00416FC7">
      <w:r>
        <w:t>Web services XML examples</w:t>
      </w:r>
      <w:r>
        <w:br/>
        <w:t>This script requests client information.</w:t>
      </w:r>
      <w:r>
        <w:br/>
        <w:t>XML request example</w:t>
      </w:r>
      <w:r>
        <w:br/>
        <w:t>&lt;?xml version="1.0" ?&gt;</w:t>
      </w:r>
      <w:r>
        <w:br/>
        <w:t xml:space="preserve">         &lt;</w:t>
      </w:r>
      <w:proofErr w:type="spellStart"/>
      <w:r>
        <w:t>SOAP-ENV:Envelope</w:t>
      </w:r>
      <w:proofErr w:type="spellEnd"/>
      <w:r>
        <w:t xml:space="preserve"> xmlns:q0="http://wsdl.use.abc.com"</w:t>
      </w:r>
      <w:r>
        <w:br/>
        <w:t xml:space="preserve">                </w:t>
      </w:r>
      <w:proofErr w:type="spellStart"/>
      <w:r>
        <w:t>xmlns:SOAP-ENV</w:t>
      </w:r>
      <w:proofErr w:type="spellEnd"/>
      <w:r>
        <w:t>="http://schemas.xmlsoap.org/soap/envelope/"</w:t>
      </w:r>
      <w:r>
        <w:br/>
        <w:t xml:space="preserve">                </w:t>
      </w:r>
      <w:proofErr w:type="spellStart"/>
      <w:r>
        <w:t>xmlns:xsi</w:t>
      </w:r>
      <w:proofErr w:type="spellEnd"/>
      <w:r>
        <w:t>="http://www.w3.org/2001/XMLSchema-instance"</w:t>
      </w:r>
      <w:r>
        <w:br/>
        <w:t xml:space="preserve">                </w:t>
      </w:r>
      <w:proofErr w:type="spellStart"/>
      <w:r>
        <w:t>xmlns:xsd</w:t>
      </w:r>
      <w:proofErr w:type="spellEnd"/>
      <w:r>
        <w:t>="http://www.w3.org/2001/XMLSchema"&gt;</w:t>
      </w:r>
      <w:r>
        <w:br/>
        <w:t xml:space="preserve">         &lt;</w:t>
      </w:r>
      <w:proofErr w:type="spellStart"/>
      <w:r>
        <w:t>SOAP-ENV:Body</w:t>
      </w:r>
      <w:proofErr w:type="spellEnd"/>
      <w:r>
        <w:t>&gt;</w:t>
      </w:r>
      <w:r>
        <w:br/>
        <w:t xml:space="preserve">         &lt;q0:GetClientInformation xmlns:q0="http://wsdl.use.abc.com"&gt;</w:t>
      </w:r>
      <w:r>
        <w:br/>
        <w:t xml:space="preserve">                &lt;Request&gt;</w:t>
      </w:r>
      <w:r>
        <w:br/>
        <w:t xml:space="preserve">                        &lt;q0:RequestWrapper&gt;</w:t>
      </w:r>
      <w:r>
        <w:br/>
        <w:t xml:space="preserve">                                &lt;q0:PIN_Number&gt;123456789&lt;/q0:PIN_Number&gt;</w:t>
      </w:r>
      <w:r>
        <w:br/>
      </w:r>
      <w:r>
        <w:lastRenderedPageBreak/>
        <w:t xml:space="preserve">                                &lt;q0:Surname&gt;Doell&lt;/q0:Surname&gt;</w:t>
      </w:r>
      <w:r>
        <w:br/>
        <w:t xml:space="preserve">                                &lt;q0:GivenName&gt;John&lt;/q0:GivenName&gt;</w:t>
      </w:r>
      <w:r>
        <w:br/>
        <w:t xml:space="preserve">                        &lt;/q0:RequestWrapper&gt;</w:t>
      </w:r>
      <w:r>
        <w:br/>
        <w:t xml:space="preserve">                &lt;/Request&gt;</w:t>
      </w:r>
      <w:r>
        <w:br/>
        <w:t xml:space="preserve">         &lt;/q0:GetClientInformation&gt;</w:t>
      </w:r>
      <w:r>
        <w:br/>
        <w:t xml:space="preserve">         &lt;/</w:t>
      </w:r>
      <w:proofErr w:type="spellStart"/>
      <w:r>
        <w:t>SOAP-ENV:Body</w:t>
      </w:r>
      <w:proofErr w:type="spellEnd"/>
      <w:r>
        <w:t>&gt;</w:t>
      </w:r>
      <w:r>
        <w:br/>
        <w:t xml:space="preserve">         &lt;/</w:t>
      </w:r>
      <w:proofErr w:type="spellStart"/>
      <w:r>
        <w:t>SOAP-ENV:Envelope</w:t>
      </w:r>
      <w:proofErr w:type="spellEnd"/>
      <w:r>
        <w:t>&gt;</w:t>
      </w:r>
      <w:r>
        <w:br/>
        <w:t>XML response example</w:t>
      </w:r>
      <w:r>
        <w:br/>
        <w:t>This script provides the requested client information.</w:t>
      </w:r>
      <w:r>
        <w:br/>
        <w:t>&lt;?xml version="1.0" ?&gt;</w:t>
      </w:r>
      <w:r>
        <w:br/>
        <w:t xml:space="preserve"> &lt;</w:t>
      </w:r>
      <w:proofErr w:type="spellStart"/>
      <w:r>
        <w:t>soapenv:Envelope</w:t>
      </w:r>
      <w:proofErr w:type="spellEnd"/>
      <w:r>
        <w:t xml:space="preserve"> </w:t>
      </w:r>
      <w:proofErr w:type="spellStart"/>
      <w:r>
        <w:t>xmlns:soapenv</w:t>
      </w:r>
      <w:proofErr w:type="spellEnd"/>
      <w:r>
        <w:t>="http://schemas.xmlsoap.org/soap/envelope/"</w:t>
      </w:r>
      <w:r>
        <w:br/>
        <w:t xml:space="preserve"> </w:t>
      </w:r>
      <w:proofErr w:type="spellStart"/>
      <w:r>
        <w:t>xmlns:xsd</w:t>
      </w:r>
      <w:proofErr w:type="spellEnd"/>
      <w:r>
        <w:t>="http://www.w3.org/2001/XMLSchema"</w:t>
      </w:r>
      <w:r>
        <w:br/>
      </w:r>
      <w:proofErr w:type="spellStart"/>
      <w:r>
        <w:t>xmlns:xsi</w:t>
      </w:r>
      <w:proofErr w:type="spellEnd"/>
      <w:r>
        <w:t>="http://www.w3.org/2001/XMLSchema-instance"&gt;</w:t>
      </w:r>
      <w:r>
        <w:br/>
        <w:t>&lt;</w:t>
      </w:r>
      <w:proofErr w:type="spellStart"/>
      <w:r>
        <w:t>soapenv:Header</w:t>
      </w:r>
      <w:proofErr w:type="spellEnd"/>
      <w:r>
        <w:t>&gt;</w:t>
      </w:r>
      <w:r>
        <w:br/>
        <w:t xml:space="preserve"> &lt;ns1:ReplyHeader </w:t>
      </w:r>
      <w:proofErr w:type="spellStart"/>
      <w:r>
        <w:t>soapenv:mustUnderstand</w:t>
      </w:r>
      <w:proofErr w:type="spellEnd"/>
      <w:r>
        <w:t>="0"</w:t>
      </w:r>
      <w:r>
        <w:br/>
        <w:t>xmlns:ns1="http://wsdl.use.abc.com/</w:t>
      </w:r>
      <w:proofErr w:type="spellStart"/>
      <w:r>
        <w:t>XHeader</w:t>
      </w:r>
      <w:proofErr w:type="spellEnd"/>
      <w:r>
        <w:t>"&gt;</w:t>
      </w:r>
      <w:r>
        <w:br/>
        <w:t xml:space="preserve"> &lt;ns1:From </w:t>
      </w:r>
      <w:proofErr w:type="spellStart"/>
      <w:r>
        <w:t>xsi:type</w:t>
      </w:r>
      <w:proofErr w:type="spellEnd"/>
      <w:r>
        <w:t>="</w:t>
      </w:r>
      <w:proofErr w:type="spellStart"/>
      <w:r>
        <w:t>xsd:string</w:t>
      </w:r>
      <w:proofErr w:type="spellEnd"/>
      <w:r>
        <w:t>"&gt;Anonymous&lt;/ns1:From&gt;</w:t>
      </w:r>
      <w:r>
        <w:br/>
        <w:t xml:space="preserve"> &lt;ns1:QueryDateAndTime </w:t>
      </w:r>
      <w:proofErr w:type="spellStart"/>
      <w:r>
        <w:t>xsi:type</w:t>
      </w:r>
      <w:proofErr w:type="spellEnd"/>
      <w:r>
        <w:t>="</w:t>
      </w:r>
      <w:proofErr w:type="spellStart"/>
      <w:r>
        <w:t>xsd:string</w:t>
      </w:r>
      <w:proofErr w:type="spellEnd"/>
      <w:r>
        <w:t>" /&gt;</w:t>
      </w:r>
      <w:r>
        <w:br/>
        <w:t xml:space="preserve"> &lt;ns1:MessageId </w:t>
      </w:r>
      <w:proofErr w:type="spellStart"/>
      <w:r>
        <w:t>xsi:type</w:t>
      </w:r>
      <w:proofErr w:type="spellEnd"/>
      <w:r>
        <w:t>="</w:t>
      </w:r>
      <w:proofErr w:type="spellStart"/>
      <w:r>
        <w:t>xsd:string</w:t>
      </w:r>
      <w:proofErr w:type="spellEnd"/>
      <w:r>
        <w:t>"&gt;unknown&lt;/ns1:MessageId&gt;</w:t>
      </w:r>
      <w:r>
        <w:br/>
        <w:t xml:space="preserve"> &lt;ns1:HeaderVersion </w:t>
      </w:r>
      <w:proofErr w:type="spellStart"/>
      <w:r>
        <w:t>xsi:type</w:t>
      </w:r>
      <w:proofErr w:type="spellEnd"/>
      <w:r>
        <w:t>="</w:t>
      </w:r>
      <w:proofErr w:type="spellStart"/>
      <w:r>
        <w:t>xsd:string</w:t>
      </w:r>
      <w:proofErr w:type="spellEnd"/>
      <w:r>
        <w:t>" /&gt;</w:t>
      </w:r>
      <w:r>
        <w:br/>
        <w:t xml:space="preserve"> &lt;/ns1:ReplyHeader&gt;</w:t>
      </w:r>
      <w:r>
        <w:br/>
        <w:t xml:space="preserve"> &lt;/</w:t>
      </w:r>
      <w:proofErr w:type="spellStart"/>
      <w:r>
        <w:t>soapenv:Header</w:t>
      </w:r>
      <w:proofErr w:type="spellEnd"/>
      <w:r>
        <w:t>&gt;</w:t>
      </w:r>
      <w:r>
        <w:br/>
        <w:t>CCSP Designer Help - Tenant - 7.4</w:t>
      </w:r>
      <w:r>
        <w:br/>
        <w:t>115</w:t>
      </w:r>
      <w:r>
        <w:br/>
      </w:r>
    </w:p>
    <w:p w14:paraId="4CE1E89F" w14:textId="77777777" w:rsidR="00416FC7" w:rsidRDefault="00416FC7" w:rsidP="00416FC7">
      <w:r>
        <w:t xml:space="preserve"> &lt;</w:t>
      </w:r>
      <w:proofErr w:type="spellStart"/>
      <w:r>
        <w:t>soapenv:Body</w:t>
      </w:r>
      <w:proofErr w:type="spellEnd"/>
      <w:r>
        <w:t>&gt;</w:t>
      </w:r>
      <w:r>
        <w:br/>
        <w:t xml:space="preserve"> &lt;</w:t>
      </w:r>
      <w:proofErr w:type="spellStart"/>
      <w:r>
        <w:t>GetClientInformation</w:t>
      </w:r>
      <w:proofErr w:type="spellEnd"/>
      <w:r>
        <w:t xml:space="preserve"> </w:t>
      </w:r>
      <w:proofErr w:type="spellStart"/>
      <w:r>
        <w:t>xmlns:n</w:t>
      </w:r>
      <w:proofErr w:type="spellEnd"/>
      <w:r>
        <w:t>="http://wsdl.use.abc.com"&gt;</w:t>
      </w:r>
      <w:r>
        <w:br/>
        <w:t xml:space="preserve"> &lt;Response </w:t>
      </w:r>
      <w:proofErr w:type="spellStart"/>
      <w:r>
        <w:t>xsi:type</w:t>
      </w:r>
      <w:proofErr w:type="spellEnd"/>
      <w:r>
        <w:t>="n:Response"&gt;</w:t>
      </w:r>
      <w:r>
        <w:br/>
        <w:t xml:space="preserve"> &lt;</w:t>
      </w:r>
      <w:proofErr w:type="spellStart"/>
      <w:r>
        <w:t>n:PersonNameResponse</w:t>
      </w:r>
      <w:proofErr w:type="spellEnd"/>
      <w:r>
        <w:t>&gt;</w:t>
      </w:r>
      <w:r>
        <w:br/>
        <w:t xml:space="preserve">         &lt;</w:t>
      </w:r>
      <w:proofErr w:type="spellStart"/>
      <w:r>
        <w:t>n:PersonInfo</w:t>
      </w:r>
      <w:proofErr w:type="spellEnd"/>
      <w:r>
        <w:t>&gt;</w:t>
      </w:r>
      <w:r>
        <w:br/>
        <w:t xml:space="preserve">                &lt;</w:t>
      </w:r>
      <w:proofErr w:type="spellStart"/>
      <w:r>
        <w:t>n:PIN_Number</w:t>
      </w:r>
      <w:proofErr w:type="spellEnd"/>
      <w:r>
        <w:t>&gt;123456789&lt;/</w:t>
      </w:r>
      <w:proofErr w:type="spellStart"/>
      <w:r>
        <w:t>n:PIN_Number</w:t>
      </w:r>
      <w:proofErr w:type="spellEnd"/>
      <w:r>
        <w:t>&gt;</w:t>
      </w:r>
      <w:r>
        <w:br/>
        <w:t xml:space="preserve">                &lt;</w:t>
      </w:r>
      <w:proofErr w:type="spellStart"/>
      <w:r>
        <w:t>n:BirthDate</w:t>
      </w:r>
      <w:proofErr w:type="spellEnd"/>
      <w:r>
        <w:t>&gt;19730731&lt;/</w:t>
      </w:r>
      <w:proofErr w:type="spellStart"/>
      <w:r>
        <w:t>n:BirthDate</w:t>
      </w:r>
      <w:proofErr w:type="spellEnd"/>
      <w:r>
        <w:t>&gt;</w:t>
      </w:r>
      <w:r>
        <w:br/>
        <w:t xml:space="preserve">                &lt;</w:t>
      </w:r>
      <w:proofErr w:type="spellStart"/>
      <w:r>
        <w:t>n:Contract</w:t>
      </w:r>
      <w:proofErr w:type="spellEnd"/>
      <w:r>
        <w:t>&gt;</w:t>
      </w:r>
      <w:r>
        <w:br/>
        <w:t xml:space="preserve">                        &lt;</w:t>
      </w:r>
      <w:proofErr w:type="spellStart"/>
      <w:r>
        <w:t>n:ContractNumber</w:t>
      </w:r>
      <w:proofErr w:type="spellEnd"/>
      <w:r>
        <w:t>&gt;1111&lt;/</w:t>
      </w:r>
      <w:proofErr w:type="spellStart"/>
      <w:r>
        <w:t>n:ContractNumber</w:t>
      </w:r>
      <w:proofErr w:type="spellEnd"/>
      <w:r>
        <w:t>&gt;</w:t>
      </w:r>
      <w:r>
        <w:br/>
        <w:t xml:space="preserve">                        &lt;</w:t>
      </w:r>
      <w:proofErr w:type="spellStart"/>
      <w:r>
        <w:t>n:SignatureLocation</w:t>
      </w:r>
      <w:proofErr w:type="spellEnd"/>
      <w:r>
        <w:t>&gt;New York&lt;/</w:t>
      </w:r>
      <w:proofErr w:type="spellStart"/>
      <w:r>
        <w:t>n:SignatureLocation</w:t>
      </w:r>
      <w:proofErr w:type="spellEnd"/>
      <w:r>
        <w:t>&gt;</w:t>
      </w:r>
      <w:r>
        <w:br/>
        <w:t xml:space="preserve">                        &lt;</w:t>
      </w:r>
      <w:proofErr w:type="spellStart"/>
      <w:r>
        <w:t>n:SignatureDate</w:t>
      </w:r>
      <w:proofErr w:type="spellEnd"/>
      <w:r>
        <w:t>&gt;20040220&lt;/</w:t>
      </w:r>
      <w:proofErr w:type="spellStart"/>
      <w:r>
        <w:t>n:SignatureDate</w:t>
      </w:r>
      <w:proofErr w:type="spellEnd"/>
      <w:r>
        <w:t>&gt;</w:t>
      </w:r>
      <w:r>
        <w:br/>
        <w:t xml:space="preserve">                        &lt;</w:t>
      </w:r>
      <w:proofErr w:type="spellStart"/>
      <w:r>
        <w:t>n:SignatureTime</w:t>
      </w:r>
      <w:proofErr w:type="spellEnd"/>
      <w:r>
        <w:t>&gt;124010&lt;/</w:t>
      </w:r>
      <w:proofErr w:type="spellStart"/>
      <w:r>
        <w:t>n:SignatureTime</w:t>
      </w:r>
      <w:proofErr w:type="spellEnd"/>
      <w:r>
        <w:t>&gt;</w:t>
      </w:r>
      <w:r>
        <w:br/>
        <w:t xml:space="preserve">                &lt;/</w:t>
      </w:r>
      <w:proofErr w:type="spellStart"/>
      <w:r>
        <w:t>n:Contract</w:t>
      </w:r>
      <w:proofErr w:type="spellEnd"/>
      <w:r>
        <w:t>&gt;</w:t>
      </w:r>
      <w:r>
        <w:br/>
        <w:t xml:space="preserve">                &lt;</w:t>
      </w:r>
      <w:proofErr w:type="spellStart"/>
      <w:r>
        <w:t>n:Contract</w:t>
      </w:r>
      <w:proofErr w:type="spellEnd"/>
      <w:r>
        <w:t>&gt;</w:t>
      </w:r>
      <w:r>
        <w:br/>
        <w:t xml:space="preserve">                        &lt;</w:t>
      </w:r>
      <w:proofErr w:type="spellStart"/>
      <w:r>
        <w:t>n:ContractNumber</w:t>
      </w:r>
      <w:proofErr w:type="spellEnd"/>
      <w:r>
        <w:t>&gt;2222&lt;/</w:t>
      </w:r>
      <w:proofErr w:type="spellStart"/>
      <w:r>
        <w:t>n:ContractNumber</w:t>
      </w:r>
      <w:proofErr w:type="spellEnd"/>
      <w:r>
        <w:t>&gt;</w:t>
      </w:r>
      <w:r>
        <w:br/>
        <w:t xml:space="preserve">                        &lt;</w:t>
      </w:r>
      <w:proofErr w:type="spellStart"/>
      <w:r>
        <w:t>n:SignatureLocation</w:t>
      </w:r>
      <w:proofErr w:type="spellEnd"/>
      <w:r>
        <w:t>&gt;Boston&lt;/</w:t>
      </w:r>
      <w:proofErr w:type="spellStart"/>
      <w:r>
        <w:t>n:SignatureLocation</w:t>
      </w:r>
      <w:proofErr w:type="spellEnd"/>
      <w:r>
        <w:t>&gt;</w:t>
      </w:r>
      <w:r>
        <w:br/>
        <w:t xml:space="preserve">                        &lt;</w:t>
      </w:r>
      <w:proofErr w:type="spellStart"/>
      <w:r>
        <w:t>n:SignatureDate</w:t>
      </w:r>
      <w:proofErr w:type="spellEnd"/>
      <w:r>
        <w:t>&gt;20040425&lt;/</w:t>
      </w:r>
      <w:proofErr w:type="spellStart"/>
      <w:r>
        <w:t>n:SignatureDate</w:t>
      </w:r>
      <w:proofErr w:type="spellEnd"/>
      <w:r>
        <w:t>&gt;</w:t>
      </w:r>
      <w:r>
        <w:br/>
        <w:t xml:space="preserve">                        &lt;</w:t>
      </w:r>
      <w:proofErr w:type="spellStart"/>
      <w:r>
        <w:t>n:SignatureTime</w:t>
      </w:r>
      <w:proofErr w:type="spellEnd"/>
      <w:r>
        <w:t>&gt;123015&lt;/</w:t>
      </w:r>
      <w:proofErr w:type="spellStart"/>
      <w:r>
        <w:t>n:SignatureTime</w:t>
      </w:r>
      <w:proofErr w:type="spellEnd"/>
      <w:r>
        <w:t>&gt;</w:t>
      </w:r>
      <w:r>
        <w:br/>
      </w:r>
      <w:r>
        <w:lastRenderedPageBreak/>
        <w:t xml:space="preserve">                &lt;/</w:t>
      </w:r>
      <w:proofErr w:type="spellStart"/>
      <w:r>
        <w:t>n:Contract</w:t>
      </w:r>
      <w:proofErr w:type="spellEnd"/>
      <w:r>
        <w:t>&gt;</w:t>
      </w:r>
      <w:r>
        <w:br/>
        <w:t xml:space="preserve">                &lt;</w:t>
      </w:r>
      <w:proofErr w:type="spellStart"/>
      <w:r>
        <w:t>n:Contract</w:t>
      </w:r>
      <w:proofErr w:type="spellEnd"/>
      <w:r>
        <w:t>&gt;</w:t>
      </w:r>
      <w:r>
        <w:br/>
        <w:t xml:space="preserve">                        &lt;</w:t>
      </w:r>
      <w:proofErr w:type="spellStart"/>
      <w:r>
        <w:t>n:ContractNumber</w:t>
      </w:r>
      <w:proofErr w:type="spellEnd"/>
      <w:r>
        <w:t>&gt;3333&lt;/</w:t>
      </w:r>
      <w:proofErr w:type="spellStart"/>
      <w:r>
        <w:t>n:ContractNumber</w:t>
      </w:r>
      <w:proofErr w:type="spellEnd"/>
      <w:r>
        <w:t>&gt;</w:t>
      </w:r>
      <w:r>
        <w:br/>
        <w:t xml:space="preserve">                        &lt;</w:t>
      </w:r>
      <w:proofErr w:type="spellStart"/>
      <w:r>
        <w:t>n:SignatureLocation</w:t>
      </w:r>
      <w:proofErr w:type="spellEnd"/>
      <w:r>
        <w:t>&gt;Washington DC&lt;/</w:t>
      </w:r>
      <w:proofErr w:type="spellStart"/>
      <w:r>
        <w:t>n:SignatureLocation</w:t>
      </w:r>
      <w:proofErr w:type="spellEnd"/>
      <w:r>
        <w:t>&gt;</w:t>
      </w:r>
      <w:r>
        <w:br/>
        <w:t xml:space="preserve">                        &lt;</w:t>
      </w:r>
      <w:proofErr w:type="spellStart"/>
      <w:r>
        <w:t>n:SignatureDate</w:t>
      </w:r>
      <w:proofErr w:type="spellEnd"/>
      <w:r>
        <w:t>&gt;20050330&lt;/</w:t>
      </w:r>
      <w:proofErr w:type="spellStart"/>
      <w:r>
        <w:t>n:SignatureDate</w:t>
      </w:r>
      <w:proofErr w:type="spellEnd"/>
      <w:r>
        <w:t>&gt;</w:t>
      </w:r>
      <w:r>
        <w:br/>
        <w:t xml:space="preserve">                        &lt;</w:t>
      </w:r>
      <w:proofErr w:type="spellStart"/>
      <w:r>
        <w:t>n:SignatureTime</w:t>
      </w:r>
      <w:proofErr w:type="spellEnd"/>
      <w:r>
        <w:t>&gt;151215&lt;/</w:t>
      </w:r>
      <w:proofErr w:type="spellStart"/>
      <w:r>
        <w:t>n:SignatureTime</w:t>
      </w:r>
      <w:proofErr w:type="spellEnd"/>
      <w:r>
        <w:t>&gt;</w:t>
      </w:r>
      <w:r>
        <w:br/>
        <w:t xml:space="preserve">                &lt;/</w:t>
      </w:r>
      <w:proofErr w:type="spellStart"/>
      <w:r>
        <w:t>n:Contract</w:t>
      </w:r>
      <w:proofErr w:type="spellEnd"/>
      <w:r>
        <w:t>&gt;</w:t>
      </w:r>
      <w:r>
        <w:br/>
        <w:t xml:space="preserve">         &lt;/</w:t>
      </w:r>
      <w:proofErr w:type="spellStart"/>
      <w:r>
        <w:t>n:PersonInfo</w:t>
      </w:r>
      <w:proofErr w:type="spellEnd"/>
      <w:r>
        <w:t>&gt;</w:t>
      </w:r>
      <w:r>
        <w:br/>
        <w:t xml:space="preserve"> &lt;/</w:t>
      </w:r>
      <w:proofErr w:type="spellStart"/>
      <w:r>
        <w:t>n:PersonNameResponse</w:t>
      </w:r>
      <w:proofErr w:type="spellEnd"/>
      <w:r>
        <w:t>&gt;</w:t>
      </w:r>
      <w:r>
        <w:br/>
        <w:t xml:space="preserve"> &lt;/Response&gt;</w:t>
      </w:r>
      <w:r>
        <w:br/>
        <w:t xml:space="preserve"> &lt;/</w:t>
      </w:r>
      <w:proofErr w:type="spellStart"/>
      <w:r>
        <w:t>GetClientInformation</w:t>
      </w:r>
      <w:proofErr w:type="spellEnd"/>
      <w:r>
        <w:t>&gt;</w:t>
      </w:r>
      <w:r>
        <w:br/>
        <w:t xml:space="preserve"> &lt;/</w:t>
      </w:r>
      <w:proofErr w:type="spellStart"/>
      <w:r>
        <w:t>soapenv:Body</w:t>
      </w:r>
      <w:proofErr w:type="spellEnd"/>
      <w:r>
        <w:t>&gt;</w:t>
      </w:r>
      <w:r>
        <w:br/>
        <w:t xml:space="preserve"> &lt;/</w:t>
      </w:r>
      <w:proofErr w:type="spellStart"/>
      <w:r>
        <w:t>soapenv:Envelope</w:t>
      </w:r>
      <w:proofErr w:type="spellEnd"/>
      <w:r>
        <w:t>&gt;</w:t>
      </w:r>
      <w:r>
        <w:br/>
        <w:t>CCSP Designer Help - Tenant - 7.4</w:t>
      </w:r>
      <w:r>
        <w:br/>
        <w:t>116</w:t>
      </w:r>
      <w:r>
        <w:br/>
      </w:r>
    </w:p>
    <w:p w14:paraId="11A5F17C" w14:textId="77777777" w:rsidR="00416FC7" w:rsidRDefault="00416FC7" w:rsidP="00416FC7">
      <w:r>
        <w:t>5: Blocks</w:t>
      </w:r>
      <w:r>
        <w:br/>
        <w:t>Note</w:t>
      </w:r>
      <w:r>
        <w:br/>
        <w:t>Block names must be unique within each script and must not exceed 256 characters in length.</w:t>
      </w:r>
      <w:r>
        <w:br/>
        <w:t>This section contains the following topics:</w:t>
      </w:r>
      <w:r>
        <w:br/>
        <w:t>l</w:t>
      </w:r>
      <w:r>
        <w:br/>
        <w:t xml:space="preserve">Block availability per </w:t>
      </w:r>
      <w:proofErr w:type="spellStart"/>
      <w:r>
        <w:t>CallXML</w:t>
      </w:r>
      <w:proofErr w:type="spellEnd"/>
      <w:r>
        <w:t xml:space="preserve"> script</w:t>
      </w:r>
      <w:r>
        <w:br/>
        <w:t>See also Script blocks panel in the Workspace editor overview.</w:t>
      </w:r>
      <w:r>
        <w:br/>
        <w:t>CCSP Designer Help - Tenant - 7.4</w:t>
      </w:r>
      <w:r>
        <w:br/>
        <w:t>117</w:t>
      </w:r>
      <w:r>
        <w:br/>
      </w:r>
    </w:p>
    <w:p w14:paraId="262DCDBB" w14:textId="77777777" w:rsidR="00416FC7" w:rsidRDefault="00416FC7" w:rsidP="00416FC7">
      <w:r>
        <w:t xml:space="preserve">Block availability per </w:t>
      </w:r>
      <w:proofErr w:type="spellStart"/>
      <w:r>
        <w:t>CallXML</w:t>
      </w:r>
      <w:proofErr w:type="spellEnd"/>
      <w:r>
        <w:t xml:space="preserve"> script</w:t>
      </w:r>
      <w:r>
        <w:br/>
        <w:t xml:space="preserve">This table indicates which Designer blocks are available in particular </w:t>
      </w:r>
      <w:proofErr w:type="spellStart"/>
      <w:r>
        <w:t>CallXML</w:t>
      </w:r>
      <w:proofErr w:type="spellEnd"/>
      <w:r>
        <w:t xml:space="preserve"> scripts.</w:t>
      </w:r>
      <w:r>
        <w:br/>
        <w:t xml:space="preserve">Designer blocks are listed in the first column and the </w:t>
      </w:r>
      <w:proofErr w:type="spellStart"/>
      <w:r>
        <w:t>CallXML</w:t>
      </w:r>
      <w:proofErr w:type="spellEnd"/>
      <w:r>
        <w:t xml:space="preserve"> scripts in the subsequent column headings. The script names also correspond to CCSP events.</w:t>
      </w:r>
      <w:r>
        <w:br/>
        <w:t>Block</w:t>
      </w:r>
      <w:r>
        <w:br/>
      </w:r>
      <w:proofErr w:type="spellStart"/>
      <w:r>
        <w:t>Ivr</w:t>
      </w:r>
      <w:proofErr w:type="spellEnd"/>
      <w:r>
        <w:br/>
      </w:r>
      <w:proofErr w:type="spellStart"/>
      <w:r>
        <w:t>Ivr</w:t>
      </w:r>
      <w:proofErr w:type="spellEnd"/>
      <w:r>
        <w:br/>
        <w:t>Timeout</w:t>
      </w:r>
      <w:r>
        <w:br/>
        <w:t>Call</w:t>
      </w:r>
      <w:r>
        <w:br/>
        <w:t>Answered</w:t>
      </w:r>
      <w:r>
        <w:br/>
        <w:t>Call</w:t>
      </w:r>
      <w:r>
        <w:br/>
        <w:t>Arrival</w:t>
      </w:r>
      <w:r>
        <w:br/>
        <w:t>Call</w:t>
      </w:r>
      <w:r>
        <w:br/>
        <w:t>Aged</w:t>
      </w:r>
      <w:r>
        <w:br/>
        <w:t>Call</w:t>
      </w:r>
      <w:r>
        <w:br/>
      </w:r>
      <w:r>
        <w:lastRenderedPageBreak/>
        <w:t>Pre</w:t>
      </w:r>
      <w:r>
        <w:br/>
        <w:t>Sent</w:t>
      </w:r>
      <w:r>
        <w:br/>
        <w:t>Music</w:t>
      </w:r>
      <w:r>
        <w:br/>
        <w:t>On Hold</w:t>
      </w:r>
      <w:r>
        <w:br/>
        <w:t>In Queue</w:t>
      </w:r>
      <w:r>
        <w:br/>
        <w:t>Music</w:t>
      </w:r>
      <w:r>
        <w:br/>
        <w:t>On</w:t>
      </w:r>
      <w:r>
        <w:br/>
        <w:t>Hold</w:t>
      </w:r>
      <w:r>
        <w:br/>
        <w:t>In</w:t>
      </w:r>
      <w:r>
        <w:br/>
        <w:t>Queue</w:t>
      </w:r>
      <w:r>
        <w:br/>
        <w:t>Timeout</w:t>
      </w:r>
      <w:r>
        <w:br/>
        <w:t>Call</w:t>
      </w:r>
      <w:r>
        <w:br/>
        <w:t>Rejected</w:t>
      </w:r>
      <w:r>
        <w:br/>
        <w:t>Pickup</w:t>
      </w:r>
      <w:r>
        <w:br/>
        <w:t>Timeout</w:t>
      </w:r>
      <w:r>
        <w:br/>
        <w:t>Call</w:t>
      </w:r>
      <w:r>
        <w:br/>
        <w:t>Termination</w:t>
      </w:r>
      <w:r>
        <w:br/>
        <w:t>Outgoing</w:t>
      </w:r>
      <w:r>
        <w:br/>
        <w:t>Call</w:t>
      </w:r>
      <w:r>
        <w:br/>
        <w:t>A2A</w:t>
      </w:r>
      <w:r>
        <w:br/>
        <w:t>Call</w:t>
      </w:r>
      <w:r>
        <w:br/>
        <w:t>Rejected</w:t>
      </w:r>
      <w:r>
        <w:br/>
        <w:t>Call</w:t>
      </w:r>
      <w:r>
        <w:br/>
        <w:t>Deferred</w:t>
      </w:r>
      <w:r>
        <w:br/>
        <w:t>Playback</w:t>
      </w:r>
      <w:r>
        <w:br/>
        <w:t>Audio Call</w:t>
      </w:r>
      <w:r>
        <w:br/>
        <w:t>Abandoned</w:t>
      </w:r>
      <w:r>
        <w:br/>
        <w:t>Playback</w:t>
      </w:r>
      <w:r>
        <w:br/>
        <w:t>Audio</w:t>
      </w:r>
      <w:r>
        <w:br/>
        <w:t>Rebound</w:t>
      </w:r>
      <w:r>
        <w:br/>
        <w:t>Queued</w:t>
      </w:r>
      <w:r>
        <w:br/>
        <w:t>Playback</w:t>
      </w:r>
      <w:r>
        <w:br/>
        <w:t>Audio</w:t>
      </w:r>
      <w:r>
        <w:br/>
        <w:t>Rebound</w:t>
      </w:r>
      <w:r>
        <w:br/>
        <w:t>Rejected</w:t>
      </w:r>
      <w:r>
        <w:br/>
        <w:t>Post</w:t>
      </w:r>
      <w:r>
        <w:br/>
        <w:t>Call</w:t>
      </w:r>
      <w:r>
        <w:br/>
        <w:t>Abort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lastRenderedPageBreak/>
        <w:t>No</w:t>
      </w:r>
      <w:proofErr w:type="spellEnd"/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Add Skill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  <w:t>No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Agent Selection</w:t>
      </w:r>
      <w:r>
        <w:br/>
        <w:t>Rule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</w:r>
      <w:r>
        <w:lastRenderedPageBreak/>
        <w:t>No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Agentless</w:t>
      </w:r>
      <w:r>
        <w:br/>
        <w:t>Campaign</w:t>
      </w:r>
      <w:r>
        <w:br/>
        <w:t>Outcome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Answer</w:t>
      </w:r>
      <w:r>
        <w:br/>
        <w:t>Yes*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lastRenderedPageBreak/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Assign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Bridge Call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lastRenderedPageBreak/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Call</w:t>
      </w:r>
      <w:r>
        <w:br/>
        <w:t>Maturity/Priority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  <w:t>No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Caller Message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  <w:t>No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lastRenderedPageBreak/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Caller Name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  <w:t>No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Caller URL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  <w:t>No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lastRenderedPageBreak/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Check Date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Check Time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</w:r>
      <w:r>
        <w:lastRenderedPageBreak/>
        <w:t>CCSP Designer Help - Tenant - 7.4</w:t>
      </w:r>
      <w:r>
        <w:br/>
        <w:t>118</w:t>
      </w:r>
      <w:r>
        <w:br/>
      </w:r>
    </w:p>
    <w:p w14:paraId="463A54CD" w14:textId="77777777" w:rsidR="00416FC7" w:rsidRDefault="00416FC7" w:rsidP="00416FC7">
      <w:r>
        <w:t>Block</w:t>
      </w:r>
      <w:r>
        <w:br/>
      </w:r>
      <w:proofErr w:type="spellStart"/>
      <w:r>
        <w:t>Ivr</w:t>
      </w:r>
      <w:proofErr w:type="spellEnd"/>
      <w:r>
        <w:br/>
      </w:r>
      <w:proofErr w:type="spellStart"/>
      <w:r>
        <w:t>Ivr</w:t>
      </w:r>
      <w:proofErr w:type="spellEnd"/>
      <w:r>
        <w:br/>
        <w:t>Timeout</w:t>
      </w:r>
      <w:r>
        <w:br/>
        <w:t>Call</w:t>
      </w:r>
      <w:r>
        <w:br/>
        <w:t>Answered</w:t>
      </w:r>
      <w:r>
        <w:br/>
        <w:t>Call</w:t>
      </w:r>
      <w:r>
        <w:br/>
        <w:t>Arrival</w:t>
      </w:r>
      <w:r>
        <w:br/>
        <w:t>Call</w:t>
      </w:r>
      <w:r>
        <w:br/>
        <w:t>Aged</w:t>
      </w:r>
      <w:r>
        <w:br/>
        <w:t>Call</w:t>
      </w:r>
      <w:r>
        <w:br/>
        <w:t>Pre</w:t>
      </w:r>
      <w:r>
        <w:br/>
        <w:t>Sent</w:t>
      </w:r>
      <w:r>
        <w:br/>
        <w:t>Music</w:t>
      </w:r>
      <w:r>
        <w:br/>
        <w:t>On Hold</w:t>
      </w:r>
      <w:r>
        <w:br/>
        <w:t>In Queue</w:t>
      </w:r>
      <w:r>
        <w:br/>
        <w:t>Music</w:t>
      </w:r>
      <w:r>
        <w:br/>
        <w:t>On</w:t>
      </w:r>
      <w:r>
        <w:br/>
        <w:t>Hold</w:t>
      </w:r>
      <w:r>
        <w:br/>
        <w:t>In</w:t>
      </w:r>
      <w:r>
        <w:br/>
        <w:t>Queue</w:t>
      </w:r>
      <w:r>
        <w:br/>
        <w:t>Timeout</w:t>
      </w:r>
      <w:r>
        <w:br/>
        <w:t>Call</w:t>
      </w:r>
      <w:r>
        <w:br/>
        <w:t>Rejected</w:t>
      </w:r>
      <w:r>
        <w:br/>
        <w:t>Pickup</w:t>
      </w:r>
      <w:r>
        <w:br/>
        <w:t>Timeout</w:t>
      </w:r>
      <w:r>
        <w:br/>
        <w:t>Call</w:t>
      </w:r>
      <w:r>
        <w:br/>
        <w:t>Termination</w:t>
      </w:r>
      <w:r>
        <w:br/>
        <w:t>Outgoing</w:t>
      </w:r>
      <w:r>
        <w:br/>
        <w:t>Call</w:t>
      </w:r>
      <w:r>
        <w:br/>
        <w:t>A2A</w:t>
      </w:r>
      <w:r>
        <w:br/>
        <w:t>Call</w:t>
      </w:r>
      <w:r>
        <w:br/>
        <w:t>Rejected</w:t>
      </w:r>
      <w:r>
        <w:br/>
        <w:t>Call</w:t>
      </w:r>
      <w:r>
        <w:br/>
        <w:t>Deferred</w:t>
      </w:r>
      <w:r>
        <w:br/>
        <w:t>Playback</w:t>
      </w:r>
      <w:r>
        <w:br/>
        <w:t>Audio Call</w:t>
      </w:r>
      <w:r>
        <w:br/>
        <w:t>Abandoned</w:t>
      </w:r>
      <w:r>
        <w:br/>
        <w:t>Playback</w:t>
      </w:r>
      <w:r>
        <w:br/>
        <w:t>Audio</w:t>
      </w:r>
      <w:r>
        <w:br/>
      </w:r>
      <w:r>
        <w:lastRenderedPageBreak/>
        <w:t>Rebound</w:t>
      </w:r>
      <w:r>
        <w:br/>
        <w:t>Queued</w:t>
      </w:r>
      <w:r>
        <w:br/>
        <w:t>Playback</w:t>
      </w:r>
      <w:r>
        <w:br/>
        <w:t>Audio</w:t>
      </w:r>
      <w:r>
        <w:br/>
        <w:t>Rebound</w:t>
      </w:r>
      <w:r>
        <w:br/>
        <w:t>Rejected</w:t>
      </w:r>
      <w:r>
        <w:br/>
        <w:t>Post</w:t>
      </w:r>
      <w:r>
        <w:br/>
        <w:t>Call</w:t>
      </w:r>
      <w:r>
        <w:br/>
        <w:t>Clear Digits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Clear Digits</w:t>
      </w:r>
      <w:r>
        <w:br/>
        <w:t>Events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lastRenderedPageBreak/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Clear User Data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Condition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lastRenderedPageBreak/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Define Grammar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Edit Email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r>
        <w:lastRenderedPageBreak/>
        <w:t>Get Agent</w:t>
      </w:r>
      <w:r>
        <w:br/>
        <w:t>Statistics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Get Digits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Get Phone</w:t>
      </w:r>
      <w:r>
        <w:br/>
        <w:t>Information</w:t>
      </w:r>
      <w:r>
        <w:br/>
      </w:r>
      <w:r>
        <w:lastRenderedPageBreak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Get Queue</w:t>
      </w:r>
      <w:r>
        <w:br/>
        <w:t>Statistics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Get User Data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r>
        <w:lastRenderedPageBreak/>
        <w:t>No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</w:r>
      <w:proofErr w:type="spellStart"/>
      <w:r>
        <w:t>GoTo</w:t>
      </w:r>
      <w:proofErr w:type="spellEnd"/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</w:r>
      <w:proofErr w:type="spellStart"/>
      <w:r>
        <w:t>GoTo</w:t>
      </w:r>
      <w:proofErr w:type="spellEnd"/>
      <w:r>
        <w:t xml:space="preserve"> Voicemail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lastRenderedPageBreak/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Hangup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IVR Recording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lastRenderedPageBreak/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IVR Transfer</w:t>
      </w:r>
      <w:r>
        <w:br/>
        <w:t>Recording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Leave Voicemail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</w:r>
      <w:r>
        <w:lastRenderedPageBreak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Log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CCSP Designer Help - Tenant - 7.4</w:t>
      </w:r>
      <w:r>
        <w:br/>
        <w:t>119</w:t>
      </w:r>
      <w:r>
        <w:br/>
      </w:r>
    </w:p>
    <w:p w14:paraId="46D41C75" w14:textId="77777777" w:rsidR="00416FC7" w:rsidRDefault="00416FC7" w:rsidP="00416FC7">
      <w:r>
        <w:t>Block</w:t>
      </w:r>
      <w:r>
        <w:br/>
      </w:r>
      <w:proofErr w:type="spellStart"/>
      <w:r>
        <w:t>Ivr</w:t>
      </w:r>
      <w:proofErr w:type="spellEnd"/>
      <w:r>
        <w:br/>
      </w:r>
      <w:proofErr w:type="spellStart"/>
      <w:r>
        <w:t>Ivr</w:t>
      </w:r>
      <w:proofErr w:type="spellEnd"/>
      <w:r>
        <w:br/>
        <w:t>Timeout</w:t>
      </w:r>
      <w:r>
        <w:br/>
        <w:t>Call</w:t>
      </w:r>
      <w:r>
        <w:br/>
        <w:t>Answered</w:t>
      </w:r>
      <w:r>
        <w:br/>
        <w:t>Call</w:t>
      </w:r>
      <w:r>
        <w:br/>
        <w:t>Arrival</w:t>
      </w:r>
      <w:r>
        <w:br/>
        <w:t>Call</w:t>
      </w:r>
      <w:r>
        <w:br/>
        <w:t>Aged</w:t>
      </w:r>
      <w:r>
        <w:br/>
        <w:t>Call</w:t>
      </w:r>
      <w:r>
        <w:br/>
      </w:r>
      <w:r>
        <w:lastRenderedPageBreak/>
        <w:t>Pre</w:t>
      </w:r>
      <w:r>
        <w:br/>
        <w:t>Sent</w:t>
      </w:r>
      <w:r>
        <w:br/>
        <w:t>Music</w:t>
      </w:r>
      <w:r>
        <w:br/>
        <w:t>On Hold</w:t>
      </w:r>
      <w:r>
        <w:br/>
        <w:t>In Queue</w:t>
      </w:r>
      <w:r>
        <w:br/>
        <w:t>Music</w:t>
      </w:r>
      <w:r>
        <w:br/>
        <w:t>On</w:t>
      </w:r>
      <w:r>
        <w:br/>
        <w:t>Hold</w:t>
      </w:r>
      <w:r>
        <w:br/>
        <w:t>In</w:t>
      </w:r>
      <w:r>
        <w:br/>
        <w:t>Queue</w:t>
      </w:r>
      <w:r>
        <w:br/>
        <w:t>Timeout</w:t>
      </w:r>
      <w:r>
        <w:br/>
        <w:t>Call</w:t>
      </w:r>
      <w:r>
        <w:br/>
        <w:t>Rejected</w:t>
      </w:r>
      <w:r>
        <w:br/>
        <w:t>Pickup</w:t>
      </w:r>
      <w:r>
        <w:br/>
        <w:t>Timeout</w:t>
      </w:r>
      <w:r>
        <w:br/>
        <w:t>Call</w:t>
      </w:r>
      <w:r>
        <w:br/>
        <w:t>Termination</w:t>
      </w:r>
      <w:r>
        <w:br/>
        <w:t>Outgoing</w:t>
      </w:r>
      <w:r>
        <w:br/>
        <w:t>Call</w:t>
      </w:r>
      <w:r>
        <w:br/>
        <w:t>A2A</w:t>
      </w:r>
      <w:r>
        <w:br/>
        <w:t>Call</w:t>
      </w:r>
      <w:r>
        <w:br/>
        <w:t>Rejected</w:t>
      </w:r>
      <w:r>
        <w:br/>
        <w:t>Call</w:t>
      </w:r>
      <w:r>
        <w:br/>
        <w:t>Deferred</w:t>
      </w:r>
      <w:r>
        <w:br/>
        <w:t>Playback</w:t>
      </w:r>
      <w:r>
        <w:br/>
        <w:t>Audio Call</w:t>
      </w:r>
      <w:r>
        <w:br/>
        <w:t>Abandoned</w:t>
      </w:r>
      <w:r>
        <w:br/>
        <w:t>Playback</w:t>
      </w:r>
      <w:r>
        <w:br/>
        <w:t>Audio</w:t>
      </w:r>
      <w:r>
        <w:br/>
        <w:t>Rebound</w:t>
      </w:r>
      <w:r>
        <w:br/>
        <w:t>Queued</w:t>
      </w:r>
      <w:r>
        <w:br/>
        <w:t>Playback</w:t>
      </w:r>
      <w:r>
        <w:br/>
        <w:t>Audio</w:t>
      </w:r>
      <w:r>
        <w:br/>
        <w:t>Rebound</w:t>
      </w:r>
      <w:r>
        <w:br/>
        <w:t>Rejected</w:t>
      </w:r>
      <w:r>
        <w:br/>
        <w:t>Post</w:t>
      </w:r>
      <w:r>
        <w:br/>
        <w:t>Call</w:t>
      </w:r>
      <w:r>
        <w:br/>
        <w:t>Logging Control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lastRenderedPageBreak/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Mask Digits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MD5 Encryption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lastRenderedPageBreak/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Menu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Optional</w:t>
      </w:r>
      <w:r>
        <w:br/>
        <w:t>Parameters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lastRenderedPageBreak/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Percent Allocated 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Play Audio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</w:r>
      <w:r>
        <w:lastRenderedPageBreak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Play Date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Play Greeting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lastRenderedPageBreak/>
        <w:t>No</w:t>
      </w:r>
      <w:proofErr w:type="spellEnd"/>
      <w:r>
        <w:br/>
        <w:t>Yes</w:t>
      </w:r>
      <w:r>
        <w:br/>
        <w:t>Play Money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Play Number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Play Text</w:t>
      </w:r>
      <w:r>
        <w:br/>
      </w:r>
      <w:r>
        <w:lastRenderedPageBreak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Play Video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Playback</w:t>
      </w:r>
      <w:r>
        <w:br/>
        <w:t>Audio**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lastRenderedPageBreak/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  <w:t>Queue Name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  <w:t>No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Read SIP Header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lastRenderedPageBreak/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Record Audio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Record Video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r>
        <w:lastRenderedPageBreak/>
        <w:t>No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Record Voicemail</w:t>
      </w:r>
      <w:r>
        <w:br/>
        <w:t>(deprecated)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CCSP Designer Help - Tenant - 7.4</w:t>
      </w:r>
      <w:r>
        <w:br/>
        <w:t>120</w:t>
      </w:r>
      <w:r>
        <w:br/>
      </w:r>
    </w:p>
    <w:p w14:paraId="52548221" w14:textId="77777777" w:rsidR="00416FC7" w:rsidRDefault="00416FC7" w:rsidP="00416FC7">
      <w:r>
        <w:t>Block</w:t>
      </w:r>
      <w:r>
        <w:br/>
      </w:r>
      <w:proofErr w:type="spellStart"/>
      <w:r>
        <w:t>Ivr</w:t>
      </w:r>
      <w:proofErr w:type="spellEnd"/>
      <w:r>
        <w:br/>
      </w:r>
      <w:proofErr w:type="spellStart"/>
      <w:r>
        <w:t>Ivr</w:t>
      </w:r>
      <w:proofErr w:type="spellEnd"/>
      <w:r>
        <w:br/>
        <w:t>Timeout</w:t>
      </w:r>
      <w:r>
        <w:br/>
        <w:t>Call</w:t>
      </w:r>
      <w:r>
        <w:br/>
        <w:t>Answered</w:t>
      </w:r>
      <w:r>
        <w:br/>
        <w:t>Call</w:t>
      </w:r>
      <w:r>
        <w:br/>
        <w:t>Arrival</w:t>
      </w:r>
      <w:r>
        <w:br/>
      </w:r>
      <w:r>
        <w:lastRenderedPageBreak/>
        <w:t>Call</w:t>
      </w:r>
      <w:r>
        <w:br/>
        <w:t>Aged</w:t>
      </w:r>
      <w:r>
        <w:br/>
        <w:t>Call</w:t>
      </w:r>
      <w:r>
        <w:br/>
        <w:t>Pre</w:t>
      </w:r>
      <w:r>
        <w:br/>
        <w:t>Sent</w:t>
      </w:r>
      <w:r>
        <w:br/>
        <w:t>Music</w:t>
      </w:r>
      <w:r>
        <w:br/>
        <w:t>On Hold</w:t>
      </w:r>
      <w:r>
        <w:br/>
        <w:t>In Queue</w:t>
      </w:r>
      <w:r>
        <w:br/>
        <w:t>Music</w:t>
      </w:r>
      <w:r>
        <w:br/>
        <w:t>On</w:t>
      </w:r>
      <w:r>
        <w:br/>
        <w:t>Hold</w:t>
      </w:r>
      <w:r>
        <w:br/>
        <w:t>In</w:t>
      </w:r>
      <w:r>
        <w:br/>
        <w:t>Queue</w:t>
      </w:r>
      <w:r>
        <w:br/>
        <w:t>Timeout</w:t>
      </w:r>
      <w:r>
        <w:br/>
        <w:t>Call</w:t>
      </w:r>
      <w:r>
        <w:br/>
        <w:t>Rejected</w:t>
      </w:r>
      <w:r>
        <w:br/>
        <w:t>Pickup</w:t>
      </w:r>
      <w:r>
        <w:br/>
        <w:t>Timeout</w:t>
      </w:r>
      <w:r>
        <w:br/>
        <w:t>Call</w:t>
      </w:r>
      <w:r>
        <w:br/>
        <w:t>Termination</w:t>
      </w:r>
      <w:r>
        <w:br/>
        <w:t>Outgoing</w:t>
      </w:r>
      <w:r>
        <w:br/>
        <w:t>Call</w:t>
      </w:r>
      <w:r>
        <w:br/>
        <w:t>A2A</w:t>
      </w:r>
      <w:r>
        <w:br/>
        <w:t>Call</w:t>
      </w:r>
      <w:r>
        <w:br/>
        <w:t>Rejected</w:t>
      </w:r>
      <w:r>
        <w:br/>
        <w:t>Call</w:t>
      </w:r>
      <w:r>
        <w:br/>
        <w:t>Deferred</w:t>
      </w:r>
      <w:r>
        <w:br/>
        <w:t>Playback</w:t>
      </w:r>
      <w:r>
        <w:br/>
        <w:t>Audio Call</w:t>
      </w:r>
      <w:r>
        <w:br/>
        <w:t>Abandoned</w:t>
      </w:r>
      <w:r>
        <w:br/>
        <w:t>Playback</w:t>
      </w:r>
      <w:r>
        <w:br/>
        <w:t>Audio</w:t>
      </w:r>
      <w:r>
        <w:br/>
        <w:t>Rebound</w:t>
      </w:r>
      <w:r>
        <w:br/>
        <w:t>Queued</w:t>
      </w:r>
      <w:r>
        <w:br/>
        <w:t>Playback</w:t>
      </w:r>
      <w:r>
        <w:br/>
        <w:t>Audio</w:t>
      </w:r>
      <w:r>
        <w:br/>
        <w:t>Rebound</w:t>
      </w:r>
      <w:r>
        <w:br/>
        <w:t>Rejected</w:t>
      </w:r>
      <w:r>
        <w:br/>
        <w:t>Post</w:t>
      </w:r>
      <w:r>
        <w:br/>
        <w:t>Call</w:t>
      </w:r>
      <w:r>
        <w:br/>
        <w:t>Recorder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lastRenderedPageBreak/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Remove Skill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  <w:t>No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ReQueue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lastRenderedPageBreak/>
        <w:t>No</w:t>
      </w:r>
      <w:proofErr w:type="spellEnd"/>
      <w:r>
        <w:br/>
        <w:t>Yes</w:t>
      </w:r>
      <w:r>
        <w:br/>
        <w:t>No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Routing Mode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  <w:t>No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Routing</w:t>
      </w:r>
      <w:r>
        <w:br/>
        <w:t>Properties***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</w:r>
      <w:r>
        <w:lastRenderedPageBreak/>
        <w:t>No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Run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Schedule</w:t>
      </w:r>
      <w:r>
        <w:br/>
        <w:t>Callback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lastRenderedPageBreak/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Script Entry Point 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Send Callback</w:t>
      </w:r>
      <w:r>
        <w:br/>
        <w:t>(deprecated)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lastRenderedPageBreak/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Send Email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Send User Data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r>
        <w:lastRenderedPageBreak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Set Defer Type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Set Event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r>
        <w:lastRenderedPageBreak/>
        <w:t>Yes</w:t>
      </w:r>
      <w:r>
        <w:br/>
        <w:t>Set Language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Set SIP Header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Speech Enabled</w:t>
      </w:r>
      <w:r>
        <w:br/>
        <w:t>Menu</w:t>
      </w:r>
      <w:r>
        <w:br/>
      </w:r>
      <w:r>
        <w:lastRenderedPageBreak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Speech Play and</w:t>
      </w:r>
      <w:r>
        <w:br/>
        <w:t>Collect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Stop Video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r>
        <w:lastRenderedPageBreak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CCSP Designer Help - Tenant - 7.4</w:t>
      </w:r>
      <w:r>
        <w:br/>
        <w:t>121</w:t>
      </w:r>
      <w:r>
        <w:br/>
      </w:r>
    </w:p>
    <w:p w14:paraId="0F110CB9" w14:textId="77777777" w:rsidR="00416FC7" w:rsidRDefault="00416FC7" w:rsidP="00416FC7">
      <w:r>
        <w:t>Block</w:t>
      </w:r>
      <w:r>
        <w:br/>
      </w:r>
      <w:proofErr w:type="spellStart"/>
      <w:r>
        <w:t>Ivr</w:t>
      </w:r>
      <w:proofErr w:type="spellEnd"/>
      <w:r>
        <w:br/>
      </w:r>
      <w:proofErr w:type="spellStart"/>
      <w:r>
        <w:t>Ivr</w:t>
      </w:r>
      <w:proofErr w:type="spellEnd"/>
      <w:r>
        <w:br/>
        <w:t>Timeout</w:t>
      </w:r>
      <w:r>
        <w:br/>
        <w:t>Call</w:t>
      </w:r>
      <w:r>
        <w:br/>
        <w:t>Answered</w:t>
      </w:r>
      <w:r>
        <w:br/>
        <w:t>Call</w:t>
      </w:r>
      <w:r>
        <w:br/>
        <w:t>Arrival</w:t>
      </w:r>
      <w:r>
        <w:br/>
        <w:t>Call</w:t>
      </w:r>
      <w:r>
        <w:br/>
        <w:t>Aged</w:t>
      </w:r>
      <w:r>
        <w:br/>
        <w:t>Call</w:t>
      </w:r>
      <w:r>
        <w:br/>
        <w:t>Pre</w:t>
      </w:r>
      <w:r>
        <w:br/>
        <w:t>Sent</w:t>
      </w:r>
      <w:r>
        <w:br/>
        <w:t>Music</w:t>
      </w:r>
      <w:r>
        <w:br/>
        <w:t>On Hold</w:t>
      </w:r>
      <w:r>
        <w:br/>
        <w:t>In Queue</w:t>
      </w:r>
      <w:r>
        <w:br/>
        <w:t>Music</w:t>
      </w:r>
      <w:r>
        <w:br/>
        <w:t>On</w:t>
      </w:r>
      <w:r>
        <w:br/>
        <w:t>Hold</w:t>
      </w:r>
      <w:r>
        <w:br/>
        <w:t>In</w:t>
      </w:r>
      <w:r>
        <w:br/>
        <w:t>Queue</w:t>
      </w:r>
      <w:r>
        <w:br/>
        <w:t>Timeout</w:t>
      </w:r>
      <w:r>
        <w:br/>
        <w:t>Call</w:t>
      </w:r>
      <w:r>
        <w:br/>
      </w:r>
      <w:r>
        <w:lastRenderedPageBreak/>
        <w:t>Rejected</w:t>
      </w:r>
      <w:r>
        <w:br/>
        <w:t>Pickup</w:t>
      </w:r>
      <w:r>
        <w:br/>
        <w:t>Timeout</w:t>
      </w:r>
      <w:r>
        <w:br/>
        <w:t>Call</w:t>
      </w:r>
      <w:r>
        <w:br/>
        <w:t>Termination</w:t>
      </w:r>
      <w:r>
        <w:br/>
        <w:t>Outgoing</w:t>
      </w:r>
      <w:r>
        <w:br/>
        <w:t>Call</w:t>
      </w:r>
      <w:r>
        <w:br/>
        <w:t>A2A</w:t>
      </w:r>
      <w:r>
        <w:br/>
        <w:t>Call</w:t>
      </w:r>
      <w:r>
        <w:br/>
        <w:t>Rejected</w:t>
      </w:r>
      <w:r>
        <w:br/>
        <w:t>Call</w:t>
      </w:r>
      <w:r>
        <w:br/>
        <w:t>Deferred</w:t>
      </w:r>
      <w:r>
        <w:br/>
        <w:t>Playback</w:t>
      </w:r>
      <w:r>
        <w:br/>
        <w:t>Audio Call</w:t>
      </w:r>
      <w:r>
        <w:br/>
        <w:t>Abandoned</w:t>
      </w:r>
      <w:r>
        <w:br/>
        <w:t>Playback</w:t>
      </w:r>
      <w:r>
        <w:br/>
        <w:t>Audio</w:t>
      </w:r>
      <w:r>
        <w:br/>
        <w:t>Rebound</w:t>
      </w:r>
      <w:r>
        <w:br/>
        <w:t>Queued</w:t>
      </w:r>
      <w:r>
        <w:br/>
        <w:t>Playback</w:t>
      </w:r>
      <w:r>
        <w:br/>
        <w:t>Audio</w:t>
      </w:r>
      <w:r>
        <w:br/>
        <w:t>Rebound</w:t>
      </w:r>
      <w:r>
        <w:br/>
        <w:t>Rejected</w:t>
      </w:r>
      <w:r>
        <w:br/>
        <w:t>Post</w:t>
      </w:r>
      <w:r>
        <w:br/>
        <w:t>Call</w:t>
      </w:r>
      <w:r>
        <w:br/>
        <w:t>Supervised</w:t>
      </w:r>
      <w:r>
        <w:br/>
        <w:t>Transfer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lastRenderedPageBreak/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Switch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Table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</w:r>
      <w:r>
        <w:lastRenderedPageBreak/>
        <w:t>Table Lookup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Terminate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Transfer Call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r>
        <w:lastRenderedPageBreak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Transfer by Refer 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</w:r>
      <w:proofErr w:type="spellStart"/>
      <w:r>
        <w:t>UnQueue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r>
        <w:lastRenderedPageBreak/>
        <w:t>Yes</w:t>
      </w:r>
      <w:r>
        <w:br/>
        <w:t>No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VXML Transfer</w:t>
      </w:r>
      <w:r>
        <w:br/>
        <w:t>Call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Wait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r>
        <w:lastRenderedPageBreak/>
        <w:t>No</w:t>
      </w:r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Wait for Events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  <w:t>Yes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Web Services</w:t>
      </w:r>
      <w:r>
        <w:br/>
        <w:t>Yes</w:t>
      </w:r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lastRenderedPageBreak/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</w:r>
      <w:proofErr w:type="spellStart"/>
      <w:r>
        <w:t>Yes</w:t>
      </w:r>
      <w:proofErr w:type="spellEnd"/>
      <w:r>
        <w:br/>
        <w:t>No</w:t>
      </w:r>
      <w:r>
        <w:br/>
      </w:r>
      <w:proofErr w:type="spellStart"/>
      <w:r>
        <w:t>No</w:t>
      </w:r>
      <w:proofErr w:type="spellEnd"/>
      <w:r>
        <w:br/>
      </w:r>
      <w:proofErr w:type="spellStart"/>
      <w:r>
        <w:t>No</w:t>
      </w:r>
      <w:proofErr w:type="spellEnd"/>
      <w:r>
        <w:br/>
        <w:t>Yes</w:t>
      </w:r>
      <w:r>
        <w:br/>
        <w:t>* Available only when [</w:t>
      </w:r>
      <w:proofErr w:type="spellStart"/>
      <w:r>
        <w:t>script_answer_supervision</w:t>
      </w:r>
      <w:proofErr w:type="spellEnd"/>
      <w:r>
        <w:t>] = 1 in Registry.</w:t>
      </w:r>
      <w:r>
        <w:br/>
        <w:t>** Available only in the Elsbeth integration.</w:t>
      </w:r>
      <w:r>
        <w:br/>
        <w:t>*** Not necessarily available.</w:t>
      </w:r>
      <w:r>
        <w:br/>
        <w:t>CCSP Designer Help - Tenant - 7.4</w:t>
      </w:r>
      <w:r>
        <w:br/>
        <w:t>122</w:t>
      </w:r>
      <w:r>
        <w:br/>
      </w:r>
    </w:p>
    <w:p w14:paraId="1C21DBCB" w14:textId="77777777" w:rsidR="00416FC7" w:rsidRDefault="00416FC7" w:rsidP="00416FC7">
      <w:r>
        <w:t>Abort</w:t>
      </w:r>
      <w:r>
        <w:br/>
        <w:t>This block aborts playback of asynchronous mode .wav files, that are currently active for either the inbound or</w:t>
      </w:r>
      <w:r>
        <w:br/>
        <w:t>outbound line.</w:t>
      </w:r>
      <w:r>
        <w:br/>
        <w:t>Properties</w:t>
      </w:r>
      <w:r>
        <w:br/>
        <w:t>Values</w:t>
      </w:r>
      <w:r>
        <w:br/>
        <w:t>Description</w:t>
      </w:r>
      <w:r>
        <w:br/>
        <w:t>Line</w:t>
      </w:r>
      <w:r>
        <w:br/>
        <w:t>Inbound</w:t>
      </w:r>
      <w:r>
        <w:br/>
        <w:t>The function is applied to the original (incoming) call.</w:t>
      </w:r>
      <w:r>
        <w:br/>
        <w:t>Outbound</w:t>
      </w:r>
      <w:r>
        <w:br/>
        <w:t>The function is applied to the outbound call (to where the call is transferred).</w:t>
      </w:r>
      <w:r>
        <w:br/>
        <w:t>This block is used to end a Play Audio, Play Date, Play Money, or Play Number block that has been set to Async</w:t>
      </w:r>
      <w:r>
        <w:br/>
        <w:t>Mode. It has the same function as termination digits except the script determines when to end the .wav file</w:t>
      </w:r>
      <w:r>
        <w:br/>
        <w:t>instead of the caller.</w:t>
      </w:r>
      <w:r>
        <w:br/>
        <w:t>Add Skill</w:t>
      </w:r>
      <w:r>
        <w:br/>
        <w:t>This block assigns a skill to a call.</w:t>
      </w:r>
      <w:r>
        <w:br/>
        <w:t>Properties</w:t>
      </w:r>
      <w:r>
        <w:br/>
        <w:t>Values</w:t>
      </w:r>
      <w:r>
        <w:br/>
        <w:t>Description</w:t>
      </w:r>
      <w:r>
        <w:br/>
        <w:t>Skill Name</w:t>
      </w:r>
      <w:r>
        <w:br/>
        <w:t>String</w:t>
      </w:r>
      <w:r>
        <w:br/>
        <w:t>The name of the skill to be added to the current call.</w:t>
      </w:r>
      <w:r>
        <w:br/>
        <w:t>This must be a valid skill for this tenant for the skill to be added, so spelling is</w:t>
      </w:r>
      <w:r>
        <w:br/>
        <w:t>critical but skill names are not case sensitive.</w:t>
      </w:r>
      <w:r>
        <w:br/>
        <w:t>You can select the skill name from a drop-down list of available skills in the</w:t>
      </w:r>
      <w:r>
        <w:br/>
        <w:t>tenant. This list is refreshed every time you select the block. If a new skill is added</w:t>
      </w:r>
      <w:r>
        <w:br/>
      </w:r>
      <w:r>
        <w:lastRenderedPageBreak/>
        <w:t>while you are editing the block, to see the added skill, select another block or</w:t>
      </w:r>
      <w:r>
        <w:br/>
        <w:t>select the Flow editor background and then reselect the Add Skill block.</w:t>
      </w:r>
      <w:r>
        <w:br/>
        <w:t>If a skill is removed from the tenant and the value is currently being used as the</w:t>
      </w:r>
      <w:r>
        <w:br/>
        <w:t>skill name, the value remains as the selected value, until you manually change it.</w:t>
      </w:r>
      <w:r>
        <w:br/>
        <w:t>You are not restricted to the values provided in the drop down list, so you can use</w:t>
      </w:r>
      <w:r>
        <w:br/>
        <w:t>an expression as the selected value.</w:t>
      </w:r>
      <w:r>
        <w:br/>
        <w:t>CCSP Designer Help - Tenant - 7.4</w:t>
      </w:r>
      <w:r>
        <w:br/>
        <w:t>123</w:t>
      </w:r>
      <w:r>
        <w:br/>
      </w:r>
    </w:p>
    <w:p w14:paraId="59F9B244" w14:textId="77777777" w:rsidR="00416FC7" w:rsidRDefault="00416FC7" w:rsidP="00416FC7">
      <w:r>
        <w:t>Agent Selection Rule</w:t>
      </w:r>
      <w:r>
        <w:br/>
        <w:t>This block routes call traffic based on skill weighting, if it is implemented in your contact center.</w:t>
      </w:r>
      <w:r>
        <w:br/>
        <w:t>For more information on assigning skills to agents, see the CCSP Tenant Administrator Guide.</w:t>
      </w:r>
      <w:r>
        <w:br/>
        <w:t>Properties</w:t>
      </w:r>
      <w:r>
        <w:br/>
        <w:t>Values</w:t>
      </w:r>
      <w:r>
        <w:br/>
        <w:t>Description</w:t>
      </w:r>
      <w:r>
        <w:br/>
        <w:t>Rule</w:t>
      </w:r>
      <w:r>
        <w:br/>
        <w:t>Skill Neutral</w:t>
      </w:r>
      <w:r>
        <w:br/>
        <w:t>Route the call to the agent with the longest time in stage.</w:t>
      </w:r>
      <w:r>
        <w:br/>
        <w:t>Least Skilled</w:t>
      </w:r>
      <w:r>
        <w:br/>
        <w:t>Route the call to the available agent with the highest number assigned to</w:t>
      </w:r>
      <w:r>
        <w:br/>
        <w:t>this skill.</w:t>
      </w:r>
      <w:r>
        <w:br/>
        <w:t>Most Skilled</w:t>
      </w:r>
      <w:r>
        <w:br/>
        <w:t>Route the call to the available agent with the lowest number assigned to this</w:t>
      </w:r>
      <w:r>
        <w:br/>
        <w:t>skill.</w:t>
      </w:r>
      <w:r>
        <w:br/>
        <w:t>In the skill definition, the skill should be defined either to enable weighting or not. Upon enabling weighting,</w:t>
      </w:r>
      <w:r>
        <w:br/>
        <w:t>the administrator may then set the weights as needed.</w:t>
      </w:r>
      <w:r>
        <w:br/>
        <w:t>Note</w:t>
      </w:r>
      <w:r>
        <w:br/>
        <w:t>If no weight is specified for a particular agent, the weight is assumed to be 0.</w:t>
      </w:r>
      <w:r>
        <w:br/>
        <w:t>The call object contains another field agent selection rule that can be set to most skilled, least skilled or skill</w:t>
      </w:r>
      <w:r>
        <w:br/>
        <w:t>neutral.</w:t>
      </w:r>
      <w:r>
        <w:br/>
        <w:t>Skill weight is considered by the Call Matcher (CMS) only if the CMS is doing agent selection (call comes in,</w:t>
      </w:r>
      <w:r>
        <w:br/>
        <w:t>agent must be chosen to answer the call). It is not relevant to call selection (calls waiting, agent becomes</w:t>
      </w:r>
      <w:r>
        <w:br/>
        <w:t>available, choose call).</w:t>
      </w:r>
      <w:r>
        <w:br/>
        <w:t>CMS first considers the pool of agents for which all required skills are met. If none of the skills are enabled for</w:t>
      </w:r>
      <w:r>
        <w:br/>
        <w:t>weighting, or if the skill neutral flag is set on the call object, CMS routes the call to the agent with the longest</w:t>
      </w:r>
      <w:r>
        <w:br/>
      </w:r>
      <w:r>
        <w:lastRenderedPageBreak/>
        <w:t>time in stage.</w:t>
      </w:r>
      <w:r>
        <w:br/>
        <w:t>If one of the skills is configured for weighting, then the CMS selects the agent with the lowest number (for the</w:t>
      </w:r>
      <w:r>
        <w:br/>
        <w:t>most skilled flag in call object) or the agent with the highest number (for the least skilled flag in call object). If</w:t>
      </w:r>
      <w:r>
        <w:br/>
        <w:t>there is more than one agent with the same number, then the secondary criteria is load, and the third criteria is</w:t>
      </w:r>
      <w:r>
        <w:br/>
        <w:t>longest time in stage.</w:t>
      </w:r>
      <w:r>
        <w:br/>
        <w:t>If more than one of the skills is configured for weighting, then the CMS sums the agents' individual skill</w:t>
      </w:r>
      <w:r>
        <w:br/>
        <w:t>weights (the sum is only for skills which are present in the call requirements) to create a skill score, and then</w:t>
      </w:r>
      <w:r>
        <w:br/>
        <w:t>proceeds to choose either the most skilled (lowest score) or least skilled (highest score) agent.</w:t>
      </w:r>
      <w:r>
        <w:br/>
        <w:t>CCSP Designer Help - Tenant - 7.4</w:t>
      </w:r>
      <w:r>
        <w:br/>
        <w:t>124</w:t>
      </w:r>
      <w:r>
        <w:br/>
      </w:r>
    </w:p>
    <w:p w14:paraId="5B38CB65" w14:textId="77777777" w:rsidR="00416FC7" w:rsidRDefault="00416FC7" w:rsidP="00416FC7">
      <w:r>
        <w:t>Agentless Campaign Outcome</w:t>
      </w:r>
      <w:r>
        <w:br/>
        <w:t>This block determines the action to take when the IVR Agentless script completes.</w:t>
      </w:r>
      <w:r>
        <w:br/>
        <w:t>Properties</w:t>
      </w:r>
      <w:r>
        <w:br/>
        <w:t>Values</w:t>
      </w:r>
      <w:r>
        <w:br/>
        <w:t>Description</w:t>
      </w:r>
      <w:r>
        <w:br/>
        <w:t>Action</w:t>
      </w:r>
      <w:r>
        <w:br/>
        <w:t>Terminate Call</w:t>
      </w:r>
      <w:r>
        <w:br/>
        <w:t>End the call in IVR.</w:t>
      </w:r>
      <w:r>
        <w:br/>
        <w:t>Route To Agent</w:t>
      </w:r>
      <w:r>
        <w:br/>
        <w:t>Route the call to a CCSP agent, based on the existing routing properties.</w:t>
      </w:r>
      <w:r>
        <w:br/>
        <w:t>For an example, see Agentless IVR script.</w:t>
      </w:r>
      <w:r>
        <w:br/>
        <w:t>CCSP Designer Help - Tenant - 7.4</w:t>
      </w:r>
      <w:r>
        <w:br/>
        <w:t>125</w:t>
      </w:r>
      <w:r>
        <w:br/>
      </w:r>
    </w:p>
    <w:p w14:paraId="2CDFC2BA" w14:textId="77777777" w:rsidR="00416FC7" w:rsidRDefault="00416FC7" w:rsidP="00416FC7">
      <w:r>
        <w:t>Answer</w:t>
      </w:r>
      <w:r>
        <w:br/>
        <w:t>VCS only.</w:t>
      </w:r>
      <w:r>
        <w:br/>
        <w:t>This block answers a call.</w:t>
      </w:r>
      <w:r>
        <w:br/>
        <w:t>Properties</w:t>
      </w:r>
      <w:r>
        <w:br/>
        <w:t>Values</w:t>
      </w:r>
      <w:r>
        <w:br/>
        <w:t>Description</w:t>
      </w:r>
      <w:r>
        <w:br/>
        <w:t>Action</w:t>
      </w:r>
      <w:r>
        <w:br/>
        <w:t>Answer Call</w:t>
      </w:r>
      <w:r>
        <w:br/>
        <w:t>Answer the incoming call.</w:t>
      </w:r>
      <w:r>
        <w:br/>
        <w:t>Continue Ringing</w:t>
      </w:r>
      <w:r>
        <w:br/>
        <w:t>Force the incoming call to remain in the ringing state.</w:t>
      </w:r>
      <w:r>
        <w:br/>
      </w:r>
      <w:r>
        <w:lastRenderedPageBreak/>
        <w:t>Reject Call</w:t>
      </w:r>
      <w:r>
        <w:br/>
        <w:t>Cause the incoming call to be disconnected.</w:t>
      </w:r>
      <w:r>
        <w:br/>
        <w:t>Comment</w:t>
      </w:r>
      <w:r>
        <w:br/>
        <w:t>Optional text</w:t>
      </w:r>
      <w:r>
        <w:br/>
        <w:t>Description of what this block does in your script.</w:t>
      </w:r>
      <w:r>
        <w:br/>
        <w:t>By default, the VCS answers all calls before firing the Incoming Call Event (the event that runs the IVR script).</w:t>
      </w:r>
      <w:r>
        <w:br/>
        <w:t>This behavior can be changed through a registry setting on the VCS, (</w:t>
      </w:r>
      <w:proofErr w:type="spellStart"/>
      <w:r>
        <w:t>script_answer_supervision</w:t>
      </w:r>
      <w:proofErr w:type="spellEnd"/>
      <w:r>
        <w:t>) to make the</w:t>
      </w:r>
      <w:r>
        <w:br/>
        <w:t>event fire before the call is answered, thus allowing a script to control answer supervision. This setting should</w:t>
      </w:r>
      <w:r>
        <w:br/>
        <w:t>be changed by the system administrator.</w:t>
      </w:r>
      <w:r>
        <w:br/>
        <w:t>Setting this block to Answer Call connects the call, allowing the script to play audio prompts and receive DTMF.</w:t>
      </w:r>
      <w:r>
        <w:br/>
        <w:t>Setting this block to Continue Ringing allows the call to continue ringing on the caller's phone until an agent</w:t>
      </w:r>
      <w:r>
        <w:br/>
        <w:t>answers the call. Then the call is answered by the VCS.</w:t>
      </w:r>
      <w:r>
        <w:br/>
        <w:t>Setting this block to Reject Call allows the call to be hung up without charging the caller or service provider for</w:t>
      </w:r>
      <w:r>
        <w:br/>
        <w:t>the call. The SIP code for rejection is configured in CCSP Admin, in the VCS parameters.</w:t>
      </w:r>
      <w:r>
        <w:br/>
        <w:t>Caution</w:t>
      </w:r>
      <w:r>
        <w:br/>
        <w:t>Your system administrator must create the ../</w:t>
      </w:r>
      <w:proofErr w:type="spellStart"/>
      <w:r>
        <w:t>VCSdebug</w:t>
      </w:r>
      <w:proofErr w:type="spellEnd"/>
      <w:r>
        <w:t>/</w:t>
      </w:r>
      <w:proofErr w:type="spellStart"/>
      <w:r>
        <w:t>script_answer_supervision</w:t>
      </w:r>
      <w:proofErr w:type="spellEnd"/>
      <w:r>
        <w:t xml:space="preserve"> registry key and</w:t>
      </w:r>
      <w:r>
        <w:br/>
        <w:t>set it to 1.</w:t>
      </w:r>
      <w:r>
        <w:br/>
        <w:t>CCSP Designer Help - Tenant - 7.4</w:t>
      </w:r>
      <w:r>
        <w:br/>
        <w:t>126</w:t>
      </w:r>
      <w:r>
        <w:br/>
      </w:r>
    </w:p>
    <w:p w14:paraId="1F3E15AA" w14:textId="77777777" w:rsidR="00416FC7" w:rsidRDefault="00416FC7" w:rsidP="00416FC7">
      <w:r>
        <w:t>Assign</w:t>
      </w:r>
      <w:r>
        <w:br/>
        <w:t>This block assigns a static variable to use in this scriptable event. This variable is only available for the duration</w:t>
      </w:r>
      <w:r>
        <w:br/>
        <w:t>of the current event. A variable set in one event is not available in other events for the same call. These</w:t>
      </w:r>
      <w:r>
        <w:br/>
        <w:t>variables are not available to the applications. Also see How to use variables.</w:t>
      </w:r>
      <w:r>
        <w:br/>
        <w:t>To use the value of a variable set in an Assign block, add $ before and after the variable name. For example, to</w:t>
      </w:r>
      <w:r>
        <w:br/>
        <w:t>use a variable named Counter in another block, type $Counter$.</w:t>
      </w:r>
      <w:r>
        <w:br/>
        <w:t>Note</w:t>
      </w:r>
      <w:r>
        <w:br/>
        <w:t>If you want to use variables that persist and are available to the agent applications, see Optional</w:t>
      </w:r>
      <w:r>
        <w:br/>
        <w:t>parameters.</w:t>
      </w:r>
      <w:r>
        <w:br/>
        <w:t>Properties</w:t>
      </w:r>
      <w:r>
        <w:br/>
        <w:t>Values</w:t>
      </w:r>
      <w:r>
        <w:br/>
        <w:t>Description</w:t>
      </w:r>
      <w:r>
        <w:br/>
      </w:r>
      <w:r>
        <w:lastRenderedPageBreak/>
        <w:t>Variable Name</w:t>
      </w:r>
      <w:r>
        <w:br/>
        <w:t>String</w:t>
      </w:r>
      <w:r>
        <w:br/>
        <w:t>Name of the variable.</w:t>
      </w:r>
      <w:r>
        <w:br/>
        <w:t>To use hyphenated names, enclose the name in quotes, for</w:t>
      </w:r>
      <w:r>
        <w:br/>
        <w:t>example, "My-VCS"</w:t>
      </w:r>
      <w:r>
        <w:br/>
        <w:t>Variable Value</w:t>
      </w:r>
      <w:r>
        <w:br/>
        <w:t>String (Boolean</w:t>
      </w:r>
      <w:r>
        <w:br/>
        <w:t>number)</w:t>
      </w:r>
      <w:r>
        <w:br/>
        <w:t>Value of the variable.</w:t>
      </w:r>
      <w:r>
        <w:br/>
        <w:t>Direct Inward Dial extensions in scripts</w:t>
      </w:r>
      <w:r>
        <w:br/>
        <w:t>To work with Direct Inward Dial (DID) extensions in scripts:</w:t>
      </w:r>
      <w:r>
        <w:br/>
        <w:t>1.</w:t>
      </w:r>
      <w:r>
        <w:br/>
        <w:t xml:space="preserve">Use one Assign block to assign the DID number to the </w:t>
      </w:r>
      <w:proofErr w:type="spellStart"/>
      <w:r>
        <w:t>calldata.directextension</w:t>
      </w:r>
      <w:proofErr w:type="spellEnd"/>
      <w:r>
        <w:t xml:space="preserve"> variable.</w:t>
      </w:r>
      <w:r>
        <w:br/>
        <w:t>2.</w:t>
      </w:r>
      <w:r>
        <w:br/>
        <w:t xml:space="preserve">Use a second Assign block to assign a </w:t>
      </w:r>
      <w:proofErr w:type="spellStart"/>
      <w:r>
        <w:t>boolean</w:t>
      </w:r>
      <w:proofErr w:type="spellEnd"/>
      <w:r>
        <w:t xml:space="preserve"> value to the </w:t>
      </w:r>
      <w:proofErr w:type="spellStart"/>
      <w:r>
        <w:t>calldata.directextensioncall</w:t>
      </w:r>
      <w:proofErr w:type="spellEnd"/>
      <w:r>
        <w:t xml:space="preserve"> variable. A value</w:t>
      </w:r>
      <w:r>
        <w:br/>
        <w:t>of 0 indicates an ACD call. A value of 1 indicates a DID call.</w:t>
      </w:r>
      <w:r>
        <w:br/>
        <w:t>CCSP Designer Help - Tenant - 7.4</w:t>
      </w:r>
      <w:r>
        <w:br/>
        <w:t>127</w:t>
      </w:r>
      <w:r>
        <w:br/>
      </w:r>
    </w:p>
    <w:p w14:paraId="2BD1E829" w14:textId="77777777" w:rsidR="00416FC7" w:rsidRDefault="00416FC7" w:rsidP="00416FC7">
      <w:r>
        <w:t>Bridge Call</w:t>
      </w:r>
      <w:r>
        <w:br/>
        <w:t>VCS only.</w:t>
      </w:r>
      <w:r>
        <w:br/>
        <w:t>This block sets the bridging method for calls. See Transfer Call and Supervised Transfer for more information.</w:t>
      </w:r>
      <w:r>
        <w:br/>
        <w:t>Typically this block is only used after a Transfer Call or Supervised Transfer block which has the Bridge Method</w:t>
      </w:r>
      <w:r>
        <w:br/>
        <w:t>set to Do not Bridge.</w:t>
      </w:r>
      <w:r>
        <w:br/>
        <w:t>Properties</w:t>
      </w:r>
      <w:r>
        <w:br/>
        <w:t>Values</w:t>
      </w:r>
      <w:r>
        <w:br/>
        <w:t>Description</w:t>
      </w:r>
      <w:r>
        <w:br/>
        <w:t>Bridge Method</w:t>
      </w:r>
      <w:r>
        <w:br/>
        <w:t>Bridge calls</w:t>
      </w:r>
      <w:r>
        <w:br/>
        <w:t>Bridges the call control and media stream so the individual</w:t>
      </w:r>
      <w:r>
        <w:br/>
        <w:t>calls become a single call. If either party disconnects, the call</w:t>
      </w:r>
      <w:r>
        <w:br/>
        <w:t>terminates.</w:t>
      </w:r>
      <w:r>
        <w:br/>
        <w:t>Bridge media only</w:t>
      </w:r>
      <w:r>
        <w:br/>
        <w:t>Parties can communicate with each other, but if one party</w:t>
      </w:r>
      <w:r>
        <w:br/>
        <w:t>disconnects, call does not terminate.</w:t>
      </w:r>
      <w:r>
        <w:br/>
        <w:t>Don't bridge</w:t>
      </w:r>
      <w:r>
        <w:br/>
        <w:t>Use only for indexing backward compatibility.</w:t>
      </w:r>
      <w:r>
        <w:br/>
        <w:t>When used, the following warning message is written in the</w:t>
      </w:r>
      <w:r>
        <w:br/>
        <w:t>Designer logs "WARNING: bridge call not supported for Don't</w:t>
      </w:r>
      <w:r>
        <w:br/>
        <w:t>Bridge option in Bridge block" .</w:t>
      </w:r>
      <w:r>
        <w:br/>
      </w:r>
      <w:r>
        <w:lastRenderedPageBreak/>
        <w:t>The calls are not bridged when the Transfer Call (or Supervised</w:t>
      </w:r>
      <w:r>
        <w:br/>
        <w:t>Transfer) and Bridge blocks are used and both blocks have the</w:t>
      </w:r>
      <w:r>
        <w:br/>
        <w:t>Don't Bridge value.</w:t>
      </w:r>
      <w:r>
        <w:br/>
        <w:t>Bridge media &amp; DTMF</w:t>
      </w:r>
      <w:r>
        <w:br/>
        <w:t>Parties can communicate with and forward DTMF tones to each</w:t>
      </w:r>
      <w:r>
        <w:br/>
        <w:t>other, but if one party disconnects, call does not terminate.</w:t>
      </w:r>
      <w:r>
        <w:br/>
        <w:t>CCSP Designer Help - Tenant - 7.4</w:t>
      </w:r>
      <w:r>
        <w:br/>
        <w:t>128</w:t>
      </w:r>
      <w:r>
        <w:br/>
      </w:r>
    </w:p>
    <w:p w14:paraId="2EC438B9" w14:textId="77777777" w:rsidR="00416FC7" w:rsidRDefault="00416FC7" w:rsidP="00416FC7">
      <w:r>
        <w:t>Call Maturity/Priority</w:t>
      </w:r>
      <w:r>
        <w:br/>
        <w:t>This block modifies the arrival time bias for the current call. The lower the value, the higher you move the call in</w:t>
      </w:r>
      <w:r>
        <w:br/>
        <w:t>the queue.</w:t>
      </w:r>
      <w:r>
        <w:br/>
        <w:t>Usually, the system computes call maturity. The Call Maturity/Priority block enables you to set your own value</w:t>
      </w:r>
      <w:r>
        <w:br/>
        <w:t>for call maturity.</w:t>
      </w:r>
      <w:r>
        <w:br/>
        <w:t>Note</w:t>
      </w:r>
      <w:r>
        <w:br/>
        <w:t>The system interprets a call maturity of 0 literally. A call maturity value of zero implies that the default</w:t>
      </w:r>
      <w:r>
        <w:br/>
      </w:r>
      <w:proofErr w:type="spellStart"/>
      <w:r>
        <w:t>TQoS</w:t>
      </w:r>
      <w:proofErr w:type="spellEnd"/>
      <w:r>
        <w:t xml:space="preserve"> of a queue is used as the call maturity.</w:t>
      </w:r>
      <w:r>
        <w:br/>
        <w:t>You can separately assign Call Priority in your scripts. Priority overrides maturity. Calls with a higher priority</w:t>
      </w:r>
      <w:r>
        <w:br/>
        <w:t>are handled before calls with a lower priority, regardless of the maturity of calls. For calls with the same</w:t>
      </w:r>
      <w:r>
        <w:br/>
        <w:t>priority, maturity determines the order in which calls are handled.</w:t>
      </w:r>
      <w:r>
        <w:br/>
        <w:t>Properties</w:t>
      </w:r>
      <w:r>
        <w:br/>
        <w:t>Values</w:t>
      </w:r>
      <w:r>
        <w:br/>
        <w:t>Description</w:t>
      </w:r>
      <w:r>
        <w:br/>
        <w:t>Call Maturity</w:t>
      </w:r>
      <w:r>
        <w:br/>
        <w:t>Integer</w:t>
      </w:r>
      <w:r>
        <w:br/>
        <w:t>Number of seconds to use for the time bias.</w:t>
      </w:r>
      <w:r>
        <w:br/>
        <w:t>Note</w:t>
      </w:r>
      <w:r>
        <w:br/>
        <w:t>This replaces the current value. It is not added to it.</w:t>
      </w:r>
      <w:r>
        <w:br/>
        <w:t>Call Priority</w:t>
      </w:r>
      <w:r>
        <w:br/>
        <w:t>Integer</w:t>
      </w:r>
      <w:r>
        <w:br/>
        <w:t>A number between 0 and 99, where 99 is the highest priority. The default is 49.</w:t>
      </w:r>
      <w:r>
        <w:br/>
        <w:t>For more information on the following topics, see the CCSP Tenant Administrator Guide:</w:t>
      </w:r>
      <w:r>
        <w:br/>
        <w:t>l</w:t>
      </w:r>
      <w:r>
        <w:br/>
      </w:r>
      <w:proofErr w:type="spellStart"/>
      <w:r>
        <w:t>TQoS</w:t>
      </w:r>
      <w:proofErr w:type="spellEnd"/>
      <w:r>
        <w:t xml:space="preserve"> — Target Quality of Service</w:t>
      </w:r>
      <w:r>
        <w:br/>
        <w:t>l</w:t>
      </w:r>
      <w:r>
        <w:br/>
        <w:t>Call Priority</w:t>
      </w:r>
      <w:r>
        <w:br/>
        <w:t>l</w:t>
      </w:r>
      <w:r>
        <w:br/>
        <w:t>Routing of calls</w:t>
      </w:r>
      <w:r>
        <w:br/>
      </w:r>
      <w:r>
        <w:lastRenderedPageBreak/>
        <w:t>CCSP Designer Help - Tenant - 7.4</w:t>
      </w:r>
      <w:r>
        <w:br/>
        <w:t>129</w:t>
      </w:r>
      <w:r>
        <w:br/>
      </w:r>
    </w:p>
    <w:p w14:paraId="38C0E427" w14:textId="77777777" w:rsidR="00416FC7" w:rsidRDefault="00416FC7" w:rsidP="00416FC7">
      <w:r>
        <w:t>Caller Message</w:t>
      </w:r>
      <w:r>
        <w:br/>
        <w:t>This block displays a message to the agent about the caller.</w:t>
      </w:r>
      <w:r>
        <w:br/>
        <w:t>Properties</w:t>
      </w:r>
      <w:r>
        <w:br/>
        <w:t>Values</w:t>
      </w:r>
      <w:r>
        <w:br/>
        <w:t>Description</w:t>
      </w:r>
      <w:r>
        <w:br/>
      </w:r>
      <w:proofErr w:type="spellStart"/>
      <w:r>
        <w:t>callerMessage</w:t>
      </w:r>
      <w:proofErr w:type="spellEnd"/>
      <w:r>
        <w:br/>
        <w:t>String</w:t>
      </w:r>
      <w:r>
        <w:br/>
        <w:t>Can display any message about the caller.</w:t>
      </w:r>
      <w:r>
        <w:br/>
        <w:t>Caution</w:t>
      </w:r>
      <w:r>
        <w:br/>
        <w:t>l</w:t>
      </w:r>
      <w:r>
        <w:br/>
        <w:t>This message must not exceed 30K characters.</w:t>
      </w:r>
      <w:r>
        <w:br/>
        <w:t>l</w:t>
      </w:r>
      <w:r>
        <w:br/>
        <w:t>This message overwrites any previously configured Caller Message unless</w:t>
      </w:r>
      <w:r>
        <w:br/>
        <w:t>set to $</w:t>
      </w:r>
      <w:proofErr w:type="spellStart"/>
      <w:r>
        <w:t>CallData.CallerMessage</w:t>
      </w:r>
      <w:proofErr w:type="spellEnd"/>
      <w:r>
        <w:t>$  New Message, for example.</w:t>
      </w:r>
      <w:r>
        <w:br/>
        <w:t>Caller Name</w:t>
      </w:r>
      <w:r>
        <w:br/>
        <w:t>This block set the caller's name.</w:t>
      </w:r>
      <w:r>
        <w:br/>
        <w:t>Properties</w:t>
      </w:r>
      <w:r>
        <w:br/>
        <w:t>Values</w:t>
      </w:r>
      <w:r>
        <w:br/>
        <w:t>Description</w:t>
      </w:r>
      <w:r>
        <w:br/>
        <w:t>Caller Name</w:t>
      </w:r>
      <w:r>
        <w:br/>
        <w:t>String</w:t>
      </w:r>
      <w:r>
        <w:br/>
        <w:t>The name of the caller. This is displayed to the agent when the call is answered.</w:t>
      </w:r>
      <w:r>
        <w:br/>
        <w:t>For a phone call, this can be populated by a database lookup, or from the Caller</w:t>
      </w:r>
      <w:r>
        <w:br/>
        <w:t>ID, if available.</w:t>
      </w:r>
      <w:r>
        <w:br/>
        <w:t>Note</w:t>
      </w:r>
      <w:r>
        <w:br/>
        <w:t>Outbound dialing campaigns only. If this string is set to $</w:t>
      </w:r>
      <w:proofErr w:type="spellStart"/>
      <w:r>
        <w:t>callData.CampaignName</w:t>
      </w:r>
      <w:proofErr w:type="spellEnd"/>
      <w:r>
        <w:t>$, then the name</w:t>
      </w:r>
      <w:r>
        <w:br/>
        <w:t>of the campaign appears is in the Caller Name field in the agent applications.</w:t>
      </w:r>
      <w:r>
        <w:br/>
        <w:t>CCSP Designer Help - Tenant - 7.4</w:t>
      </w:r>
      <w:r>
        <w:br/>
        <w:t>130</w:t>
      </w:r>
      <w:r>
        <w:br/>
      </w:r>
    </w:p>
    <w:p w14:paraId="5AFD88EE" w14:textId="77777777" w:rsidR="00416FC7" w:rsidRDefault="00416FC7" w:rsidP="00416FC7">
      <w:r>
        <w:t>Caller URL</w:t>
      </w:r>
      <w:r>
        <w:br/>
        <w:t>This block sets the caller's URL.</w:t>
      </w:r>
      <w:r>
        <w:br/>
        <w:t>Properties</w:t>
      </w:r>
      <w:r>
        <w:br/>
        <w:t>Values</w:t>
      </w:r>
      <w:r>
        <w:br/>
        <w:t>Description</w:t>
      </w:r>
      <w:r>
        <w:br/>
        <w:t>URL</w:t>
      </w:r>
      <w:r>
        <w:br/>
        <w:t>String</w:t>
      </w:r>
      <w:r>
        <w:br/>
        <w:t>This can be any URL related to the call or caller. For a Web call or email it is</w:t>
      </w:r>
      <w:r>
        <w:br/>
      </w:r>
      <w:r>
        <w:lastRenderedPageBreak/>
        <w:t>typically the website the caller was viewing when they requested CCSP.</w:t>
      </w:r>
      <w:r>
        <w:br/>
        <w:t>Check Date</w:t>
      </w:r>
      <w:r>
        <w:br/>
        <w:t>This block routes calls based on the date criteria you select.</w:t>
      </w:r>
      <w:r>
        <w:br/>
        <w:t>Properties</w:t>
      </w:r>
      <w:r>
        <w:br/>
        <w:t>Values</w:t>
      </w:r>
      <w:r>
        <w:br/>
        <w:t>Description</w:t>
      </w:r>
      <w:r>
        <w:br/>
        <w:t>Time Zone</w:t>
      </w:r>
      <w:r>
        <w:br/>
        <w:t>Local</w:t>
      </w:r>
      <w:r>
        <w:br/>
        <w:t>The current local date for the connection server is used.</w:t>
      </w:r>
      <w:r>
        <w:br/>
        <w:t>GMT</w:t>
      </w:r>
      <w:r>
        <w:br/>
        <w:t>The current GMT date is used.</w:t>
      </w:r>
      <w:r>
        <w:br/>
        <w:t>Configure the Check Date block</w:t>
      </w:r>
      <w:r>
        <w:br/>
        <w:t>1.</w:t>
      </w:r>
      <w:r>
        <w:br/>
        <w:t>Right-click the block and click Add case.</w:t>
      </w:r>
      <w:r>
        <w:br/>
        <w:t>2.</w:t>
      </w:r>
      <w:r>
        <w:br/>
        <w:t>Click one of the following options and follow the corresponding instructions:</w:t>
      </w:r>
      <w:r>
        <w:br/>
        <w:t>o</w:t>
      </w:r>
      <w:r>
        <w:br/>
        <w:t>Date</w:t>
      </w:r>
      <w:r>
        <w:br/>
        <w:t>o</w:t>
      </w:r>
      <w:r>
        <w:br/>
        <w:t>Day of week</w:t>
      </w:r>
      <w:r>
        <w:br/>
        <w:t>o</w:t>
      </w:r>
      <w:r>
        <w:br/>
        <w:t>Holiday</w:t>
      </w:r>
      <w:r>
        <w:br/>
        <w:t>3.</w:t>
      </w:r>
      <w:r>
        <w:br/>
        <w:t>Connect the Case branch</w:t>
      </w:r>
      <w:r>
        <w:br/>
        <w:t>to the appropriate block in the script.</w:t>
      </w:r>
      <w:r>
        <w:br/>
        <w:t>4.</w:t>
      </w:r>
      <w:r>
        <w:br/>
        <w:t>Connect the Else branch</w:t>
      </w:r>
      <w:r>
        <w:br/>
        <w:t>to the appropriate block in the script.</w:t>
      </w:r>
      <w:r>
        <w:br/>
        <w:t>CCSP Designer Help - Tenant - 7.4</w:t>
      </w:r>
      <w:r>
        <w:br/>
        <w:t>131</w:t>
      </w:r>
      <w:r>
        <w:br/>
      </w:r>
    </w:p>
    <w:p w14:paraId="4B7AE75B" w14:textId="77777777" w:rsidR="00416FC7" w:rsidRDefault="00416FC7" w:rsidP="00416FC7">
      <w:r>
        <w:t>Configure date</w:t>
      </w:r>
      <w:r>
        <w:br/>
        <w:t>1.</w:t>
      </w:r>
      <w:r>
        <w:br/>
        <w:t>In the Date dialog, select a single date or a block of dates.</w:t>
      </w:r>
      <w:r>
        <w:br/>
        <w:t>2.</w:t>
      </w:r>
      <w:r>
        <w:br/>
        <w:t>Optionally, in Label, type an alternative description.</w:t>
      </w:r>
      <w:r>
        <w:br/>
        <w:t>3.</w:t>
      </w:r>
      <w:r>
        <w:br/>
        <w:t>Click OK. The Case branch</w:t>
      </w:r>
      <w:r>
        <w:br/>
        <w:t>appears.</w:t>
      </w:r>
      <w:r>
        <w:br/>
        <w:t>Configure day of week</w:t>
      </w:r>
      <w:r>
        <w:br/>
        <w:t>1.</w:t>
      </w:r>
      <w:r>
        <w:br/>
        <w:t>In the Day-Of-Week dialog, select one or more days.</w:t>
      </w:r>
      <w:r>
        <w:br/>
        <w:t>CCSP Designer Help - Tenant - 7.4</w:t>
      </w:r>
      <w:r>
        <w:br/>
      </w:r>
      <w:r>
        <w:lastRenderedPageBreak/>
        <w:t>132</w:t>
      </w:r>
      <w:r>
        <w:br/>
      </w:r>
    </w:p>
    <w:p w14:paraId="450A602E" w14:textId="77777777" w:rsidR="00416FC7" w:rsidRDefault="00416FC7" w:rsidP="00416FC7">
      <w:r>
        <w:t>2.</w:t>
      </w:r>
      <w:r>
        <w:br/>
        <w:t>Optionally, in Label, type an alternative description.</w:t>
      </w:r>
      <w:r>
        <w:br/>
        <w:t>3.</w:t>
      </w:r>
      <w:r>
        <w:br/>
        <w:t>Click OK. The Case branch</w:t>
      </w:r>
      <w:r>
        <w:br/>
        <w:t>appears.</w:t>
      </w:r>
      <w:r>
        <w:br/>
        <w:t>Configure holiday</w:t>
      </w:r>
      <w:r>
        <w:br/>
        <w:t>1.</w:t>
      </w:r>
      <w:r>
        <w:br/>
        <w:t>In the Holiday dialog, select one or more holidays.</w:t>
      </w:r>
      <w:r>
        <w:br/>
        <w:t>2.</w:t>
      </w:r>
      <w:r>
        <w:br/>
        <w:t>Optionally, in Label, type an alternative description.</w:t>
      </w:r>
      <w:r>
        <w:br/>
        <w:t>3.</w:t>
      </w:r>
      <w:r>
        <w:br/>
        <w:t>Click OK. The Case branch</w:t>
      </w:r>
      <w:r>
        <w:br/>
        <w:t>appears.</w:t>
      </w:r>
      <w:r>
        <w:br/>
        <w:t>Note</w:t>
      </w:r>
      <w:r>
        <w:br/>
        <w:t>l</w:t>
      </w:r>
      <w:r>
        <w:br/>
        <w:t>The information for this file is contained in the file Holiday.xml. The default location of this file is:</w:t>
      </w:r>
      <w:r>
        <w:br/>
        <w:t>&lt;installation directory&gt;/</w:t>
      </w:r>
      <w:proofErr w:type="spellStart"/>
      <w:r>
        <w:t>CosmoCom</w:t>
      </w:r>
      <w:proofErr w:type="spellEnd"/>
      <w:r>
        <w:t>/Server Components/Designer</w:t>
      </w:r>
      <w:r>
        <w:br/>
        <w:t>l</w:t>
      </w:r>
      <w:r>
        <w:br/>
        <w:t>This file can be edited with a text editor and should be updated on a yearly basis, or as often as needed.</w:t>
      </w:r>
      <w:r>
        <w:br/>
        <w:t>CCSP Designer Help - Tenant - 7.4</w:t>
      </w:r>
      <w:r>
        <w:br/>
        <w:t>133</w:t>
      </w:r>
      <w:r>
        <w:br/>
      </w:r>
    </w:p>
    <w:p w14:paraId="3A18A18C" w14:textId="77777777" w:rsidR="00416FC7" w:rsidRDefault="00416FC7" w:rsidP="00416FC7">
      <w:r>
        <w:t>Check Time</w:t>
      </w:r>
      <w:r>
        <w:br/>
        <w:t>This block routes calls by the time range that you select.</w:t>
      </w:r>
      <w:r>
        <w:br/>
        <w:t>Properties</w:t>
      </w:r>
      <w:r>
        <w:br/>
        <w:t>Values</w:t>
      </w:r>
      <w:r>
        <w:br/>
        <w:t>Description</w:t>
      </w:r>
      <w:r>
        <w:br/>
        <w:t>Time Zone</w:t>
      </w:r>
      <w:r>
        <w:br/>
        <w:t>Local</w:t>
      </w:r>
      <w:r>
        <w:br/>
        <w:t>The current local time for the connection server is used.</w:t>
      </w:r>
      <w:r>
        <w:br/>
        <w:t>GMT</w:t>
      </w:r>
      <w:r>
        <w:br/>
        <w:t>The current GMT time is used.</w:t>
      </w:r>
      <w:r>
        <w:br/>
        <w:t>Configure the Check Time block</w:t>
      </w:r>
      <w:r>
        <w:br/>
        <w:t>1.</w:t>
      </w:r>
      <w:r>
        <w:br/>
        <w:t>Right-click the block and click Add case. The Time dialog appears.</w:t>
      </w:r>
      <w:r>
        <w:br/>
        <w:t>2.</w:t>
      </w:r>
      <w:r>
        <w:br/>
        <w:t>Enter a time range.</w:t>
      </w:r>
      <w:r>
        <w:br/>
        <w:t>3.</w:t>
      </w:r>
      <w:r>
        <w:br/>
      </w:r>
      <w:r>
        <w:lastRenderedPageBreak/>
        <w:t>Optionally, in Label, type an alternative description.</w:t>
      </w:r>
      <w:r>
        <w:br/>
        <w:t>4.</w:t>
      </w:r>
      <w:r>
        <w:br/>
        <w:t>Click OK. The Case branch</w:t>
      </w:r>
      <w:r>
        <w:br/>
        <w:t>appears.</w:t>
      </w:r>
      <w:r>
        <w:br/>
        <w:t>5.</w:t>
      </w:r>
      <w:r>
        <w:br/>
        <w:t>Connect the Case branch to the appropriate block in the script.</w:t>
      </w:r>
      <w:r>
        <w:br/>
        <w:t>CCSP Designer Help - Tenant - 7.4</w:t>
      </w:r>
      <w:r>
        <w:br/>
        <w:t>134</w:t>
      </w:r>
      <w:r>
        <w:br/>
      </w:r>
    </w:p>
    <w:p w14:paraId="5DFA53B8" w14:textId="77777777" w:rsidR="00416FC7" w:rsidRDefault="00416FC7" w:rsidP="00416FC7">
      <w:r>
        <w:t>6.</w:t>
      </w:r>
      <w:r>
        <w:br/>
        <w:t>Repeat steps 1-5 to add the branches you need.</w:t>
      </w:r>
      <w:r>
        <w:br/>
        <w:t>7.</w:t>
      </w:r>
      <w:r>
        <w:br/>
        <w:t>Connect the Else branch</w:t>
      </w:r>
      <w:r>
        <w:br/>
        <w:t>to the appropriate block in the script.</w:t>
      </w:r>
      <w:r>
        <w:br/>
        <w:t>Clear Digits</w:t>
      </w:r>
      <w:r>
        <w:br/>
        <w:t>This block clears the digit buffer before the script processes the next command. This block is typically used to</w:t>
      </w:r>
      <w:r>
        <w:br/>
        <w:t>clear wrong digits entered from the buffer before prompting the caller to reenter the digits.</w:t>
      </w:r>
      <w:r>
        <w:br/>
        <w:t>For example, "The Customer ID you entered is not valid, please try again".</w:t>
      </w:r>
      <w:r>
        <w:br/>
        <w:t xml:space="preserve">Then clear the digits and return to the </w:t>
      </w:r>
      <w:proofErr w:type="spellStart"/>
      <w:r>
        <w:t>GetDigits</w:t>
      </w:r>
      <w:proofErr w:type="spellEnd"/>
      <w:r>
        <w:t xml:space="preserve"> block.</w:t>
      </w:r>
      <w:r>
        <w:br/>
        <w:t>Properties</w:t>
      </w:r>
      <w:r>
        <w:br/>
        <w:t>Values</w:t>
      </w:r>
      <w:r>
        <w:br/>
        <w:t>Description</w:t>
      </w:r>
      <w:r>
        <w:br/>
        <w:t>Line</w:t>
      </w:r>
      <w:r>
        <w:br/>
        <w:t>Inbound</w:t>
      </w:r>
      <w:r>
        <w:br/>
        <w:t>The function is applied to the original (incoming) call.</w:t>
      </w:r>
      <w:r>
        <w:br/>
        <w:t>Outbound</w:t>
      </w:r>
      <w:r>
        <w:br/>
        <w:t>The function is applied to the outbound call (to where the call is transferred).</w:t>
      </w:r>
      <w:r>
        <w:br/>
        <w:t>Clear Digits Events</w:t>
      </w:r>
      <w:r>
        <w:br/>
        <w:t>This block clears the digit buffer before the script processes to the next command. This block is typically used</w:t>
      </w:r>
      <w:r>
        <w:br/>
        <w:t>before you want to subscribe to the On Digits event, used by the Set Event block.</w:t>
      </w:r>
      <w:r>
        <w:br/>
        <w:t>CCSP Designer Help - Tenant - 7.4</w:t>
      </w:r>
      <w:r>
        <w:br/>
        <w:t>135</w:t>
      </w:r>
      <w:r>
        <w:br/>
      </w:r>
    </w:p>
    <w:p w14:paraId="676AAE35" w14:textId="77777777" w:rsidR="00416FC7" w:rsidRDefault="00416FC7" w:rsidP="00416FC7">
      <w:r>
        <w:t>Clear User Data</w:t>
      </w:r>
      <w:r>
        <w:br/>
        <w:t>This block clears the line you that you specify.</w:t>
      </w:r>
      <w:r>
        <w:br/>
        <w:t>Properties</w:t>
      </w:r>
      <w:r>
        <w:br/>
        <w:t>Values</w:t>
      </w:r>
      <w:r>
        <w:br/>
        <w:t>Description</w:t>
      </w:r>
      <w:r>
        <w:br/>
        <w:t>Line</w:t>
      </w:r>
      <w:r>
        <w:br/>
        <w:t>String</w:t>
      </w:r>
      <w:r>
        <w:br/>
      </w:r>
      <w:r>
        <w:lastRenderedPageBreak/>
        <w:t>Inbound or outbound line which you want to clear. Clears the user data buffer on</w:t>
      </w:r>
      <w:r>
        <w:br/>
        <w:t>the selected line. Any data received up to this point that has not been processed</w:t>
      </w:r>
      <w:r>
        <w:br/>
        <w:t>by the Get User Data block is discarded.</w:t>
      </w:r>
      <w:r>
        <w:br/>
        <w:t>Condition</w:t>
      </w:r>
      <w:r>
        <w:br/>
        <w:t>This block contains an expression which can be evaluated as True or False.</w:t>
      </w:r>
      <w:r>
        <w:br/>
        <w:t>Properties</w:t>
      </w:r>
      <w:r>
        <w:br/>
        <w:t>Values</w:t>
      </w:r>
      <w:r>
        <w:br/>
        <w:t>Description</w:t>
      </w:r>
      <w:r>
        <w:br/>
        <w:t>Expression</w:t>
      </w:r>
      <w:r>
        <w:br/>
        <w:t>True or False</w:t>
      </w:r>
      <w:r>
        <w:br/>
        <w:t>Causes branching in the script so must be able to be evaluated as True or</w:t>
      </w:r>
      <w:r>
        <w:br/>
        <w:t>False.</w:t>
      </w:r>
      <w:r>
        <w:br/>
        <w:t>This property is data-type sensitive. For string to string comparison, text</w:t>
      </w:r>
      <w:r>
        <w:br/>
        <w:t>should be surrounded by quotes on both sides.</w:t>
      </w:r>
      <w:r>
        <w:br/>
        <w:t>For example, "$</w:t>
      </w:r>
      <w:proofErr w:type="spellStart"/>
      <w:r>
        <w:t>CallData.callset</w:t>
      </w:r>
      <w:proofErr w:type="spellEnd"/>
      <w:r>
        <w:t xml:space="preserve"> Name$" &lt;&gt; "" returns True if the</w:t>
      </w:r>
      <w:r>
        <w:br/>
        <w:t>Queue has not been configured.</w:t>
      </w:r>
      <w:r>
        <w:br/>
        <w:t>Note</w:t>
      </w:r>
      <w:r>
        <w:br/>
        <w:t>Be careful when using variables in the Expression property of the Condition block. The way that the</w:t>
      </w:r>
      <w:r>
        <w:br/>
        <w:t>interpreter expands variables into an intermediate string before using them can cause the interpreter to</w:t>
      </w:r>
      <w:r>
        <w:br/>
        <w:t>incorrectly evaluate an expression. This is the only property in Designer in which you must use quotes (") to</w:t>
      </w:r>
      <w:r>
        <w:br/>
        <w:t>denote a string. Furthermore, if a variable is to be evaluated as a string, enclose the variable in quotes.</w:t>
      </w:r>
      <w:r>
        <w:br/>
        <w:t>CCSP Designer Help - Tenant - 7.4</w:t>
      </w:r>
      <w:r>
        <w:br/>
        <w:t>136</w:t>
      </w:r>
      <w:r>
        <w:br/>
      </w:r>
    </w:p>
    <w:p w14:paraId="02AA0478" w14:textId="77777777" w:rsidR="00416FC7" w:rsidRDefault="00416FC7" w:rsidP="00416FC7">
      <w:r>
        <w:t>Define Grammar</w:t>
      </w:r>
      <w:r>
        <w:br/>
        <w:t>This block defines the Automatic Speech Recognition (ASR) grammar used in the application.</w:t>
      </w:r>
      <w:r>
        <w:br/>
        <w:t>Properties</w:t>
      </w:r>
      <w:r>
        <w:br/>
        <w:t>Values</w:t>
      </w:r>
      <w:r>
        <w:br/>
        <w:t>Description</w:t>
      </w:r>
      <w:r>
        <w:br/>
        <w:t>Grammar</w:t>
      </w:r>
      <w:r>
        <w:br/>
        <w:t>Text</w:t>
      </w:r>
      <w:r>
        <w:br/>
        <w:t>A grammar can be specified in the following ways:</w:t>
      </w:r>
      <w:r>
        <w:br/>
        <w:t>l</w:t>
      </w:r>
      <w:r>
        <w:br/>
        <w:t>Refer to a built-in grammar.</w:t>
      </w:r>
      <w:r>
        <w:br/>
        <w:t>l</w:t>
      </w:r>
      <w:r>
        <w:br/>
        <w:t>Specify it by using XML.</w:t>
      </w:r>
      <w:r>
        <w:br/>
        <w:t>l</w:t>
      </w:r>
      <w:r>
        <w:br/>
        <w:t>Refer to the URI of a grammar stored on a web server.</w:t>
      </w:r>
      <w:r>
        <w:br/>
      </w:r>
      <w:r>
        <w:lastRenderedPageBreak/>
        <w:t>Content-Id</w:t>
      </w:r>
      <w:r>
        <w:br/>
        <w:t>Text</w:t>
      </w:r>
      <w:r>
        <w:br/>
        <w:t>ID or name for the grammar by which it will be referenced, for example,</w:t>
      </w:r>
      <w:r>
        <w:br/>
        <w:t>request1@form-level.store.</w:t>
      </w:r>
      <w:r>
        <w:br/>
        <w:t>Comment</w:t>
      </w:r>
      <w:r>
        <w:br/>
        <w:t>Text</w:t>
      </w:r>
      <w:r>
        <w:br/>
        <w:t>User description of the block in the script.</w:t>
      </w:r>
      <w:r>
        <w:br/>
        <w:t>CCSP Designer Help - Tenant - 7.4</w:t>
      </w:r>
      <w:r>
        <w:br/>
        <w:t>137</w:t>
      </w:r>
      <w:r>
        <w:br/>
      </w:r>
    </w:p>
    <w:p w14:paraId="4F7A2192" w14:textId="77777777" w:rsidR="00416FC7" w:rsidRDefault="00416FC7" w:rsidP="00416FC7">
      <w:r>
        <w:t>Routing</w:t>
      </w:r>
      <w:r>
        <w:br/>
        <w:t>To include routing, add Success and Else cases, as show in the following example.</w:t>
      </w:r>
      <w:r>
        <w:br/>
        <w:t>Note</w:t>
      </w:r>
      <w:r>
        <w:br/>
        <w:t>In case of error (Else case), there is an additional delay of 5 seconds until the MRCP server responds to the</w:t>
      </w:r>
      <w:r>
        <w:br/>
        <w:t>request.</w:t>
      </w:r>
      <w:r>
        <w:br/>
        <w:t>CCSP Designer Help - Tenant - 7.4</w:t>
      </w:r>
      <w:r>
        <w:br/>
        <w:t>138</w:t>
      </w:r>
      <w:r>
        <w:br/>
      </w:r>
    </w:p>
    <w:p w14:paraId="1B66BDCD" w14:textId="77777777" w:rsidR="00416FC7" w:rsidRDefault="00416FC7" w:rsidP="00416FC7">
      <w:r>
        <w:t>Backward compatibility</w:t>
      </w:r>
      <w:r>
        <w:br/>
        <w:t>To maintain backward compatibility in existing scripts, this block treats the next block it is directly connected to</w:t>
      </w:r>
      <w:r>
        <w:br/>
        <w:t>as the Success case, as show in the following example.</w:t>
      </w:r>
      <w:r>
        <w:br/>
        <w:t>Caution</w:t>
      </w:r>
      <w:r>
        <w:br/>
        <w:t xml:space="preserve">If you delete the connection between the original </w:t>
      </w:r>
      <w:proofErr w:type="spellStart"/>
      <w:r>
        <w:t>DefineGrammar</w:t>
      </w:r>
      <w:proofErr w:type="spellEnd"/>
      <w:r>
        <w:t xml:space="preserve"> and Wait blocks, you must reconnect it</w:t>
      </w:r>
      <w:r>
        <w:br/>
        <w:t>through the Success case.</w:t>
      </w:r>
      <w:r>
        <w:br/>
        <w:t>CCSP Designer Help - Tenant - 7.4</w:t>
      </w:r>
      <w:r>
        <w:br/>
        <w:t>139</w:t>
      </w:r>
      <w:r>
        <w:br/>
      </w:r>
    </w:p>
    <w:p w14:paraId="4F8C3132" w14:textId="77777777" w:rsidR="00416FC7" w:rsidRDefault="00416FC7" w:rsidP="00416FC7">
      <w:r>
        <w:t>Edit Email</w:t>
      </w:r>
      <w:r>
        <w:br/>
        <w:t>This block allows manipulation of the email fields.</w:t>
      </w:r>
      <w:r>
        <w:br/>
        <w:t>Properties</w:t>
      </w:r>
      <w:r>
        <w:br/>
        <w:t>Values</w:t>
      </w:r>
      <w:r>
        <w:br/>
        <w:t>Description</w:t>
      </w:r>
      <w:r>
        <w:br/>
        <w:t>Rule</w:t>
      </w:r>
      <w:r>
        <w:br/>
        <w:t>Reply To</w:t>
      </w:r>
      <w:r>
        <w:br/>
        <w:t>If set, the reply to the email is sent to this address.</w:t>
      </w:r>
      <w:r>
        <w:br/>
        <w:t>From</w:t>
      </w:r>
      <w:r>
        <w:br/>
        <w:t>Email originator's email address.</w:t>
      </w:r>
      <w:r>
        <w:br/>
        <w:t>To</w:t>
      </w:r>
      <w:r>
        <w:br/>
      </w:r>
      <w:r>
        <w:lastRenderedPageBreak/>
        <w:t>Primary recipient's email address.</w:t>
      </w:r>
      <w:r>
        <w:br/>
        <w:t>CC</w:t>
      </w:r>
      <w:r>
        <w:br/>
        <w:t>Carbon copy - secondary recipient's email address.</w:t>
      </w:r>
      <w:r>
        <w:br/>
        <w:t>BCC</w:t>
      </w:r>
      <w:r>
        <w:br/>
        <w:t>Blind carbon copy – private secondary recipient's email address.</w:t>
      </w:r>
      <w:r>
        <w:br/>
        <w:t>Subject</w:t>
      </w:r>
      <w:r>
        <w:br/>
        <w:t>Email's title.</w:t>
      </w:r>
      <w:r>
        <w:br/>
        <w:t>Importance</w:t>
      </w:r>
      <w:r>
        <w:br/>
        <w:t>Email's priority level:</w:t>
      </w:r>
      <w:r>
        <w:br/>
        <w:t>l</w:t>
      </w:r>
      <w:r>
        <w:br/>
        <w:t>Low — low priority</w:t>
      </w:r>
      <w:r>
        <w:br/>
        <w:t>l</w:t>
      </w:r>
      <w:r>
        <w:br/>
        <w:t>Normal — normal priority</w:t>
      </w:r>
      <w:r>
        <w:br/>
        <w:t>l</w:t>
      </w:r>
      <w:r>
        <w:br/>
        <w:t>High — high priority</w:t>
      </w:r>
      <w:r>
        <w:br/>
        <w:t>l</w:t>
      </w:r>
      <w:r>
        <w:br/>
      </w:r>
      <w:proofErr w:type="spellStart"/>
      <w:r>
        <w:t>NoChange</w:t>
      </w:r>
      <w:proofErr w:type="spellEnd"/>
      <w:r>
        <w:t xml:space="preserve"> — leave as is</w:t>
      </w:r>
      <w:r>
        <w:br/>
        <w:t>Note</w:t>
      </w:r>
      <w:r>
        <w:br/>
        <w:t>l</w:t>
      </w:r>
      <w:r>
        <w:br/>
        <w:t>A validation process runs on the input of the email address values. If validation fails, the email is moved</w:t>
      </w:r>
      <w:r>
        <w:br/>
        <w:t>to the Sent Items folder with the Invalid state.</w:t>
      </w:r>
      <w:r>
        <w:br/>
        <w:t>l</w:t>
      </w:r>
      <w:r>
        <w:br/>
        <w:t>Validation is minimal and doesn’t cover the full RFC 5322.</w:t>
      </w:r>
      <w:r>
        <w:br/>
        <w:t>All recipient email address fields can have multiple values separated by a semi-colon (;).</w:t>
      </w:r>
      <w:r>
        <w:br/>
        <w:t>Email addresses can be configured to display as follows.</w:t>
      </w:r>
      <w:r>
        <w:br/>
        <w:t>Syntax</w:t>
      </w:r>
      <w:r>
        <w:br/>
        <w:t>Example</w:t>
      </w:r>
      <w:r>
        <w:br/>
        <w:t>Only email address</w:t>
      </w:r>
      <w:r>
        <w:br/>
        <w:t>Jane.Green@enghouse.com</w:t>
      </w:r>
      <w:r>
        <w:br/>
        <w:t>Name and email address</w:t>
      </w:r>
      <w:r>
        <w:br/>
        <w:t>Jane &lt; Jane.Green@enghouse.com&gt;</w:t>
      </w:r>
      <w:r>
        <w:br/>
        <w:t>Name with quotation marks (“").</w:t>
      </w:r>
      <w:r>
        <w:br/>
        <w:t>"Jane" &lt; Jane.Green@enghouse.com&gt;</w:t>
      </w:r>
      <w:r>
        <w:br/>
        <w:t>CCSP Designer Help - Tenant - 7.4</w:t>
      </w:r>
      <w:r>
        <w:br/>
        <w:t>140</w:t>
      </w:r>
      <w:r>
        <w:br/>
      </w:r>
    </w:p>
    <w:p w14:paraId="50482F31" w14:textId="77777777" w:rsidR="00416FC7" w:rsidRDefault="00416FC7" w:rsidP="00416FC7">
      <w:r>
        <w:t>Syntax</w:t>
      </w:r>
      <w:r>
        <w:br/>
        <w:t>Example</w:t>
      </w:r>
      <w:r>
        <w:br/>
        <w:t>Usually used when the display name includes</w:t>
      </w:r>
      <w:r>
        <w:br/>
        <w:t>a space.</w:t>
      </w:r>
      <w:r>
        <w:br/>
        <w:t>Email address with left and right angle</w:t>
      </w:r>
      <w:r>
        <w:br/>
        <w:t>brackets (&lt;&gt;)</w:t>
      </w:r>
      <w:r>
        <w:br/>
      </w:r>
      <w:r>
        <w:lastRenderedPageBreak/>
        <w:t>&lt;Jane.Green@enghouse.com&gt;</w:t>
      </w:r>
      <w:r>
        <w:br/>
        <w:t>Multiple email addresses - combination of any</w:t>
      </w:r>
      <w:r>
        <w:br/>
        <w:t>of the above formats</w:t>
      </w:r>
      <w:r>
        <w:br/>
        <w:t>Jane.Green@enghouse.com;</w:t>
      </w:r>
      <w:r>
        <w:br/>
        <w:t>Simon.Brown@enghouse.com;Julie.Black@enghouse.com</w:t>
      </w:r>
      <w:r>
        <w:br/>
        <w:t>To set the Reply To, To, CC, and BCC fields to empty, use $empty$. See How to use the $empty$ constant.</w:t>
      </w:r>
      <w:r>
        <w:br/>
        <w:t>CCSP Designer Help - Tenant - 7.4</w:t>
      </w:r>
      <w:r>
        <w:br/>
        <w:t>141</w:t>
      </w:r>
      <w:r>
        <w:br/>
      </w:r>
    </w:p>
    <w:p w14:paraId="7C475772" w14:textId="77777777" w:rsidR="00416FC7" w:rsidRDefault="00416FC7" w:rsidP="00416FC7">
      <w:r>
        <w:t>Get Agent Statistics</w:t>
      </w:r>
      <w:r>
        <w:br/>
        <w:t>This block allows polling of the Realtime Reports (RTR) server to make decisions based upon current agent</w:t>
      </w:r>
      <w:r>
        <w:br/>
        <w:t>activity.</w:t>
      </w:r>
      <w:r>
        <w:br/>
        <w:t>Properties</w:t>
      </w:r>
      <w:r>
        <w:br/>
        <w:t>Values</w:t>
      </w:r>
      <w:r>
        <w:br/>
        <w:t>Description</w:t>
      </w:r>
      <w:r>
        <w:br/>
        <w:t>URL to</w:t>
      </w:r>
      <w:r>
        <w:br/>
      </w:r>
      <w:proofErr w:type="spellStart"/>
      <w:r>
        <w:t>RTRWeb</w:t>
      </w:r>
      <w:proofErr w:type="spellEnd"/>
      <w:r>
        <w:br/>
        <w:t>Web address</w:t>
      </w:r>
      <w:r>
        <w:br/>
        <w:t>The location of the RTR server as a URL. For example,</w:t>
      </w:r>
      <w:r>
        <w:br/>
        <w:t>http://ais.yourcompany.com/rtrdll/</w:t>
      </w:r>
      <w:r>
        <w:br/>
        <w:t>This can be specified as an IP address.</w:t>
      </w:r>
      <w:r>
        <w:br/>
        <w:t>Caution</w:t>
      </w:r>
      <w:r>
        <w:br/>
        <w:t>This should be only the path to the RTRWeb.dll file, and should not</w:t>
      </w:r>
      <w:r>
        <w:br/>
        <w:t>include the RTRWeb.dll filename.</w:t>
      </w:r>
      <w:r>
        <w:br/>
        <w:t>RTR Timeout </w:t>
      </w:r>
      <w:r>
        <w:br/>
        <w:t>Seconds</w:t>
      </w:r>
      <w:r>
        <w:br/>
        <w:t>Maximum time to wait for RTR to respond before continuing on to the</w:t>
      </w:r>
      <w:r>
        <w:br/>
        <w:t>next block. Default is 10 seconds.</w:t>
      </w:r>
      <w:r>
        <w:br/>
        <w:t>Note</w:t>
      </w:r>
      <w:r>
        <w:br/>
        <w:t>This property is a new feature of this block. When you apply the</w:t>
      </w:r>
      <w:r>
        <w:br/>
        <w:t>corresponding hot fix to existing scripts, the default value does not</w:t>
      </w:r>
      <w:r>
        <w:br/>
        <w:t>appear but is still applied.</w:t>
      </w:r>
      <w:r>
        <w:br/>
        <w:t>Group Name</w:t>
      </w:r>
      <w:r>
        <w:br/>
        <w:t>String</w:t>
      </w:r>
      <w:r>
        <w:br/>
        <w:t>You can select the group name from a drop-down list of available</w:t>
      </w:r>
      <w:r>
        <w:br/>
        <w:t>groups in the tenant. This list is refreshed every time you select the</w:t>
      </w:r>
      <w:r>
        <w:br/>
        <w:t>block. If a new group is added while you are editing the block, to see</w:t>
      </w:r>
      <w:r>
        <w:br/>
        <w:t>the added group, select another block or select the Flow editor</w:t>
      </w:r>
      <w:r>
        <w:br/>
        <w:t>background and then reselect the Get Agent Statistics block.</w:t>
      </w:r>
      <w:r>
        <w:br/>
        <w:t>If a group is removed from the tenant and the value is currently being</w:t>
      </w:r>
      <w:r>
        <w:br/>
        <w:t>used as the group name, the value remains as the selected value, until</w:t>
      </w:r>
      <w:r>
        <w:br/>
      </w:r>
      <w:r>
        <w:lastRenderedPageBreak/>
        <w:t>you manually change it. You are not restricted to the values provided in</w:t>
      </w:r>
      <w:r>
        <w:br/>
        <w:t>the drop down list, so you can use an expression as the selected value.</w:t>
      </w:r>
      <w:r>
        <w:br/>
        <w:t>CCSP Designer Help - Tenant - 7.4</w:t>
      </w:r>
      <w:r>
        <w:br/>
        <w:t>142</w:t>
      </w:r>
      <w:r>
        <w:br/>
      </w:r>
    </w:p>
    <w:p w14:paraId="57F298CA" w14:textId="77777777" w:rsidR="00416FC7" w:rsidRDefault="00416FC7" w:rsidP="00416FC7">
      <w:r>
        <w:t>Properties</w:t>
      </w:r>
      <w:r>
        <w:br/>
        <w:t>Values</w:t>
      </w:r>
      <w:r>
        <w:br/>
        <w:t>Description</w:t>
      </w:r>
      <w:r>
        <w:br/>
        <w:t>Agent state</w:t>
      </w:r>
      <w:r>
        <w:br/>
        <w:t>Initialized</w:t>
      </w:r>
      <w:r>
        <w:br/>
        <w:t>Get statistics on all agents who are currently initialized.</w:t>
      </w:r>
      <w:r>
        <w:br/>
        <w:t>All</w:t>
      </w:r>
      <w:r>
        <w:br/>
        <w:t>Get statistics on all agents who are logged on.</w:t>
      </w:r>
      <w:r>
        <w:br/>
        <w:t>Available</w:t>
      </w:r>
      <w:r>
        <w:br/>
        <w:t>Get statistics on all agents who are logged on and waiting for calls.</w:t>
      </w:r>
      <w:r>
        <w:br/>
        <w:t>Available In Call</w:t>
      </w:r>
      <w:r>
        <w:br/>
        <w:t>Get statistics on all agents who are in one or more calls but may have</w:t>
      </w:r>
      <w:r>
        <w:br/>
        <w:t>capacity for additional calls.</w:t>
      </w:r>
      <w:r>
        <w:br/>
        <w:t>Released</w:t>
      </w:r>
      <w:r>
        <w:br/>
        <w:t>Get statistics on all agents who are unavailable to take calls.</w:t>
      </w:r>
      <w:r>
        <w:br/>
        <w:t>Released In Call</w:t>
      </w:r>
      <w:r>
        <w:br/>
        <w:t>Get statistics on all agents who are in one or more calls but not</w:t>
      </w:r>
      <w:r>
        <w:br/>
        <w:t>available for additional calls.</w:t>
      </w:r>
      <w:r>
        <w:br/>
        <w:t>Agent in call</w:t>
      </w:r>
      <w:r>
        <w:br/>
        <w:t>state</w:t>
      </w:r>
      <w:r>
        <w:br/>
        <w:t>All</w:t>
      </w:r>
      <w:r>
        <w:br/>
        <w:t>Get statistics on all agents who are in all the following states.</w:t>
      </w:r>
      <w:r>
        <w:br/>
        <w:t>In Call</w:t>
      </w:r>
      <w:r>
        <w:br/>
        <w:t>Get statistics on all agents who are in the In all state.</w:t>
      </w:r>
      <w:r>
        <w:br/>
        <w:t>On Hold</w:t>
      </w:r>
      <w:r>
        <w:br/>
        <w:t>Get statistics on all agents who are in the On Hold state.</w:t>
      </w:r>
      <w:r>
        <w:br/>
        <w:t>Preview</w:t>
      </w:r>
      <w:r>
        <w:br/>
        <w:t>Get statistics on all agents who are in the Preview state.</w:t>
      </w:r>
      <w:r>
        <w:br/>
        <w:t>Ringing</w:t>
      </w:r>
      <w:r>
        <w:br/>
        <w:t>Get statistics on all agents who are in the Ringing state.</w:t>
      </w:r>
      <w:r>
        <w:br/>
        <w:t>Wrap Up</w:t>
      </w:r>
      <w:r>
        <w:br/>
        <w:t xml:space="preserve">Get statistics on all agents who are in the </w:t>
      </w:r>
      <w:proofErr w:type="spellStart"/>
      <w:r>
        <w:t>Wrapup</w:t>
      </w:r>
      <w:proofErr w:type="spellEnd"/>
      <w:r>
        <w:t xml:space="preserve"> state.</w:t>
      </w:r>
      <w:r>
        <w:br/>
        <w:t>Call Type</w:t>
      </w:r>
      <w:r>
        <w:br/>
        <w:t>Caution</w:t>
      </w:r>
      <w:r>
        <w:br/>
        <w:t>For valid combinations, see the following table.</w:t>
      </w:r>
      <w:r>
        <w:br/>
        <w:t>All</w:t>
      </w:r>
      <w:r>
        <w:br/>
        <w:t>For cumulative stats for all call types.</w:t>
      </w:r>
      <w:r>
        <w:br/>
      </w:r>
      <w:proofErr w:type="spellStart"/>
      <w:r>
        <w:t>CallBack</w:t>
      </w:r>
      <w:proofErr w:type="spellEnd"/>
      <w:r>
        <w:br/>
      </w:r>
      <w:r>
        <w:lastRenderedPageBreak/>
        <w:t>For callback calls only.</w:t>
      </w:r>
      <w:r>
        <w:br/>
        <w:t>Internet</w:t>
      </w:r>
      <w:r>
        <w:br/>
        <w:t>For chat calls.</w:t>
      </w:r>
      <w:r>
        <w:br/>
        <w:t>Message</w:t>
      </w:r>
      <w:r>
        <w:br/>
        <w:t>For email or voicemail messages.</w:t>
      </w:r>
      <w:r>
        <w:br/>
        <w:t>Multiple</w:t>
      </w:r>
      <w:r>
        <w:br/>
        <w:t xml:space="preserve">For </w:t>
      </w:r>
      <w:proofErr w:type="spellStart"/>
      <w:r>
        <w:t>multichat</w:t>
      </w:r>
      <w:proofErr w:type="spellEnd"/>
      <w:r>
        <w:t xml:space="preserve"> agents.</w:t>
      </w:r>
      <w:r>
        <w:br/>
        <w:t>Phone</w:t>
      </w:r>
      <w:r>
        <w:br/>
        <w:t>For voice calls.</w:t>
      </w:r>
      <w:r>
        <w:br/>
        <w:t>Result Variable</w:t>
      </w:r>
      <w:r>
        <w:br/>
        <w:t>String</w:t>
      </w:r>
      <w:r>
        <w:br/>
        <w:t>Variable name in which to store a returned value for further</w:t>
      </w:r>
      <w:r>
        <w:br/>
        <w:t>processing.</w:t>
      </w:r>
      <w:r>
        <w:br/>
        <w:t>Returns -1 for timeout or failure.</w:t>
      </w:r>
      <w:r>
        <w:br/>
        <w:t>See How to use variables.</w:t>
      </w:r>
      <w:r>
        <w:br/>
        <w:t>The valid combinations of Agent state, Agent in call state, and Call type are as follows.</w:t>
      </w:r>
      <w:r>
        <w:br/>
        <w:t>CCSP Designer Help - Tenant - 7.4</w:t>
      </w:r>
      <w:r>
        <w:br/>
        <w:t>143</w:t>
      </w:r>
      <w:r>
        <w:br/>
      </w:r>
    </w:p>
    <w:p w14:paraId="10DC5846" w14:textId="77777777" w:rsidR="00416FC7" w:rsidRDefault="00416FC7" w:rsidP="00416FC7">
      <w:r>
        <w:t>Agent state</w:t>
      </w:r>
      <w:r>
        <w:br/>
        <w:t>Agent in call state</w:t>
      </w:r>
      <w:r>
        <w:br/>
        <w:t>Call type</w:t>
      </w:r>
      <w:r>
        <w:br/>
        <w:t>Initialized</w:t>
      </w:r>
      <w:r>
        <w:br/>
        <w:t>N/A</w:t>
      </w:r>
      <w:r>
        <w:br/>
        <w:t>N/A</w:t>
      </w:r>
      <w:r>
        <w:br/>
        <w:t>Available</w:t>
      </w:r>
      <w:r>
        <w:br/>
        <w:t>N/A (All)</w:t>
      </w:r>
      <w:r>
        <w:br/>
        <w:t>N/A (All)</w:t>
      </w:r>
      <w:r>
        <w:br/>
        <w:t>Ringing</w:t>
      </w:r>
      <w:r>
        <w:br/>
        <w:t>N/A (All)</w:t>
      </w:r>
      <w:r>
        <w:br/>
        <w:t>Available In Call</w:t>
      </w:r>
      <w:r>
        <w:br/>
        <w:t>In Call</w:t>
      </w:r>
      <w:r>
        <w:br/>
      </w:r>
      <w:proofErr w:type="spellStart"/>
      <w:r>
        <w:t>CallBack</w:t>
      </w:r>
      <w:proofErr w:type="spellEnd"/>
      <w:r>
        <w:t>, Internet, Message, Multiple, Phone</w:t>
      </w:r>
      <w:r>
        <w:br/>
        <w:t>On Hold</w:t>
      </w:r>
      <w:r>
        <w:br/>
      </w:r>
      <w:proofErr w:type="spellStart"/>
      <w:r>
        <w:t>CallBack</w:t>
      </w:r>
      <w:proofErr w:type="spellEnd"/>
      <w:r>
        <w:t>, Internet, Message, Multiple, Phone</w:t>
      </w:r>
      <w:r>
        <w:br/>
        <w:t>Preview</w:t>
      </w:r>
      <w:r>
        <w:br/>
        <w:t>Phone</w:t>
      </w:r>
      <w:r>
        <w:br/>
        <w:t>Ringing</w:t>
      </w:r>
      <w:r>
        <w:br/>
        <w:t>Multiple</w:t>
      </w:r>
      <w:r>
        <w:br/>
        <w:t>Wrap Up</w:t>
      </w:r>
      <w:r>
        <w:br/>
      </w:r>
      <w:proofErr w:type="spellStart"/>
      <w:r>
        <w:t>CallBack</w:t>
      </w:r>
      <w:proofErr w:type="spellEnd"/>
      <w:r>
        <w:t>, Internet, Message, Multiple, Phone</w:t>
      </w:r>
      <w:r>
        <w:br/>
        <w:t>Released</w:t>
      </w:r>
      <w:r>
        <w:br/>
        <w:t>N/A (All)</w:t>
      </w:r>
      <w:r>
        <w:br/>
      </w:r>
      <w:r>
        <w:lastRenderedPageBreak/>
        <w:t>N/A (All)</w:t>
      </w:r>
      <w:r>
        <w:br/>
        <w:t>Released In Call</w:t>
      </w:r>
      <w:r>
        <w:br/>
        <w:t>In Call</w:t>
      </w:r>
      <w:r>
        <w:br/>
      </w:r>
      <w:proofErr w:type="spellStart"/>
      <w:r>
        <w:t>CallBack</w:t>
      </w:r>
      <w:proofErr w:type="spellEnd"/>
      <w:r>
        <w:t>, Internet, Message, Multiple, Phone</w:t>
      </w:r>
      <w:r>
        <w:br/>
        <w:t>On Hold</w:t>
      </w:r>
      <w:r>
        <w:br/>
      </w:r>
      <w:proofErr w:type="spellStart"/>
      <w:r>
        <w:t>CallBack</w:t>
      </w:r>
      <w:proofErr w:type="spellEnd"/>
      <w:r>
        <w:t>, Internet, Message, Multiple, Phone</w:t>
      </w:r>
      <w:r>
        <w:br/>
        <w:t>Preview</w:t>
      </w:r>
      <w:r>
        <w:br/>
        <w:t>Phone</w:t>
      </w:r>
      <w:r>
        <w:br/>
        <w:t>Wrap Up</w:t>
      </w:r>
      <w:r>
        <w:br/>
      </w:r>
      <w:proofErr w:type="spellStart"/>
      <w:r>
        <w:t>CallBack</w:t>
      </w:r>
      <w:proofErr w:type="spellEnd"/>
      <w:r>
        <w:t>, Internet, Message, Multiple, Phone</w:t>
      </w:r>
      <w:r>
        <w:br/>
        <w:t>CCSP Designer Help - Tenant - 7.4</w:t>
      </w:r>
      <w:r>
        <w:br/>
        <w:t>144</w:t>
      </w:r>
      <w:r>
        <w:br/>
      </w:r>
    </w:p>
    <w:p w14:paraId="70333591" w14:textId="77777777" w:rsidR="00416FC7" w:rsidRDefault="00416FC7" w:rsidP="00416FC7">
      <w:r>
        <w:t>Get Digits</w:t>
      </w:r>
      <w:r>
        <w:br/>
        <w:t>VCS only.</w:t>
      </w:r>
      <w:r>
        <w:br/>
        <w:t>This block allows the script to capture DTMF digits (tones) entered by the caller.</w:t>
      </w:r>
      <w:r>
        <w:br/>
        <w:t>Properties</w:t>
      </w:r>
      <w:r>
        <w:br/>
        <w:t>Values</w:t>
      </w:r>
      <w:r>
        <w:br/>
        <w:t>Description</w:t>
      </w:r>
      <w:r>
        <w:br/>
        <w:t>Max Time</w:t>
      </w:r>
      <w:r>
        <w:br/>
        <w:t>Seconds </w:t>
      </w:r>
      <w:r>
        <w:br/>
        <w:t>(integer)</w:t>
      </w:r>
      <w:r>
        <w:br/>
        <w:t>Maximum amount of time to wait for the entire string of digits.</w:t>
      </w:r>
      <w:r>
        <w:br/>
        <w:t>If Max Time is left blank, it is calculated by multiplying the Max Silence</w:t>
      </w:r>
      <w:r>
        <w:br/>
        <w:t>(default is 3 seconds) by the Max Digits.</w:t>
      </w:r>
      <w:r>
        <w:br/>
        <w:t>Max Silence</w:t>
      </w:r>
      <w:r>
        <w:br/>
        <w:t>Seconds</w:t>
      </w:r>
      <w:r>
        <w:br/>
        <w:t>(integer)</w:t>
      </w:r>
      <w:r>
        <w:br/>
        <w:t>Maximum amount of time (silence) between digits.</w:t>
      </w:r>
      <w:r>
        <w:br/>
        <w:t>If left blank the default is 3 seconds per digit. So if the number could be 3 or 4</w:t>
      </w:r>
      <w:r>
        <w:br/>
        <w:t>digits, the Max Digits would be set to 4, and if 4 digits are entered, the</w:t>
      </w:r>
      <w:r>
        <w:br/>
      </w:r>
      <w:proofErr w:type="spellStart"/>
      <w:r>
        <w:t>getDigits</w:t>
      </w:r>
      <w:proofErr w:type="spellEnd"/>
      <w:r>
        <w:t xml:space="preserve"> block ends. If 1, 2 or 3 digits are entered, the block waits 3 seconds</w:t>
      </w:r>
      <w:r>
        <w:br/>
        <w:t>then ends.</w:t>
      </w:r>
      <w:r>
        <w:br/>
        <w:t>Termination</w:t>
      </w:r>
      <w:r>
        <w:br/>
        <w:t>Digits</w:t>
      </w:r>
      <w:r>
        <w:br/>
        <w:t>0-9 # and *</w:t>
      </w:r>
      <w:r>
        <w:br/>
        <w:t>Enter digit(s), # or *. These value(s) can be used by the caller to terminate</w:t>
      </w:r>
      <w:r>
        <w:br/>
        <w:t>this command.</w:t>
      </w:r>
      <w:r>
        <w:br/>
        <w:t>For example, to allow any touch tone to be a termination digit, set this to</w:t>
      </w:r>
      <w:r>
        <w:br/>
        <w:t>1234567890#*</w:t>
      </w:r>
      <w:r>
        <w:br/>
        <w:t>Include</w:t>
      </w:r>
      <w:r>
        <w:br/>
        <w:t>Termination</w:t>
      </w:r>
      <w:r>
        <w:br/>
        <w:t>Yes or No</w:t>
      </w:r>
      <w:r>
        <w:br/>
      </w:r>
      <w:r>
        <w:lastRenderedPageBreak/>
        <w:t>Include termination digit in the resulting string.</w:t>
      </w:r>
      <w:r>
        <w:br/>
        <w:t>For example, the termination digit is # and caller enters 1234#.</w:t>
      </w:r>
      <w:r>
        <w:br/>
        <w:t>If this is Yes, the result is 1234#. If this is No, the result is 1234.</w:t>
      </w:r>
      <w:r>
        <w:br/>
        <w:t>Max Digits</w:t>
      </w:r>
      <w:r>
        <w:br/>
        <w:t>Integer</w:t>
      </w:r>
      <w:r>
        <w:br/>
        <w:t>Maximum number of DTMF digits allowed.</w:t>
      </w:r>
      <w:r>
        <w:br/>
        <w:t>Result</w:t>
      </w:r>
      <w:r>
        <w:br/>
        <w:t>Variable</w:t>
      </w:r>
      <w:r>
        <w:br/>
        <w:t>String</w:t>
      </w:r>
      <w:r>
        <w:br/>
        <w:t>Name of a variable into which the digit string is to be passed.</w:t>
      </w:r>
      <w:r>
        <w:br/>
        <w:t>Must start with an alphabetic character and not exceed 255 characters in</w:t>
      </w:r>
      <w:r>
        <w:br/>
        <w:t>length.</w:t>
      </w:r>
      <w:r>
        <w:br/>
        <w:t>See How to use variables.</w:t>
      </w:r>
      <w:r>
        <w:br/>
        <w:t>Clear Digits</w:t>
      </w:r>
      <w:r>
        <w:br/>
        <w:t>Yes or No</w:t>
      </w:r>
      <w:r>
        <w:br/>
        <w:t>Clear the digit buffer of any digits entered prior to this command. This should</w:t>
      </w:r>
      <w:r>
        <w:br/>
        <w:t>be set to No by default.</w:t>
      </w:r>
      <w:r>
        <w:br/>
        <w:t>Line</w:t>
      </w:r>
      <w:r>
        <w:br/>
        <w:t>Inbound</w:t>
      </w:r>
      <w:r>
        <w:br/>
        <w:t>The function is applied to the original (incoming) call.</w:t>
      </w:r>
      <w:r>
        <w:br/>
        <w:t>Outbound</w:t>
      </w:r>
      <w:r>
        <w:br/>
        <w:t>The function is applied to the outbound call (to where the call is transferred).</w:t>
      </w:r>
      <w:r>
        <w:br/>
        <w:t>Note</w:t>
      </w:r>
      <w:r>
        <w:br/>
        <w:t xml:space="preserve">If the caller has entered 10 digits and there are 5 </w:t>
      </w:r>
      <w:proofErr w:type="spellStart"/>
      <w:r>
        <w:t>GetDigits</w:t>
      </w:r>
      <w:proofErr w:type="spellEnd"/>
      <w:r>
        <w:t xml:space="preserve"> blocks, each with Max Digits set to 2, each</w:t>
      </w:r>
      <w:r>
        <w:br/>
        <w:t>CCSP Designer Help - Tenant - 7.4</w:t>
      </w:r>
      <w:r>
        <w:br/>
        <w:t>145</w:t>
      </w:r>
      <w:r>
        <w:br/>
      </w:r>
    </w:p>
    <w:p w14:paraId="779AE818" w14:textId="77777777" w:rsidR="00416FC7" w:rsidRDefault="00416FC7" w:rsidP="00416FC7">
      <w:proofErr w:type="spellStart"/>
      <w:r>
        <w:t>GetDigits</w:t>
      </w:r>
      <w:proofErr w:type="spellEnd"/>
      <w:r>
        <w:t xml:space="preserve"> block takes 2 digits so there will be 10, then 8 then 6, then 4 then 2 and after the 5th </w:t>
      </w:r>
      <w:proofErr w:type="spellStart"/>
      <w:r>
        <w:t>GetDigits</w:t>
      </w:r>
      <w:proofErr w:type="spellEnd"/>
      <w:r>
        <w:br/>
        <w:t>block there will be no digits left in the buffer, but only if none of the blocks have Clear Digits set to Yes.</w:t>
      </w:r>
      <w:r>
        <w:br/>
        <w:t>CCSP Designer Help - Tenant - 7.4</w:t>
      </w:r>
      <w:r>
        <w:br/>
        <w:t>146</w:t>
      </w:r>
      <w:r>
        <w:br/>
      </w:r>
    </w:p>
    <w:p w14:paraId="0CC6DAA1" w14:textId="77777777" w:rsidR="00416FC7" w:rsidRDefault="00416FC7" w:rsidP="00416FC7">
      <w:r>
        <w:t>Get Phone Information</w:t>
      </w:r>
      <w:r>
        <w:br/>
        <w:t>This block allows an agent to view information about the caller displayed in the Chat window of their agent</w:t>
      </w:r>
      <w:r>
        <w:br/>
        <w:t>application.</w:t>
      </w:r>
      <w:r>
        <w:br/>
        <w:t>Caution</w:t>
      </w:r>
      <w:r>
        <w:br/>
        <w:t xml:space="preserve">This block must be used in conjunction with the </w:t>
      </w:r>
      <w:proofErr w:type="spellStart"/>
      <w:r>
        <w:t>TARGUSinfo</w:t>
      </w:r>
      <w:proofErr w:type="spellEnd"/>
      <w:r>
        <w:t xml:space="preserve"> phone-based data service. To be able to use</w:t>
      </w:r>
      <w:r>
        <w:br/>
      </w:r>
      <w:r>
        <w:lastRenderedPageBreak/>
        <w:t xml:space="preserve">this block, you need an account (Service ID) with </w:t>
      </w:r>
      <w:proofErr w:type="spellStart"/>
      <w:r>
        <w:t>TARGUSinfo</w:t>
      </w:r>
      <w:proofErr w:type="spellEnd"/>
      <w:r>
        <w:t>, as well as a username and a password.</w:t>
      </w:r>
      <w:r>
        <w:br/>
        <w:t>Properties</w:t>
      </w:r>
      <w:r>
        <w:br/>
        <w:t>Values</w:t>
      </w:r>
      <w:r>
        <w:br/>
        <w:t>Description</w:t>
      </w:r>
      <w:r>
        <w:br/>
        <w:t xml:space="preserve">URL to </w:t>
      </w:r>
      <w:proofErr w:type="spellStart"/>
      <w:r>
        <w:t>WebGW</w:t>
      </w:r>
      <w:proofErr w:type="spellEnd"/>
      <w:r>
        <w:br/>
        <w:t>Web address</w:t>
      </w:r>
      <w:r>
        <w:br/>
        <w:t>Currently, the default value for this is already entered in this field, and</w:t>
      </w:r>
      <w:r>
        <w:br/>
        <w:t>should not be changed.</w:t>
      </w:r>
      <w:r>
        <w:br/>
        <w:t>Service Id</w:t>
      </w:r>
      <w:r>
        <w:br/>
        <w:t>Number</w:t>
      </w:r>
      <w:r>
        <w:br/>
        <w:t>This is the account ID or Service ID assigned to your account by</w:t>
      </w:r>
      <w:r>
        <w:br/>
      </w:r>
      <w:proofErr w:type="spellStart"/>
      <w:r>
        <w:t>TARGUSinfo</w:t>
      </w:r>
      <w:proofErr w:type="spellEnd"/>
      <w:r>
        <w:t>.</w:t>
      </w:r>
      <w:r>
        <w:br/>
        <w:t>User Name</w:t>
      </w:r>
      <w:r>
        <w:br/>
        <w:t>String</w:t>
      </w:r>
      <w:r>
        <w:br/>
        <w:t>The user name for this account.</w:t>
      </w:r>
      <w:r>
        <w:br/>
        <w:t>Password </w:t>
      </w:r>
      <w:r>
        <w:br/>
        <w:t>String</w:t>
      </w:r>
      <w:r>
        <w:br/>
        <w:t>The password for this account.</w:t>
      </w:r>
      <w:r>
        <w:br/>
        <w:t>Phone Number</w:t>
      </w:r>
      <w:r>
        <w:br/>
        <w:t>String</w:t>
      </w:r>
      <w:r>
        <w:br/>
        <w:t>This number must be available to this block, either as the result of caller</w:t>
      </w:r>
      <w:r>
        <w:br/>
        <w:t>input, or, for example, by getting line.ANI information from the Line</w:t>
      </w:r>
      <w:r>
        <w:br/>
        <w:t>object.</w:t>
      </w:r>
      <w:r>
        <w:br/>
        <w:t>Note</w:t>
      </w:r>
      <w:r>
        <w:br/>
        <w:t>This service is only available for US and Canadian calls. This field only</w:t>
      </w:r>
      <w:r>
        <w:br/>
        <w:t>accepts 10-digit phone numbers without spaces or characters other</w:t>
      </w:r>
      <w:r>
        <w:br/>
        <w:t>than digits.</w:t>
      </w:r>
      <w:r>
        <w:br/>
        <w:t>Result Variable</w:t>
      </w:r>
      <w:r>
        <w:br/>
        <w:t>String</w:t>
      </w:r>
      <w:r>
        <w:br/>
        <w:t>Variable name in which to store returned value(s) for further</w:t>
      </w:r>
      <w:r>
        <w:br/>
        <w:t>processing.</w:t>
      </w:r>
      <w:r>
        <w:br/>
        <w:t>See How to use variables.</w:t>
      </w:r>
      <w:r>
        <w:br/>
        <w:t>Information fields</w:t>
      </w:r>
      <w:r>
        <w:br/>
        <w:t>The following information fields are available in the Result Variable.</w:t>
      </w:r>
      <w:r>
        <w:br/>
        <w:t>CCSP Designer Help - Tenant - 7.4</w:t>
      </w:r>
      <w:r>
        <w:br/>
        <w:t>147</w:t>
      </w:r>
      <w:r>
        <w:br/>
      </w:r>
    </w:p>
    <w:p w14:paraId="43BE1A58" w14:textId="77777777" w:rsidR="00416FC7" w:rsidRDefault="00416FC7" w:rsidP="00416FC7">
      <w:r>
        <w:t>Field</w:t>
      </w:r>
      <w:r>
        <w:br/>
        <w:t>Description</w:t>
      </w:r>
      <w:r>
        <w:br/>
        <w:t>.Error</w:t>
      </w:r>
      <w:r>
        <w:br/>
        <w:t>0 if the call was successful.</w:t>
      </w:r>
      <w:r>
        <w:br/>
        <w:t>.Building</w:t>
      </w:r>
      <w:r>
        <w:br/>
      </w:r>
      <w:r>
        <w:lastRenderedPageBreak/>
        <w:t>If the building has a name, such as the Empire State Building, that information may appear</w:t>
      </w:r>
      <w:r>
        <w:br/>
        <w:t>here.</w:t>
      </w:r>
      <w:r>
        <w:br/>
        <w:t>.Address</w:t>
      </w:r>
      <w:r>
        <w:br/>
        <w:t>The street address of the caller</w:t>
      </w:r>
      <w:r>
        <w:br/>
        <w:t>.City</w:t>
      </w:r>
      <w:r>
        <w:br/>
        <w:t>The caller's city</w:t>
      </w:r>
      <w:r>
        <w:br/>
        <w:t>.State</w:t>
      </w:r>
      <w:r>
        <w:br/>
        <w:t>The caller's state</w:t>
      </w:r>
      <w:r>
        <w:br/>
        <w:t>.Zip</w:t>
      </w:r>
      <w:r>
        <w:br/>
        <w:t>The caller's 5-digit ZIP code</w:t>
      </w:r>
      <w:r>
        <w:br/>
        <w:t>.Zip4</w:t>
      </w:r>
      <w:r>
        <w:br/>
        <w:t>The caller's 4-digit ZIP code extension</w:t>
      </w:r>
      <w:r>
        <w:br/>
        <w:t>.</w:t>
      </w:r>
      <w:proofErr w:type="spellStart"/>
      <w:r>
        <w:t>NameType</w:t>
      </w:r>
      <w:proofErr w:type="spellEnd"/>
      <w:r>
        <w:br/>
        <w:t>This is either B for a business or C for a home consumer number.</w:t>
      </w:r>
      <w:r>
        <w:br/>
        <w:t>For B, a business, the following values appear:</w:t>
      </w:r>
      <w:r>
        <w:br/>
        <w:t>l</w:t>
      </w:r>
      <w:r>
        <w:br/>
        <w:t>.</w:t>
      </w:r>
      <w:proofErr w:type="spellStart"/>
      <w:r>
        <w:t>BusinessName</w:t>
      </w:r>
      <w:proofErr w:type="spellEnd"/>
      <w:r>
        <w:t xml:space="preserve"> — the name of this business</w:t>
      </w:r>
      <w:r>
        <w:br/>
        <w:t>l</w:t>
      </w:r>
      <w:r>
        <w:br/>
        <w:t>.</w:t>
      </w:r>
      <w:proofErr w:type="spellStart"/>
      <w:r>
        <w:t>BusinessSuffix</w:t>
      </w:r>
      <w:proofErr w:type="spellEnd"/>
      <w:r>
        <w:t xml:space="preserve"> — this field may show such information as "Inc.", "LTD", or "LLP".</w:t>
      </w:r>
      <w:r>
        <w:br/>
        <w:t>For C, a home consumer, the following values appear:</w:t>
      </w:r>
      <w:r>
        <w:br/>
        <w:t>l</w:t>
      </w:r>
      <w:r>
        <w:br/>
        <w:t>.LastName — the caller's last name</w:t>
      </w:r>
      <w:r>
        <w:br/>
        <w:t>l</w:t>
      </w:r>
      <w:r>
        <w:br/>
        <w:t>.FirstName — the caller's first name</w:t>
      </w:r>
      <w:r>
        <w:br/>
        <w:t>l</w:t>
      </w:r>
      <w:r>
        <w:br/>
        <w:t>.</w:t>
      </w:r>
      <w:proofErr w:type="spellStart"/>
      <w:r>
        <w:t>MiddleInitial</w:t>
      </w:r>
      <w:proofErr w:type="spellEnd"/>
      <w:r>
        <w:t>— the caller's middle initial</w:t>
      </w:r>
      <w:r>
        <w:br/>
        <w:t>.</w:t>
      </w:r>
      <w:proofErr w:type="spellStart"/>
      <w:r>
        <w:t>TimeZone</w:t>
      </w:r>
      <w:proofErr w:type="spellEnd"/>
      <w:r>
        <w:br/>
        <w:t>The caller's time zone</w:t>
      </w:r>
      <w:r>
        <w:br/>
        <w:t>CCSP Designer Help - Tenant - 7.4</w:t>
      </w:r>
      <w:r>
        <w:br/>
        <w:t>148</w:t>
      </w:r>
      <w:r>
        <w:br/>
      </w:r>
    </w:p>
    <w:p w14:paraId="6F058339" w14:textId="77777777" w:rsidR="00416FC7" w:rsidRDefault="00416FC7" w:rsidP="00416FC7">
      <w:r>
        <w:t>Get Queue Statistics</w:t>
      </w:r>
      <w:r>
        <w:br/>
        <w:t>This block allows polling of the Realtime Reports (RTR) server to make decisions based upon current queue</w:t>
      </w:r>
      <w:r>
        <w:br/>
        <w:t>activity.</w:t>
      </w:r>
      <w:r>
        <w:br/>
        <w:t>Properties</w:t>
      </w:r>
      <w:r>
        <w:br/>
        <w:t>Values</w:t>
      </w:r>
      <w:r>
        <w:br/>
        <w:t>Description</w:t>
      </w:r>
      <w:r>
        <w:br/>
        <w:t>URL to</w:t>
      </w:r>
      <w:r>
        <w:br/>
      </w:r>
      <w:proofErr w:type="spellStart"/>
      <w:r>
        <w:t>RTRWeb</w:t>
      </w:r>
      <w:proofErr w:type="spellEnd"/>
      <w:r>
        <w:br/>
        <w:t>Web address</w:t>
      </w:r>
      <w:r>
        <w:br/>
        <w:t>The location of the RTR server as a URL. For example,</w:t>
      </w:r>
      <w:r>
        <w:br/>
        <w:t>http://ais.yourcompany.com/rtrdll/</w:t>
      </w:r>
      <w:r>
        <w:br/>
      </w:r>
      <w:r>
        <w:lastRenderedPageBreak/>
        <w:t>This can be specified as an IP address.</w:t>
      </w:r>
      <w:r>
        <w:br/>
        <w:t>Caution</w:t>
      </w:r>
      <w:r>
        <w:br/>
        <w:t>This should be only the path to the RTRWeb.dll file, and should not</w:t>
      </w:r>
      <w:r>
        <w:br/>
        <w:t>include the RTRWeb.dll filename.</w:t>
      </w:r>
      <w:r>
        <w:br/>
        <w:t>RTR</w:t>
      </w:r>
      <w:r>
        <w:br/>
        <w:t>Seconds</w:t>
      </w:r>
      <w:r>
        <w:br/>
        <w:t>Maximum time to wait for RTR to respond before continuing on to the</w:t>
      </w:r>
      <w:r>
        <w:br/>
        <w:t>next block.</w:t>
      </w:r>
      <w:r>
        <w:br/>
        <w:t>Default is 10 seconds.</w:t>
      </w:r>
      <w:r>
        <w:br/>
        <w:t>Note</w:t>
      </w:r>
      <w:r>
        <w:br/>
        <w:t>This property is a new feature of this block. When you apply the</w:t>
      </w:r>
      <w:r>
        <w:br/>
        <w:t>corresponding hot fix to existing scripts, the default value does not</w:t>
      </w:r>
      <w:r>
        <w:br/>
        <w:t>appear but is still applied.</w:t>
      </w:r>
      <w:r>
        <w:br/>
        <w:t>Call Type</w:t>
      </w:r>
      <w:r>
        <w:br/>
        <w:t>All</w:t>
      </w:r>
      <w:r>
        <w:br/>
        <w:t>For cumulative statistics for all call types listed below.</w:t>
      </w:r>
      <w:r>
        <w:br/>
      </w:r>
      <w:proofErr w:type="spellStart"/>
      <w:r>
        <w:t>CallBack</w:t>
      </w:r>
      <w:proofErr w:type="spellEnd"/>
      <w:r>
        <w:br/>
        <w:t>For callback calls only</w:t>
      </w:r>
      <w:r>
        <w:br/>
        <w:t>Internet</w:t>
      </w:r>
      <w:r>
        <w:br/>
        <w:t>For chat calls</w:t>
      </w:r>
      <w:r>
        <w:br/>
        <w:t>Message</w:t>
      </w:r>
      <w:r>
        <w:br/>
        <w:t>For email or voicemail messages</w:t>
      </w:r>
      <w:r>
        <w:br/>
        <w:t>Phone</w:t>
      </w:r>
      <w:r>
        <w:br/>
        <w:t>For voice calls</w:t>
      </w:r>
      <w:r>
        <w:br/>
        <w:t>Statistic</w:t>
      </w:r>
      <w:r>
        <w:br/>
        <w:t>Calls Waiting</w:t>
      </w:r>
      <w:r>
        <w:br/>
        <w:t>Number of calls waiting in this queue</w:t>
      </w:r>
      <w:r>
        <w:br/>
        <w:t>Calls Being Handled</w:t>
      </w:r>
      <w:r>
        <w:br/>
        <w:t>Number of calls connected to agents</w:t>
      </w:r>
      <w:r>
        <w:br/>
        <w:t>Longest Wait Time</w:t>
      </w:r>
      <w:r>
        <w:br/>
        <w:t>Longest wait time of current calls in this queue</w:t>
      </w:r>
      <w:r>
        <w:br/>
        <w:t>Average Wait Time</w:t>
      </w:r>
      <w:r>
        <w:br/>
        <w:t>Average waiting time in this queue</w:t>
      </w:r>
      <w:r>
        <w:br/>
      </w:r>
      <w:proofErr w:type="spellStart"/>
      <w:r>
        <w:t>Queue</w:t>
      </w:r>
      <w:proofErr w:type="spellEnd"/>
      <w:r>
        <w:t xml:space="preserve"> Name</w:t>
      </w:r>
      <w:r>
        <w:br/>
        <w:t>String</w:t>
      </w:r>
      <w:r>
        <w:br/>
        <w:t>To find this name, in CCSP Admin, use the toolbar to turn on Detail</w:t>
      </w:r>
      <w:r>
        <w:br/>
        <w:t>view and from the Action menu, select Customize and enable the</w:t>
      </w:r>
      <w:r>
        <w:br/>
        <w:t>First column in detail view.</w:t>
      </w:r>
      <w:r>
        <w:br/>
        <w:t>CCSP Designer Help - Tenant - 7.4</w:t>
      </w:r>
      <w:r>
        <w:br/>
        <w:t>149</w:t>
      </w:r>
      <w:r>
        <w:br/>
      </w:r>
    </w:p>
    <w:p w14:paraId="41881911" w14:textId="77777777" w:rsidR="00416FC7" w:rsidRDefault="00416FC7" w:rsidP="00416FC7">
      <w:r>
        <w:t>Properties</w:t>
      </w:r>
      <w:r>
        <w:br/>
        <w:t>Values</w:t>
      </w:r>
      <w:r>
        <w:br/>
      </w:r>
      <w:r>
        <w:lastRenderedPageBreak/>
        <w:t>Description</w:t>
      </w:r>
      <w:r>
        <w:br/>
        <w:t>Result</w:t>
      </w:r>
      <w:r>
        <w:br/>
        <w:t>Variable</w:t>
      </w:r>
      <w:r>
        <w:br/>
        <w:t>String</w:t>
      </w:r>
      <w:r>
        <w:br/>
        <w:t>Variable name in which to store a returned value for further</w:t>
      </w:r>
      <w:r>
        <w:br/>
        <w:t>processing.</w:t>
      </w:r>
      <w:r>
        <w:br/>
        <w:t>Returns -1 for timeout or failure.</w:t>
      </w:r>
      <w:r>
        <w:br/>
        <w:t>See How to use variables.</w:t>
      </w:r>
      <w:r>
        <w:br/>
        <w:t>CCSP Designer Help - Tenant - 7.4</w:t>
      </w:r>
      <w:r>
        <w:br/>
        <w:t>150</w:t>
      </w:r>
      <w:r>
        <w:br/>
      </w:r>
    </w:p>
    <w:p w14:paraId="1D3688A7" w14:textId="77777777" w:rsidR="00416FC7" w:rsidRDefault="00416FC7" w:rsidP="00416FC7">
      <w:r>
        <w:t>Get User Data</w:t>
      </w:r>
      <w:r>
        <w:br/>
        <w:t>This block waits for data to arrive at the specified line during the time out interval and receives the data if it</w:t>
      </w:r>
      <w:r>
        <w:br/>
        <w:t>arrives within that interval.</w:t>
      </w:r>
      <w:r>
        <w:br/>
        <w:t>Properties</w:t>
      </w:r>
      <w:r>
        <w:br/>
        <w:t>Values</w:t>
      </w:r>
      <w:r>
        <w:br/>
        <w:t>Description</w:t>
      </w:r>
      <w:r>
        <w:br/>
        <w:t>Line</w:t>
      </w:r>
      <w:r>
        <w:br/>
        <w:t>String</w:t>
      </w:r>
      <w:r>
        <w:br/>
        <w:t>Inbound or outbound line from which you want to get the data.</w:t>
      </w:r>
      <w:r>
        <w:br/>
        <w:t>Termination Digits</w:t>
      </w:r>
      <w:r>
        <w:br/>
        <w:t>0-9 # and *</w:t>
      </w:r>
      <w:r>
        <w:br/>
        <w:t>Enter a digit, #, or * that terminates this command.</w:t>
      </w:r>
      <w:r>
        <w:br/>
        <w:t>Timeout </w:t>
      </w:r>
      <w:r>
        <w:br/>
        <w:t>Integer</w:t>
      </w:r>
      <w:r>
        <w:br/>
        <w:t>Optional. If greater than 0, the number of seconds to wait for</w:t>
      </w:r>
      <w:r>
        <w:br/>
        <w:t>information.</w:t>
      </w:r>
      <w:r>
        <w:br/>
        <w:t>-1</w:t>
      </w:r>
      <w:r>
        <w:br/>
        <w:t>Infinite.</w:t>
      </w:r>
      <w:r>
        <w:br/>
        <w:t>0</w:t>
      </w:r>
      <w:r>
        <w:br/>
        <w:t>Zero timeout (do not block).</w:t>
      </w:r>
      <w:r>
        <w:br/>
        <w:t>No value</w:t>
      </w:r>
      <w:r>
        <w:br/>
        <w:t>Zero timeout (do not block).</w:t>
      </w:r>
      <w:r>
        <w:br/>
        <w:t>Result Variable</w:t>
      </w:r>
      <w:r>
        <w:br/>
        <w:t>String</w:t>
      </w:r>
      <w:r>
        <w:br/>
        <w:t>Variable name to store value returned from this command. The</w:t>
      </w:r>
      <w:r>
        <w:br/>
        <w:t>returned value is the body of the received INFO message.</w:t>
      </w:r>
      <w:r>
        <w:br/>
        <w:t xml:space="preserve">The </w:t>
      </w:r>
      <w:proofErr w:type="spellStart"/>
      <w:r>
        <w:t>GetUserData</w:t>
      </w:r>
      <w:proofErr w:type="spellEnd"/>
      <w:r>
        <w:t xml:space="preserve"> block parses a SIP INFO message to retrieve its content values.</w:t>
      </w:r>
      <w:r>
        <w:br/>
        <w:t>Build the SIP INFO message, as follows:</w:t>
      </w:r>
      <w:r>
        <w:br/>
        <w:t>l</w:t>
      </w:r>
      <w:r>
        <w:br/>
        <w:t>The content type is application/</w:t>
      </w:r>
      <w:proofErr w:type="spellStart"/>
      <w:r>
        <w:t>ccu</w:t>
      </w:r>
      <w:proofErr w:type="spellEnd"/>
      <w:r>
        <w:t>-integration.</w:t>
      </w:r>
      <w:r>
        <w:br/>
        <w:t>l</w:t>
      </w:r>
      <w:r>
        <w:br/>
      </w:r>
      <w:r>
        <w:lastRenderedPageBreak/>
        <w:t>Format the content this way:</w:t>
      </w:r>
      <w:r>
        <w:br/>
        <w:t>&lt;ParameterName1&gt;=&lt;ParameterValue1&gt; [Return]</w:t>
      </w:r>
      <w:r>
        <w:br/>
        <w:t>&lt;ParameterName2&gt;=&lt;ParameterValue2&gt; [Return]</w:t>
      </w:r>
      <w:r>
        <w:br/>
        <w:t>.</w:t>
      </w:r>
      <w:r>
        <w:br/>
        <w:t xml:space="preserve">&lt; </w:t>
      </w:r>
      <w:proofErr w:type="spellStart"/>
      <w:r>
        <w:t>ParameterNamen</w:t>
      </w:r>
      <w:proofErr w:type="spellEnd"/>
      <w:r>
        <w:t>&gt;=&lt;</w:t>
      </w:r>
      <w:proofErr w:type="spellStart"/>
      <w:r>
        <w:t>ParameterValuen</w:t>
      </w:r>
      <w:proofErr w:type="spellEnd"/>
      <w:r>
        <w:t>&gt; [Return]</w:t>
      </w:r>
      <w:r>
        <w:br/>
        <w:t>Retrieved values are recorded in the Result Variable of the block, as follows:</w:t>
      </w:r>
      <w:r>
        <w:br/>
        <w:t>&lt;</w:t>
      </w:r>
      <w:proofErr w:type="spellStart"/>
      <w:r>
        <w:t>ReturnVariableName</w:t>
      </w:r>
      <w:proofErr w:type="spellEnd"/>
      <w:r>
        <w:t>&gt;.&lt;ParameterName1&gt;</w:t>
      </w:r>
      <w:r>
        <w:br/>
        <w:t>&lt;</w:t>
      </w:r>
      <w:proofErr w:type="spellStart"/>
      <w:r>
        <w:t>ReturnVariableName</w:t>
      </w:r>
      <w:proofErr w:type="spellEnd"/>
      <w:r>
        <w:t>&gt;.&lt;ParameterName2&gt;</w:t>
      </w:r>
      <w:r>
        <w:br/>
        <w:t>.</w:t>
      </w:r>
      <w:r>
        <w:br/>
        <w:t>&lt;</w:t>
      </w:r>
      <w:proofErr w:type="spellStart"/>
      <w:r>
        <w:t>ReturnVariableName</w:t>
      </w:r>
      <w:proofErr w:type="spellEnd"/>
      <w:r>
        <w:t>&gt;.&lt;</w:t>
      </w:r>
      <w:proofErr w:type="spellStart"/>
      <w:r>
        <w:t>ParameterNamen</w:t>
      </w:r>
      <w:proofErr w:type="spellEnd"/>
      <w:r>
        <w:t>&gt;</w:t>
      </w:r>
      <w:r>
        <w:br/>
        <w:t>CCSP Designer Help - Tenant - 7.4</w:t>
      </w:r>
      <w:r>
        <w:br/>
        <w:t>151</w:t>
      </w:r>
      <w:r>
        <w:br/>
      </w:r>
    </w:p>
    <w:p w14:paraId="50254296" w14:textId="77777777" w:rsidR="00416FC7" w:rsidRDefault="00416FC7" w:rsidP="00416FC7">
      <w:proofErr w:type="spellStart"/>
      <w:r>
        <w:t>GoTo</w:t>
      </w:r>
      <w:proofErr w:type="spellEnd"/>
      <w:r>
        <w:br/>
        <w:t>This block continues execution at a call block in this script or another script.</w:t>
      </w:r>
      <w:r>
        <w:br/>
        <w:t>Properties</w:t>
      </w:r>
      <w:r>
        <w:br/>
        <w:t>Values</w:t>
      </w:r>
      <w:r>
        <w:br/>
        <w:t>Description</w:t>
      </w:r>
      <w:r>
        <w:br/>
      </w:r>
      <w:proofErr w:type="spellStart"/>
      <w:r>
        <w:t>GoTo</w:t>
      </w:r>
      <w:proofErr w:type="spellEnd"/>
      <w:r>
        <w:br/>
        <w:t>Depends on where control is passed. See examples below.</w:t>
      </w:r>
      <w:r>
        <w:br/>
        <w:t>Same</w:t>
      </w:r>
      <w:r>
        <w:br/>
        <w:t>script</w:t>
      </w:r>
      <w:r>
        <w:br/>
        <w:t>#RecordAudio924</w:t>
      </w:r>
      <w:r>
        <w:br/>
        <w:t>(#NameOfBlock)</w:t>
      </w:r>
      <w:r>
        <w:br/>
        <w:t>Different</w:t>
      </w:r>
      <w:r>
        <w:br/>
        <w:t>script (top)</w:t>
      </w:r>
      <w:r>
        <w:br/>
        <w:t>http://ServerName/Directory/CallArrival.xml</w:t>
      </w:r>
      <w:r>
        <w:br/>
        <w:t>Different</w:t>
      </w:r>
      <w:r>
        <w:br/>
        <w:t>script</w:t>
      </w:r>
      <w:r>
        <w:br/>
        <w:t>(block)</w:t>
      </w:r>
      <w:r>
        <w:br/>
        <w:t>http://ServerName/Directory/MusicOnHold.xml#PlayAudio865</w:t>
      </w:r>
      <w:r>
        <w:br/>
        <w:t>ASP page</w:t>
      </w:r>
      <w:r>
        <w:br/>
        <w:t>http://ServerName/Directory/DBLookup.asp</w:t>
      </w:r>
      <w:r>
        <w:br/>
        <w:t>Method</w:t>
      </w:r>
      <w:r>
        <w:br/>
        <w:t>GET or</w:t>
      </w:r>
      <w:r>
        <w:br/>
        <w:t>POST</w:t>
      </w:r>
      <w:r>
        <w:br/>
        <w:t xml:space="preserve">When the </w:t>
      </w:r>
      <w:proofErr w:type="spellStart"/>
      <w:r>
        <w:t>GoTo</w:t>
      </w:r>
      <w:proofErr w:type="spellEnd"/>
      <w:r>
        <w:t xml:space="preserve"> property is an ASP page, all Designer variables are</w:t>
      </w:r>
      <w:r>
        <w:br/>
        <w:t>automatically sent to the page using either GET (query string) or POST (form).</w:t>
      </w:r>
      <w:r>
        <w:br/>
        <w:t>The Method property controls how they are sent.</w:t>
      </w:r>
      <w:r>
        <w:br/>
        <w:t>For example, the DBLookup.asp script uses GET (</w:t>
      </w:r>
      <w:proofErr w:type="spellStart"/>
      <w:r>
        <w:t>QueryString</w:t>
      </w:r>
      <w:proofErr w:type="spellEnd"/>
      <w:r>
        <w:t>) to retrieve</w:t>
      </w:r>
      <w:r>
        <w:br/>
        <w:t xml:space="preserve">information from the XML script as a URL. Therefore the </w:t>
      </w:r>
      <w:proofErr w:type="spellStart"/>
      <w:r>
        <w:t>GoTo</w:t>
      </w:r>
      <w:proofErr w:type="spellEnd"/>
      <w:r>
        <w:t xml:space="preserve"> block must also</w:t>
      </w:r>
      <w:r>
        <w:br/>
        <w:t>use the GET method.</w:t>
      </w:r>
      <w:r>
        <w:br/>
      </w:r>
      <w:proofErr w:type="spellStart"/>
      <w:r>
        <w:t>GoTo</w:t>
      </w:r>
      <w:proofErr w:type="spellEnd"/>
      <w:r>
        <w:t xml:space="preserve"> Voicemail</w:t>
      </w:r>
      <w:r>
        <w:br/>
      </w:r>
      <w:r>
        <w:lastRenderedPageBreak/>
        <w:t>This block continues execution at the Leave Voicemail script or the Retrieve Voicemail script.</w:t>
      </w:r>
      <w:r>
        <w:br/>
        <w:t>Properties</w:t>
      </w:r>
      <w:r>
        <w:br/>
        <w:t>Values</w:t>
      </w:r>
      <w:r>
        <w:br/>
        <w:t>Description</w:t>
      </w:r>
      <w:r>
        <w:br/>
        <w:t>Voicemail script</w:t>
      </w:r>
      <w:r>
        <w:br/>
        <w:t>Leave Voicemail or</w:t>
      </w:r>
      <w:r>
        <w:br/>
        <w:t>Retrieve Voicemail</w:t>
      </w:r>
      <w:r>
        <w:br/>
        <w:t>Leave the current script and execute the selected script. The</w:t>
      </w:r>
      <w:r>
        <w:br/>
        <w:t>default is Leave Voicemail.</w:t>
      </w:r>
      <w:r>
        <w:br/>
        <w:t>CCSP Designer Help - Tenant - 7.4</w:t>
      </w:r>
      <w:r>
        <w:br/>
        <w:t>152</w:t>
      </w:r>
      <w:r>
        <w:br/>
      </w:r>
    </w:p>
    <w:p w14:paraId="40785F1E" w14:textId="77777777" w:rsidR="00416FC7" w:rsidRDefault="00416FC7" w:rsidP="00416FC7">
      <w:r>
        <w:t>Hangup</w:t>
      </w:r>
      <w:r>
        <w:br/>
        <w:t>VCS only.</w:t>
      </w:r>
      <w:r>
        <w:br/>
        <w:t>This block terminates the call.</w:t>
      </w:r>
      <w:r>
        <w:br/>
        <w:t>Properties</w:t>
      </w:r>
      <w:r>
        <w:br/>
        <w:t>Values</w:t>
      </w:r>
      <w:r>
        <w:br/>
        <w:t>Description</w:t>
      </w:r>
      <w:r>
        <w:br/>
        <w:t>Line</w:t>
      </w:r>
      <w:r>
        <w:br/>
        <w:t>Inbound</w:t>
      </w:r>
      <w:r>
        <w:br/>
        <w:t>The .wav file is played to the original (incoming) caller.</w:t>
      </w:r>
      <w:r>
        <w:br/>
        <w:t>Outbound</w:t>
      </w:r>
      <w:r>
        <w:br/>
        <w:t>The .wav file is played to the transferee (the party to whom the call is</w:t>
      </w:r>
      <w:r>
        <w:br/>
        <w:t>transferred).</w:t>
      </w:r>
      <w:r>
        <w:br/>
        <w:t>CCSP Designer Help - Tenant - 7.4</w:t>
      </w:r>
      <w:r>
        <w:br/>
        <w:t>153</w:t>
      </w:r>
      <w:r>
        <w:br/>
      </w:r>
    </w:p>
    <w:p w14:paraId="64E5C794" w14:textId="77777777" w:rsidR="00416FC7" w:rsidRDefault="00416FC7" w:rsidP="00416FC7">
      <w:r>
        <w:t>IVR Recording</w:t>
      </w:r>
      <w:r>
        <w:br/>
        <w:t>VCS only.</w:t>
      </w:r>
      <w:r>
        <w:br/>
        <w:t>This block enables you to record parts of the IVR script.</w:t>
      </w:r>
      <w:r>
        <w:br/>
        <w:t xml:space="preserve">The block is allowed only in the </w:t>
      </w:r>
      <w:proofErr w:type="spellStart"/>
      <w:r>
        <w:t>Ivr</w:t>
      </w:r>
      <w:proofErr w:type="spellEnd"/>
      <w:r>
        <w:t xml:space="preserve"> and Post Call scripts.</w:t>
      </w:r>
      <w:r>
        <w:br/>
        <w:t>Properties</w:t>
      </w:r>
      <w:r>
        <w:br/>
        <w:t>Values</w:t>
      </w:r>
      <w:r>
        <w:br/>
        <w:t>Description</w:t>
      </w:r>
      <w:r>
        <w:br/>
        <w:t>Action</w:t>
      </w:r>
      <w:r>
        <w:br/>
        <w:t>Start</w:t>
      </w:r>
      <w:r>
        <w:br/>
        <w:t>Starts recording.</w:t>
      </w:r>
      <w:r>
        <w:br/>
        <w:t>Stop</w:t>
      </w:r>
      <w:r>
        <w:br/>
        <w:t>Stops recording.</w:t>
      </w:r>
      <w:r>
        <w:br/>
        <w:t>IVR recording always stops automatically at the end of the script. Consequently, a final IVR Recording block set</w:t>
      </w:r>
      <w:r>
        <w:br/>
      </w:r>
      <w:r>
        <w:lastRenderedPageBreak/>
        <w:t>to Stop is not required.</w:t>
      </w:r>
      <w:r>
        <w:br/>
        <w:t>Caution</w:t>
      </w:r>
      <w:r>
        <w:br/>
        <w:t>l</w:t>
      </w:r>
      <w:r>
        <w:br/>
        <w:t>The IVR recording includes everything a customer says while IVR recording is on.</w:t>
      </w:r>
      <w:r>
        <w:br/>
        <w:t>l</w:t>
      </w:r>
      <w:r>
        <w:br/>
        <w:t>IVR recordings are precise to 1 whole second, which means that the recording of a block may start too</w:t>
      </w:r>
      <w:r>
        <w:br/>
        <w:t>soon or finish too early, unless you insert a Wait block set to 1 second before the start and stop IVR</w:t>
      </w:r>
      <w:r>
        <w:br/>
        <w:t>Recording blocks. See the second example below.</w:t>
      </w:r>
      <w:r>
        <w:br/>
        <w:t>l</w:t>
      </w:r>
      <w:r>
        <w:br/>
        <w:t>Leave Voicemail and Record Voicemail blocks are not recorded. Additionally, they stop IVR recording. If</w:t>
      </w:r>
      <w:r>
        <w:br/>
        <w:t>you want IVR recording to continue after these blocks, you must add a start IVR Recording block.</w:t>
      </w:r>
      <w:r>
        <w:br/>
        <w:t>CCSP Designer Help - Tenant - 7.4</w:t>
      </w:r>
      <w:r>
        <w:br/>
        <w:t>154</w:t>
      </w:r>
      <w:r>
        <w:br/>
      </w:r>
    </w:p>
    <w:p w14:paraId="5E26761E" w14:textId="77777777" w:rsidR="00416FC7" w:rsidRDefault="00416FC7" w:rsidP="00416FC7">
      <w:r>
        <w:t>Examples</w:t>
      </w:r>
      <w:r>
        <w:br/>
        <w:t>In the following example, the script records the Play 1 and Play 3 blocks, but not the Play 2 block.</w:t>
      </w:r>
      <w:r>
        <w:br/>
        <w:t>CCSP Designer Help - Tenant - 7.4</w:t>
      </w:r>
      <w:r>
        <w:br/>
        <w:t>155</w:t>
      </w:r>
      <w:r>
        <w:br/>
      </w:r>
    </w:p>
    <w:p w14:paraId="048E58AF" w14:textId="77777777" w:rsidR="00416FC7" w:rsidRDefault="00416FC7" w:rsidP="00416FC7">
      <w:r>
        <w:t>IVR recordings are precise to 1 whole second, which means that the recording of a block may start too soon or</w:t>
      </w:r>
      <w:r>
        <w:br/>
        <w:t>finish too early.</w:t>
      </w:r>
      <w:r>
        <w:br/>
        <w:t>To handle this limitation, insert a Wait block set to 1 second before the start and stop IVR Recording blocks.</w:t>
      </w:r>
      <w:r>
        <w:br/>
        <w:t>Leave Voicemail and Record Voicemail blocks are not recorded and stop the IVR recording.</w:t>
      </w:r>
      <w:r>
        <w:br/>
        <w:t>If you want IVR recording to continue after these blocks, you must add a start IVR Recording block.</w:t>
      </w:r>
      <w:r>
        <w:br/>
        <w:t>CCSP Designer Help - Tenant - 7.4</w:t>
      </w:r>
      <w:r>
        <w:br/>
        <w:t>156</w:t>
      </w:r>
      <w:r>
        <w:br/>
      </w:r>
    </w:p>
    <w:p w14:paraId="63ECE7BF" w14:textId="77777777" w:rsidR="00416FC7" w:rsidRDefault="00416FC7" w:rsidP="00416FC7">
      <w:r>
        <w:t>IVR Transfer Recording</w:t>
      </w:r>
      <w:r>
        <w:br/>
        <w:t>This block records bridged calls to an external number.</w:t>
      </w:r>
      <w:r>
        <w:br/>
        <w:t>It must be used after the Supervised Transfer, Transfer Call, or Bridge Call blocks.</w:t>
      </w:r>
      <w:r>
        <w:br/>
        <w:t>CCSP Designer Help - Tenant - 7.4</w:t>
      </w:r>
      <w:r>
        <w:br/>
        <w:t>157</w:t>
      </w:r>
      <w:r>
        <w:br/>
      </w:r>
    </w:p>
    <w:p w14:paraId="128370BE" w14:textId="77777777" w:rsidR="00416FC7" w:rsidRDefault="00416FC7" w:rsidP="00416FC7">
      <w:r>
        <w:lastRenderedPageBreak/>
        <w:t>Leave Voicemail</w:t>
      </w:r>
      <w:r>
        <w:br/>
        <w:t>This block records voicemail. It replaces the deprecated Record Voicemail block.</w:t>
      </w:r>
      <w:r>
        <w:br/>
        <w:t>Properties</w:t>
      </w:r>
      <w:r>
        <w:br/>
        <w:t>Values</w:t>
      </w:r>
      <w:r>
        <w:br/>
        <w:t>Description</w:t>
      </w:r>
      <w:r>
        <w:br/>
        <w:t>Max Time</w:t>
      </w:r>
      <w:r>
        <w:br/>
        <w:t>Seconds (integer)</w:t>
      </w:r>
      <w:r>
        <w:br/>
        <w:t>Maximum length of recording. If left blank, the default is 300</w:t>
      </w:r>
      <w:r>
        <w:br/>
        <w:t>seconds.</w:t>
      </w:r>
      <w:r>
        <w:br/>
        <w:t>Termination</w:t>
      </w:r>
      <w:r>
        <w:br/>
        <w:t>Digits</w:t>
      </w:r>
      <w:r>
        <w:br/>
        <w:t>0-9 # and *</w:t>
      </w:r>
      <w:r>
        <w:br/>
        <w:t>Enter digit(s), # or *. These value(s) can be used by the caller to</w:t>
      </w:r>
      <w:r>
        <w:br/>
        <w:t>terminate this command.</w:t>
      </w:r>
      <w:r>
        <w:br/>
        <w:t>For example, to allow any touch tone to be a termination digit, set</w:t>
      </w:r>
      <w:r>
        <w:br/>
        <w:t>this to 1234567890#*</w:t>
      </w:r>
      <w:r>
        <w:br/>
        <w:t>Clear Digits</w:t>
      </w:r>
      <w:r>
        <w:br/>
        <w:t>Yes or No</w:t>
      </w:r>
      <w:r>
        <w:br/>
        <w:t>Clear the digit buffer of any digits entered prior to recording. The</w:t>
      </w:r>
      <w:r>
        <w:br/>
        <w:t>default is No.</w:t>
      </w:r>
      <w:r>
        <w:br/>
        <w:t>Beep Type</w:t>
      </w:r>
      <w:r>
        <w:br/>
        <w:t>None</w:t>
      </w:r>
      <w:r>
        <w:br/>
        <w:t>Type of beep to play at start of recording time, or none.</w:t>
      </w:r>
      <w:r>
        <w:br/>
        <w:t>If left blank, the default is 0 (None).</w:t>
      </w:r>
      <w:r>
        <w:br/>
        <w:t>Short, Normal, or Long</w:t>
      </w:r>
      <w:r>
        <w:br/>
        <w:t>The filenames that correspond to the various beep lengths are:</w:t>
      </w:r>
      <w:r>
        <w:br/>
        <w:t>l</w:t>
      </w:r>
      <w:r>
        <w:br/>
        <w:t>beep_short.wav</w:t>
      </w:r>
      <w:r>
        <w:br/>
        <w:t>l</w:t>
      </w:r>
      <w:r>
        <w:br/>
        <w:t>beep.wav (default)</w:t>
      </w:r>
      <w:r>
        <w:br/>
        <w:t>l</w:t>
      </w:r>
      <w:r>
        <w:br/>
        <w:t>beep_long.wav</w:t>
      </w:r>
      <w:r>
        <w:br/>
        <w:t>Line</w:t>
      </w:r>
      <w:r>
        <w:br/>
        <w:t>Inbound</w:t>
      </w:r>
      <w:r>
        <w:br/>
        <w:t>The function is applied to the outbound call (to where the call is</w:t>
      </w:r>
      <w:r>
        <w:br/>
        <w:t>transferred).</w:t>
      </w:r>
      <w:r>
        <w:br/>
        <w:t>Outbound</w:t>
      </w:r>
      <w:r>
        <w:br/>
        <w:t>The function is applied to the Email address of the sender.</w:t>
      </w:r>
      <w:r>
        <w:br/>
        <w:t>Store to DB</w:t>
      </w:r>
      <w:r>
        <w:br/>
        <w:t>Yes or No</w:t>
      </w:r>
      <w:r>
        <w:br/>
        <w:t>Determines if stored in recording database.</w:t>
      </w:r>
      <w:r>
        <w:br/>
        <w:t>Note</w:t>
      </w:r>
      <w:r>
        <w:br/>
        <w:t>If you select Yes, you must also set the mandatory From and</w:t>
      </w:r>
      <w:r>
        <w:br/>
      </w:r>
      <w:r>
        <w:lastRenderedPageBreak/>
        <w:t>Recipient email addresses otherwise the voicemail is not stored in</w:t>
      </w:r>
      <w:r>
        <w:br/>
        <w:t>the database.</w:t>
      </w:r>
      <w:r>
        <w:br/>
        <w:t>Store</w:t>
      </w:r>
      <w:r>
        <w:br/>
        <w:t>Voicemail</w:t>
      </w:r>
      <w:r>
        <w:br/>
        <w:t>Folder or full file path</w:t>
      </w:r>
      <w:r>
        <w:br/>
        <w:t>The folder is the valid directory path that holds the voicemail for</w:t>
      </w:r>
      <w:r>
        <w:br/>
        <w:t>review before sending. The folder can be empty, in which case the</w:t>
      </w:r>
      <w:r>
        <w:br/>
        <w:t>voicemail is not saved to a file.</w:t>
      </w:r>
      <w:r>
        <w:br/>
        <w:t>If a folder is specified but not the filename, the filename is</w:t>
      </w:r>
      <w:r>
        <w:br/>
        <w:t>assigned automatically by the system.</w:t>
      </w:r>
      <w:r>
        <w:br/>
        <w:t>CCSP Designer Help - Tenant - 7.4</w:t>
      </w:r>
      <w:r>
        <w:br/>
        <w:t>158</w:t>
      </w:r>
      <w:r>
        <w:br/>
      </w:r>
    </w:p>
    <w:p w14:paraId="5788E125" w14:textId="77777777" w:rsidR="00416FC7" w:rsidRDefault="00416FC7" w:rsidP="00416FC7">
      <w:r>
        <w:t>Properties</w:t>
      </w:r>
      <w:r>
        <w:br/>
        <w:t>Values</w:t>
      </w:r>
      <w:r>
        <w:br/>
        <w:t>Description</w:t>
      </w:r>
      <w:r>
        <w:br/>
        <w:t>All recorded files are in MP4 format.</w:t>
      </w:r>
      <w:r>
        <w:br/>
        <w:t>Note</w:t>
      </w:r>
      <w:r>
        <w:br/>
        <w:t>Only the MP4 file is saved, not the call information file.</w:t>
      </w:r>
      <w:r>
        <w:br/>
        <w:t>ACD Voicemail</w:t>
      </w:r>
      <w:r>
        <w:br/>
        <w:t>String</w:t>
      </w:r>
      <w:r>
        <w:br/>
        <w:t>Name of the tenant's voicemail folder. If left blank, the tenant's</w:t>
      </w:r>
      <w:r>
        <w:br/>
        <w:t>default voicemail folder is used (default).</w:t>
      </w:r>
      <w:r>
        <w:br/>
        <w:t>Interaction will ring at an agent as an ACD voicemail.</w:t>
      </w:r>
      <w:r>
        <w:br/>
        <w:t>If set to none and Recipient or CC properties match the rules for</w:t>
      </w:r>
      <w:r>
        <w:br/>
        <w:t>ACD voicemail, ACD voicemail is created with SMTP services only.</w:t>
      </w:r>
      <w:r>
        <w:br/>
        <w:t>If left blank or has a value other than none, ACD voicemail is</w:t>
      </w:r>
      <w:r>
        <w:br/>
        <w:t>created without SMTP services.</w:t>
      </w:r>
      <w:r>
        <w:br/>
        <w:t>Note</w:t>
      </w:r>
      <w:r>
        <w:br/>
        <w:t>See Examples below.</w:t>
      </w:r>
      <w:r>
        <w:br/>
        <w:t>Segregation</w:t>
      </w:r>
      <w:r>
        <w:br/>
        <w:t>Group Id</w:t>
      </w:r>
      <w:r>
        <w:br/>
        <w:t>Integer</w:t>
      </w:r>
      <w:r>
        <w:br/>
        <w:t>Group ID used to filter voicemail items in Supervisor Message</w:t>
      </w:r>
      <w:r>
        <w:br/>
        <w:t>View.</w:t>
      </w:r>
      <w:r>
        <w:br/>
        <w:t>Left blank by default.</w:t>
      </w:r>
      <w:r>
        <w:br/>
        <w:t>From</w:t>
      </w:r>
      <w:r>
        <w:br/>
        <w:t>String</w:t>
      </w:r>
      <w:r>
        <w:br/>
        <w:t>When sending ACD voicemail over SMTP or when sending</w:t>
      </w:r>
      <w:r>
        <w:br/>
        <w:t>voicemail as an email with an attachment, specify the email</w:t>
      </w:r>
      <w:r>
        <w:br/>
        <w:t>address of the sender.</w:t>
      </w:r>
      <w:r>
        <w:br/>
        <w:t>Recipients</w:t>
      </w:r>
      <w:r>
        <w:br/>
        <w:t>String</w:t>
      </w:r>
      <w:r>
        <w:br/>
      </w:r>
      <w:r>
        <w:lastRenderedPageBreak/>
        <w:t>Email addresses of recipients to which the voicemail will be sent</w:t>
      </w:r>
      <w:r>
        <w:br/>
        <w:t>over SMTP.</w:t>
      </w:r>
      <w:r>
        <w:br/>
        <w:t>Multiple email addresses can be delimited by a semi-colon (;).</w:t>
      </w:r>
      <w:r>
        <w:br/>
        <w:t>If a recipient email address starts with voicemail, an ACD</w:t>
      </w:r>
      <w:r>
        <w:br/>
        <w:t>voicemail interaction is created and rings at an agent as a</w:t>
      </w:r>
      <w:r>
        <w:br/>
        <w:t>voicemail.</w:t>
      </w:r>
      <w:r>
        <w:br/>
        <w:t>If a recipient email address matches one of the tenant’s email</w:t>
      </w:r>
      <w:r>
        <w:br/>
        <w:t>folders, an ACD email interaction is created and rings at an agent</w:t>
      </w:r>
      <w:r>
        <w:br/>
        <w:t>as an incoming email.</w:t>
      </w:r>
      <w:r>
        <w:br/>
        <w:t>Left blank by default.</w:t>
      </w:r>
      <w:r>
        <w:br/>
        <w:t>Note</w:t>
      </w:r>
      <w:r>
        <w:br/>
        <w:t>See Examples below.</w:t>
      </w:r>
      <w:r>
        <w:br/>
        <w:t>CC</w:t>
      </w:r>
      <w:r>
        <w:br/>
        <w:t>String</w:t>
      </w:r>
      <w:r>
        <w:br/>
        <w:t>Email addresses of recipients that will receive a carbon copy of the</w:t>
      </w:r>
      <w:r>
        <w:br/>
        <w:t>voicemail being sent over SMTP.</w:t>
      </w:r>
      <w:r>
        <w:br/>
        <w:t>For additional rules, see the Recipients property.</w:t>
      </w:r>
      <w:r>
        <w:br/>
        <w:t>Note</w:t>
      </w:r>
      <w:r>
        <w:br/>
        <w:t>See Examples below.</w:t>
      </w:r>
      <w:r>
        <w:br/>
        <w:t>Subject</w:t>
      </w:r>
      <w:r>
        <w:br/>
        <w:t>String</w:t>
      </w:r>
      <w:r>
        <w:br/>
        <w:t>When sending voicemail as an email with an attachment, specify</w:t>
      </w:r>
      <w:r>
        <w:br/>
        <w:t>the email subject.</w:t>
      </w:r>
      <w:r>
        <w:br/>
        <w:t>Body</w:t>
      </w:r>
      <w:r>
        <w:br/>
        <w:t>String</w:t>
      </w:r>
      <w:r>
        <w:br/>
        <w:t>When sending voicemail as an email with an attachment, specify</w:t>
      </w:r>
      <w:r>
        <w:br/>
        <w:t>the email body text.</w:t>
      </w:r>
      <w:r>
        <w:br/>
        <w:t>CCSP Designer Help - Tenant - 7.4</w:t>
      </w:r>
      <w:r>
        <w:br/>
        <w:t>159</w:t>
      </w:r>
      <w:r>
        <w:br/>
      </w:r>
    </w:p>
    <w:p w14:paraId="39322428" w14:textId="77777777" w:rsidR="00416FC7" w:rsidRDefault="00416FC7" w:rsidP="00416FC7">
      <w:r>
        <w:t>Examples</w:t>
      </w:r>
      <w:r>
        <w:br/>
        <w:t>The following table provides some examples of values for the ACD Voicemail and Recipients/CC properties</w:t>
      </w:r>
      <w:r>
        <w:br/>
        <w:t>and the expected behavior.</w:t>
      </w:r>
      <w:r>
        <w:br/>
        <w:t>In this example, the email addresses are:</w:t>
      </w:r>
      <w:r>
        <w:br/>
        <w:t>l</w:t>
      </w:r>
      <w:r>
        <w:br/>
      </w:r>
      <w:proofErr w:type="spellStart"/>
      <w:r>
        <w:t>folder@tenant.loc</w:t>
      </w:r>
      <w:proofErr w:type="spellEnd"/>
      <w:r>
        <w:t xml:space="preserve"> — the email address of a tenant’s CCSP folder defined in CCSP Admin</w:t>
      </w:r>
      <w:r>
        <w:br/>
        <w:t>l</w:t>
      </w:r>
      <w:r>
        <w:br/>
      </w:r>
      <w:proofErr w:type="spellStart"/>
      <w:r>
        <w:t>voicemailFolder@tenant.loc</w:t>
      </w:r>
      <w:proofErr w:type="spellEnd"/>
      <w:r>
        <w:t xml:space="preserve"> — the email address of a tenant’s folder for incoming voicemail only</w:t>
      </w:r>
      <w:r>
        <w:br/>
        <w:t>l</w:t>
      </w:r>
      <w:r>
        <w:br/>
      </w:r>
      <w:proofErr w:type="spellStart"/>
      <w:r>
        <w:t>someone@home.loc</w:t>
      </w:r>
      <w:proofErr w:type="spellEnd"/>
      <w:r>
        <w:t xml:space="preserve"> — the email address of a recipient external to CCSP</w:t>
      </w:r>
      <w:r>
        <w:br/>
        <w:t>The expected behavior types shown in the table are:</w:t>
      </w:r>
      <w:r>
        <w:br/>
      </w:r>
      <w:r>
        <w:lastRenderedPageBreak/>
        <w:t>1.</w:t>
      </w:r>
      <w:r>
        <w:br/>
        <w:t>ACD voicemail is created without using SMTP services.</w:t>
      </w:r>
      <w:r>
        <w:br/>
        <w:t>2.</w:t>
      </w:r>
      <w:r>
        <w:br/>
        <w:t>ACD voicemail is created using SMTP services and rings at an agent as an ACD voicemail interaction.</w:t>
      </w:r>
      <w:r>
        <w:br/>
        <w:t>3.</w:t>
      </w:r>
      <w:r>
        <w:br/>
        <w:t>ACD email and a recording attachment are created using SMTP services and ring at an agent as an ACD</w:t>
      </w:r>
      <w:r>
        <w:br/>
        <w:t>email interaction.</w:t>
      </w:r>
      <w:r>
        <w:br/>
        <w:t>4.</w:t>
      </w:r>
      <w:r>
        <w:br/>
        <w:t>Regular email and a recording attachment are created and sent to an external recipient using SMTP</w:t>
      </w:r>
      <w:r>
        <w:br/>
        <w:t>services.</w:t>
      </w:r>
      <w:r>
        <w:br/>
        <w:t>Note</w:t>
      </w:r>
      <w:r>
        <w:br/>
        <w:t>As you can see in the table, ACD Voicemail is disabled when:</w:t>
      </w:r>
      <w:r>
        <w:br/>
        <w:t>l</w:t>
      </w:r>
      <w:r>
        <w:br/>
        <w:t>ACD Voicemail = none AND Recipient is empty AND CC is empty</w:t>
      </w:r>
      <w:r>
        <w:br/>
        <w:t>l</w:t>
      </w:r>
      <w:r>
        <w:br/>
        <w:t>ACD Voicemail = none AND Recipient/CC fields specify the email address of a tenant folder or the email</w:t>
      </w:r>
      <w:r>
        <w:br/>
        <w:t>address of a recipient external to CCSP</w:t>
      </w:r>
      <w:r>
        <w:br/>
        <w:t>ACD Voicemail parameter</w:t>
      </w:r>
      <w:r>
        <w:br/>
        <w:t>Recipient/CC parameter</w:t>
      </w:r>
      <w:r>
        <w:br/>
        <w:t>Expected behavior</w:t>
      </w:r>
      <w:r>
        <w:br/>
        <w:t>Left blank or set to voicemail</w:t>
      </w:r>
      <w:r>
        <w:br/>
        <w:t>1</w:t>
      </w:r>
      <w:r>
        <w:br/>
        <w:t>Left blank or set to voicemail</w:t>
      </w:r>
      <w:r>
        <w:br/>
      </w:r>
      <w:proofErr w:type="spellStart"/>
      <w:r>
        <w:t>folder@tenant.loc</w:t>
      </w:r>
      <w:proofErr w:type="spellEnd"/>
      <w:r>
        <w:br/>
        <w:t>1, 3</w:t>
      </w:r>
      <w:r>
        <w:br/>
        <w:t>Left blank or set to voicemail</w:t>
      </w:r>
      <w:r>
        <w:br/>
      </w:r>
      <w:proofErr w:type="spellStart"/>
      <w:r>
        <w:t>voicemailFolder@tenant.loc</w:t>
      </w:r>
      <w:proofErr w:type="spellEnd"/>
      <w:r>
        <w:br/>
        <w:t>1, 2</w:t>
      </w:r>
      <w:r>
        <w:br/>
        <w:t>Left blank or set to voicemail</w:t>
      </w:r>
      <w:r>
        <w:br/>
      </w:r>
      <w:proofErr w:type="spellStart"/>
      <w:r>
        <w:t>someone@home.loc</w:t>
      </w:r>
      <w:proofErr w:type="spellEnd"/>
      <w:r>
        <w:br/>
        <w:t>1, 4</w:t>
      </w:r>
      <w:r>
        <w:br/>
        <w:t>Left blank or set to voicemail</w:t>
      </w:r>
      <w:r>
        <w:br/>
      </w:r>
      <w:proofErr w:type="spellStart"/>
      <w:r>
        <w:t>folder@tenant.loc</w:t>
      </w:r>
      <w:proofErr w:type="spellEnd"/>
      <w:r>
        <w:t xml:space="preserve">; </w:t>
      </w:r>
      <w:proofErr w:type="spellStart"/>
      <w:r>
        <w:t>voicemailFolder@tenant.loc</w:t>
      </w:r>
      <w:proofErr w:type="spellEnd"/>
      <w:r>
        <w:t>;</w:t>
      </w:r>
      <w:r>
        <w:br/>
      </w:r>
      <w:proofErr w:type="spellStart"/>
      <w:r>
        <w:t>someone@home.loc</w:t>
      </w:r>
      <w:proofErr w:type="spellEnd"/>
      <w:r>
        <w:br/>
        <w:t>1, 2, 3, 4</w:t>
      </w:r>
      <w:r>
        <w:br/>
        <w:t>Set to none</w:t>
      </w:r>
      <w:r>
        <w:br/>
      </w:r>
      <w:proofErr w:type="spellStart"/>
      <w:r>
        <w:t>folder@tenant.loc</w:t>
      </w:r>
      <w:proofErr w:type="spellEnd"/>
      <w:r>
        <w:br/>
        <w:t>3</w:t>
      </w:r>
      <w:r>
        <w:br/>
        <w:t>Set to none</w:t>
      </w:r>
      <w:r>
        <w:br/>
      </w:r>
      <w:proofErr w:type="spellStart"/>
      <w:r>
        <w:lastRenderedPageBreak/>
        <w:t>voicemailFolder@tenant.loc</w:t>
      </w:r>
      <w:proofErr w:type="spellEnd"/>
      <w:r>
        <w:br/>
        <w:t>2</w:t>
      </w:r>
      <w:r>
        <w:br/>
        <w:t>Set to none</w:t>
      </w:r>
      <w:r>
        <w:br/>
      </w:r>
      <w:proofErr w:type="spellStart"/>
      <w:r>
        <w:t>someone@home.loc</w:t>
      </w:r>
      <w:proofErr w:type="spellEnd"/>
      <w:r>
        <w:br/>
        <w:t>4</w:t>
      </w:r>
      <w:r>
        <w:br/>
        <w:t>Set to none</w:t>
      </w:r>
      <w:r>
        <w:br/>
      </w:r>
      <w:proofErr w:type="spellStart"/>
      <w:r>
        <w:t>folder@tenant.loc</w:t>
      </w:r>
      <w:proofErr w:type="spellEnd"/>
      <w:r>
        <w:t xml:space="preserve">; </w:t>
      </w:r>
      <w:proofErr w:type="spellStart"/>
      <w:r>
        <w:t>voicemailFolder@tenant.loc</w:t>
      </w:r>
      <w:proofErr w:type="spellEnd"/>
      <w:r>
        <w:t>;</w:t>
      </w:r>
      <w:r>
        <w:br/>
      </w:r>
      <w:proofErr w:type="spellStart"/>
      <w:r>
        <w:t>someone@home.loc</w:t>
      </w:r>
      <w:proofErr w:type="spellEnd"/>
      <w:r>
        <w:br/>
        <w:t>2, 3, 4</w:t>
      </w:r>
      <w:r>
        <w:br/>
        <w:t>CCSP Designer Help - Tenant - 7.4</w:t>
      </w:r>
      <w:r>
        <w:br/>
        <w:t>160</w:t>
      </w:r>
      <w:r>
        <w:br/>
      </w:r>
    </w:p>
    <w:p w14:paraId="53A1D298" w14:textId="77777777" w:rsidR="00416FC7" w:rsidRDefault="00416FC7" w:rsidP="00416FC7">
      <w:r>
        <w:t>Log</w:t>
      </w:r>
      <w:r>
        <w:br/>
        <w:t>This block writes a message to the event log file on the connection server. This log file usually resides on each</w:t>
      </w:r>
      <w:r>
        <w:br/>
        <w:t>connection server in the %TEMP%/</w:t>
      </w:r>
      <w:proofErr w:type="spellStart"/>
      <w:r>
        <w:t>CosmoDesigner</w:t>
      </w:r>
      <w:proofErr w:type="spellEnd"/>
      <w:r>
        <w:t xml:space="preserve"> directory. The actual location depends on the setting for the</w:t>
      </w:r>
      <w:r>
        <w:br/>
        <w:t>logging directory registry key.</w:t>
      </w:r>
      <w:r>
        <w:br/>
        <w:t>Ask your CCSP service provider for guidelines in using Log blocks in Designer scripts.</w:t>
      </w:r>
      <w:r>
        <w:br/>
        <w:t>Properties</w:t>
      </w:r>
      <w:r>
        <w:br/>
        <w:t>Values</w:t>
      </w:r>
      <w:r>
        <w:br/>
        <w:t>Description</w:t>
      </w:r>
      <w:r>
        <w:br/>
        <w:t>Message</w:t>
      </w:r>
      <w:r>
        <w:br/>
        <w:t>String</w:t>
      </w:r>
      <w:r>
        <w:br/>
        <w:t>Use for debugging purposes only.</w:t>
      </w:r>
      <w:r>
        <w:br/>
        <w:t>Messages starting with the prefix:</w:t>
      </w:r>
      <w:r>
        <w:br/>
        <w:t>l</w:t>
      </w:r>
      <w:r>
        <w:br/>
        <w:t>"ERROR:", "WARNING:", or "INFO:" are printed in log files and also</w:t>
      </w:r>
      <w:r>
        <w:br/>
        <w:t>automatically placed in the Windows Event Log.</w:t>
      </w:r>
      <w:r>
        <w:br/>
        <w:t>l</w:t>
      </w:r>
      <w:r>
        <w:br/>
        <w:t>"DEBUG:" are printed only in log files.</w:t>
      </w:r>
      <w:r>
        <w:br/>
        <w:t>l</w:t>
      </w:r>
      <w:r>
        <w:br/>
        <w:t>"TRACE:" are printed only in log files, provided that trace is enabled in CCSP</w:t>
      </w:r>
      <w:r>
        <w:br/>
        <w:t>Admin.</w:t>
      </w:r>
      <w:r>
        <w:br/>
        <w:t>Messages without one of the above prefixes are written in log files, regardless of</w:t>
      </w:r>
      <w:r>
        <w:br/>
        <w:t>the level set in CCSP Admin (unless the setting is None).</w:t>
      </w:r>
      <w:r>
        <w:br/>
        <w:t>The log files are:</w:t>
      </w:r>
      <w:r>
        <w:br/>
        <w:t>l</w:t>
      </w:r>
      <w:r>
        <w:br/>
        <w:t>Designer’s dedicated log-per-call file (must be enabled in CCSP Admin)</w:t>
      </w:r>
      <w:r>
        <w:br/>
        <w:t>l</w:t>
      </w:r>
      <w:r>
        <w:br/>
        <w:t>Syslog log file (must be enabled in CCSP Admin)</w:t>
      </w:r>
      <w:r>
        <w:br/>
        <w:t>Note</w:t>
      </w:r>
      <w:r>
        <w:br/>
        <w:t>Prefixes must be uppercase.</w:t>
      </w:r>
      <w:r>
        <w:br/>
      </w:r>
      <w:r>
        <w:lastRenderedPageBreak/>
        <w:t>CCSP Designer Help - Tenant - 7.4</w:t>
      </w:r>
      <w:r>
        <w:br/>
        <w:t>161</w:t>
      </w:r>
      <w:r>
        <w:br/>
      </w:r>
    </w:p>
    <w:p w14:paraId="0218F6AD" w14:textId="77777777" w:rsidR="00416FC7" w:rsidRDefault="00416FC7" w:rsidP="00416FC7">
      <w:r>
        <w:t>Logging Control</w:t>
      </w:r>
      <w:r>
        <w:br/>
        <w:t>This block turns logging on or off for the duration of the current event.</w:t>
      </w:r>
      <w:r>
        <w:br/>
        <w:t xml:space="preserve">At the end of the </w:t>
      </w:r>
      <w:proofErr w:type="spellStart"/>
      <w:r>
        <w:t>CallTermination</w:t>
      </w:r>
      <w:proofErr w:type="spellEnd"/>
      <w:r>
        <w:t xml:space="preserve"> event, CCSP emails the entire log file as an attachment to the designated</w:t>
      </w:r>
      <w:r>
        <w:br/>
        <w:t>Recipient.</w:t>
      </w:r>
      <w:r>
        <w:br/>
        <w:t>Note</w:t>
      </w:r>
      <w:r>
        <w:br/>
        <w:t>l</w:t>
      </w:r>
      <w:r>
        <w:br/>
        <w:t>If you want to turn logging on or off for the whole call, you must put a Logging Control block in every</w:t>
      </w:r>
      <w:r>
        <w:br/>
        <w:t>event script.</w:t>
      </w:r>
      <w:r>
        <w:br/>
        <w:t>l</w:t>
      </w:r>
      <w:r>
        <w:br/>
        <w:t>If script logging is globally enabled and you disable logging via a Logging Control block for a certain</w:t>
      </w:r>
      <w:r>
        <w:br/>
        <w:t>event script, CCSP still emails the logs of the other event scripts to the Recipient. The global script</w:t>
      </w:r>
      <w:r>
        <w:br/>
        <w:t>logging settings determine the verbosity and behavior of these logs.</w:t>
      </w:r>
      <w:r>
        <w:br/>
        <w:t>l</w:t>
      </w:r>
      <w:r>
        <w:br/>
        <w:t>In the event script, logging follows the global script logging settings until CCSP parses the Logging</w:t>
      </w:r>
      <w:r>
        <w:br/>
        <w:t>Control block.</w:t>
      </w:r>
      <w:r>
        <w:br/>
        <w:t>Properties</w:t>
      </w:r>
      <w:r>
        <w:br/>
        <w:t>Values</w:t>
      </w:r>
      <w:r>
        <w:br/>
        <w:t>Description</w:t>
      </w:r>
      <w:r>
        <w:br/>
        <w:t>Value</w:t>
      </w:r>
      <w:r>
        <w:br/>
        <w:t>On or Off</w:t>
      </w:r>
      <w:r>
        <w:br/>
        <w:t>Enable or disable logging.</w:t>
      </w:r>
      <w:r>
        <w:br/>
        <w:t>From</w:t>
      </w:r>
      <w:r>
        <w:br/>
        <w:t>Email address of the sender.</w:t>
      </w:r>
      <w:r>
        <w:br/>
        <w:t xml:space="preserve">Must be in the form of </w:t>
      </w:r>
      <w:proofErr w:type="spellStart"/>
      <w:r>
        <w:t>mailbox@domainname</w:t>
      </w:r>
      <w:proofErr w:type="spellEnd"/>
      <w:r>
        <w:br/>
        <w:t>Ask your CCSP service provider for an email address to</w:t>
      </w:r>
      <w:r>
        <w:br/>
        <w:t>use for this purpose.</w:t>
      </w:r>
      <w:r>
        <w:br/>
        <w:t>Recipient</w:t>
      </w:r>
      <w:r>
        <w:br/>
        <w:t>Email address to which to send</w:t>
      </w:r>
      <w:r>
        <w:br/>
        <w:t>the log file.</w:t>
      </w:r>
      <w:r>
        <w:br/>
        <w:t xml:space="preserve">Must be in the form of </w:t>
      </w:r>
      <w:proofErr w:type="spellStart"/>
      <w:r>
        <w:t>mailbox@domainname</w:t>
      </w:r>
      <w:proofErr w:type="spellEnd"/>
      <w:r>
        <w:br/>
        <w:t>This can be an email address outside of the CCSP</w:t>
      </w:r>
      <w:r>
        <w:br/>
        <w:t>system domain.</w:t>
      </w:r>
      <w:r>
        <w:br/>
        <w:t>This block is useful for testing if a new script ran or if a new branch of an IVR script ran and the result of each</w:t>
      </w:r>
      <w:r>
        <w:br/>
        <w:t>block in that script after the Logging Control block.</w:t>
      </w:r>
      <w:r>
        <w:br/>
      </w:r>
      <w:r>
        <w:lastRenderedPageBreak/>
        <w:t>CCSP Designer Help - Tenant - 7.4</w:t>
      </w:r>
      <w:r>
        <w:br/>
        <w:t>162</w:t>
      </w:r>
      <w:r>
        <w:br/>
      </w:r>
    </w:p>
    <w:p w14:paraId="12BBFC14" w14:textId="77777777" w:rsidR="00416FC7" w:rsidRDefault="00416FC7" w:rsidP="00416FC7">
      <w:r>
        <w:t>Mask Digits</w:t>
      </w:r>
      <w:r>
        <w:br/>
        <w:t>VCS only.</w:t>
      </w:r>
      <w:r>
        <w:br/>
        <w:t>This block masks the DTMF digits (tones) entered by the caller so the caller's PIN digits are not entered in the</w:t>
      </w:r>
      <w:r>
        <w:br/>
        <w:t>VCS log.</w:t>
      </w:r>
      <w:r>
        <w:br/>
        <w:t>Properties</w:t>
      </w:r>
      <w:r>
        <w:br/>
        <w:t>Values</w:t>
      </w:r>
      <w:r>
        <w:br/>
        <w:t>Description</w:t>
      </w:r>
      <w:r>
        <w:br/>
        <w:t>Mask digits</w:t>
      </w:r>
      <w:r>
        <w:br/>
        <w:t>Yes or No</w:t>
      </w:r>
      <w:r>
        <w:br/>
        <w:t>Enable or disable masking of DTMF digits in IVR. The default is No.</w:t>
      </w:r>
      <w:r>
        <w:br/>
        <w:t>MD5 Encryption</w:t>
      </w:r>
      <w:r>
        <w:br/>
        <w:t>This block encrypts any string variable using MD5 hashing. This is useful for taking sensitive data collected via</w:t>
      </w:r>
      <w:r>
        <w:br/>
        <w:t>IVR and passing it to an external application.</w:t>
      </w:r>
      <w:r>
        <w:br/>
        <w:t>Properties</w:t>
      </w:r>
      <w:r>
        <w:br/>
        <w:t>Values</w:t>
      </w:r>
      <w:r>
        <w:br/>
        <w:t>Description</w:t>
      </w:r>
      <w:r>
        <w:br/>
        <w:t>URL</w:t>
      </w:r>
      <w:r>
        <w:br/>
        <w:t>Web</w:t>
      </w:r>
      <w:r>
        <w:br/>
        <w:t>address</w:t>
      </w:r>
      <w:r>
        <w:br/>
        <w:t>Web services URL, for example,</w:t>
      </w:r>
      <w:r>
        <w:br/>
        <w:t>http://www.abc.com/soap/GetClientInformation.asmx</w:t>
      </w:r>
      <w:r>
        <w:br/>
        <w:t>String to</w:t>
      </w:r>
      <w:r>
        <w:br/>
        <w:t>Encrypt</w:t>
      </w:r>
      <w:r>
        <w:br/>
        <w:t>String</w:t>
      </w:r>
      <w:r>
        <w:br/>
        <w:t>The string that is to be encrypted.</w:t>
      </w:r>
      <w:r>
        <w:br/>
        <w:t>Note</w:t>
      </w:r>
      <w:r>
        <w:br/>
        <w:t>This operation is a one-way hash function, and it is not possible to de-encrypt the</w:t>
      </w:r>
      <w:r>
        <w:br/>
        <w:t>result variable.</w:t>
      </w:r>
      <w:r>
        <w:br/>
        <w:t>This can only be used to verify the integrity of information passed to the system,</w:t>
      </w:r>
      <w:r>
        <w:br/>
        <w:t>as the function returns the same result given the same input.</w:t>
      </w:r>
      <w:r>
        <w:br/>
        <w:t>Timeout</w:t>
      </w:r>
      <w:r>
        <w:br/>
        <w:t>String</w:t>
      </w:r>
      <w:r>
        <w:br/>
        <w:t>Number of seconds to wait for response from the web service before timing out.</w:t>
      </w:r>
      <w:r>
        <w:br/>
        <w:t>If the web service does not respond within the specified timeout, the operation</w:t>
      </w:r>
      <w:r>
        <w:br/>
        <w:t>is aborted and a log entry is created in the Designer log as follows:</w:t>
      </w:r>
      <w:r>
        <w:br/>
        <w:t>No response was received from</w:t>
      </w:r>
      <w:r>
        <w:br/>
        <w:t>http://webserver/webservices/test.asmx. Operation aborted.</w:t>
      </w:r>
      <w:r>
        <w:br/>
        <w:t>Result</w:t>
      </w:r>
      <w:r>
        <w:br/>
      </w:r>
      <w:r>
        <w:lastRenderedPageBreak/>
        <w:t>Variable</w:t>
      </w:r>
      <w:r>
        <w:br/>
        <w:t>String</w:t>
      </w:r>
      <w:r>
        <w:br/>
        <w:t>A variable name where responses are being prefixed. See XML response</w:t>
      </w:r>
      <w:r>
        <w:br/>
        <w:t xml:space="preserve">example, for example, </w:t>
      </w:r>
      <w:proofErr w:type="spellStart"/>
      <w:r>
        <w:t>myVar</w:t>
      </w:r>
      <w:proofErr w:type="spellEnd"/>
      <w:r>
        <w:t>. The result is in MD5 Format4 encryption.</w:t>
      </w:r>
      <w:r>
        <w:br/>
        <w:t>CCSP Designer Help - Tenant - 7.4</w:t>
      </w:r>
      <w:r>
        <w:br/>
        <w:t>163</w:t>
      </w:r>
      <w:r>
        <w:br/>
      </w:r>
    </w:p>
    <w:p w14:paraId="50C24BB5" w14:textId="77777777" w:rsidR="00416FC7" w:rsidRDefault="00416FC7" w:rsidP="00416FC7">
      <w:r>
        <w:t>Menu</w:t>
      </w:r>
      <w:r>
        <w:br/>
        <w:t>VCS only.</w:t>
      </w:r>
      <w:r>
        <w:br/>
        <w:t>This block specifies menu behavior.</w:t>
      </w:r>
      <w:r>
        <w:br/>
        <w:t>Properties</w:t>
      </w:r>
      <w:r>
        <w:br/>
        <w:t>Values</w:t>
      </w:r>
      <w:r>
        <w:br/>
        <w:t>Description</w:t>
      </w:r>
      <w:r>
        <w:br/>
        <w:t>Menu Prompt</w:t>
      </w:r>
      <w:r>
        <w:br/>
        <w:t>Filename</w:t>
      </w:r>
      <w:r>
        <w:br/>
        <w:t>The sound file to play for menu options.</w:t>
      </w:r>
      <w:r>
        <w:br/>
        <w:t>Enter a URL address to the file you wish to play.</w:t>
      </w:r>
      <w:r>
        <w:br/>
        <w:t>Invalid Prompt</w:t>
      </w:r>
      <w:r>
        <w:br/>
        <w:t>Filename</w:t>
      </w:r>
      <w:r>
        <w:br/>
        <w:t>The sound file to play for an invalid choice.</w:t>
      </w:r>
      <w:r>
        <w:br/>
        <w:t>Enter a URL address to the file you wish to play.</w:t>
      </w:r>
      <w:r>
        <w:br/>
        <w:t>No Entry</w:t>
      </w:r>
      <w:r>
        <w:br/>
        <w:t>Prompt</w:t>
      </w:r>
      <w:r>
        <w:br/>
        <w:t>Filename</w:t>
      </w:r>
      <w:r>
        <w:br/>
        <w:t>The sound file to play if the caller does not enter anything within Max Time.</w:t>
      </w:r>
      <w:r>
        <w:br/>
        <w:t>Enter a URL address to the file you wish to play.</w:t>
      </w:r>
      <w:r>
        <w:br/>
        <w:t>Termination</w:t>
      </w:r>
      <w:r>
        <w:br/>
        <w:t>Digits</w:t>
      </w:r>
      <w:r>
        <w:br/>
        <w:t>0-9 # and *</w:t>
      </w:r>
      <w:r>
        <w:br/>
        <w:t>Enter digit(s), # or * . These value(s) can be used by the caller to terminate</w:t>
      </w:r>
      <w:r>
        <w:br/>
        <w:t>this command.</w:t>
      </w:r>
      <w:r>
        <w:br/>
        <w:t>For example, to allow any touch tone to be a termination digit, set this to</w:t>
      </w:r>
      <w:r>
        <w:br/>
        <w:t>1234567890#*</w:t>
      </w:r>
      <w:r>
        <w:br/>
        <w:t>Clear Digits</w:t>
      </w:r>
      <w:r>
        <w:br/>
        <w:t>Yes or No</w:t>
      </w:r>
      <w:r>
        <w:br/>
        <w:t>Clear the digit buffer of any digits entered before playing the audio file. The</w:t>
      </w:r>
      <w:r>
        <w:br/>
        <w:t>default is No.</w:t>
      </w:r>
      <w:r>
        <w:br/>
        <w:t>Max Time</w:t>
      </w:r>
      <w:r>
        <w:br/>
        <w:t>Integer</w:t>
      </w:r>
      <w:r>
        <w:br/>
        <w:t>Maximum amount of time in seconds to wait for the entire string of digits.</w:t>
      </w:r>
      <w:r>
        <w:br/>
        <w:t>The default is 3.</w:t>
      </w:r>
      <w:r>
        <w:br/>
        <w:t>Note</w:t>
      </w:r>
      <w:r>
        <w:br/>
        <w:t>Typically 3 is too low a number to work reliably and this value is set to 10 or</w:t>
      </w:r>
      <w:r>
        <w:br/>
      </w:r>
      <w:r>
        <w:lastRenderedPageBreak/>
        <w:t>3 x number of digits to be entered.</w:t>
      </w:r>
      <w:r>
        <w:br/>
        <w:t>Max Tries</w:t>
      </w:r>
      <w:r>
        <w:br/>
        <w:t>Integer</w:t>
      </w:r>
      <w:r>
        <w:br/>
        <w:t>Maximum number of times the caller can respond to a prompt. The default</w:t>
      </w:r>
      <w:r>
        <w:br/>
        <w:t>is 1.</w:t>
      </w:r>
      <w:r>
        <w:br/>
        <w:t>Result Variable</w:t>
      </w:r>
      <w:r>
        <w:br/>
        <w:t>String</w:t>
      </w:r>
      <w:r>
        <w:br/>
        <w:t>Name of a variable into which the digit string is to be passed.</w:t>
      </w:r>
      <w:r>
        <w:br/>
        <w:t>Must start with an alphabetic character and not exceed 255 characters in</w:t>
      </w:r>
      <w:r>
        <w:br/>
        <w:t>length.</w:t>
      </w:r>
      <w:r>
        <w:br/>
        <w:t>There is no default value for this, so leaving this field blank causes this block</w:t>
      </w:r>
      <w:r>
        <w:br/>
        <w:t>not to function properly.</w:t>
      </w:r>
      <w:r>
        <w:br/>
        <w:t>See How to use variables.</w:t>
      </w:r>
      <w:r>
        <w:br/>
        <w:t>CCSP Designer Help - Tenant - 7.4</w:t>
      </w:r>
      <w:r>
        <w:br/>
        <w:t>164</w:t>
      </w:r>
      <w:r>
        <w:br/>
      </w:r>
    </w:p>
    <w:p w14:paraId="48DF3153" w14:textId="77777777" w:rsidR="00416FC7" w:rsidRDefault="00416FC7" w:rsidP="00416FC7">
      <w:r>
        <w:t>Properties</w:t>
      </w:r>
      <w:r>
        <w:br/>
        <w:t>Values</w:t>
      </w:r>
      <w:r>
        <w:br/>
        <w:t>Description</w:t>
      </w:r>
      <w:r>
        <w:br/>
        <w:t>Line</w:t>
      </w:r>
      <w:r>
        <w:br/>
        <w:t>Inbound</w:t>
      </w:r>
      <w:r>
        <w:br/>
        <w:t>The next block in the script is applied to the original (incoming) call.</w:t>
      </w:r>
      <w:r>
        <w:br/>
        <w:t>Outbound</w:t>
      </w:r>
      <w:r>
        <w:br/>
        <w:t>The next block in the script is applied to the outbound call (to where the call</w:t>
      </w:r>
      <w:r>
        <w:br/>
        <w:t>is transferred).</w:t>
      </w:r>
      <w:r>
        <w:br/>
        <w:t>Configure the Menu block</w:t>
      </w:r>
      <w:r>
        <w:br/>
        <w:t>1.</w:t>
      </w:r>
      <w:r>
        <w:br/>
        <w:t>Right-click the block and click Add case. The Menu dialog appears.</w:t>
      </w:r>
      <w:r>
        <w:br/>
        <w:t>2.</w:t>
      </w:r>
      <w:r>
        <w:br/>
        <w:t>From the Menu list, select one or more menu items.</w:t>
      </w:r>
      <w:r>
        <w:br/>
        <w:t>Note</w:t>
      </w:r>
      <w:r>
        <w:br/>
        <w:t>This item is a key press option for the caller. If you select more than one digit, the case accepts any one of</w:t>
      </w:r>
      <w:r>
        <w:br/>
        <w:t>your selected digits if it matches caller input.</w:t>
      </w:r>
      <w:r>
        <w:br/>
        <w:t>3.</w:t>
      </w:r>
      <w:r>
        <w:br/>
        <w:t>Optionally, in Label, type an alternative description.</w:t>
      </w:r>
      <w:r>
        <w:br/>
        <w:t>4.</w:t>
      </w:r>
      <w:r>
        <w:br/>
        <w:t>Click OK. The Case branch</w:t>
      </w:r>
      <w:r>
        <w:br/>
        <w:t>appears.</w:t>
      </w:r>
      <w:r>
        <w:br/>
        <w:t>5.</w:t>
      </w:r>
      <w:r>
        <w:br/>
        <w:t>Connect the Case branch to the appropriate block in the script.</w:t>
      </w:r>
      <w:r>
        <w:br/>
        <w:t>CCSP Designer Help - Tenant - 7.4</w:t>
      </w:r>
      <w:r>
        <w:br/>
      </w:r>
      <w:r>
        <w:lastRenderedPageBreak/>
        <w:t>165</w:t>
      </w:r>
      <w:r>
        <w:br/>
      </w:r>
    </w:p>
    <w:p w14:paraId="35741D70" w14:textId="77777777" w:rsidR="00416FC7" w:rsidRDefault="00416FC7" w:rsidP="00416FC7">
      <w:r>
        <w:t>6.</w:t>
      </w:r>
      <w:r>
        <w:br/>
        <w:t>Repeat steps 1-5 to add the branches you need.</w:t>
      </w:r>
      <w:r>
        <w:br/>
        <w:t>7.</w:t>
      </w:r>
      <w:r>
        <w:br/>
        <w:t>Connect the Else branch</w:t>
      </w:r>
      <w:r>
        <w:br/>
        <w:t>to the appropriate block in the script.</w:t>
      </w:r>
      <w:r>
        <w:br/>
        <w:t>CCSP Designer Help - Tenant - 7.4</w:t>
      </w:r>
      <w:r>
        <w:br/>
        <w:t>166</w:t>
      </w:r>
      <w:r>
        <w:br/>
      </w:r>
    </w:p>
    <w:p w14:paraId="429A14D3" w14:textId="77777777" w:rsidR="00416FC7" w:rsidRDefault="00416FC7" w:rsidP="00416FC7">
      <w:r>
        <w:t>Optional Parameters</w:t>
      </w:r>
      <w:r>
        <w:br/>
        <w:t>Optional parameter values are available for the life of the call. These values are also available to the agent for</w:t>
      </w:r>
      <w:r>
        <w:br/>
        <w:t xml:space="preserve">use in third party integrations. Two examples of possible optional parameters are </w:t>
      </w:r>
      <w:proofErr w:type="spellStart"/>
      <w:r>
        <w:t>Account_ID</w:t>
      </w:r>
      <w:proofErr w:type="spellEnd"/>
      <w:r>
        <w:t xml:space="preserve"> and</w:t>
      </w:r>
      <w:r>
        <w:br/>
      </w:r>
      <w:proofErr w:type="spellStart"/>
      <w:r>
        <w:t>IncidentNumber</w:t>
      </w:r>
      <w:proofErr w:type="spellEnd"/>
      <w:r>
        <w:t>.</w:t>
      </w:r>
      <w:r>
        <w:br/>
        <w:t xml:space="preserve">For example, you can set an optional parameter in IVR named </w:t>
      </w:r>
      <w:proofErr w:type="spellStart"/>
      <w:r>
        <w:t>PathToWavFiles</w:t>
      </w:r>
      <w:proofErr w:type="spellEnd"/>
      <w:r>
        <w:t xml:space="preserve"> and use it in every Play Audio</w:t>
      </w:r>
      <w:r>
        <w:br/>
        <w:t>block as follows: $</w:t>
      </w:r>
      <w:proofErr w:type="spellStart"/>
      <w:r>
        <w:t>CallData.Option</w:t>
      </w:r>
      <w:proofErr w:type="spellEnd"/>
      <w:r>
        <w:t>("</w:t>
      </w:r>
      <w:proofErr w:type="spellStart"/>
      <w:r>
        <w:t>PathToWavFiles</w:t>
      </w:r>
      <w:proofErr w:type="spellEnd"/>
      <w:r>
        <w:t>")$Greeting.wav to use a set of previously created</w:t>
      </w:r>
      <w:r>
        <w:br/>
        <w:t xml:space="preserve">scripts without needing to edit every </w:t>
      </w:r>
      <w:proofErr w:type="spellStart"/>
      <w:r>
        <w:t>PlayAudio</w:t>
      </w:r>
      <w:proofErr w:type="spellEnd"/>
      <w:r>
        <w:t xml:space="preserve"> block, or to set the language of the .wav files.</w:t>
      </w:r>
      <w:r>
        <w:br/>
        <w:t>Note</w:t>
      </w:r>
      <w:r>
        <w:br/>
        <w:t>By default, optional parameters are not stored in the historical database because they would consume a</w:t>
      </w:r>
      <w:r>
        <w:br/>
        <w:t>very large amount of storage. If you want to store optional parameters in the historical database, estimate</w:t>
      </w:r>
      <w:r>
        <w:br/>
        <w:t>the additional storage requirements and request Enghouse Technical Support's assistance.</w:t>
      </w:r>
      <w:r>
        <w:br/>
        <w:t>Properties</w:t>
      </w:r>
      <w:r>
        <w:br/>
        <w:t>Values</w:t>
      </w:r>
      <w:r>
        <w:br/>
        <w:t>Description</w:t>
      </w:r>
      <w:r>
        <w:br/>
        <w:t>Parameter Name</w:t>
      </w:r>
      <w:r>
        <w:br/>
        <w:t>String</w:t>
      </w:r>
      <w:r>
        <w:br/>
        <w:t>Name of the parameter.</w:t>
      </w:r>
      <w:r>
        <w:br/>
        <w:t>Optional parameter names are case sensitive.</w:t>
      </w:r>
      <w:r>
        <w:br/>
        <w:t>Parameter Value</w:t>
      </w:r>
      <w:r>
        <w:br/>
        <w:t>String (Boolean number)</w:t>
      </w:r>
      <w:r>
        <w:br/>
        <w:t>Value of the parameter.</w:t>
      </w:r>
      <w:r>
        <w:br/>
        <w:t>Real-Time Speech Analytics</w:t>
      </w:r>
      <w:r>
        <w:br/>
        <w:t>To enable the output of recording files for post call analysis using the batch-mode integration with Real-Time</w:t>
      </w:r>
      <w:r>
        <w:br/>
        <w:t>Speech Analytics (</w:t>
      </w:r>
      <w:proofErr w:type="spellStart"/>
      <w:r>
        <w:t>VoiceCoach</w:t>
      </w:r>
      <w:proofErr w:type="spellEnd"/>
      <w:r>
        <w:t xml:space="preserve">), include an optional parameter called </w:t>
      </w:r>
      <w:proofErr w:type="spellStart"/>
      <w:r>
        <w:t>EVCConfiguration</w:t>
      </w:r>
      <w:proofErr w:type="spellEnd"/>
      <w:r>
        <w:t xml:space="preserve"> for </w:t>
      </w:r>
      <w:r>
        <w:lastRenderedPageBreak/>
        <w:t>each call that you</w:t>
      </w:r>
      <w:r>
        <w:br/>
        <w:t>want processed. This parameter contains the name of the configuration to use.</w:t>
      </w:r>
      <w:r>
        <w:br/>
        <w:t>The actual value does not matter to CCSP, its existence means the DTR will process the recording and output</w:t>
      </w:r>
      <w:r>
        <w:br/>
        <w:t>the relevant files for Real-Time Speech Analytics. The value of this parameter is included in the resulting .</w:t>
      </w:r>
      <w:proofErr w:type="spellStart"/>
      <w:r>
        <w:t>dat</w:t>
      </w:r>
      <w:proofErr w:type="spellEnd"/>
      <w:r>
        <w:br/>
        <w:t>files.</w:t>
      </w:r>
      <w:r>
        <w:br/>
        <w:t xml:space="preserve">CCSP UI </w:t>
      </w:r>
      <w:proofErr w:type="spellStart"/>
      <w:r>
        <w:t>CustomRing</w:t>
      </w:r>
      <w:proofErr w:type="spellEnd"/>
      <w:r>
        <w:t xml:space="preserve"> parameter</w:t>
      </w:r>
      <w:r>
        <w:br/>
        <w:t>Note</w:t>
      </w:r>
      <w:r>
        <w:br/>
        <w:t>l</w:t>
      </w:r>
      <w:r>
        <w:br/>
        <w:t xml:space="preserve">CCSP UI was previously called </w:t>
      </w:r>
      <w:proofErr w:type="spellStart"/>
      <w:r>
        <w:t>TouchPoint</w:t>
      </w:r>
      <w:proofErr w:type="spellEnd"/>
      <w:r>
        <w:t>.</w:t>
      </w:r>
      <w:r>
        <w:br/>
        <w:t>l</w:t>
      </w:r>
      <w:r>
        <w:br/>
        <w:t>If an agent selects auto-answer then CCSP does not play the ring tone. This setting is only for CCSP UI,</w:t>
      </w:r>
      <w:r>
        <w:br/>
        <w:t>not IP phones or alternative devices.</w:t>
      </w:r>
      <w:r>
        <w:br/>
        <w:t xml:space="preserve">A unique optional parameter is available for CCSP UI: </w:t>
      </w:r>
      <w:proofErr w:type="spellStart"/>
      <w:r>
        <w:t>CustomRing</w:t>
      </w:r>
      <w:proofErr w:type="spellEnd"/>
      <w:r>
        <w:t>.</w:t>
      </w:r>
      <w:r>
        <w:br/>
        <w:t>CCSP Designer Help - Tenant - 7.4</w:t>
      </w:r>
      <w:r>
        <w:br/>
        <w:t>167</w:t>
      </w:r>
      <w:r>
        <w:br/>
      </w:r>
    </w:p>
    <w:p w14:paraId="2C1DB2E7" w14:textId="77777777" w:rsidR="00416FC7" w:rsidRDefault="00416FC7" w:rsidP="00416FC7">
      <w:r>
        <w:t>Use this optional parameter to send a customized ring file location (URL) when a call is delivered to CCSP UI.</w:t>
      </w:r>
      <w:r>
        <w:br/>
        <w:t>This ring file can be used to announce any desired message to an agent before the call is picked up.</w:t>
      </w:r>
      <w:r>
        <w:br/>
        <w:t xml:space="preserve">CCSP UI looks for a </w:t>
      </w:r>
      <w:proofErr w:type="spellStart"/>
      <w:r>
        <w:t>CustomRing</w:t>
      </w:r>
      <w:proofErr w:type="spellEnd"/>
      <w:r>
        <w:t xml:space="preserve"> optional parameter. This parameter should contain the URL for the desired</w:t>
      </w:r>
      <w:r>
        <w:br/>
        <w:t>ring file.</w:t>
      </w:r>
      <w:r>
        <w:br/>
        <w:t>If this parameter is present, CCSP UI ignores ring preferences and uses the ring file specified in the</w:t>
      </w:r>
      <w:r>
        <w:br/>
      </w:r>
      <w:proofErr w:type="spellStart"/>
      <w:r>
        <w:t>CustomRing</w:t>
      </w:r>
      <w:proofErr w:type="spellEnd"/>
      <w:r>
        <w:t xml:space="preserve"> optional parameter.</w:t>
      </w:r>
      <w:r>
        <w:br/>
        <w:t>CCSP Designer Help - Tenant - 7.4</w:t>
      </w:r>
      <w:r>
        <w:br/>
        <w:t>168</w:t>
      </w:r>
      <w:r>
        <w:br/>
      </w:r>
    </w:p>
    <w:p w14:paraId="0A651001" w14:textId="77777777" w:rsidR="00416FC7" w:rsidRDefault="00416FC7" w:rsidP="00416FC7">
      <w:r>
        <w:t>Percent Allocated</w:t>
      </w:r>
      <w:r>
        <w:br/>
        <w:t>This block sets the percentage point (based, for example, on the number of calls handled) at which calls are</w:t>
      </w:r>
      <w:r>
        <w:br/>
        <w:t>sent along different paths.</w:t>
      </w:r>
      <w:r>
        <w:br/>
        <w:t>All percent case blocks must add up to 100%.</w:t>
      </w:r>
      <w:r>
        <w:br/>
        <w:t>Configure the Percent Allocated block</w:t>
      </w:r>
      <w:r>
        <w:br/>
        <w:t>1.</w:t>
      </w:r>
      <w:r>
        <w:br/>
        <w:t>Right-click the block and click Add Case.</w:t>
      </w:r>
      <w:r>
        <w:br/>
        <w:t>2.</w:t>
      </w:r>
      <w:r>
        <w:br/>
        <w:t>In the Add percentage dialog, enter the percentage and click OK.</w:t>
      </w:r>
      <w:r>
        <w:br/>
      </w:r>
      <w:r>
        <w:lastRenderedPageBreak/>
        <w:t>3.</w:t>
      </w:r>
      <w:r>
        <w:br/>
        <w:t>Repeat steps 1-2 to add the percentages you need.</w:t>
      </w:r>
      <w:r>
        <w:br/>
        <w:t>CCSP Designer Help - Tenant - 7.4</w:t>
      </w:r>
      <w:r>
        <w:br/>
        <w:t>169</w:t>
      </w:r>
      <w:r>
        <w:br/>
      </w:r>
    </w:p>
    <w:p w14:paraId="62239FCC" w14:textId="77777777" w:rsidR="00416FC7" w:rsidRDefault="00416FC7" w:rsidP="00416FC7">
      <w:r>
        <w:t>Play Audio</w:t>
      </w:r>
      <w:r>
        <w:br/>
        <w:t>VCS only.</w:t>
      </w:r>
      <w:r>
        <w:br/>
        <w:t>This block plays an audio (.wav) file to the caller.</w:t>
      </w:r>
      <w:r>
        <w:br/>
        <w:t>Note</w:t>
      </w:r>
      <w:r>
        <w:br/>
      </w:r>
      <w:proofErr w:type="spellStart"/>
      <w:r>
        <w:t>PlayAudio</w:t>
      </w:r>
      <w:proofErr w:type="spellEnd"/>
      <w:r>
        <w:t xml:space="preserve"> only works in IVR, </w:t>
      </w:r>
      <w:proofErr w:type="spellStart"/>
      <w:r>
        <w:t>IVRTimeOut</w:t>
      </w:r>
      <w:proofErr w:type="spellEnd"/>
      <w:r>
        <w:t xml:space="preserve">, </w:t>
      </w:r>
      <w:proofErr w:type="spellStart"/>
      <w:r>
        <w:t>CallRejected</w:t>
      </w:r>
      <w:proofErr w:type="spellEnd"/>
      <w:r>
        <w:t xml:space="preserve">, </w:t>
      </w:r>
      <w:proofErr w:type="spellStart"/>
      <w:r>
        <w:t>MusicOnHold</w:t>
      </w:r>
      <w:proofErr w:type="spellEnd"/>
      <w:r>
        <w:t xml:space="preserve">, and </w:t>
      </w:r>
      <w:proofErr w:type="spellStart"/>
      <w:r>
        <w:t>MusicOnHoldWhileInQueue</w:t>
      </w:r>
      <w:proofErr w:type="spellEnd"/>
      <w:r>
        <w:br/>
        <w:t>events.</w:t>
      </w:r>
      <w:r>
        <w:br/>
        <w:t>Properties</w:t>
      </w:r>
      <w:r>
        <w:br/>
        <w:t>Values</w:t>
      </w:r>
      <w:r>
        <w:br/>
        <w:t>Description</w:t>
      </w:r>
      <w:r>
        <w:br/>
        <w:t>Audio file</w:t>
      </w:r>
      <w:r>
        <w:br/>
        <w:t>Filename</w:t>
      </w:r>
      <w:r>
        <w:br/>
        <w:t>Enter a URL address to the file you wish to play.</w:t>
      </w:r>
      <w:r>
        <w:br/>
        <w:t>Termination</w:t>
      </w:r>
      <w:r>
        <w:br/>
        <w:t>Digits</w:t>
      </w:r>
      <w:r>
        <w:br/>
        <w:t>0-9 # and *</w:t>
      </w:r>
      <w:r>
        <w:br/>
        <w:t>Enter digit(s), # or *. These value(s) can be used by the caller to terminate</w:t>
      </w:r>
      <w:r>
        <w:br/>
        <w:t>this command.</w:t>
      </w:r>
      <w:r>
        <w:br/>
        <w:t>For example, to allow any touch tone to be a termination digit, set this to</w:t>
      </w:r>
      <w:r>
        <w:br/>
        <w:t>1234567890#*</w:t>
      </w:r>
      <w:r>
        <w:br/>
        <w:t>Clear Digits</w:t>
      </w:r>
      <w:r>
        <w:br/>
        <w:t>Yes or No</w:t>
      </w:r>
      <w:r>
        <w:br/>
        <w:t>Clear the digit buffer of any digits entered before playing the audio file.</w:t>
      </w:r>
      <w:r>
        <w:br/>
        <w:t>This should be set to No unless digits from a previous Get Digits block need</w:t>
      </w:r>
      <w:r>
        <w:br/>
        <w:t>to be cleared. Since callers often become familiar with your IVR and enter</w:t>
      </w:r>
      <w:r>
        <w:br/>
        <w:t>the digits for 2 or 3 prompts ahead, if you clear the digits you delete the</w:t>
      </w:r>
      <w:r>
        <w:br/>
        <w:t>entries for the next one (or more) Get Digits block(s).</w:t>
      </w:r>
      <w:r>
        <w:br/>
        <w:t>Line</w:t>
      </w:r>
      <w:r>
        <w:br/>
        <w:t>Inbound</w:t>
      </w:r>
      <w:r>
        <w:br/>
        <w:t>The .wav file is played to the original (incoming) caller.</w:t>
      </w:r>
      <w:r>
        <w:br/>
        <w:t>Outbound</w:t>
      </w:r>
      <w:r>
        <w:br/>
        <w:t>The .wav file is played to the transferee (the party to whom the call is</w:t>
      </w:r>
      <w:r>
        <w:br/>
        <w:t>transferred).</w:t>
      </w:r>
      <w:r>
        <w:br/>
        <w:t>Async Mode</w:t>
      </w:r>
      <w:r>
        <w:br/>
        <w:t>Yes or No</w:t>
      </w:r>
      <w:r>
        <w:br/>
        <w:t>Async Mode allows the script to do other tasks, for example, to verify a</w:t>
      </w:r>
      <w:r>
        <w:br/>
      </w:r>
      <w:proofErr w:type="spellStart"/>
      <w:r>
        <w:t>customers</w:t>
      </w:r>
      <w:proofErr w:type="spellEnd"/>
      <w:r>
        <w:t xml:space="preserve"> ID number from a database, while a .wav file plays. The default is</w:t>
      </w:r>
      <w:r>
        <w:br/>
        <w:t>No.</w:t>
      </w:r>
      <w:r>
        <w:br/>
      </w:r>
      <w:r>
        <w:lastRenderedPageBreak/>
        <w:t>Caution</w:t>
      </w:r>
      <w:r>
        <w:br/>
        <w:t>Asynchronous playback should only be used for one .wav file at a time.</w:t>
      </w:r>
      <w:r>
        <w:br/>
        <w:t>Attempting to use Async Mode for multiple simultaneous .wav files can</w:t>
      </w:r>
      <w:r>
        <w:br/>
        <w:t>produce unpredictable results.</w:t>
      </w:r>
      <w:r>
        <w:br/>
        <w:t>CCSP Designer Help - Tenant - 7.4</w:t>
      </w:r>
      <w:r>
        <w:br/>
        <w:t>170</w:t>
      </w:r>
      <w:r>
        <w:br/>
      </w:r>
    </w:p>
    <w:p w14:paraId="0BB6401C" w14:textId="77777777" w:rsidR="00416FC7" w:rsidRDefault="00416FC7" w:rsidP="00416FC7">
      <w:r>
        <w:t>Play Date</w:t>
      </w:r>
      <w:r>
        <w:br/>
        <w:t>VCS only.</w:t>
      </w:r>
      <w:r>
        <w:br/>
        <w:t>This block plays a specific date to the caller.</w:t>
      </w:r>
      <w:r>
        <w:br/>
        <w:t>Properties</w:t>
      </w:r>
      <w:r>
        <w:br/>
        <w:t>Values</w:t>
      </w:r>
      <w:r>
        <w:br/>
        <w:t>Description</w:t>
      </w:r>
      <w:r>
        <w:br/>
        <w:t>Date</w:t>
      </w:r>
      <w:r>
        <w:br/>
        <w:t>Digits only, no</w:t>
      </w:r>
      <w:r>
        <w:br/>
        <w:t>text.</w:t>
      </w:r>
      <w:r>
        <w:br/>
        <w:t>The date to play, as specified in the Date Format property. Must be in</w:t>
      </w:r>
      <w:r>
        <w:br/>
        <w:t>the same format as specified in the Date Format property.</w:t>
      </w:r>
      <w:r>
        <w:br/>
        <w:t>Typically, the value of a variable set earlier in the script is entered into</w:t>
      </w:r>
      <w:r>
        <w:br/>
        <w:t>this field, for example,  $</w:t>
      </w:r>
      <w:proofErr w:type="spellStart"/>
      <w:r>
        <w:t>TransactionDate</w:t>
      </w:r>
      <w:proofErr w:type="spellEnd"/>
      <w:r>
        <w:t>$.</w:t>
      </w:r>
      <w:r>
        <w:br/>
        <w:t>Note</w:t>
      </w:r>
      <w:r>
        <w:br/>
        <w:t>Entering $Now$ does not work since it gives the date and time and the</w:t>
      </w:r>
      <w:r>
        <w:br/>
        <w:t>date format does not match any of the date formats for this block. To</w:t>
      </w:r>
      <w:r>
        <w:br/>
        <w:t>use Now, change the value to match the chosen date format.</w:t>
      </w:r>
      <w:r>
        <w:br/>
        <w:t xml:space="preserve">For example, if Date Format = </w:t>
      </w:r>
      <w:proofErr w:type="spellStart"/>
      <w:r>
        <w:t>yymmdd</w:t>
      </w:r>
      <w:proofErr w:type="spellEnd"/>
      <w:r>
        <w:t>, this is a 6-digit number, such as</w:t>
      </w:r>
      <w:r>
        <w:br/>
        <w:t>010130</w:t>
      </w:r>
      <w:r>
        <w:br/>
        <w:t>Termination</w:t>
      </w:r>
      <w:r>
        <w:br/>
        <w:t>Digits</w:t>
      </w:r>
      <w:r>
        <w:br/>
        <w:t>0-9 # and *</w:t>
      </w:r>
      <w:r>
        <w:br/>
        <w:t>Enter digit(s), # or *. These value(s) can be used by the caller to</w:t>
      </w:r>
      <w:r>
        <w:br/>
        <w:t>terminate this command.</w:t>
      </w:r>
      <w:r>
        <w:br/>
        <w:t>For example, to allow any touch tone to be a termination digit, set this</w:t>
      </w:r>
      <w:r>
        <w:br/>
        <w:t>to 1234567890*#</w:t>
      </w:r>
      <w:r>
        <w:br/>
        <w:t>Clear Digits</w:t>
      </w:r>
      <w:r>
        <w:br/>
        <w:t>Yes or No</w:t>
      </w:r>
      <w:r>
        <w:br/>
        <w:t>Clear the digit buffer of any digits entered prior playing the date. This</w:t>
      </w:r>
      <w:r>
        <w:br/>
        <w:t>should be set to No by default.</w:t>
      </w:r>
      <w:r>
        <w:br/>
        <w:t>Date Format</w:t>
      </w:r>
      <w:r>
        <w:br/>
      </w:r>
      <w:proofErr w:type="spellStart"/>
      <w:r>
        <w:t>yyyymmddhhnn</w:t>
      </w:r>
      <w:proofErr w:type="spellEnd"/>
      <w:r>
        <w:br/>
      </w:r>
      <w:proofErr w:type="spellStart"/>
      <w:r>
        <w:t>yyyymmdd</w:t>
      </w:r>
      <w:proofErr w:type="spellEnd"/>
      <w:r>
        <w:br/>
      </w:r>
      <w:proofErr w:type="spellStart"/>
      <w:r>
        <w:t>yymmddhhnn</w:t>
      </w:r>
      <w:proofErr w:type="spellEnd"/>
      <w:r>
        <w:br/>
      </w:r>
      <w:proofErr w:type="spellStart"/>
      <w:r>
        <w:t>yymmdd</w:t>
      </w:r>
      <w:proofErr w:type="spellEnd"/>
      <w:r>
        <w:br/>
      </w:r>
      <w:proofErr w:type="spellStart"/>
      <w:r>
        <w:t>mmddhhnn</w:t>
      </w:r>
      <w:proofErr w:type="spellEnd"/>
      <w:r>
        <w:br/>
      </w:r>
      <w:proofErr w:type="spellStart"/>
      <w:r>
        <w:lastRenderedPageBreak/>
        <w:t>mmddhhnnss</w:t>
      </w:r>
      <w:proofErr w:type="spellEnd"/>
      <w:r>
        <w:br/>
      </w:r>
      <w:proofErr w:type="spellStart"/>
      <w:r>
        <w:t>hhnnss</w:t>
      </w:r>
      <w:proofErr w:type="spellEnd"/>
      <w:r>
        <w:br/>
      </w:r>
      <w:proofErr w:type="spellStart"/>
      <w:r>
        <w:t>hhnn</w:t>
      </w:r>
      <w:proofErr w:type="spellEnd"/>
      <w:r>
        <w:br/>
        <w:t>Format in which the output date is spoken, where:</w:t>
      </w:r>
      <w:r>
        <w:br/>
        <w:t>l</w:t>
      </w:r>
      <w:r>
        <w:br/>
      </w:r>
      <w:proofErr w:type="spellStart"/>
      <w:r>
        <w:t>yyyy</w:t>
      </w:r>
      <w:proofErr w:type="spellEnd"/>
      <w:r>
        <w:t xml:space="preserve"> = four-digit year</w:t>
      </w:r>
      <w:r>
        <w:br/>
        <w:t>l</w:t>
      </w:r>
      <w:r>
        <w:br/>
      </w:r>
      <w:proofErr w:type="spellStart"/>
      <w:r>
        <w:t>yy</w:t>
      </w:r>
      <w:proofErr w:type="spellEnd"/>
      <w:r>
        <w:t xml:space="preserve"> = two-digit year</w:t>
      </w:r>
      <w:r>
        <w:br/>
        <w:t>l</w:t>
      </w:r>
      <w:r>
        <w:br/>
        <w:t>mm = two-digit month</w:t>
      </w:r>
      <w:r>
        <w:br/>
        <w:t>l</w:t>
      </w:r>
      <w:r>
        <w:br/>
        <w:t>dd = two-digit day</w:t>
      </w:r>
      <w:r>
        <w:br/>
        <w:t>l</w:t>
      </w:r>
      <w:r>
        <w:br/>
      </w:r>
      <w:proofErr w:type="spellStart"/>
      <w:r>
        <w:t>hh</w:t>
      </w:r>
      <w:proofErr w:type="spellEnd"/>
      <w:r>
        <w:t xml:space="preserve"> = two-digit hour</w:t>
      </w:r>
      <w:r>
        <w:br/>
        <w:t>l</w:t>
      </w:r>
      <w:r>
        <w:br/>
      </w:r>
      <w:proofErr w:type="spellStart"/>
      <w:r>
        <w:t>nn</w:t>
      </w:r>
      <w:proofErr w:type="spellEnd"/>
      <w:r>
        <w:t xml:space="preserve"> = two-digit minute</w:t>
      </w:r>
      <w:r>
        <w:br/>
        <w:t>l</w:t>
      </w:r>
      <w:r>
        <w:br/>
        <w:t>ss = two-digit seconds</w:t>
      </w:r>
      <w:r>
        <w:br/>
        <w:t>Note</w:t>
      </w:r>
      <w:r>
        <w:br/>
        <w:t xml:space="preserve">Default year: If </w:t>
      </w:r>
      <w:proofErr w:type="spellStart"/>
      <w:r>
        <w:t>yy</w:t>
      </w:r>
      <w:proofErr w:type="spellEnd"/>
      <w:r>
        <w:t xml:space="preserve"> and </w:t>
      </w:r>
      <w:proofErr w:type="spellStart"/>
      <w:r>
        <w:t>yyyy</w:t>
      </w:r>
      <w:proofErr w:type="spellEnd"/>
      <w:r>
        <w:t xml:space="preserve"> are omitted, the current year is played.</w:t>
      </w:r>
      <w:r>
        <w:br/>
        <w:t>Line</w:t>
      </w:r>
      <w:r>
        <w:br/>
        <w:t>Inbound</w:t>
      </w:r>
      <w:r>
        <w:br/>
        <w:t>The .wav file is played to the original (incoming) caller.</w:t>
      </w:r>
      <w:r>
        <w:br/>
        <w:t>CCSP Designer Help - Tenant - 7.4</w:t>
      </w:r>
      <w:r>
        <w:br/>
        <w:t>171</w:t>
      </w:r>
      <w:r>
        <w:br/>
      </w:r>
    </w:p>
    <w:p w14:paraId="69C63455" w14:textId="77777777" w:rsidR="00416FC7" w:rsidRDefault="00416FC7" w:rsidP="00416FC7">
      <w:r>
        <w:t>Properties</w:t>
      </w:r>
      <w:r>
        <w:br/>
        <w:t>Values</w:t>
      </w:r>
      <w:r>
        <w:br/>
        <w:t>Description</w:t>
      </w:r>
      <w:r>
        <w:br/>
        <w:t>Outbound</w:t>
      </w:r>
      <w:r>
        <w:br/>
        <w:t>The .wav file is played to the transferee (the party to whom the call is</w:t>
      </w:r>
      <w:r>
        <w:br/>
        <w:t>transferred).</w:t>
      </w:r>
      <w:r>
        <w:br/>
        <w:t>Async Mode</w:t>
      </w:r>
      <w:r>
        <w:br/>
        <w:t>Yes or No</w:t>
      </w:r>
      <w:r>
        <w:br/>
        <w:t>Allow asynchronous playback of a .wav file. The default is No.</w:t>
      </w:r>
      <w:r>
        <w:br/>
        <w:t>Caution</w:t>
      </w:r>
      <w:r>
        <w:br/>
        <w:t>Asynchronous playback should only be used for one .wav file at a time.</w:t>
      </w:r>
      <w:r>
        <w:br/>
        <w:t>Attempting to use Async Mode for multiple simultaneous .wav files can</w:t>
      </w:r>
      <w:r>
        <w:br/>
        <w:t>produce unpredictable results.</w:t>
      </w:r>
      <w:r>
        <w:br/>
        <w:t>Note</w:t>
      </w:r>
      <w:r>
        <w:br/>
        <w:t>The Play Date, Play Money, and Play Number blocks use prerecorded .wav files to read the date, dollar</w:t>
      </w:r>
      <w:r>
        <w:br/>
        <w:t xml:space="preserve">amount or number to the caller. These files are provided in English only but the service </w:t>
      </w:r>
      <w:r>
        <w:lastRenderedPageBreak/>
        <w:t>provider may have</w:t>
      </w:r>
      <w:r>
        <w:br/>
        <w:t>recordings in other languages created by outside companies.</w:t>
      </w:r>
      <w:r>
        <w:br/>
        <w:t>CCSP Designer Help - Tenant - 7.4</w:t>
      </w:r>
      <w:r>
        <w:br/>
        <w:t>172</w:t>
      </w:r>
      <w:r>
        <w:br/>
      </w:r>
    </w:p>
    <w:p w14:paraId="73D289A0" w14:textId="77777777" w:rsidR="00416FC7" w:rsidRDefault="00416FC7" w:rsidP="00416FC7">
      <w:r>
        <w:t>Play Greeting</w:t>
      </w:r>
      <w:r>
        <w:br/>
        <w:t>This block plays a message to the caller and to the agent.</w:t>
      </w:r>
      <w:r>
        <w:br/>
        <w:t>Properties</w:t>
      </w:r>
      <w:r>
        <w:br/>
        <w:t>Values</w:t>
      </w:r>
      <w:r>
        <w:br/>
        <w:t>Description</w:t>
      </w:r>
      <w:r>
        <w:br/>
        <w:t>Greeting</w:t>
      </w:r>
      <w:r>
        <w:br/>
        <w:t>Text</w:t>
      </w:r>
      <w:r>
        <w:br/>
        <w:t>Path to .wav file to play or text to speech.</w:t>
      </w:r>
      <w:r>
        <w:br/>
        <w:t>If Agent Greeting is blank, both the agent and customer hear this message.</w:t>
      </w:r>
      <w:r>
        <w:br/>
        <w:t>Agent</w:t>
      </w:r>
      <w:r>
        <w:br/>
        <w:t>Greeting</w:t>
      </w:r>
      <w:r>
        <w:br/>
        <w:t>Text</w:t>
      </w:r>
      <w:r>
        <w:br/>
        <w:t>Optional path to .wav file to play or text to speech presented only to the agent</w:t>
      </w:r>
      <w:r>
        <w:br/>
        <w:t>before answering the call, for example, Incoming call from Sales.</w:t>
      </w:r>
      <w:r>
        <w:br/>
        <w:t>Note</w:t>
      </w:r>
      <w:r>
        <w:br/>
        <w:t>l</w:t>
      </w:r>
      <w:r>
        <w:br/>
        <w:t>To use Agent Greeting, you must also have a caller Greeting.</w:t>
      </w:r>
      <w:r>
        <w:br/>
        <w:t>l</w:t>
      </w:r>
      <w:r>
        <w:br/>
        <w:t>To avoid either party hearing silence, we recommend that the Greeting and</w:t>
      </w:r>
      <w:r>
        <w:br/>
        <w:t>Agent Greeting files are the same duration.</w:t>
      </w:r>
      <w:r>
        <w:br/>
        <w:t>Async Mode</w:t>
      </w:r>
      <w:r>
        <w:br/>
        <w:t>Yes or</w:t>
      </w:r>
      <w:r>
        <w:br/>
        <w:t>No</w:t>
      </w:r>
      <w:r>
        <w:br/>
        <w:t>Async Mode allows the script to do other tasks, for example, to verify a</w:t>
      </w:r>
      <w:r>
        <w:br/>
        <w:t>customer's ID number from a database, while a .wav file plays. The default is No.</w:t>
      </w:r>
      <w:r>
        <w:br/>
        <w:t>Note</w:t>
      </w:r>
      <w:r>
        <w:br/>
        <w:t>l</w:t>
      </w:r>
      <w:r>
        <w:br/>
        <w:t>If you use Async Mode, to ensure that CCSP plays the complete messages to</w:t>
      </w:r>
      <w:r>
        <w:br/>
        <w:t>the relevant parties, we recommended that you follow this block with an Agent</w:t>
      </w:r>
      <w:r>
        <w:br/>
        <w:t>Greeting block in Sync Mode that plays media files that last a few milliseconds.</w:t>
      </w:r>
      <w:r>
        <w:br/>
        <w:t>Otherwise, CCSP plays neither message because it executes the next block and</w:t>
      </w:r>
      <w:r>
        <w:br/>
        <w:t>connects the call.</w:t>
      </w:r>
      <w:r>
        <w:br/>
        <w:t>l</w:t>
      </w:r>
      <w:r>
        <w:br/>
        <w:t>If you don't use Async Mode, both messages will finish before the script moves</w:t>
      </w:r>
      <w:r>
        <w:br/>
        <w:t>to the next block.</w:t>
      </w:r>
      <w:r>
        <w:br/>
        <w:t>Comment</w:t>
      </w:r>
      <w:r>
        <w:br/>
        <w:t>Text</w:t>
      </w:r>
      <w:r>
        <w:br/>
        <w:t>Optional text you can enter to describe what this block does in your script.</w:t>
      </w:r>
      <w:r>
        <w:br/>
      </w:r>
      <w:r>
        <w:lastRenderedPageBreak/>
        <w:t>CCSP Designer Help - Tenant - 7.4</w:t>
      </w:r>
      <w:r>
        <w:br/>
        <w:t>173</w:t>
      </w:r>
      <w:r>
        <w:br/>
      </w:r>
    </w:p>
    <w:p w14:paraId="6EF6BCC7" w14:textId="77777777" w:rsidR="00416FC7" w:rsidRDefault="00416FC7" w:rsidP="00416FC7">
      <w:r>
        <w:t>Play Money</w:t>
      </w:r>
      <w:r>
        <w:br/>
        <w:t>VCS only.</w:t>
      </w:r>
      <w:r>
        <w:br/>
        <w:t>This block plays a specific dollar or dollar-and-cents amount to the caller.</w:t>
      </w:r>
      <w:r>
        <w:br/>
        <w:t>Properties</w:t>
      </w:r>
      <w:r>
        <w:br/>
        <w:t>Values</w:t>
      </w:r>
      <w:r>
        <w:br/>
        <w:t>Description</w:t>
      </w:r>
      <w:r>
        <w:br/>
        <w:t>Dollar</w:t>
      </w:r>
      <w:r>
        <w:br/>
      </w:r>
      <w:proofErr w:type="spellStart"/>
      <w:r>
        <w:t>ddd</w:t>
      </w:r>
      <w:proofErr w:type="spellEnd"/>
      <w:r>
        <w:t xml:space="preserve"> or</w:t>
      </w:r>
      <w:r>
        <w:br/>
        <w:t>ddd.cc</w:t>
      </w:r>
      <w:r>
        <w:br/>
        <w:t>A monetary amount to play. In dollars only or dollars-and-cents format.</w:t>
      </w:r>
      <w:r>
        <w:br/>
        <w:t>Termination</w:t>
      </w:r>
      <w:r>
        <w:br/>
        <w:t>Digits</w:t>
      </w:r>
      <w:r>
        <w:br/>
        <w:t>0-9 # and *</w:t>
      </w:r>
      <w:r>
        <w:br/>
        <w:t>Enter digit(s), # or * . This value(s) can be used by the caller to terminate this</w:t>
      </w:r>
      <w:r>
        <w:br/>
        <w:t>command.</w:t>
      </w:r>
      <w:r>
        <w:br/>
        <w:t>For example, to allow any touch tone to be a termination digit, set this to</w:t>
      </w:r>
      <w:r>
        <w:br/>
        <w:t>1234567890#*</w:t>
      </w:r>
      <w:r>
        <w:br/>
        <w:t>Clear Digits</w:t>
      </w:r>
      <w:r>
        <w:br/>
        <w:t>Yes or No</w:t>
      </w:r>
      <w:r>
        <w:br/>
        <w:t>Clear the digit buffer of any digits entered prior to this command. This should</w:t>
      </w:r>
      <w:r>
        <w:br/>
        <w:t>be set to no by default.</w:t>
      </w:r>
      <w:r>
        <w:br/>
        <w:t>Line</w:t>
      </w:r>
      <w:r>
        <w:br/>
        <w:t>Inbound</w:t>
      </w:r>
      <w:r>
        <w:br/>
        <w:t>The .wav file is played to the original (incoming) caller.</w:t>
      </w:r>
      <w:r>
        <w:br/>
        <w:t>Outbound</w:t>
      </w:r>
      <w:r>
        <w:br/>
        <w:t>The .wav file is played to the transferee (the party to whom the call is</w:t>
      </w:r>
      <w:r>
        <w:br/>
        <w:t>transferred).</w:t>
      </w:r>
      <w:r>
        <w:br/>
        <w:t>Async Mode</w:t>
      </w:r>
      <w:r>
        <w:br/>
        <w:t>Yes or No</w:t>
      </w:r>
      <w:r>
        <w:br/>
        <w:t>Allow asynchronous playback of a .wav file. The default is No.</w:t>
      </w:r>
      <w:r>
        <w:br/>
        <w:t>Caution</w:t>
      </w:r>
      <w:r>
        <w:br/>
        <w:t>Asynchronous playback should only be used for one .wav file at a time.</w:t>
      </w:r>
      <w:r>
        <w:br/>
        <w:t>Attempting to use Async Mode for multiple simultaneous .wav files can</w:t>
      </w:r>
      <w:r>
        <w:br/>
        <w:t>produce unpredictable results.</w:t>
      </w:r>
      <w:r>
        <w:br/>
        <w:t>Note</w:t>
      </w:r>
      <w:r>
        <w:br/>
        <w:t>The Play Date, Play Money, and Play Number blocks use prerecorded wav files to "read" the date, dollar</w:t>
      </w:r>
      <w:r>
        <w:br/>
        <w:t>amount or number to the caller. These files are provided in English only but the service provider may have</w:t>
      </w:r>
      <w:r>
        <w:br/>
        <w:t>recordings in other languages created by outside companies.</w:t>
      </w:r>
      <w:r>
        <w:br/>
      </w:r>
      <w:r>
        <w:lastRenderedPageBreak/>
        <w:t>CCSP Designer Help - Tenant - 7.4</w:t>
      </w:r>
      <w:r>
        <w:br/>
        <w:t>174</w:t>
      </w:r>
      <w:r>
        <w:br/>
      </w:r>
    </w:p>
    <w:p w14:paraId="0AB50FAA" w14:textId="77777777" w:rsidR="00416FC7" w:rsidRDefault="00416FC7" w:rsidP="00416FC7">
      <w:r>
        <w:t>Play Number</w:t>
      </w:r>
      <w:r>
        <w:br/>
        <w:t>VCS only.</w:t>
      </w:r>
      <w:r>
        <w:br/>
        <w:t>This block plays a specific number to the caller.</w:t>
      </w:r>
      <w:r>
        <w:br/>
        <w:t>Properties</w:t>
      </w:r>
      <w:r>
        <w:br/>
        <w:t>Values</w:t>
      </w:r>
      <w:r>
        <w:br/>
        <w:t>Description</w:t>
      </w:r>
      <w:r>
        <w:br/>
        <w:t>Number</w:t>
      </w:r>
      <w:r>
        <w:br/>
      </w:r>
      <w:proofErr w:type="spellStart"/>
      <w:r>
        <w:t>Number</w:t>
      </w:r>
      <w:proofErr w:type="spellEnd"/>
      <w:r>
        <w:br/>
        <w:t>The number to play.</w:t>
      </w:r>
      <w:r>
        <w:br/>
        <w:t>Termination</w:t>
      </w:r>
      <w:r>
        <w:br/>
        <w:t>Digits</w:t>
      </w:r>
      <w:r>
        <w:br/>
        <w:t>0-9 # and *</w:t>
      </w:r>
      <w:r>
        <w:br/>
        <w:t>Enter digit(s), # or *. These value(s) can be used by the caller to terminate</w:t>
      </w:r>
      <w:r>
        <w:br/>
        <w:t>this command.</w:t>
      </w:r>
      <w:r>
        <w:br/>
        <w:t>For example, to allow any touch tone to be a termination digit, set this to</w:t>
      </w:r>
      <w:r>
        <w:br/>
        <w:t>1234567890#*</w:t>
      </w:r>
      <w:r>
        <w:br/>
        <w:t>Clear Digits</w:t>
      </w:r>
      <w:r>
        <w:br/>
        <w:t>Yes or No</w:t>
      </w:r>
      <w:r>
        <w:br/>
        <w:t>Clear the digit buffer of any digits entered prior to playing the number. This</w:t>
      </w:r>
      <w:r>
        <w:br/>
        <w:t>should be set to no by default.</w:t>
      </w:r>
      <w:r>
        <w:br/>
        <w:t>Format</w:t>
      </w:r>
      <w:r>
        <w:br/>
        <w:t>Number</w:t>
      </w:r>
      <w:r>
        <w:br/>
        <w:t>Play digits as cardinal number (123 = "one hundred and twenty-three")</w:t>
      </w:r>
      <w:r>
        <w:br/>
        <w:t>Ordinal</w:t>
      </w:r>
      <w:r>
        <w:br/>
        <w:t>Play digits as ordinal number (123 = "one hundred and twenty-third")</w:t>
      </w:r>
      <w:r>
        <w:br/>
        <w:t>Digits</w:t>
      </w:r>
      <w:r>
        <w:br/>
        <w:t>Play digits individually (123 = "one, two, three"). This format is ideal for</w:t>
      </w:r>
      <w:r>
        <w:br/>
        <w:t>playing back a number entered by the caller.</w:t>
      </w:r>
      <w:r>
        <w:br/>
        <w:t>For example, if the number 51389 was entered, the first Play Audio block can</w:t>
      </w:r>
      <w:r>
        <w:br/>
        <w:t>play "the customer ID you entered was" and then a Play Number block can</w:t>
      </w:r>
      <w:r>
        <w:br/>
        <w:t>play "five, one, three, eight, nine".</w:t>
      </w:r>
      <w:r>
        <w:br/>
        <w:t>Line</w:t>
      </w:r>
      <w:r>
        <w:br/>
        <w:t>Inbound</w:t>
      </w:r>
      <w:r>
        <w:br/>
        <w:t>The .wav file is played to the original (incoming) caller.</w:t>
      </w:r>
      <w:r>
        <w:br/>
        <w:t>Outbound</w:t>
      </w:r>
      <w:r>
        <w:br/>
        <w:t>The .wav file is played to the transferee (the party to whom the call is</w:t>
      </w:r>
      <w:r>
        <w:br/>
        <w:t>transferred).</w:t>
      </w:r>
      <w:r>
        <w:br/>
        <w:t>Async Mode</w:t>
      </w:r>
      <w:r>
        <w:br/>
        <w:t>Yes or No</w:t>
      </w:r>
      <w:r>
        <w:br/>
        <w:t>Allow asynchronous playback of a .wav file. The default is No.</w:t>
      </w:r>
      <w:r>
        <w:br/>
      </w:r>
      <w:r>
        <w:lastRenderedPageBreak/>
        <w:t>Caution</w:t>
      </w:r>
      <w:r>
        <w:br/>
        <w:t>Asynchronous playback should only be used for one .wav file at a time.</w:t>
      </w:r>
      <w:r>
        <w:br/>
        <w:t>Attempting to use Async Mode for multiple simultaneous .wav files can</w:t>
      </w:r>
      <w:r>
        <w:br/>
        <w:t>produce unpredictable results.</w:t>
      </w:r>
      <w:r>
        <w:br/>
        <w:t>Note</w:t>
      </w:r>
      <w:r>
        <w:br/>
        <w:t>The Play Date, Play Money, and Play Number blocks use prerecorded .wav files to read the date, dollar</w:t>
      </w:r>
      <w:r>
        <w:br/>
        <w:t>amount or number to the caller. These files are provided in English only but the service provider may have</w:t>
      </w:r>
      <w:r>
        <w:br/>
        <w:t>recordings in other languages created by outside companies.</w:t>
      </w:r>
      <w:r>
        <w:br/>
        <w:t>CCSP Designer Help - Tenant - 7.4</w:t>
      </w:r>
      <w:r>
        <w:br/>
        <w:t>175</w:t>
      </w:r>
      <w:r>
        <w:br/>
      </w:r>
    </w:p>
    <w:p w14:paraId="5F26997D" w14:textId="77777777" w:rsidR="00416FC7" w:rsidRDefault="00416FC7" w:rsidP="00416FC7">
      <w:r>
        <w:t>Play Text</w:t>
      </w:r>
      <w:r>
        <w:br/>
        <w:t>This block plays text to the caller.</w:t>
      </w:r>
      <w:r>
        <w:br/>
        <w:t>Properties</w:t>
      </w:r>
      <w:r>
        <w:br/>
        <w:t>Values</w:t>
      </w:r>
      <w:r>
        <w:br/>
        <w:t>Description</w:t>
      </w:r>
      <w:r>
        <w:br/>
        <w:t>Text to play</w:t>
      </w:r>
      <w:r>
        <w:br/>
        <w:t>Text or</w:t>
      </w:r>
      <w:r>
        <w:br/>
        <w:t>Speech</w:t>
      </w:r>
      <w:r>
        <w:br/>
        <w:t>Synthesis</w:t>
      </w:r>
      <w:r>
        <w:br/>
        <w:t>Mark Up</w:t>
      </w:r>
      <w:r>
        <w:br/>
        <w:t>Language</w:t>
      </w:r>
      <w:r>
        <w:br/>
        <w:t>(SSML).</w:t>
      </w:r>
      <w:r>
        <w:br/>
        <w:t>Text</w:t>
      </w:r>
      <w:r>
        <w:br/>
        <w:t>containing</w:t>
      </w:r>
      <w:r>
        <w:br/>
        <w:t>optional</w:t>
      </w:r>
      <w:r>
        <w:br/>
        <w:t>variables.</w:t>
      </w:r>
      <w:r>
        <w:br/>
        <w:t>Text containing optional variables. A variable has a format similar to the one</w:t>
      </w:r>
      <w:r>
        <w:br/>
        <w:t>in this example:</w:t>
      </w:r>
      <w:r>
        <w:br/>
        <w:t>"The number &lt; phone &gt;$</w:t>
      </w:r>
      <w:proofErr w:type="spellStart"/>
      <w:r>
        <w:t>line.DNIS</w:t>
      </w:r>
      <w:proofErr w:type="spellEnd"/>
      <w:r>
        <w:t>$ is unavailable."</w:t>
      </w:r>
      <w:r>
        <w:br/>
        <w:t>For more information on SSML, see http://www.w3.org/TR/ssml-sayas/.</w:t>
      </w:r>
      <w:r>
        <w:br/>
        <w:t>Speech Rate</w:t>
      </w:r>
      <w:r>
        <w:br/>
        <w:t>Slow,</w:t>
      </w:r>
      <w:r>
        <w:br/>
        <w:t>Medium</w:t>
      </w:r>
      <w:r>
        <w:br/>
        <w:t>(default) or</w:t>
      </w:r>
      <w:r>
        <w:br/>
        <w:t>Fast</w:t>
      </w:r>
      <w:r>
        <w:br/>
        <w:t>_</w:t>
      </w:r>
      <w:r>
        <w:br/>
        <w:t>Volume</w:t>
      </w:r>
      <w:r>
        <w:br/>
        <w:t>Soft, Medium</w:t>
      </w:r>
      <w:r>
        <w:br/>
        <w:t>(default) or</w:t>
      </w:r>
      <w:r>
        <w:br/>
        <w:t>Loud</w:t>
      </w:r>
      <w:r>
        <w:br/>
      </w:r>
      <w:r>
        <w:lastRenderedPageBreak/>
        <w:t>_</w:t>
      </w:r>
      <w:r>
        <w:br/>
        <w:t>Termination</w:t>
      </w:r>
      <w:r>
        <w:br/>
        <w:t>Digits</w:t>
      </w:r>
      <w:r>
        <w:br/>
        <w:t>0-9 * and #</w:t>
      </w:r>
      <w:r>
        <w:br/>
        <w:t>Numeric digit(s), # or * . The caller can use these value(s) to indicate the end</w:t>
      </w:r>
      <w:r>
        <w:br/>
        <w:t>of their response.</w:t>
      </w:r>
      <w:r>
        <w:br/>
        <w:t>When a termination digit is pressed, playback stops, and the script executes</w:t>
      </w:r>
      <w:r>
        <w:br/>
        <w:t>the next block.</w:t>
      </w:r>
      <w:r>
        <w:br/>
        <w:t>Clear Digits</w:t>
      </w:r>
      <w:r>
        <w:br/>
        <w:t>Yes or No</w:t>
      </w:r>
      <w:r>
        <w:br/>
        <w:t>Clear the digit buffer of any digits entered before playing the text file. The</w:t>
      </w:r>
      <w:r>
        <w:br/>
        <w:t>default is No.</w:t>
      </w:r>
      <w:r>
        <w:br/>
        <w:t>This should be set to No unless digits from a previous Get Digits block need</w:t>
      </w:r>
      <w:r>
        <w:br/>
        <w:t>to be cleared. Since callers often become familiar with your IVR and enter</w:t>
      </w:r>
      <w:r>
        <w:br/>
        <w:t>the digits for 2 or 3 prompts ahead, if you clear the digits, you delete the</w:t>
      </w:r>
      <w:r>
        <w:br/>
        <w:t>entries for the next one (or more) Get Digits block(s).</w:t>
      </w:r>
      <w:r>
        <w:br/>
        <w:t>Line</w:t>
      </w:r>
      <w:r>
        <w:br/>
        <w:t>Inbound</w:t>
      </w:r>
      <w:r>
        <w:br/>
        <w:t>The text file is played to the original (incoming) caller. The default is</w:t>
      </w:r>
      <w:r>
        <w:br/>
        <w:t>Inbound.</w:t>
      </w:r>
      <w:r>
        <w:br/>
        <w:t>Outbound</w:t>
      </w:r>
      <w:r>
        <w:br/>
        <w:t>The text file is played to the transferee (the party to whom the call is</w:t>
      </w:r>
      <w:r>
        <w:br/>
        <w:t>transferred).</w:t>
      </w:r>
      <w:r>
        <w:br/>
        <w:t>CCSP Designer Help - Tenant - 7.4</w:t>
      </w:r>
      <w:r>
        <w:br/>
        <w:t>176</w:t>
      </w:r>
      <w:r>
        <w:br/>
      </w:r>
    </w:p>
    <w:p w14:paraId="66DB3B1B" w14:textId="77777777" w:rsidR="00416FC7" w:rsidRDefault="00416FC7" w:rsidP="00416FC7">
      <w:r>
        <w:t>Properties</w:t>
      </w:r>
      <w:r>
        <w:br/>
        <w:t>Values</w:t>
      </w:r>
      <w:r>
        <w:br/>
        <w:t>Description</w:t>
      </w:r>
      <w:r>
        <w:br/>
        <w:t>Async Mode</w:t>
      </w:r>
      <w:r>
        <w:br/>
        <w:t>Yes or No</w:t>
      </w:r>
      <w:r>
        <w:br/>
        <w:t>Async Mode allows the script to do other tasks, for example, to verify a</w:t>
      </w:r>
      <w:r>
        <w:br/>
        <w:t>customer's ID number from a database, while a text file plays. The default is</w:t>
      </w:r>
      <w:r>
        <w:br/>
        <w:t>No.</w:t>
      </w:r>
      <w:r>
        <w:br/>
        <w:t>Caution</w:t>
      </w:r>
      <w:r>
        <w:br/>
        <w:t>Asynchronous playback should only be used for one text file at a time.</w:t>
      </w:r>
      <w:r>
        <w:br/>
        <w:t>Attempting to use Async Mode for multiple simultaneous text files can</w:t>
      </w:r>
      <w:r>
        <w:br/>
        <w:t>produce unpredictable results.</w:t>
      </w:r>
      <w:r>
        <w:br/>
        <w:t>Comment</w:t>
      </w:r>
      <w:r>
        <w:br/>
        <w:t>Text</w:t>
      </w:r>
      <w:r>
        <w:br/>
        <w:t>Optional description of what this block does in the script.</w:t>
      </w:r>
      <w:r>
        <w:br/>
        <w:t>CCSP Designer Help - Tenant - 7.4</w:t>
      </w:r>
      <w:r>
        <w:br/>
      </w:r>
      <w:r>
        <w:lastRenderedPageBreak/>
        <w:t>177</w:t>
      </w:r>
      <w:r>
        <w:br/>
      </w:r>
    </w:p>
    <w:p w14:paraId="03776DD4" w14:textId="77777777" w:rsidR="00416FC7" w:rsidRDefault="00416FC7" w:rsidP="00416FC7">
      <w:r>
        <w:t>Play Video</w:t>
      </w:r>
      <w:r>
        <w:br/>
        <w:t>This block plays a video file to the caller.</w:t>
      </w:r>
      <w:r>
        <w:br/>
        <w:t>Properties</w:t>
      </w:r>
      <w:r>
        <w:br/>
        <w:t>Values</w:t>
      </w:r>
      <w:r>
        <w:br/>
        <w:t>Description</w:t>
      </w:r>
      <w:r>
        <w:br/>
        <w:t>Video File</w:t>
      </w:r>
      <w:r>
        <w:br/>
        <w:t>Filename</w:t>
      </w:r>
      <w:r>
        <w:br/>
        <w:t>This must be a name for a local video file, with or without a path.</w:t>
      </w:r>
      <w:r>
        <w:br/>
        <w:t>Termination Digits</w:t>
      </w:r>
      <w:r>
        <w:br/>
        <w:t>0-9 # and *</w:t>
      </w:r>
      <w:r>
        <w:br/>
        <w:t>N/A</w:t>
      </w:r>
      <w:r>
        <w:br/>
        <w:t>Clear Digits</w:t>
      </w:r>
      <w:r>
        <w:br/>
        <w:t>Yes or No</w:t>
      </w:r>
      <w:r>
        <w:br/>
        <w:t>N/A</w:t>
      </w:r>
      <w:r>
        <w:br/>
        <w:t>Async Mode</w:t>
      </w:r>
      <w:r>
        <w:br/>
        <w:t>Yes or No</w:t>
      </w:r>
      <w:r>
        <w:br/>
        <w:t>N/A (Yes by default)</w:t>
      </w:r>
      <w:r>
        <w:br/>
        <w:t>Implementation</w:t>
      </w:r>
      <w:r>
        <w:br/>
        <w:t>This block delivers only a video file to the recipient. In addition, the block delivers control to the next block in</w:t>
      </w:r>
      <w:r>
        <w:br/>
        <w:t>the script when it has finished executing. This is intentional. To implement this feature properly, the following</w:t>
      </w:r>
      <w:r>
        <w:br/>
        <w:t>blocks must follow this block in the script:</w:t>
      </w:r>
      <w:r>
        <w:br/>
        <w:t>l</w:t>
      </w:r>
      <w:r>
        <w:br/>
        <w:t>A Wait or Play Audio block — this block must have the same duration as that of the Play Video block. This is</w:t>
      </w:r>
      <w:r>
        <w:br/>
        <w:t>to ensure synchronization of the playback of the Play Video block.</w:t>
      </w:r>
      <w:r>
        <w:br/>
        <w:t>l</w:t>
      </w:r>
      <w:r>
        <w:br/>
        <w:t>A Stop Video block — this block must be inserted after the Wait or Play Audio block to ensure that all the</w:t>
      </w:r>
      <w:r>
        <w:br/>
        <w:t>blocks end at the same time.</w:t>
      </w:r>
      <w:r>
        <w:br/>
        <w:t>CCSP Designer Help - Tenant - 7.4</w:t>
      </w:r>
      <w:r>
        <w:br/>
        <w:t>178</w:t>
      </w:r>
      <w:r>
        <w:br/>
      </w:r>
    </w:p>
    <w:p w14:paraId="17BD0A87" w14:textId="77777777" w:rsidR="00416FC7" w:rsidRDefault="00416FC7" w:rsidP="00416FC7">
      <w:r>
        <w:t>Playback Audio</w:t>
      </w:r>
      <w:r>
        <w:br/>
        <w:t>Elsbeth integration only.</w:t>
      </w:r>
      <w:r>
        <w:br/>
        <w:t>This block plays an audio (.wav) file to the caller.</w:t>
      </w:r>
      <w:r>
        <w:br/>
        <w:t>Properties</w:t>
      </w:r>
      <w:r>
        <w:br/>
        <w:t>Values</w:t>
      </w:r>
      <w:r>
        <w:br/>
        <w:t>Description</w:t>
      </w:r>
      <w:r>
        <w:br/>
      </w:r>
      <w:r>
        <w:lastRenderedPageBreak/>
        <w:t>Audio file</w:t>
      </w:r>
      <w:r>
        <w:br/>
        <w:t>Filename</w:t>
      </w:r>
      <w:r>
        <w:br/>
        <w:t>Enter a URL address to the file you want to play.</w:t>
      </w:r>
      <w:r>
        <w:br/>
        <w:t>Note</w:t>
      </w:r>
      <w:r>
        <w:br/>
        <w:t>For the Elsbeth integration scripts, leave blank. CCSP takes the URL of the</w:t>
      </w:r>
      <w:r>
        <w:br/>
        <w:t>file to play from the campaign parameters configured in CCSP Admin.</w:t>
      </w:r>
      <w:r>
        <w:br/>
        <w:t>Termination</w:t>
      </w:r>
      <w:r>
        <w:br/>
        <w:t>Digits</w:t>
      </w:r>
      <w:r>
        <w:br/>
        <w:t>0-9 # and *</w:t>
      </w:r>
      <w:r>
        <w:br/>
        <w:t>Enter digit(s), # or *. These value(s) can be used by the caller to terminate</w:t>
      </w:r>
      <w:r>
        <w:br/>
        <w:t>this command. For example, to allow any touch tone to be a termination</w:t>
      </w:r>
      <w:r>
        <w:br/>
        <w:t>digit, set this to 1234567890#*</w:t>
      </w:r>
      <w:r>
        <w:br/>
        <w:t>Clear Digits</w:t>
      </w:r>
      <w:r>
        <w:br/>
        <w:t>No or Yes</w:t>
      </w:r>
      <w:r>
        <w:br/>
        <w:t>Clear the digit buffer of any digits entered before playing the audio file.</w:t>
      </w:r>
      <w:r>
        <w:br/>
        <w:t>This should be set to No unless digits from a previous Get Digits block</w:t>
      </w:r>
      <w:r>
        <w:br/>
        <w:t>need to be cleared. Since callers often become familiar with your IVR and</w:t>
      </w:r>
      <w:r>
        <w:br/>
        <w:t>enter the digits for 2 or 3 prompts ahead, if you clear the digits you delete</w:t>
      </w:r>
      <w:r>
        <w:br/>
        <w:t>the entries for the next one (or more) Get Digits block(s).</w:t>
      </w:r>
      <w:r>
        <w:br/>
        <w:t>Line</w:t>
      </w:r>
      <w:r>
        <w:br/>
        <w:t>Inbound</w:t>
      </w:r>
      <w:r>
        <w:br/>
        <w:t>The .wav file is played to the original (incoming) caller.</w:t>
      </w:r>
      <w:r>
        <w:br/>
        <w:t>Outbound</w:t>
      </w:r>
      <w:r>
        <w:br/>
        <w:t>The .wav file is played to the transferee (the party to whom the call is</w:t>
      </w:r>
      <w:r>
        <w:br/>
        <w:t>transferred).</w:t>
      </w:r>
      <w:r>
        <w:br/>
        <w:t>Bi-Directional</w:t>
      </w:r>
      <w:r>
        <w:br/>
        <w:t>The .wav file is played to the original caller and the transferee.</w:t>
      </w:r>
      <w:r>
        <w:br/>
        <w:t>CCSP Designer Help - Tenant - 7.4</w:t>
      </w:r>
      <w:r>
        <w:br/>
        <w:t>179</w:t>
      </w:r>
      <w:r>
        <w:br/>
      </w:r>
    </w:p>
    <w:p w14:paraId="4A498C79" w14:textId="77777777" w:rsidR="00416FC7" w:rsidRDefault="00416FC7" w:rsidP="00416FC7">
      <w:r>
        <w:t>Queue Name</w:t>
      </w:r>
      <w:r>
        <w:br/>
        <w:t>This block directs the call to a specific queue (</w:t>
      </w:r>
      <w:proofErr w:type="spellStart"/>
      <w:r>
        <w:t>callSetName</w:t>
      </w:r>
      <w:proofErr w:type="spellEnd"/>
      <w:r>
        <w:t>).</w:t>
      </w:r>
      <w:r>
        <w:br/>
        <w:t>Properties</w:t>
      </w:r>
      <w:r>
        <w:br/>
        <w:t>Values</w:t>
      </w:r>
      <w:r>
        <w:br/>
        <w:t>Description</w:t>
      </w:r>
      <w:r>
        <w:br/>
        <w:t>Queue name</w:t>
      </w:r>
      <w:r>
        <w:br/>
        <w:t>String</w:t>
      </w:r>
      <w:r>
        <w:br/>
        <w:t>The name of the queue to which the current call is to be directed.</w:t>
      </w:r>
      <w:r>
        <w:br/>
        <w:t>Note</w:t>
      </w:r>
      <w:r>
        <w:br/>
        <w:t>Queue names should not be longer than 32 characters.</w:t>
      </w:r>
      <w:r>
        <w:br/>
        <w:t>This must be a valid queue name for the tenant, so spelling is critical but queue</w:t>
      </w:r>
      <w:r>
        <w:br/>
        <w:t>names are not case sensitive.</w:t>
      </w:r>
      <w:r>
        <w:br/>
        <w:t>You can select the queue name from a drop-down list of available queues in the</w:t>
      </w:r>
      <w:r>
        <w:br/>
      </w:r>
      <w:r>
        <w:lastRenderedPageBreak/>
        <w:t>tenant. This list is refreshed every time you select the block. If a new queue is</w:t>
      </w:r>
      <w:r>
        <w:br/>
        <w:t>added while you are editing the block, to see the added queue, select another</w:t>
      </w:r>
      <w:r>
        <w:br/>
        <w:t>block or select the Flow editor background and then reselect the Queue block.</w:t>
      </w:r>
      <w:r>
        <w:br/>
        <w:t>If a queue is removed from the tenant and the value is currently being used as</w:t>
      </w:r>
      <w:r>
        <w:br/>
        <w:t>the queue name, the value remains as the selected value, until you manually</w:t>
      </w:r>
      <w:r>
        <w:br/>
        <w:t>change it. You are not restricted to the values provided in the drop down list, so</w:t>
      </w:r>
      <w:r>
        <w:br/>
        <w:t>you can use an expression as the selected value.</w:t>
      </w:r>
      <w:r>
        <w:br/>
        <w:t>CCSP Designer Help - Tenant - 7.4</w:t>
      </w:r>
      <w:r>
        <w:br/>
        <w:t>180</w:t>
      </w:r>
      <w:r>
        <w:br/>
      </w:r>
    </w:p>
    <w:p w14:paraId="029ED6FA" w14:textId="77777777" w:rsidR="00416FC7" w:rsidRDefault="00416FC7" w:rsidP="00416FC7">
      <w:r>
        <w:t>Read SIP Header</w:t>
      </w:r>
      <w:r>
        <w:br/>
        <w:t>This block reads SIP headers inside the INVITE message of incoming calls.</w:t>
      </w:r>
      <w:r>
        <w:br/>
        <w:t xml:space="preserve">The block is allowed only in the </w:t>
      </w:r>
      <w:proofErr w:type="spellStart"/>
      <w:r>
        <w:t>Ivr</w:t>
      </w:r>
      <w:proofErr w:type="spellEnd"/>
      <w:r>
        <w:t xml:space="preserve"> script.</w:t>
      </w:r>
      <w:r>
        <w:br/>
        <w:t>Properties</w:t>
      </w:r>
      <w:r>
        <w:br/>
        <w:t>Values</w:t>
      </w:r>
      <w:r>
        <w:br/>
        <w:t>Description</w:t>
      </w:r>
      <w:r>
        <w:br/>
        <w:t>Header</w:t>
      </w:r>
      <w:r>
        <w:br/>
        <w:t>Name</w:t>
      </w:r>
      <w:r>
        <w:br/>
        <w:t>String</w:t>
      </w:r>
      <w:r>
        <w:br/>
        <w:t>The name of the SIP header.</w:t>
      </w:r>
      <w:r>
        <w:br/>
        <w:t>Note</w:t>
      </w:r>
      <w:r>
        <w:br/>
        <w:t>l</w:t>
      </w:r>
      <w:r>
        <w:br/>
        <w:t>The name must start with an uppercase letter as in the SIP message and be</w:t>
      </w:r>
      <w:r>
        <w:br/>
        <w:t>exclusive, for example From, To, Via.</w:t>
      </w:r>
      <w:r>
        <w:br/>
        <w:t>l</w:t>
      </w:r>
      <w:r>
        <w:br/>
        <w:t>Do not include a colon (:).</w:t>
      </w:r>
      <w:r>
        <w:br/>
        <w:t>Header</w:t>
      </w:r>
      <w:r>
        <w:br/>
        <w:t>Value</w:t>
      </w:r>
      <w:r>
        <w:br/>
        <w:t>String</w:t>
      </w:r>
      <w:r>
        <w:br/>
        <w:t>The name of the variable to return the SIP header.</w:t>
      </w:r>
      <w:r>
        <w:br/>
        <w:t>CCSP Designer Help - Tenant - 7.4</w:t>
      </w:r>
      <w:r>
        <w:br/>
        <w:t>181</w:t>
      </w:r>
      <w:r>
        <w:br/>
      </w:r>
    </w:p>
    <w:p w14:paraId="22A9E035" w14:textId="77777777" w:rsidR="00416FC7" w:rsidRDefault="00416FC7" w:rsidP="00416FC7">
      <w:r>
        <w:t>Record Audio</w:t>
      </w:r>
      <w:r>
        <w:br/>
        <w:t>VCS only</w:t>
      </w:r>
      <w:r>
        <w:br/>
        <w:t>This block captures a voice message left by the caller.</w:t>
      </w:r>
      <w:r>
        <w:br/>
        <w:t>Properties</w:t>
      </w:r>
      <w:r>
        <w:br/>
        <w:t>Values</w:t>
      </w:r>
      <w:r>
        <w:br/>
        <w:t>Description</w:t>
      </w:r>
      <w:r>
        <w:br/>
        <w:t>File Name</w:t>
      </w:r>
      <w:r>
        <w:br/>
        <w:t>Filename</w:t>
      </w:r>
      <w:r>
        <w:br/>
        <w:t>The name of the file that holds the recording. This can be either a fully-</w:t>
      </w:r>
      <w:r>
        <w:br/>
      </w:r>
      <w:r>
        <w:lastRenderedPageBreak/>
        <w:t>qualified filename, for example, C:\MyFiles\foo.wav, or just a filename, for</w:t>
      </w:r>
      <w:r>
        <w:br/>
        <w:t>example, foo.wav.</w:t>
      </w:r>
      <w:r>
        <w:br/>
        <w:t>Use a unique or temporarily unique name so the script has time to send the</w:t>
      </w:r>
      <w:r>
        <w:br/>
        <w:t>email with the wav file attached before another wav file is recorded with the</w:t>
      </w:r>
      <w:r>
        <w:br/>
        <w:t>same name, for example: message$line.lineID$.wav creates a wav file</w:t>
      </w:r>
      <w:r>
        <w:br/>
        <w:t>named message23.wav for line 23 on a VCS and is not overwritten until</w:t>
      </w:r>
      <w:r>
        <w:br/>
        <w:t>another caller on line 23 of that VCS records a .wav file. See How to use</w:t>
      </w:r>
      <w:r>
        <w:br/>
        <w:t>variables.</w:t>
      </w:r>
      <w:r>
        <w:br/>
        <w:t>If it is a fully-qualified name, the file is not automatically deleted.</w:t>
      </w:r>
      <w:r>
        <w:br/>
        <w:t>If it is not a fully-qualified filename, then the file is placed in the directory</w:t>
      </w:r>
      <w:r>
        <w:br/>
        <w:t xml:space="preserve">pointed to by the </w:t>
      </w:r>
      <w:proofErr w:type="spellStart"/>
      <w:r>
        <w:t>CosmoDesignerTempDir</w:t>
      </w:r>
      <w:proofErr w:type="spellEnd"/>
      <w:r>
        <w:t xml:space="preserve"> registry key and is automatically</w:t>
      </w:r>
      <w:r>
        <w:br/>
        <w:t xml:space="preserve">deleted at the end of the call. For more information, see </w:t>
      </w:r>
      <w:proofErr w:type="spellStart"/>
      <w:r>
        <w:t>XMLInterpreter</w:t>
      </w:r>
      <w:proofErr w:type="spellEnd"/>
      <w:r>
        <w:t xml:space="preserve"> Log</w:t>
      </w:r>
      <w:r>
        <w:br/>
        <w:t>File in the CCSP Registry Key Reference.</w:t>
      </w:r>
      <w:r>
        <w:br/>
        <w:t>All recorded files are in .wav format, 8KHz – 16 bit mono.</w:t>
      </w:r>
      <w:r>
        <w:br/>
        <w:t>If the filename specified does not contain the .wav extension, this extension</w:t>
      </w:r>
      <w:r>
        <w:br/>
        <w:t>is automatically appended to the filename.</w:t>
      </w:r>
      <w:r>
        <w:br/>
        <w:t>Max Time</w:t>
      </w:r>
      <w:r>
        <w:br/>
        <w:t>Seconds</w:t>
      </w:r>
      <w:r>
        <w:br/>
        <w:t>(integer)</w:t>
      </w:r>
      <w:r>
        <w:br/>
        <w:t>Maximum length of recording. If left blank the default is 300 seconds.</w:t>
      </w:r>
      <w:r>
        <w:br/>
        <w:t>Max Silence</w:t>
      </w:r>
      <w:r>
        <w:br/>
        <w:t>Seconds</w:t>
      </w:r>
      <w:r>
        <w:br/>
        <w:t>(integer)</w:t>
      </w:r>
      <w:r>
        <w:br/>
        <w:t>Maximum amount of time (silence) indicating the end of the recording. If</w:t>
      </w:r>
      <w:r>
        <w:br/>
        <w:t>left blank the default is 3 seconds.</w:t>
      </w:r>
      <w:r>
        <w:br/>
        <w:t>Termination</w:t>
      </w:r>
      <w:r>
        <w:br/>
        <w:t>Digits</w:t>
      </w:r>
      <w:r>
        <w:br/>
        <w:t>0-9 # and *</w:t>
      </w:r>
      <w:r>
        <w:br/>
        <w:t>Enter digit(s), # or *. These value(s) can be used by the caller to terminate</w:t>
      </w:r>
      <w:r>
        <w:br/>
        <w:t>this command.</w:t>
      </w:r>
      <w:r>
        <w:br/>
        <w:t>For example, to allow any touch tone to be a termination digit, set this to</w:t>
      </w:r>
      <w:r>
        <w:br/>
        <w:t>1234567890#*</w:t>
      </w:r>
      <w:r>
        <w:br/>
        <w:t>Clear Digits </w:t>
      </w:r>
      <w:r>
        <w:br/>
        <w:t>Yes or No</w:t>
      </w:r>
      <w:r>
        <w:br/>
        <w:t>Clear the digit buffer of any digits entered prior to recording. This should be</w:t>
      </w:r>
      <w:r>
        <w:br/>
        <w:t>set to No by default.</w:t>
      </w:r>
      <w:r>
        <w:br/>
        <w:t>Beep Type</w:t>
      </w:r>
      <w:r>
        <w:br/>
        <w:t>None</w:t>
      </w:r>
      <w:r>
        <w:br/>
        <w:t>Type of beep to play at start of recording time, or none.</w:t>
      </w:r>
      <w:r>
        <w:br/>
        <w:t>If left blank, the default is 0 (None)</w:t>
      </w:r>
      <w:r>
        <w:br/>
        <w:t>CCSP Designer Help - Tenant - 7.4</w:t>
      </w:r>
      <w:r>
        <w:br/>
        <w:t>182</w:t>
      </w:r>
      <w:r>
        <w:br/>
      </w:r>
    </w:p>
    <w:p w14:paraId="6A0B0B40" w14:textId="77777777" w:rsidR="00416FC7" w:rsidRDefault="00416FC7" w:rsidP="00416FC7">
      <w:r>
        <w:lastRenderedPageBreak/>
        <w:t>Properties</w:t>
      </w:r>
      <w:r>
        <w:br/>
        <w:t>Values</w:t>
      </w:r>
      <w:r>
        <w:br/>
        <w:t>Description</w:t>
      </w:r>
      <w:r>
        <w:br/>
        <w:t>Short,</w:t>
      </w:r>
      <w:r>
        <w:br/>
        <w:t>Normal, or</w:t>
      </w:r>
      <w:r>
        <w:br/>
        <w:t>Long</w:t>
      </w:r>
      <w:r>
        <w:br/>
        <w:t>The filenames that correspond to the various beep lengths are:</w:t>
      </w:r>
      <w:r>
        <w:br/>
        <w:t>l</w:t>
      </w:r>
      <w:r>
        <w:br/>
        <w:t>beep_short.wav</w:t>
      </w:r>
      <w:r>
        <w:br/>
        <w:t>l</w:t>
      </w:r>
      <w:r>
        <w:br/>
        <w:t>beep.wav</w:t>
      </w:r>
      <w:r>
        <w:br/>
        <w:t>l</w:t>
      </w:r>
      <w:r>
        <w:br/>
        <w:t>beep_long.wav</w:t>
      </w:r>
      <w:r>
        <w:br/>
        <w:t>File Size</w:t>
      </w:r>
      <w:r>
        <w:br/>
        <w:t>String</w:t>
      </w:r>
      <w:r>
        <w:br/>
        <w:t>The name of the variable that holds the resulting file size (in bytes) of the</w:t>
      </w:r>
      <w:r>
        <w:br/>
        <w:t>recording.</w:t>
      </w:r>
      <w:r>
        <w:br/>
        <w:t>This can be used to determine if this .wav file should be sent or not. For</w:t>
      </w:r>
      <w:r>
        <w:br/>
        <w:t xml:space="preserve">example, set File Size to </w:t>
      </w:r>
      <w:proofErr w:type="spellStart"/>
      <w:r>
        <w:t>VMSize</w:t>
      </w:r>
      <w:proofErr w:type="spellEnd"/>
      <w:r>
        <w:t xml:space="preserve"> and then compare </w:t>
      </w:r>
      <w:proofErr w:type="spellStart"/>
      <w:r>
        <w:t>VMSize</w:t>
      </w:r>
      <w:proofErr w:type="spellEnd"/>
      <w:r>
        <w:t xml:space="preserve"> to 40000 (2.5</w:t>
      </w:r>
      <w:r>
        <w:br/>
        <w:t>seconds).If recording is &lt; 40000 (2.5 seconds) then do send voicemail (email</w:t>
      </w:r>
      <w:r>
        <w:br/>
        <w:t>with .wav file attachment).</w:t>
      </w:r>
      <w:r>
        <w:br/>
        <w:t>Note</w:t>
      </w:r>
      <w:r>
        <w:br/>
        <w:t>The audio format for recording is 8k – 16 bit, so a one-second recording is</w:t>
      </w:r>
      <w:r>
        <w:br/>
        <w:t>equal to 16000.</w:t>
      </w:r>
      <w:r>
        <w:br/>
        <w:t>See How to use variables.</w:t>
      </w:r>
      <w:r>
        <w:br/>
        <w:t>Line</w:t>
      </w:r>
      <w:r>
        <w:br/>
        <w:t>Inbound</w:t>
      </w:r>
      <w:r>
        <w:br/>
        <w:t>The function is applied to the original (incoming) call.</w:t>
      </w:r>
      <w:r>
        <w:br/>
        <w:t>Outbound</w:t>
      </w:r>
      <w:r>
        <w:br/>
        <w:t>The function is applied to the outbound call (to where the call is transferred).</w:t>
      </w:r>
      <w:r>
        <w:br/>
        <w:t>CCSP Designer Help - Tenant - 7.4</w:t>
      </w:r>
      <w:r>
        <w:br/>
        <w:t>183</w:t>
      </w:r>
      <w:r>
        <w:br/>
      </w:r>
    </w:p>
    <w:p w14:paraId="44BB775B" w14:textId="77777777" w:rsidR="00416FC7" w:rsidRDefault="00416FC7" w:rsidP="00416FC7">
      <w:r>
        <w:t>Record Video</w:t>
      </w:r>
      <w:r>
        <w:br/>
        <w:t>This block captures a video message left by the caller.</w:t>
      </w:r>
      <w:r>
        <w:br/>
        <w:t>Properties</w:t>
      </w:r>
      <w:r>
        <w:br/>
        <w:t>Values</w:t>
      </w:r>
      <w:r>
        <w:br/>
        <w:t>Description</w:t>
      </w:r>
      <w:r>
        <w:br/>
        <w:t>File Name</w:t>
      </w:r>
      <w:r>
        <w:br/>
        <w:t>Filename</w:t>
      </w:r>
      <w:r>
        <w:br/>
        <w:t>The name of the file that holds the recording. This can be either a fully-</w:t>
      </w:r>
      <w:r>
        <w:br/>
        <w:t>qualified filename, for example, C:\MyFiles\foo.avi, or just a filename, for</w:t>
      </w:r>
      <w:r>
        <w:br/>
        <w:t>example, foo.avi.</w:t>
      </w:r>
      <w:r>
        <w:br/>
      </w:r>
      <w:r>
        <w:lastRenderedPageBreak/>
        <w:t>If the specified filename does not contain the .</w:t>
      </w:r>
      <w:proofErr w:type="spellStart"/>
      <w:r>
        <w:t>avi</w:t>
      </w:r>
      <w:proofErr w:type="spellEnd"/>
      <w:r>
        <w:t xml:space="preserve"> extension, this extension is</w:t>
      </w:r>
      <w:r>
        <w:br/>
        <w:t>automatically appended to the filename.</w:t>
      </w:r>
      <w:r>
        <w:br/>
        <w:t>Max Time</w:t>
      </w:r>
      <w:r>
        <w:br/>
        <w:t>Seconds</w:t>
      </w:r>
      <w:r>
        <w:br/>
        <w:t>Maximum length of recording. The default is 30.</w:t>
      </w:r>
      <w:r>
        <w:br/>
        <w:t>Termination</w:t>
      </w:r>
      <w:r>
        <w:br/>
        <w:t>Digits</w:t>
      </w:r>
      <w:r>
        <w:br/>
        <w:t>0-9 # and *</w:t>
      </w:r>
      <w:r>
        <w:br/>
        <w:t>This value(s) can be used by the caller to terminate this command. For</w:t>
      </w:r>
      <w:r>
        <w:br/>
        <w:t>example, to allow any touch tone to be a termination digit, set this to</w:t>
      </w:r>
      <w:r>
        <w:br/>
        <w:t>1234567890*#</w:t>
      </w:r>
      <w:r>
        <w:br/>
        <w:t>Clear Digits</w:t>
      </w:r>
      <w:r>
        <w:br/>
        <w:t>Yes or No</w:t>
      </w:r>
      <w:r>
        <w:br/>
        <w:t>Clear the digit buffer of any digits entered prior to recording. The default is</w:t>
      </w:r>
      <w:r>
        <w:br/>
        <w:t>No.</w:t>
      </w:r>
      <w:r>
        <w:br/>
        <w:t>CCSP Designer Help - Tenant - 7.4</w:t>
      </w:r>
      <w:r>
        <w:br/>
        <w:t>184</w:t>
      </w:r>
      <w:r>
        <w:br/>
      </w:r>
    </w:p>
    <w:p w14:paraId="66DEC77B" w14:textId="77777777" w:rsidR="00416FC7" w:rsidRDefault="00416FC7" w:rsidP="00416FC7">
      <w:r>
        <w:t>Record Voicemail</w:t>
      </w:r>
      <w:r>
        <w:br/>
        <w:t>Caution</w:t>
      </w:r>
      <w:r>
        <w:br/>
        <w:t>This block is deprecated. Instead, use the Leave Voicemail block.</w:t>
      </w:r>
      <w:r>
        <w:br/>
        <w:t>This block records voicemail.</w:t>
      </w:r>
      <w:r>
        <w:br/>
        <w:t>Properties</w:t>
      </w:r>
      <w:r>
        <w:br/>
        <w:t>Values</w:t>
      </w:r>
      <w:r>
        <w:br/>
        <w:t>Description</w:t>
      </w:r>
      <w:r>
        <w:br/>
        <w:t>Max Time</w:t>
      </w:r>
      <w:r>
        <w:br/>
        <w:t>Seconds</w:t>
      </w:r>
      <w:r>
        <w:br/>
        <w:t>(integer)</w:t>
      </w:r>
      <w:r>
        <w:br/>
        <w:t>See the corresponding property in the Leave Voicemail block.</w:t>
      </w:r>
      <w:r>
        <w:br/>
        <w:t>Termination</w:t>
      </w:r>
      <w:r>
        <w:br/>
        <w:t>Digits</w:t>
      </w:r>
      <w:r>
        <w:br/>
        <w:t>0-9 # and *</w:t>
      </w:r>
      <w:r>
        <w:br/>
        <w:t>See the corresponding property in the Leave Voicemail block.</w:t>
      </w:r>
      <w:r>
        <w:br/>
        <w:t>Clear Digits </w:t>
      </w:r>
      <w:r>
        <w:br/>
        <w:t>Yes or No</w:t>
      </w:r>
      <w:r>
        <w:br/>
        <w:t>See the corresponding property in the Leave Voicemail block.</w:t>
      </w:r>
      <w:r>
        <w:br/>
        <w:t>Beep Type</w:t>
      </w:r>
      <w:r>
        <w:br/>
        <w:t>None, Short,</w:t>
      </w:r>
      <w:r>
        <w:br/>
        <w:t>Normal, or</w:t>
      </w:r>
      <w:r>
        <w:br/>
        <w:t>Long</w:t>
      </w:r>
      <w:r>
        <w:br/>
        <w:t>See the corresponding property in the Leave Voicemail block.</w:t>
      </w:r>
      <w:r>
        <w:br/>
        <w:t>Line</w:t>
      </w:r>
      <w:r>
        <w:br/>
        <w:t>Inbound or</w:t>
      </w:r>
      <w:r>
        <w:br/>
      </w:r>
      <w:r>
        <w:lastRenderedPageBreak/>
        <w:t>Outbound</w:t>
      </w:r>
      <w:r>
        <w:br/>
        <w:t>See the corresponding property in the Leave Voicemail block.</w:t>
      </w:r>
      <w:r>
        <w:br/>
        <w:t>From</w:t>
      </w:r>
      <w:r>
        <w:br/>
        <w:t>String</w:t>
      </w:r>
      <w:r>
        <w:br/>
        <w:t>This property is deprecated.</w:t>
      </w:r>
      <w:r>
        <w:br/>
        <w:t>Recipient</w:t>
      </w:r>
      <w:r>
        <w:br/>
        <w:t>String</w:t>
      </w:r>
      <w:r>
        <w:br/>
        <w:t>This property is deprecated.</w:t>
      </w:r>
      <w:r>
        <w:br/>
        <w:t>In the Leave Voicemail block, this property is mapped to ACD Voicemail</w:t>
      </w:r>
      <w:r>
        <w:br/>
        <w:t>Folder Name or External Mailbox Address.</w:t>
      </w:r>
      <w:r>
        <w:br/>
        <w:t>Note</w:t>
      </w:r>
      <w:r>
        <w:br/>
        <w:t>l</w:t>
      </w:r>
      <w:r>
        <w:br/>
        <w:t>If the value (email address) starts with voicemail, it is mapped to ACD</w:t>
      </w:r>
      <w:r>
        <w:br/>
        <w:t>Voicemail Folder Name. Otherwise, it is mapped to External Mailbox</w:t>
      </w:r>
      <w:r>
        <w:br/>
        <w:t>Address.</w:t>
      </w:r>
      <w:r>
        <w:br/>
        <w:t>l</w:t>
      </w:r>
      <w:r>
        <w:br/>
        <w:t>Recipient has a mapping precedence over CC\BCC. The CC\BCC</w:t>
      </w:r>
      <w:r>
        <w:br/>
        <w:t>properties are ignored.</w:t>
      </w:r>
      <w:r>
        <w:br/>
        <w:t>CC</w:t>
      </w:r>
      <w:r>
        <w:br/>
        <w:t>String</w:t>
      </w:r>
      <w:r>
        <w:br/>
        <w:t>This property is deprecated.</w:t>
      </w:r>
      <w:r>
        <w:br/>
        <w:t>In the Leave Voicemail block, this property is mapped to ACD Voicemail</w:t>
      </w:r>
      <w:r>
        <w:br/>
        <w:t>Folder Name or External Mailbox Address.</w:t>
      </w:r>
      <w:r>
        <w:br/>
        <w:t>Note</w:t>
      </w:r>
      <w:r>
        <w:br/>
        <w:t>CCSP Designer Help - Tenant - 7.4</w:t>
      </w:r>
      <w:r>
        <w:br/>
        <w:t>185</w:t>
      </w:r>
      <w:r>
        <w:br/>
      </w:r>
    </w:p>
    <w:p w14:paraId="0B97A955" w14:textId="77777777" w:rsidR="00416FC7" w:rsidRDefault="00416FC7" w:rsidP="00416FC7">
      <w:r>
        <w:t>Properties</w:t>
      </w:r>
      <w:r>
        <w:br/>
        <w:t>Values</w:t>
      </w:r>
      <w:r>
        <w:br/>
        <w:t>Description</w:t>
      </w:r>
      <w:r>
        <w:br/>
        <w:t>l</w:t>
      </w:r>
      <w:r>
        <w:br/>
        <w:t>If the value (email address) starts with voicemail, it is mapped to ACD</w:t>
      </w:r>
      <w:r>
        <w:br/>
        <w:t>Voicemail Folder Name. Otherwise, it is mapped to External Mailbox</w:t>
      </w:r>
      <w:r>
        <w:br/>
        <w:t>Address.</w:t>
      </w:r>
      <w:r>
        <w:br/>
        <w:t>l</w:t>
      </w:r>
      <w:r>
        <w:br/>
        <w:t>CC has a mapping precedence over BCC. The BCC property is ignored.</w:t>
      </w:r>
      <w:r>
        <w:br/>
        <w:t>BCC</w:t>
      </w:r>
      <w:r>
        <w:br/>
        <w:t>String</w:t>
      </w:r>
      <w:r>
        <w:br/>
        <w:t>This property is deprecated.</w:t>
      </w:r>
      <w:r>
        <w:br/>
        <w:t>In the Leave Voicemail block, this property is mapped to ACD Voicemail</w:t>
      </w:r>
      <w:r>
        <w:br/>
        <w:t>Folder Name or External Mailbox Address.</w:t>
      </w:r>
      <w:r>
        <w:br/>
        <w:t>Note</w:t>
      </w:r>
      <w:r>
        <w:br/>
        <w:t>If the value (email address) starts with voicemail, it is mapped to ACD</w:t>
      </w:r>
      <w:r>
        <w:br/>
      </w:r>
      <w:r>
        <w:lastRenderedPageBreak/>
        <w:t>Voicemail Folder Name. Otherwise, it is mapped to External Mailbox</w:t>
      </w:r>
      <w:r>
        <w:br/>
        <w:t>Address.</w:t>
      </w:r>
      <w:r>
        <w:br/>
        <w:t>Subject</w:t>
      </w:r>
      <w:r>
        <w:br/>
        <w:t>String</w:t>
      </w:r>
      <w:r>
        <w:br/>
        <w:t>This property is deprecated.</w:t>
      </w:r>
      <w:r>
        <w:br/>
        <w:t>Body</w:t>
      </w:r>
      <w:r>
        <w:br/>
        <w:t>String</w:t>
      </w:r>
      <w:r>
        <w:br/>
        <w:t>This property is deprecated.</w:t>
      </w:r>
      <w:r>
        <w:br/>
        <w:t>Store to DB</w:t>
      </w:r>
      <w:r>
        <w:br/>
        <w:t>Yes or No</w:t>
      </w:r>
      <w:r>
        <w:br/>
        <w:t>See the corresponding property in the Leave Voicemail block.</w:t>
      </w:r>
      <w:r>
        <w:br/>
        <w:t>Store</w:t>
      </w:r>
      <w:r>
        <w:br/>
        <w:t>Voicemail</w:t>
      </w:r>
      <w:r>
        <w:br/>
        <w:t>Folder or full</w:t>
      </w:r>
      <w:r>
        <w:br/>
        <w:t>file path</w:t>
      </w:r>
      <w:r>
        <w:br/>
        <w:t>See the corresponding property in the Leave Voicemail block.</w:t>
      </w:r>
      <w:r>
        <w:br/>
        <w:t>CCSP Designer Help - Tenant - 7.4</w:t>
      </w:r>
      <w:r>
        <w:br/>
        <w:t>186</w:t>
      </w:r>
      <w:r>
        <w:br/>
      </w:r>
    </w:p>
    <w:p w14:paraId="5447C7B7" w14:textId="77777777" w:rsidR="00416FC7" w:rsidRDefault="00416FC7" w:rsidP="00416FC7">
      <w:r>
        <w:t>Recorder</w:t>
      </w:r>
      <w:r>
        <w:br/>
        <w:t>This block determines how calls are recorded.</w:t>
      </w:r>
      <w:r>
        <w:br/>
        <w:t xml:space="preserve">For more information on recording, see </w:t>
      </w:r>
      <w:proofErr w:type="spellStart"/>
      <w:r>
        <w:t>CallData</w:t>
      </w:r>
      <w:proofErr w:type="spellEnd"/>
      <w:r>
        <w:t xml:space="preserve"> object.</w:t>
      </w:r>
      <w:r>
        <w:br/>
        <w:t>Note</w:t>
      </w:r>
      <w:r>
        <w:br/>
        <w:t>l</w:t>
      </w:r>
      <w:r>
        <w:br/>
        <w:t xml:space="preserve">You cannot use this block in the </w:t>
      </w:r>
      <w:proofErr w:type="spellStart"/>
      <w:r>
        <w:t>CallAnswered</w:t>
      </w:r>
      <w:proofErr w:type="spellEnd"/>
      <w:r>
        <w:t xml:space="preserve"> script.</w:t>
      </w:r>
      <w:r>
        <w:br/>
        <w:t>l</w:t>
      </w:r>
      <w:r>
        <w:br/>
        <w:t>For email calls, agents can only control the screen recording. They cannot control the automatic email</w:t>
      </w:r>
      <w:r>
        <w:br/>
        <w:t>recording by the server.</w:t>
      </w:r>
      <w:r>
        <w:br/>
        <w:t>l</w:t>
      </w:r>
      <w:r>
        <w:br/>
        <w:t xml:space="preserve">CCSP UI was previously called </w:t>
      </w:r>
      <w:proofErr w:type="spellStart"/>
      <w:r>
        <w:t>TouchPoint</w:t>
      </w:r>
      <w:proofErr w:type="spellEnd"/>
      <w:r>
        <w:t>.</w:t>
      </w:r>
      <w:r>
        <w:br/>
        <w:t>Properties</w:t>
      </w:r>
      <w:r>
        <w:br/>
        <w:t>Field</w:t>
      </w:r>
      <w:r>
        <w:br/>
        <w:t>type</w:t>
      </w:r>
      <w:r>
        <w:br/>
        <w:t>Values</w:t>
      </w:r>
      <w:r>
        <w:br/>
        <w:t>Description</w:t>
      </w:r>
      <w:r>
        <w:br/>
        <w:t>Logging</w:t>
      </w:r>
      <w:r>
        <w:br/>
        <w:t>String</w:t>
      </w:r>
      <w:r>
        <w:br/>
        <w:t>On</w:t>
      </w:r>
      <w:r>
        <w:br/>
        <w:t>The entire call is recorded.</w:t>
      </w:r>
      <w:r>
        <w:br/>
        <w:t>Off</w:t>
      </w:r>
      <w:r>
        <w:br/>
        <w:t>The call is not recorded unless the agent initiates the recording.</w:t>
      </w:r>
      <w:r>
        <w:br/>
        <w:t>Screen</w:t>
      </w:r>
      <w:r>
        <w:br/>
      </w:r>
      <w:r>
        <w:lastRenderedPageBreak/>
        <w:t>Recording</w:t>
      </w:r>
      <w:r>
        <w:br/>
        <w:t>String</w:t>
      </w:r>
      <w:r>
        <w:br/>
        <w:t>On</w:t>
      </w:r>
      <w:r>
        <w:br/>
        <w:t>When a call is recorded, the screens are also captured.</w:t>
      </w:r>
      <w:r>
        <w:br/>
        <w:t xml:space="preserve">For detailed information about </w:t>
      </w:r>
      <w:proofErr w:type="spellStart"/>
      <w:r>
        <w:t>ffmpeg</w:t>
      </w:r>
      <w:proofErr w:type="spellEnd"/>
      <w:r>
        <w:t xml:space="preserve"> screen recording, see Screen</w:t>
      </w:r>
      <w:r>
        <w:br/>
        <w:t>recording default implementation in the CCSP UI Integrations Guide.</w:t>
      </w:r>
      <w:r>
        <w:br/>
        <w:t>Off</w:t>
      </w:r>
      <w:r>
        <w:br/>
        <w:t>When a call is recorded, the screens are not recorded.</w:t>
      </w:r>
      <w:r>
        <w:br/>
        <w:t>Agent Control</w:t>
      </w:r>
      <w:r>
        <w:br/>
        <w:t>(recording)</w:t>
      </w:r>
      <w:r>
        <w:br/>
        <w:t>String</w:t>
      </w:r>
      <w:r>
        <w:br/>
        <w:t>Allow</w:t>
      </w:r>
      <w:r>
        <w:br/>
        <w:t>The Record button on CCSP UI is enabled when an agent is in call.</w:t>
      </w:r>
      <w:r>
        <w:br/>
        <w:t>The agent can start recording by clicking this button.</w:t>
      </w:r>
      <w:r>
        <w:br/>
        <w:t>See the Rules table.</w:t>
      </w:r>
      <w:r>
        <w:br/>
        <w:t>Disallow</w:t>
      </w:r>
      <w:r>
        <w:br/>
        <w:t>The Record button on CCSP UI is disabled. The agent cannot start a</w:t>
      </w:r>
      <w:r>
        <w:br/>
        <w:t>recording by clicking this button.</w:t>
      </w:r>
      <w:r>
        <w:br/>
        <w:t>See the Rules table.</w:t>
      </w:r>
      <w:r>
        <w:br/>
        <w:t>Logging</w:t>
      </w:r>
      <w:r>
        <w:br/>
        <w:t>Indicator</w:t>
      </w:r>
      <w:r>
        <w:br/>
        <w:t>String</w:t>
      </w:r>
      <w:r>
        <w:br/>
        <w:t>Show</w:t>
      </w:r>
      <w:r>
        <w:br/>
        <w:t>The Record button on CCSP UI displays an indication if a call is being</w:t>
      </w:r>
      <w:r>
        <w:br/>
        <w:t>recorded.</w:t>
      </w:r>
      <w:r>
        <w:br/>
        <w:t>Hide</w:t>
      </w:r>
      <w:r>
        <w:br/>
        <w:t>The Record button on CCSP UI does not indicate if a call is being</w:t>
      </w:r>
      <w:r>
        <w:br/>
        <w:t>recorded.</w:t>
      </w:r>
      <w:r>
        <w:br/>
        <w:t>When an agent receives a call, he or she may or may not be able to start recording, depending upon how the</w:t>
      </w:r>
      <w:r>
        <w:br/>
        <w:t>values are set. See Rules table.</w:t>
      </w:r>
      <w:r>
        <w:br/>
        <w:t>CCSP Designer Help - Tenant - 7.4</w:t>
      </w:r>
      <w:r>
        <w:br/>
        <w:t>187</w:t>
      </w:r>
      <w:r>
        <w:br/>
      </w:r>
    </w:p>
    <w:p w14:paraId="60C5AD44" w14:textId="77777777" w:rsidR="00416FC7" w:rsidRDefault="00416FC7" w:rsidP="00416FC7">
      <w:r>
        <w:t>Note</w:t>
      </w:r>
      <w:r>
        <w:br/>
        <w:t>If the Record button is added to the CCSP UI menu bar, the agent is only able to start recording if Logging</w:t>
      </w:r>
      <w:r>
        <w:br/>
        <w:t>is set to Off, Agent Control is set to Allow and Logging Indicator is set to Show. If Logging is set to On, the</w:t>
      </w:r>
      <w:r>
        <w:br/>
        <w:t>agent cannot stop the recording.</w:t>
      </w:r>
      <w:r>
        <w:br/>
        <w:t>Rules table</w:t>
      </w:r>
      <w:r>
        <w:br/>
        <w:t>The logging rules are as follows.</w:t>
      </w:r>
      <w:r>
        <w:br/>
        <w:t>Logging</w:t>
      </w:r>
      <w:r>
        <w:br/>
      </w:r>
      <w:r>
        <w:lastRenderedPageBreak/>
        <w:t>Agent</w:t>
      </w:r>
      <w:r>
        <w:br/>
        <w:t>control</w:t>
      </w:r>
      <w:r>
        <w:br/>
        <w:t>Logging</w:t>
      </w:r>
      <w:r>
        <w:br/>
        <w:t>indicator</w:t>
      </w:r>
      <w:r>
        <w:br/>
        <w:t>Effect</w:t>
      </w:r>
      <w:r>
        <w:br/>
        <w:t>Off</w:t>
      </w:r>
      <w:r>
        <w:br/>
        <w:t>Disallow</w:t>
      </w:r>
      <w:r>
        <w:br/>
        <w:t>Hide</w:t>
      </w:r>
      <w:r>
        <w:br/>
        <w:t>A call is not recorded from the beginning. The Record button is not</w:t>
      </w:r>
      <w:r>
        <w:br/>
        <w:t>shown. Agents cannot control recording. Recording is off completely.</w:t>
      </w:r>
      <w:r>
        <w:br/>
        <w:t>Off</w:t>
      </w:r>
      <w:r>
        <w:br/>
        <w:t>Disallow</w:t>
      </w:r>
      <w:r>
        <w:br/>
        <w:t>Show</w:t>
      </w:r>
      <w:r>
        <w:br/>
        <w:t>A call is not recorded from the beginning. The Record button is not</w:t>
      </w:r>
      <w:r>
        <w:br/>
        <w:t>shown. Agents cannot control recording.</w:t>
      </w:r>
      <w:r>
        <w:br/>
        <w:t>Off</w:t>
      </w:r>
      <w:r>
        <w:br/>
        <w:t>Allow</w:t>
      </w:r>
      <w:r>
        <w:br/>
        <w:t>Hide</w:t>
      </w:r>
      <w:r>
        <w:br/>
        <w:t>A call is not recorded from the beginning. The Record button is</w:t>
      </w:r>
      <w:r>
        <w:br/>
        <w:t>shown. Agents can control recording by clicking the Record button.</w:t>
      </w:r>
      <w:r>
        <w:br/>
        <w:t>Off</w:t>
      </w:r>
      <w:r>
        <w:br/>
        <w:t>Allow</w:t>
      </w:r>
      <w:r>
        <w:br/>
        <w:t>Show</w:t>
      </w:r>
      <w:r>
        <w:br/>
        <w:t>A call is not recorded from the beginning. The Record button is</w:t>
      </w:r>
      <w:r>
        <w:br/>
        <w:t>shown. Agents can control recording by clicking the Record button.</w:t>
      </w:r>
      <w:r>
        <w:br/>
        <w:t>On</w:t>
      </w:r>
      <w:r>
        <w:br/>
        <w:t>Disallow</w:t>
      </w:r>
      <w:r>
        <w:br/>
        <w:t>Hide</w:t>
      </w:r>
      <w:r>
        <w:br/>
        <w:t>A call is recorded from the beginning. The Record button is not</w:t>
      </w:r>
      <w:r>
        <w:br/>
        <w:t>shown. Agents cannot control recording.</w:t>
      </w:r>
      <w:r>
        <w:br/>
        <w:t>On</w:t>
      </w:r>
      <w:r>
        <w:br/>
        <w:t>Disallow</w:t>
      </w:r>
      <w:r>
        <w:br/>
        <w:t>Show</w:t>
      </w:r>
      <w:r>
        <w:br/>
        <w:t>A call is recorded from the beginning. The Record button is shown.</w:t>
      </w:r>
      <w:r>
        <w:br/>
        <w:t>Agents cannot control recording.</w:t>
      </w:r>
      <w:r>
        <w:br/>
        <w:t>On</w:t>
      </w:r>
      <w:r>
        <w:br/>
        <w:t>Allow</w:t>
      </w:r>
      <w:r>
        <w:br/>
        <w:t>Hide</w:t>
      </w:r>
      <w:r>
        <w:br/>
        <w:t>A call is recorded from the beginning. The Record button is not</w:t>
      </w:r>
      <w:r>
        <w:br/>
        <w:t>shown. Third-party applications control recording.</w:t>
      </w:r>
      <w:r>
        <w:br/>
        <w:t>On</w:t>
      </w:r>
      <w:r>
        <w:br/>
        <w:t>Allow</w:t>
      </w:r>
      <w:r>
        <w:br/>
        <w:t>Show</w:t>
      </w:r>
      <w:r>
        <w:br/>
      </w:r>
      <w:r>
        <w:lastRenderedPageBreak/>
        <w:t>A call is recorded from the beginning. The Record button is shown.</w:t>
      </w:r>
      <w:r>
        <w:br/>
        <w:t>Agents cannot control recording. Clicking the Record button has no</w:t>
      </w:r>
      <w:r>
        <w:br/>
        <w:t>effect.</w:t>
      </w:r>
      <w:r>
        <w:br/>
        <w:t>CCSP Designer Help - Tenant - 7.4</w:t>
      </w:r>
      <w:r>
        <w:br/>
        <w:t>188</w:t>
      </w:r>
      <w:r>
        <w:br/>
      </w:r>
    </w:p>
    <w:p w14:paraId="1A94F83A" w14:textId="77777777" w:rsidR="00416FC7" w:rsidRDefault="00416FC7" w:rsidP="00416FC7">
      <w:r>
        <w:t>Remove Skill</w:t>
      </w:r>
      <w:r>
        <w:br/>
        <w:t>This block removes a skill from a call.</w:t>
      </w:r>
      <w:r>
        <w:br/>
        <w:t>Properties</w:t>
      </w:r>
      <w:r>
        <w:br/>
        <w:t>Values</w:t>
      </w:r>
      <w:r>
        <w:br/>
        <w:t>Description</w:t>
      </w:r>
      <w:r>
        <w:br/>
        <w:t>Skill Name</w:t>
      </w:r>
      <w:r>
        <w:br/>
        <w:t>String</w:t>
      </w:r>
      <w:r>
        <w:br/>
        <w:t>The name of the skill to be removed from the current call.</w:t>
      </w:r>
      <w:r>
        <w:br/>
        <w:t>If you want to remove all skills enter the word all in this field.</w:t>
      </w:r>
      <w:r>
        <w:br/>
      </w:r>
      <w:proofErr w:type="spellStart"/>
      <w:r>
        <w:t>ReQueue</w:t>
      </w:r>
      <w:proofErr w:type="spellEnd"/>
      <w:r>
        <w:br/>
        <w:t>VCS only.</w:t>
      </w:r>
      <w:r>
        <w:br/>
        <w:t>This block resubmits the call to the system by resubmitting the call request to the Call Management Service.</w:t>
      </w:r>
      <w:r>
        <w:br/>
        <w:t>Note</w:t>
      </w:r>
      <w:r>
        <w:br/>
      </w:r>
      <w:proofErr w:type="spellStart"/>
      <w:r>
        <w:t>UnQueue</w:t>
      </w:r>
      <w:proofErr w:type="spellEnd"/>
      <w:r>
        <w:t xml:space="preserve"> and </w:t>
      </w:r>
      <w:proofErr w:type="spellStart"/>
      <w:r>
        <w:t>ReQueue</w:t>
      </w:r>
      <w:proofErr w:type="spellEnd"/>
      <w:r>
        <w:t xml:space="preserve"> should only be used for the Music on Hold While In Queue event. See the Note for</w:t>
      </w:r>
      <w:r>
        <w:br/>
      </w:r>
      <w:proofErr w:type="spellStart"/>
      <w:r>
        <w:t>Unqueue</w:t>
      </w:r>
      <w:proofErr w:type="spellEnd"/>
      <w:r>
        <w:t>.</w:t>
      </w:r>
      <w:r>
        <w:br/>
        <w:t xml:space="preserve">See also </w:t>
      </w:r>
      <w:proofErr w:type="spellStart"/>
      <w:r>
        <w:t>unQueue</w:t>
      </w:r>
      <w:proofErr w:type="spellEnd"/>
      <w:r>
        <w:t xml:space="preserve"> and </w:t>
      </w:r>
      <w:proofErr w:type="spellStart"/>
      <w:r>
        <w:t>reQueue</w:t>
      </w:r>
      <w:proofErr w:type="spellEnd"/>
      <w:r>
        <w:t>.</w:t>
      </w:r>
      <w:r>
        <w:br/>
        <w:t>CCSP Designer Help - Tenant - 7.4</w:t>
      </w:r>
      <w:r>
        <w:br/>
        <w:t>189</w:t>
      </w:r>
      <w:r>
        <w:br/>
      </w:r>
    </w:p>
    <w:p w14:paraId="60037979" w14:textId="77777777" w:rsidR="00416FC7" w:rsidRDefault="00416FC7" w:rsidP="00416FC7">
      <w:r>
        <w:t>Routing Mode</w:t>
      </w:r>
      <w:r>
        <w:br/>
        <w:t>This block determines how each call in queue is routed when all the agents that meet the call parameters are</w:t>
      </w:r>
      <w:r>
        <w:br/>
        <w:t>Logged off, Unavailable, or Busy.</w:t>
      </w:r>
      <w:r>
        <w:br/>
        <w:t>All the suitable agents must be in the same state, for example, all the suitable agents must be Logged off. This</w:t>
      </w:r>
      <w:r>
        <w:br/>
        <w:t>block is ignored if the agents are in a combination of the above states.</w:t>
      </w:r>
      <w:r>
        <w:br/>
        <w:t>Properties</w:t>
      </w:r>
      <w:r>
        <w:br/>
        <w:t>Values</w:t>
      </w:r>
      <w:r>
        <w:br/>
        <w:t>Description</w:t>
      </w:r>
      <w:r>
        <w:br/>
        <w:t>Logged Off</w:t>
      </w:r>
      <w:r>
        <w:br/>
        <w:t>Default, Queue or</w:t>
      </w:r>
      <w:r>
        <w:br/>
        <w:t>Reject</w:t>
      </w:r>
      <w:r>
        <w:br/>
        <w:t>Controls how the call is routed when all the suitable agents are logged</w:t>
      </w:r>
      <w:r>
        <w:br/>
        <w:t>off:</w:t>
      </w:r>
      <w:r>
        <w:br/>
      </w:r>
      <w:r>
        <w:lastRenderedPageBreak/>
        <w:t>l</w:t>
      </w:r>
      <w:r>
        <w:br/>
        <w:t>Default — reject or queue the call as configured in the registry</w:t>
      </w:r>
      <w:r>
        <w:br/>
        <w:t>setting.</w:t>
      </w:r>
      <w:r>
        <w:br/>
        <w:t>l</w:t>
      </w:r>
      <w:r>
        <w:br/>
        <w:t>Queue — queue the call until an agent becomes available.</w:t>
      </w:r>
      <w:r>
        <w:br/>
        <w:t>l</w:t>
      </w:r>
      <w:r>
        <w:br/>
        <w:t>Reject — reject the call immediately.</w:t>
      </w:r>
      <w:r>
        <w:br/>
        <w:t>Unavailable</w:t>
      </w:r>
      <w:r>
        <w:br/>
        <w:t>Default, Queue or</w:t>
      </w:r>
      <w:r>
        <w:br/>
        <w:t>Reject</w:t>
      </w:r>
      <w:r>
        <w:br/>
        <w:t>Controls how the call is routed when all the suitable agents are in an</w:t>
      </w:r>
      <w:r>
        <w:br/>
        <w:t>unavailable state.</w:t>
      </w:r>
      <w:r>
        <w:br/>
        <w:t>For a description of the values, see the Logged Off property.</w:t>
      </w:r>
      <w:r>
        <w:br/>
        <w:t>Busy</w:t>
      </w:r>
      <w:r>
        <w:br/>
        <w:t>Default, Queue or</w:t>
      </w:r>
      <w:r>
        <w:br/>
        <w:t>Reject</w:t>
      </w:r>
      <w:r>
        <w:br/>
        <w:t>Controls how the call is routed when all the suitable agents are in a</w:t>
      </w:r>
      <w:r>
        <w:br/>
        <w:t>busy state.</w:t>
      </w:r>
      <w:r>
        <w:br/>
        <w:t>For a description of the values, see the Logged Off property</w:t>
      </w:r>
      <w:r>
        <w:br/>
        <w:t>Note</w:t>
      </w:r>
      <w:r>
        <w:br/>
        <w:t>l</w:t>
      </w:r>
      <w:r>
        <w:br/>
        <w:t xml:space="preserve">The default values are set in the </w:t>
      </w:r>
      <w:proofErr w:type="spellStart"/>
      <w:r>
        <w:t>AcceptOnlyIfThereAreActiveAgents</w:t>
      </w:r>
      <w:proofErr w:type="spellEnd"/>
      <w:r>
        <w:t xml:space="preserve"> and </w:t>
      </w:r>
      <w:proofErr w:type="spellStart"/>
      <w:r>
        <w:t>RejectIfBusy</w:t>
      </w:r>
      <w:proofErr w:type="spellEnd"/>
      <w:r>
        <w:t xml:space="preserve"> registry values in</w:t>
      </w:r>
      <w:r>
        <w:br/>
        <w:t>HKLM\SYSTEM\CurrentControlSet\Services\CCUCallManagementServer\Parameters.</w:t>
      </w:r>
      <w:r>
        <w:br/>
        <w:t>For details, refer to the CCSP Registry Key Reference.</w:t>
      </w:r>
      <w:r>
        <w:br/>
        <w:t>l</w:t>
      </w:r>
      <w:r>
        <w:br/>
        <w:t>The value Route is obsolete.</w:t>
      </w:r>
      <w:r>
        <w:br/>
        <w:t>CCSP Designer Help - Tenant - 7.4</w:t>
      </w:r>
      <w:r>
        <w:br/>
        <w:t>190</w:t>
      </w:r>
      <w:r>
        <w:br/>
      </w:r>
    </w:p>
    <w:p w14:paraId="0057FDD6" w14:textId="77777777" w:rsidR="00416FC7" w:rsidRDefault="00416FC7" w:rsidP="00416FC7">
      <w:r>
        <w:t>Routing Properties</w:t>
      </w:r>
      <w:r>
        <w:br/>
        <w:t>This block is not currently enabled except for a workaround for DID extension. For example, the workaround</w:t>
      </w:r>
      <w:r>
        <w:br/>
        <w:t xml:space="preserve">adds a skill, for example, </w:t>
      </w:r>
      <w:proofErr w:type="spellStart"/>
      <w:r>
        <w:t>ext</w:t>
      </w:r>
      <w:proofErr w:type="spellEnd"/>
      <w:r>
        <w:t>: 2155 to the call, the agent must have his/her DID set to 2155 and must be</w:t>
      </w:r>
      <w:r>
        <w:br/>
        <w:t>servicing the queue of the call and have all other skills assigned to the call.</w:t>
      </w:r>
      <w:r>
        <w:br/>
        <w:t>Run</w:t>
      </w:r>
      <w:r>
        <w:br/>
        <w:t>This block runs a VBScript subroutine or function and receives a return value from it.</w:t>
      </w:r>
      <w:r>
        <w:br/>
        <w:t>The following functions are restricted and cannot be accessed with the Run block:</w:t>
      </w:r>
      <w:r>
        <w:br/>
        <w:t>l</w:t>
      </w:r>
      <w:r>
        <w:br/>
      </w:r>
      <w:proofErr w:type="spellStart"/>
      <w:r>
        <w:t>CreateObject</w:t>
      </w:r>
      <w:proofErr w:type="spellEnd"/>
      <w:r>
        <w:br/>
        <w:t>l</w:t>
      </w:r>
      <w:r>
        <w:br/>
        <w:t>Eval</w:t>
      </w:r>
      <w:r>
        <w:br/>
      </w:r>
      <w:r>
        <w:lastRenderedPageBreak/>
        <w:t>l</w:t>
      </w:r>
      <w:r>
        <w:br/>
        <w:t>Execute</w:t>
      </w:r>
      <w:r>
        <w:br/>
        <w:t>l</w:t>
      </w:r>
      <w:r>
        <w:br/>
        <w:t>Function</w:t>
      </w:r>
      <w:r>
        <w:br/>
        <w:t>l</w:t>
      </w:r>
      <w:r>
        <w:br/>
      </w:r>
      <w:proofErr w:type="spellStart"/>
      <w:r>
        <w:t>GetObject</w:t>
      </w:r>
      <w:proofErr w:type="spellEnd"/>
      <w:r>
        <w:br/>
        <w:t>l</w:t>
      </w:r>
      <w:r>
        <w:br/>
      </w:r>
      <w:proofErr w:type="spellStart"/>
      <w:r>
        <w:t>GetRef</w:t>
      </w:r>
      <w:proofErr w:type="spellEnd"/>
      <w:r>
        <w:br/>
        <w:t>l</w:t>
      </w:r>
      <w:r>
        <w:br/>
      </w:r>
      <w:proofErr w:type="spellStart"/>
      <w:r>
        <w:t>InputBox</w:t>
      </w:r>
      <w:proofErr w:type="spellEnd"/>
      <w:r>
        <w:br/>
        <w:t>l</w:t>
      </w:r>
      <w:r>
        <w:br/>
        <w:t>Kill</w:t>
      </w:r>
      <w:r>
        <w:br/>
        <w:t>l</w:t>
      </w:r>
      <w:r>
        <w:br/>
      </w:r>
      <w:proofErr w:type="spellStart"/>
      <w:r>
        <w:t>LoadPicture</w:t>
      </w:r>
      <w:proofErr w:type="spellEnd"/>
      <w:r>
        <w:br/>
        <w:t>l</w:t>
      </w:r>
      <w:r>
        <w:br/>
      </w:r>
      <w:proofErr w:type="spellStart"/>
      <w:r>
        <w:t>MsgBox</w:t>
      </w:r>
      <w:proofErr w:type="spellEnd"/>
      <w:r>
        <w:br/>
        <w:t>l</w:t>
      </w:r>
      <w:r>
        <w:br/>
        <w:t>RGB</w:t>
      </w:r>
      <w:r>
        <w:br/>
        <w:t>l</w:t>
      </w:r>
      <w:r>
        <w:br/>
      </w:r>
      <w:proofErr w:type="spellStart"/>
      <w:r>
        <w:t>SetLocale</w:t>
      </w:r>
      <w:proofErr w:type="spellEnd"/>
      <w:r>
        <w:br/>
        <w:t>l</w:t>
      </w:r>
      <w:r>
        <w:br/>
        <w:t>Stop</w:t>
      </w:r>
      <w:r>
        <w:br/>
        <w:t>l</w:t>
      </w:r>
      <w:r>
        <w:br/>
        <w:t>Sub</w:t>
      </w:r>
      <w:r>
        <w:br/>
        <w:t>Property</w:t>
      </w:r>
      <w:r>
        <w:br/>
        <w:t>Values</w:t>
      </w:r>
      <w:r>
        <w:br/>
        <w:t>Description</w:t>
      </w:r>
      <w:r>
        <w:br/>
        <w:t>Return Value</w:t>
      </w:r>
      <w:r>
        <w:br/>
        <w:t>Variable name (string)</w:t>
      </w:r>
      <w:r>
        <w:br/>
        <w:t>Name of Return Value.</w:t>
      </w:r>
      <w:r>
        <w:br/>
        <w:t>See How to use variables.</w:t>
      </w:r>
      <w:r>
        <w:br/>
        <w:t>Routine</w:t>
      </w:r>
      <w:r>
        <w:br/>
        <w:t>Name of function or subroutine to execute.</w:t>
      </w:r>
      <w:r>
        <w:br/>
        <w:t>CCSP Designer Help - Tenant - 7.4</w:t>
      </w:r>
      <w:r>
        <w:br/>
        <w:t>191</w:t>
      </w:r>
      <w:r>
        <w:br/>
      </w:r>
    </w:p>
    <w:p w14:paraId="4AB1BD47" w14:textId="77777777" w:rsidR="00416FC7" w:rsidRDefault="00416FC7" w:rsidP="00416FC7">
      <w:r>
        <w:t>Schedule Callback</w:t>
      </w:r>
      <w:r>
        <w:br/>
        <w:t>This block schedules a callback request. It replaces the deprecated Send callback block.</w:t>
      </w:r>
      <w:r>
        <w:br/>
        <w:t>Properties</w:t>
      </w:r>
      <w:r>
        <w:br/>
        <w:t>Values</w:t>
      </w:r>
      <w:r>
        <w:br/>
        <w:t>Description</w:t>
      </w:r>
      <w:r>
        <w:br/>
        <w:t>Callback Destination</w:t>
      </w:r>
      <w:r>
        <w:br/>
        <w:t>String</w:t>
      </w:r>
      <w:r>
        <w:br/>
      </w:r>
      <w:r>
        <w:lastRenderedPageBreak/>
        <w:t>The phone number to which the callback should be made.</w:t>
      </w:r>
      <w:r>
        <w:br/>
        <w:t xml:space="preserve">Generally would be $line.ani$ but can be from a </w:t>
      </w:r>
      <w:proofErr w:type="spellStart"/>
      <w:r>
        <w:t>Getdigits</w:t>
      </w:r>
      <w:proofErr w:type="spellEnd"/>
      <w:r>
        <w:t xml:space="preserve"> block.</w:t>
      </w:r>
      <w:r>
        <w:br/>
        <w:t>Note</w:t>
      </w:r>
      <w:r>
        <w:br/>
        <w:t>The maximum outgoing call number or SIP URI is 370 characters.</w:t>
      </w:r>
      <w:r>
        <w:br/>
        <w:t>ACD Callback Folder</w:t>
      </w:r>
      <w:r>
        <w:br/>
        <w:t>String</w:t>
      </w:r>
      <w:r>
        <w:br/>
        <w:t>Name of the tenant's callback folder.</w:t>
      </w:r>
      <w:r>
        <w:br/>
        <w:t>If left blank, the tenant's default callback folder is used (default).</w:t>
      </w:r>
      <w:r>
        <w:br/>
        <w:t>Note</w:t>
      </w:r>
      <w:r>
        <w:br/>
        <w:t>This property is for future use when more than one callback folder per</w:t>
      </w:r>
      <w:r>
        <w:br/>
        <w:t>tenant is available.</w:t>
      </w:r>
      <w:r>
        <w:br/>
        <w:t>Destination Agent Id</w:t>
      </w:r>
      <w:r>
        <w:br/>
        <w:t>Integer</w:t>
      </w:r>
      <w:r>
        <w:br/>
        <w:t>Enable routing the callback to a specific agent, using Agent ID.</w:t>
      </w:r>
      <w:r>
        <w:br/>
        <w:t>Left blank by default (don't route the callback to a specific agent).</w:t>
      </w:r>
      <w:r>
        <w:br/>
        <w:t>Note</w:t>
      </w:r>
      <w:r>
        <w:br/>
        <w:t>If a personal callback is scheduled without the Segregation Group Id,</w:t>
      </w:r>
      <w:r>
        <w:br/>
        <w:t>the Destination Agent Id is removed, an error is logged, and the</w:t>
      </w:r>
      <w:r>
        <w:br/>
        <w:t>callback is treated as a non-personal callback and routed to the next</w:t>
      </w:r>
      <w:r>
        <w:br/>
        <w:t>suitable agent.</w:t>
      </w:r>
      <w:r>
        <w:br/>
        <w:t>Immediate Dialing</w:t>
      </w:r>
      <w:r>
        <w:br/>
        <w:t>Yes or No</w:t>
      </w:r>
      <w:r>
        <w:br/>
        <w:t>Dial out immediately when the call is answered.</w:t>
      </w:r>
      <w:r>
        <w:br/>
        <w:t>The default is No.</w:t>
      </w:r>
      <w:r>
        <w:br/>
        <w:t>Segregation Group Id</w:t>
      </w:r>
      <w:r>
        <w:br/>
        <w:t>Integer</w:t>
      </w:r>
      <w:r>
        <w:br/>
        <w:t>Group ID used to filter voicemail items in Supervisor Message View.</w:t>
      </w:r>
      <w:r>
        <w:br/>
        <w:t>Left blank by default.</w:t>
      </w:r>
      <w:r>
        <w:br/>
        <w:t>Note</w:t>
      </w:r>
      <w:r>
        <w:br/>
        <w:t>Personal callbacks scheduled without the Segregation Group Id are</w:t>
      </w:r>
      <w:r>
        <w:br/>
        <w:t>treated as non-personal callbacks.</w:t>
      </w:r>
      <w:r>
        <w:br/>
        <w:t>Callback Time</w:t>
      </w:r>
      <w:r>
        <w:br/>
        <w:t>String</w:t>
      </w:r>
      <w:r>
        <w:br/>
        <w:t>The time or day to call back in the format: Month/Day/Year</w:t>
      </w:r>
      <w:r>
        <w:br/>
      </w:r>
      <w:proofErr w:type="spellStart"/>
      <w:r>
        <w:t>Hour:Minutes</w:t>
      </w:r>
      <w:proofErr w:type="spellEnd"/>
      <w:r>
        <w:t xml:space="preserve"> AM/ PM, for example, 1/18/2018 6:05 PM.</w:t>
      </w:r>
      <w:r>
        <w:br/>
        <w:t>For systems outside the United States, the date is usually Day/</w:t>
      </w:r>
      <w:r>
        <w:br/>
        <w:t>Month/Year and the time format is in accordance. To test, configure a</w:t>
      </w:r>
      <w:r>
        <w:br/>
      </w:r>
      <w:proofErr w:type="spellStart"/>
      <w:r>
        <w:t>CallerMessage</w:t>
      </w:r>
      <w:proofErr w:type="spellEnd"/>
      <w:r>
        <w:t xml:space="preserve"> block to $Now$ and get the current date and time.</w:t>
      </w:r>
      <w:r>
        <w:br/>
        <w:t>This information should be obtained from the caller, from a Menu</w:t>
      </w:r>
      <w:r>
        <w:br/>
        <w:t>CCSP Designer Help - Tenant - 7.4</w:t>
      </w:r>
      <w:r>
        <w:br/>
        <w:t>192</w:t>
      </w:r>
      <w:r>
        <w:br/>
      </w:r>
    </w:p>
    <w:p w14:paraId="1FB73206" w14:textId="77777777" w:rsidR="00416FC7" w:rsidRDefault="00416FC7" w:rsidP="00416FC7">
      <w:r>
        <w:lastRenderedPageBreak/>
        <w:t>Properties</w:t>
      </w:r>
      <w:r>
        <w:br/>
        <w:t>Values</w:t>
      </w:r>
      <w:r>
        <w:br/>
        <w:t>Description</w:t>
      </w:r>
      <w:r>
        <w:br/>
        <w:t xml:space="preserve">block or from a </w:t>
      </w:r>
      <w:proofErr w:type="spellStart"/>
      <w:r>
        <w:t>Getdigits</w:t>
      </w:r>
      <w:proofErr w:type="spellEnd"/>
      <w:r>
        <w:t xml:space="preserve"> block.</w:t>
      </w:r>
      <w:r>
        <w:br/>
        <w:t>The default is $Now$</w:t>
      </w:r>
      <w:r>
        <w:br/>
        <w:t>Note</w:t>
      </w:r>
      <w:r>
        <w:br/>
        <w:t>When rescheduling a new callback from callback calls (callback media) and outgoing callback calls (VoIP</w:t>
      </w:r>
      <w:r>
        <w:br/>
        <w:t xml:space="preserve">media), the </w:t>
      </w:r>
      <w:proofErr w:type="spellStart"/>
      <w:r>
        <w:t>RescheduleCounter</w:t>
      </w:r>
      <w:proofErr w:type="spellEnd"/>
      <w:r>
        <w:t xml:space="preserve"> value of the newly scheduled callback is greater by 1 than the value in the</w:t>
      </w:r>
      <w:r>
        <w:br/>
        <w:t xml:space="preserve">underlying call. When scheduling a callback from any other call and media type, the </w:t>
      </w:r>
      <w:proofErr w:type="spellStart"/>
      <w:r>
        <w:t>RescheduleCounter</w:t>
      </w:r>
      <w:proofErr w:type="spellEnd"/>
      <w:r>
        <w:br/>
        <w:t>value is set to 0 for the scheduled callback.</w:t>
      </w:r>
      <w:r>
        <w:br/>
        <w:t>The following example shows how to use this block.</w:t>
      </w:r>
      <w:r>
        <w:br/>
        <w:t>CCSP Designer Help - Tenant - 7.4</w:t>
      </w:r>
      <w:r>
        <w:br/>
        <w:t>193</w:t>
      </w:r>
      <w:r>
        <w:br/>
      </w:r>
    </w:p>
    <w:p w14:paraId="5206E140" w14:textId="77777777" w:rsidR="00416FC7" w:rsidRDefault="00416FC7" w:rsidP="00416FC7">
      <w:r>
        <w:t>Script Entry Point</w:t>
      </w:r>
      <w:r>
        <w:br/>
        <w:t>This block defines an entry point to a script that is not the start point. You can pass a single parameter to the</w:t>
      </w:r>
      <w:r>
        <w:br/>
        <w:t>script through the Variable Name property of this block.</w:t>
      </w:r>
      <w:r>
        <w:br/>
        <w:t>Properties</w:t>
      </w:r>
      <w:r>
        <w:br/>
        <w:t>Values</w:t>
      </w:r>
      <w:r>
        <w:br/>
        <w:t>Description</w:t>
      </w:r>
      <w:r>
        <w:br/>
        <w:t>Variable</w:t>
      </w:r>
      <w:r>
        <w:br/>
        <w:t>Name</w:t>
      </w:r>
      <w:r>
        <w:br/>
        <w:t>String</w:t>
      </w:r>
      <w:r>
        <w:br/>
        <w:t>The parameter to pass to the script.</w:t>
      </w:r>
      <w:r>
        <w:br/>
        <w:t>This field is Required and the block will abort the script if one is not entered. This</w:t>
      </w:r>
      <w:r>
        <w:br/>
        <w:t>variable does not have to be used in the script in any form.</w:t>
      </w:r>
      <w:r>
        <w:br/>
        <w:t>Note</w:t>
      </w:r>
      <w:r>
        <w:br/>
        <w:t>l</w:t>
      </w:r>
      <w:r>
        <w:br/>
        <w:t>You can pass a string that is parsed by your script through the Variable Name parameter. That way you</w:t>
      </w:r>
      <w:r>
        <w:br/>
        <w:t>can pass multiple parameters to your script.</w:t>
      </w:r>
      <w:r>
        <w:br/>
        <w:t>l</w:t>
      </w:r>
      <w:r>
        <w:br/>
        <w:t>Make sure that the Script Entry Point and the script in which you insert the Script Entry Point are</w:t>
      </w:r>
      <w:r>
        <w:br/>
        <w:t>consistent with the entry point established in CCSP Admin.</w:t>
      </w:r>
      <w:r>
        <w:br/>
        <w:t>l</w:t>
      </w:r>
      <w:r>
        <w:br/>
        <w:t>To be able to use the parameter defined through the Variable Name property, the Parameter Accepted</w:t>
      </w:r>
      <w:r>
        <w:br/>
        <w:t xml:space="preserve">option of the Entry Points dialog of CCSP Admin must be enabled. If the option is not </w:t>
      </w:r>
      <w:r>
        <w:lastRenderedPageBreak/>
        <w:t>enabled, the</w:t>
      </w:r>
      <w:r>
        <w:br/>
        <w:t>Variable Name property is not available.</w:t>
      </w:r>
      <w:r>
        <w:br/>
        <w:t>For more information, see entry point in the CCSP Tenant Administrator Guide.</w:t>
      </w:r>
      <w:r>
        <w:br/>
        <w:t>CCSP Designer Help - Tenant - 7.4</w:t>
      </w:r>
      <w:r>
        <w:br/>
        <w:t>194</w:t>
      </w:r>
      <w:r>
        <w:br/>
      </w:r>
    </w:p>
    <w:p w14:paraId="6CFC429E" w14:textId="77777777" w:rsidR="00416FC7" w:rsidRDefault="00416FC7" w:rsidP="00416FC7">
      <w:r>
        <w:t>Send Callback</w:t>
      </w:r>
      <w:r>
        <w:br/>
        <w:t>Caution</w:t>
      </w:r>
      <w:r>
        <w:br/>
        <w:t>This block is deprecated. Instead, use the Schedule Callback block.</w:t>
      </w:r>
      <w:r>
        <w:br/>
        <w:t>This block sends a Callback request to an agent.</w:t>
      </w:r>
      <w:r>
        <w:br/>
        <w:t>Properties</w:t>
      </w:r>
      <w:r>
        <w:br/>
        <w:t>Values</w:t>
      </w:r>
      <w:r>
        <w:br/>
        <w:t>Description</w:t>
      </w:r>
      <w:r>
        <w:br/>
        <w:t>From</w:t>
      </w:r>
      <w:r>
        <w:br/>
        <w:t>String</w:t>
      </w:r>
      <w:r>
        <w:br/>
        <w:t>Email address of the sender.</w:t>
      </w:r>
      <w:r>
        <w:br/>
        <w:t>This is typically the service account for the contact center. This can be the</w:t>
      </w:r>
      <w:r>
        <w:br/>
        <w:t>actual email address of the caller.</w:t>
      </w:r>
      <w:r>
        <w:br/>
        <w:t>Recipient</w:t>
      </w:r>
      <w:r>
        <w:br/>
        <w:t>String</w:t>
      </w:r>
      <w:r>
        <w:br/>
        <w:t>Email address of recipient(s). Multiple addresses separated by a semicolon (;).</w:t>
      </w:r>
      <w:r>
        <w:br/>
        <w:t>These generally are prepopulated, but can be elicited through a Menu.</w:t>
      </w:r>
      <w:r>
        <w:br/>
        <w:t>CC</w:t>
      </w:r>
      <w:r>
        <w:br/>
        <w:t>String</w:t>
      </w:r>
      <w:r>
        <w:br/>
        <w:t>Email address of carbon copy recipient(s). Multiple addresses separated by a</w:t>
      </w:r>
      <w:r>
        <w:br/>
        <w:t>semicolon (;)</w:t>
      </w:r>
      <w:r>
        <w:br/>
        <w:t>These generally are prepopulated, but can be elicited through a Menu.</w:t>
      </w:r>
      <w:r>
        <w:br/>
        <w:t>BCC</w:t>
      </w:r>
      <w:r>
        <w:br/>
        <w:t>String</w:t>
      </w:r>
      <w:r>
        <w:br/>
        <w:t>Email address of blind carbon copy recipient(s). Multiple addresses separated</w:t>
      </w:r>
      <w:r>
        <w:br/>
        <w:t>by a semi colon (;).</w:t>
      </w:r>
      <w:r>
        <w:br/>
        <w:t>These generally are prepopulated, but can be elicited through a Menu.</w:t>
      </w:r>
      <w:r>
        <w:br/>
        <w:t>Subject</w:t>
      </w:r>
      <w:r>
        <w:br/>
        <w:t>String</w:t>
      </w:r>
      <w:r>
        <w:br/>
        <w:t>Subject of the email message.</w:t>
      </w:r>
      <w:r>
        <w:br/>
        <w:t>This should be prepopulated, but a choice can be given through the use of a</w:t>
      </w:r>
      <w:r>
        <w:br/>
        <w:t>Menu.</w:t>
      </w:r>
      <w:r>
        <w:br/>
        <w:t>Body</w:t>
      </w:r>
      <w:r>
        <w:br/>
        <w:t>String</w:t>
      </w:r>
      <w:r>
        <w:br/>
        <w:t>Since this a request for a callback, this should be prepopulated with some</w:t>
      </w:r>
      <w:r>
        <w:br/>
        <w:t>generic text.</w:t>
      </w:r>
      <w:r>
        <w:br/>
        <w:t>Attachment(s)</w:t>
      </w:r>
      <w:r>
        <w:br/>
        <w:t>String</w:t>
      </w:r>
      <w:r>
        <w:br/>
      </w:r>
      <w:r>
        <w:lastRenderedPageBreak/>
        <w:t>For use in third-party integrations.</w:t>
      </w:r>
      <w:r>
        <w:br/>
        <w:t>Callback Time</w:t>
      </w:r>
      <w:r>
        <w:br/>
        <w:t>String</w:t>
      </w:r>
      <w:r>
        <w:br/>
        <w:t>The time or day to call back. This is based on the local time of the connection</w:t>
      </w:r>
      <w:r>
        <w:br/>
        <w:t>Server: ICS, MCS or VCS and so must match the format, typically</w:t>
      </w:r>
      <w:r>
        <w:br/>
        <w:t xml:space="preserve">Month/Day/Year </w:t>
      </w:r>
      <w:proofErr w:type="spellStart"/>
      <w:r>
        <w:t>Hour:Minutes</w:t>
      </w:r>
      <w:proofErr w:type="spellEnd"/>
      <w:r>
        <w:t xml:space="preserve"> AM/ PM, for example, 1/18/2003 6:05 PM.</w:t>
      </w:r>
      <w:r>
        <w:br/>
        <w:t>For systems outside the United States, the date is usually Day/ Month/Year and</w:t>
      </w:r>
      <w:r>
        <w:br/>
        <w:t>the time format is in accordance. To test, configure a Caller Message block to</w:t>
      </w:r>
      <w:r>
        <w:br/>
        <w:t>$Now$ and get the current date and time.</w:t>
      </w:r>
      <w:r>
        <w:br/>
        <w:t>This information should be obtained from the caller, from a Menu block or</w:t>
      </w:r>
      <w:r>
        <w:br/>
        <w:t>from a Get Digits block.</w:t>
      </w:r>
      <w:r>
        <w:br/>
        <w:t>CCSP Designer Help - Tenant - 7.4</w:t>
      </w:r>
      <w:r>
        <w:br/>
        <w:t>195</w:t>
      </w:r>
      <w:r>
        <w:br/>
      </w:r>
    </w:p>
    <w:p w14:paraId="24949698" w14:textId="77777777" w:rsidR="00416FC7" w:rsidRDefault="00416FC7" w:rsidP="00416FC7">
      <w:r>
        <w:t>Properties</w:t>
      </w:r>
      <w:r>
        <w:br/>
        <w:t>Values</w:t>
      </w:r>
      <w:r>
        <w:br/>
        <w:t>Description</w:t>
      </w:r>
      <w:r>
        <w:br/>
        <w:t>Callback</w:t>
      </w:r>
      <w:r>
        <w:br/>
        <w:t>Number</w:t>
      </w:r>
      <w:r>
        <w:br/>
        <w:t>String</w:t>
      </w:r>
      <w:r>
        <w:br/>
        <w:t>The phone number to which the callback should be made.</w:t>
      </w:r>
      <w:r>
        <w:br/>
        <w:t xml:space="preserve">Generally would be $line.ani$ but can be from a </w:t>
      </w:r>
      <w:proofErr w:type="spellStart"/>
      <w:r>
        <w:t>Getdigits</w:t>
      </w:r>
      <w:proofErr w:type="spellEnd"/>
      <w:r>
        <w:t xml:space="preserve"> block.</w:t>
      </w:r>
      <w:r>
        <w:br/>
        <w:t>Note</w:t>
      </w:r>
      <w:r>
        <w:br/>
        <w:t>The maximum outgoing call number or SIP URI is 370 characters.</w:t>
      </w:r>
      <w:r>
        <w:br/>
        <w:t>The following example shows how to use this block to elicit a callback number and time from an after-hours</w:t>
      </w:r>
      <w:r>
        <w:br/>
        <w:t>caller.</w:t>
      </w:r>
      <w:r>
        <w:br/>
        <w:t>CCSP Designer Help - Tenant - 7.4</w:t>
      </w:r>
      <w:r>
        <w:br/>
        <w:t>196</w:t>
      </w:r>
      <w:r>
        <w:br/>
      </w:r>
    </w:p>
    <w:p w14:paraId="73620DF9" w14:textId="77777777" w:rsidR="00416FC7" w:rsidRDefault="00416FC7" w:rsidP="00416FC7">
      <w:r>
        <w:t>Send Email</w:t>
      </w:r>
      <w:r>
        <w:br/>
        <w:t>This block sends email to a valid recipient.</w:t>
      </w:r>
      <w:r>
        <w:br/>
        <w:t>Properties</w:t>
      </w:r>
      <w:r>
        <w:br/>
        <w:t>Values</w:t>
      </w:r>
      <w:r>
        <w:br/>
        <w:t>Description</w:t>
      </w:r>
      <w:r>
        <w:br/>
        <w:t>From</w:t>
      </w:r>
      <w:r>
        <w:br/>
        <w:t>String</w:t>
      </w:r>
      <w:r>
        <w:br/>
        <w:t>Email address of the sender.</w:t>
      </w:r>
      <w:r>
        <w:br/>
        <w:t>Recipient</w:t>
      </w:r>
      <w:r>
        <w:br/>
        <w:t>String</w:t>
      </w:r>
      <w:r>
        <w:br/>
        <w:t>Email address of recipient(s). Multiple addresses separated by a semicolon (;).</w:t>
      </w:r>
      <w:r>
        <w:br/>
        <w:t>CC</w:t>
      </w:r>
      <w:r>
        <w:br/>
      </w:r>
      <w:r>
        <w:lastRenderedPageBreak/>
        <w:t>String</w:t>
      </w:r>
      <w:r>
        <w:br/>
        <w:t>Email address of carbon copy recipient(s). Multiple addresses separated by a</w:t>
      </w:r>
      <w:r>
        <w:br/>
        <w:t>semicolon (;).</w:t>
      </w:r>
      <w:r>
        <w:br/>
        <w:t>BCC</w:t>
      </w:r>
      <w:r>
        <w:br/>
        <w:t>String</w:t>
      </w:r>
      <w:r>
        <w:br/>
        <w:t>Email address of blind carbon copy recipient(s). Multiple addresses separated</w:t>
      </w:r>
      <w:r>
        <w:br/>
        <w:t>by a semicolon (;).</w:t>
      </w:r>
      <w:r>
        <w:br/>
        <w:t>Subject</w:t>
      </w:r>
      <w:r>
        <w:br/>
        <w:t>String</w:t>
      </w:r>
      <w:r>
        <w:br/>
        <w:t>Subject of the email message.</w:t>
      </w:r>
      <w:r>
        <w:br/>
        <w:t>Body Format</w:t>
      </w:r>
      <w:r>
        <w:br/>
        <w:t>Html or</w:t>
      </w:r>
      <w:r>
        <w:br/>
        <w:t>Plain text</w:t>
      </w:r>
      <w:r>
        <w:br/>
        <w:t>Determines the format of the body of the email message. The default value is</w:t>
      </w:r>
      <w:r>
        <w:br/>
        <w:t>Html.</w:t>
      </w:r>
      <w:r>
        <w:br/>
        <w:t>Body</w:t>
      </w:r>
      <w:r>
        <w:br/>
        <w:t>String</w:t>
      </w:r>
      <w:r>
        <w:br/>
        <w:t>Body of the email message, in valid HTML format, unless the Body Format value</w:t>
      </w:r>
      <w:r>
        <w:br/>
        <w:t>is plain text.</w:t>
      </w:r>
      <w:r>
        <w:br/>
        <w:t>To embed variables into this property, surround the variable's name with</w:t>
      </w:r>
      <w:r>
        <w:br/>
        <w:t>percent (%) characters. To display a percent character in the body, use two</w:t>
      </w:r>
      <w:r>
        <w:br/>
        <w:t>percent characters together (%%).</w:t>
      </w:r>
      <w:r>
        <w:br/>
        <w:t>For example, if you have a variable called average, you may use a string like</w:t>
      </w:r>
      <w:r>
        <w:br/>
        <w:t>this:</w:t>
      </w:r>
      <w:r>
        <w:br/>
        <w:t>The class average for the last text was %average% %%.</w:t>
      </w:r>
      <w:r>
        <w:br/>
        <w:t>This would result in the email body containing something like:</w:t>
      </w:r>
      <w:r>
        <w:br/>
        <w:t>The class average for this test was 85%.</w:t>
      </w:r>
      <w:r>
        <w:br/>
        <w:t>See How to use variables.</w:t>
      </w:r>
      <w:r>
        <w:br/>
        <w:t>Attachment</w:t>
      </w:r>
      <w:r>
        <w:br/>
        <w:t>(s)</w:t>
      </w:r>
      <w:r>
        <w:br/>
        <w:t>String</w:t>
      </w:r>
      <w:r>
        <w:br/>
        <w:t>Filename(s) of attachment(s) to include. Multiple attachments separated by a</w:t>
      </w:r>
      <w:r>
        <w:br/>
        <w:t>semicolon (;).</w:t>
      </w:r>
      <w:r>
        <w:br/>
        <w:t>The default directory is the same as that for the Record block, so for Voicemail</w:t>
      </w:r>
      <w:r>
        <w:br/>
        <w:t>the name of the file must match the name set in the Record block. If a specified</w:t>
      </w:r>
      <w:r>
        <w:br/>
        <w:t>path is used in the Record block, then the same path must be used in the</w:t>
      </w:r>
      <w:r>
        <w:br/>
        <w:t xml:space="preserve">attachment field of the </w:t>
      </w:r>
      <w:proofErr w:type="spellStart"/>
      <w:r>
        <w:t>SendEmail</w:t>
      </w:r>
      <w:proofErr w:type="spellEnd"/>
      <w:r>
        <w:t xml:space="preserve"> block.</w:t>
      </w:r>
      <w:r>
        <w:br/>
        <w:t>Send On</w:t>
      </w:r>
      <w:r>
        <w:br/>
        <w:t>Error</w:t>
      </w:r>
      <w:r>
        <w:br/>
        <w:t>Yes or No</w:t>
      </w:r>
      <w:r>
        <w:br/>
        <w:t>If set to Yes the email is sent even if an attachment fails. If set to No the email is</w:t>
      </w:r>
      <w:r>
        <w:br/>
        <w:t>not sent if an attachment fails.</w:t>
      </w:r>
      <w:r>
        <w:br/>
        <w:t>CCSP Designer Help - Tenant - 7.4</w:t>
      </w:r>
      <w:r>
        <w:br/>
      </w:r>
      <w:r>
        <w:lastRenderedPageBreak/>
        <w:t>197</w:t>
      </w:r>
      <w:r>
        <w:br/>
      </w:r>
    </w:p>
    <w:p w14:paraId="13BEF19C" w14:textId="77777777" w:rsidR="00416FC7" w:rsidRDefault="00416FC7" w:rsidP="00416FC7">
      <w:r>
        <w:t>Properties</w:t>
      </w:r>
      <w:r>
        <w:br/>
        <w:t>Values</w:t>
      </w:r>
      <w:r>
        <w:br/>
        <w:t>Description</w:t>
      </w:r>
      <w:r>
        <w:br/>
        <w:t>Result</w:t>
      </w:r>
      <w:r>
        <w:br/>
        <w:t>String</w:t>
      </w:r>
      <w:r>
        <w:br/>
        <w:t>Enter a variable name to hold the return result of the send email. The value is</w:t>
      </w:r>
      <w:r>
        <w:br/>
        <w:t>l</w:t>
      </w:r>
      <w:r>
        <w:br/>
        <w:t>0 if successful</w:t>
      </w:r>
      <w:r>
        <w:br/>
        <w:t>l</w:t>
      </w:r>
      <w:r>
        <w:br/>
        <w:t>1 if an attachment failed to be loaded</w:t>
      </w:r>
      <w:r>
        <w:br/>
        <w:t>l</w:t>
      </w:r>
      <w:r>
        <w:br/>
        <w:t>2 if the send email failed</w:t>
      </w:r>
      <w:r>
        <w:br/>
        <w:t>l</w:t>
      </w:r>
      <w:r>
        <w:br/>
        <w:t>3 for an unknown error</w:t>
      </w:r>
      <w:r>
        <w:br/>
        <w:t>Minimum File</w:t>
      </w:r>
      <w:r>
        <w:br/>
        <w:t>Size</w:t>
      </w:r>
      <w:r>
        <w:br/>
        <w:t>Number</w:t>
      </w:r>
      <w:r>
        <w:br/>
        <w:t>If set, the email is not sent unless the attachment file size is equal or greater</w:t>
      </w:r>
      <w:r>
        <w:br/>
        <w:t>than this value. This value is in bytes.</w:t>
      </w:r>
      <w:r>
        <w:br/>
        <w:t>Note</w:t>
      </w:r>
      <w:r>
        <w:br/>
        <w:t>For CCSP wav files, 1 second equals 16000 bytes ex. Setting this field to 40000</w:t>
      </w:r>
      <w:r>
        <w:br/>
        <w:t>would cause emails with attached .wav files that are 2.5 seconds or less not to</w:t>
      </w:r>
      <w:r>
        <w:br/>
        <w:t>be sent.</w:t>
      </w:r>
      <w:r>
        <w:br/>
        <w:t>CCSP Designer Help - Tenant - 7.4</w:t>
      </w:r>
      <w:r>
        <w:br/>
        <w:t>198</w:t>
      </w:r>
      <w:r>
        <w:br/>
      </w:r>
    </w:p>
    <w:p w14:paraId="1F47B3BB" w14:textId="77777777" w:rsidR="00416FC7" w:rsidRDefault="00416FC7" w:rsidP="00416FC7">
      <w:r>
        <w:t>Send User Data</w:t>
      </w:r>
      <w:r>
        <w:br/>
        <w:t>This block sends a SIP INFO message.</w:t>
      </w:r>
      <w:r>
        <w:br/>
        <w:t>Properties</w:t>
      </w:r>
      <w:r>
        <w:br/>
        <w:t>Values</w:t>
      </w:r>
      <w:r>
        <w:br/>
        <w:t>Description</w:t>
      </w:r>
      <w:r>
        <w:br/>
        <w:t>Format</w:t>
      </w:r>
      <w:r>
        <w:br/>
        <w:t>String or</w:t>
      </w:r>
      <w:r>
        <w:br/>
        <w:t>blank</w:t>
      </w:r>
      <w:r>
        <w:br/>
        <w:t>The format string defines the content type of the INFO message. The default is</w:t>
      </w:r>
      <w:r>
        <w:br/>
        <w:t>blank.</w:t>
      </w:r>
      <w:r>
        <w:br/>
        <w:t>If the format is blank, then VCS inserts application/</w:t>
      </w:r>
      <w:proofErr w:type="spellStart"/>
      <w:r>
        <w:t>ccu</w:t>
      </w:r>
      <w:proofErr w:type="spellEnd"/>
      <w:r>
        <w:t>-integration as the</w:t>
      </w:r>
      <w:r>
        <w:br/>
        <w:t>content type of the INFO message.</w:t>
      </w:r>
      <w:r>
        <w:br/>
        <w:t>Line</w:t>
      </w:r>
      <w:r>
        <w:br/>
        <w:t>String</w:t>
      </w:r>
      <w:r>
        <w:br/>
      </w:r>
      <w:r>
        <w:lastRenderedPageBreak/>
        <w:t>Inbound /outbound line on which you want to send the INFO</w:t>
      </w:r>
      <w:r>
        <w:br/>
        <w:t>User Data</w:t>
      </w:r>
      <w:r>
        <w:br/>
        <w:t>String</w:t>
      </w:r>
      <w:r>
        <w:br/>
        <w:t>The User Data is the body of the INFO message.</w:t>
      </w:r>
      <w:r>
        <w:br/>
        <w:t>Set Defer Type</w:t>
      </w:r>
      <w:r>
        <w:br/>
        <w:t>This block determines whether the deferred item is personal or shared.</w:t>
      </w:r>
      <w:r>
        <w:br/>
        <w:t>Properties</w:t>
      </w:r>
      <w:r>
        <w:br/>
        <w:t>Values</w:t>
      </w:r>
      <w:r>
        <w:br/>
        <w:t>Description</w:t>
      </w:r>
      <w:r>
        <w:br/>
      </w:r>
      <w:proofErr w:type="spellStart"/>
      <w:r>
        <w:t>DeferType</w:t>
      </w:r>
      <w:proofErr w:type="spellEnd"/>
      <w:r>
        <w:br/>
        <w:t>Personal</w:t>
      </w:r>
      <w:r>
        <w:br/>
        <w:t>or Shared</w:t>
      </w:r>
      <w:r>
        <w:br/>
        <w:t>Determines whether the deferred item is personal or shared.</w:t>
      </w:r>
      <w:r>
        <w:br/>
        <w:t>Personal items can only be seen by the deferring agent and his supervisor.</w:t>
      </w:r>
      <w:r>
        <w:br/>
        <w:t>Shared items can be seen by all members of the agent's group.</w:t>
      </w:r>
      <w:r>
        <w:br/>
        <w:t>The default value is the defer type chosen by the agent when deferring the item.</w:t>
      </w:r>
      <w:r>
        <w:br/>
        <w:t>This value can be overridden by the Defer script.</w:t>
      </w:r>
      <w:r>
        <w:br/>
        <w:t>CCSP Designer Help - Tenant - 7.4</w:t>
      </w:r>
      <w:r>
        <w:br/>
        <w:t>199</w:t>
      </w:r>
      <w:r>
        <w:br/>
      </w:r>
    </w:p>
    <w:p w14:paraId="1CC6E068" w14:textId="77777777" w:rsidR="00416FC7" w:rsidRDefault="00416FC7" w:rsidP="00416FC7">
      <w:r>
        <w:t>Set Event</w:t>
      </w:r>
      <w:r>
        <w:br/>
        <w:t>This block subscribes to one of these events:</w:t>
      </w:r>
      <w:r>
        <w:br/>
        <w:t>l</w:t>
      </w:r>
      <w:r>
        <w:br/>
        <w:t>On Connected</w:t>
      </w:r>
      <w:r>
        <w:br/>
        <w:t>l</w:t>
      </w:r>
      <w:r>
        <w:br/>
        <w:t>On Disconnected</w:t>
      </w:r>
      <w:r>
        <w:br/>
        <w:t>l</w:t>
      </w:r>
      <w:r>
        <w:br/>
        <w:t>On Digits</w:t>
      </w:r>
      <w:r>
        <w:br/>
        <w:t>This block must be used with the Wait for Event block.</w:t>
      </w:r>
      <w:r>
        <w:br/>
        <w:t>Properties</w:t>
      </w:r>
      <w:r>
        <w:br/>
        <w:t>Values</w:t>
      </w:r>
      <w:r>
        <w:br/>
        <w:t>Description</w:t>
      </w:r>
      <w:r>
        <w:br/>
        <w:t>Event</w:t>
      </w:r>
      <w:r>
        <w:br/>
        <w:t>On Connected</w:t>
      </w:r>
      <w:r>
        <w:br/>
        <w:t>When the call is first established.</w:t>
      </w:r>
      <w:r>
        <w:br/>
        <w:t>On Disconnected</w:t>
      </w:r>
      <w:r>
        <w:br/>
        <w:t>When an outbound call disconnects. (Inbound calls have the Call</w:t>
      </w:r>
      <w:r>
        <w:br/>
        <w:t>Termination event associated with them.)</w:t>
      </w:r>
      <w:r>
        <w:br/>
        <w:t>On Digits</w:t>
      </w:r>
      <w:r>
        <w:br/>
        <w:t>When a specific digit or digit string is entered by the caller. Uses Data</w:t>
      </w:r>
      <w:r>
        <w:br/>
        <w:t>property to specify digits.</w:t>
      </w:r>
      <w:r>
        <w:br/>
        <w:t>Data</w:t>
      </w:r>
      <w:r>
        <w:br/>
        <w:t>Digit or digit string</w:t>
      </w:r>
      <w:r>
        <w:br/>
      </w:r>
      <w:r>
        <w:lastRenderedPageBreak/>
        <w:t>This can only be used if On Digits is specified, to check for the entry</w:t>
      </w:r>
      <w:r>
        <w:br/>
        <w:t>of a specific digit or digit string.</w:t>
      </w:r>
      <w:r>
        <w:br/>
        <w:t>Line</w:t>
      </w:r>
      <w:r>
        <w:br/>
        <w:t>Inbound</w:t>
      </w:r>
      <w:r>
        <w:br/>
        <w:t>The function is applied to the original (incoming) call.</w:t>
      </w:r>
      <w:r>
        <w:br/>
        <w:t>Outbound</w:t>
      </w:r>
      <w:r>
        <w:br/>
        <w:t>The function is applied to the outbound call (to where the call is</w:t>
      </w:r>
      <w:r>
        <w:br/>
        <w:t>transferred).</w:t>
      </w:r>
      <w:r>
        <w:br/>
        <w:t>Goto</w:t>
      </w:r>
      <w:r>
        <w:br/>
        <w:t>Works the same as</w:t>
      </w:r>
      <w:r>
        <w:br/>
        <w:t>the </w:t>
      </w:r>
      <w:proofErr w:type="spellStart"/>
      <w:r>
        <w:t>GoTo</w:t>
      </w:r>
      <w:proofErr w:type="spellEnd"/>
      <w:r>
        <w:t xml:space="preserve"> block</w:t>
      </w:r>
      <w:r>
        <w:br/>
        <w:t>What to do (where to go to) when this event fires.</w:t>
      </w:r>
      <w:r>
        <w:br/>
        <w:t xml:space="preserve">See </w:t>
      </w:r>
      <w:proofErr w:type="spellStart"/>
      <w:r>
        <w:t>GoTo</w:t>
      </w:r>
      <w:proofErr w:type="spellEnd"/>
      <w:r>
        <w:t>.</w:t>
      </w:r>
      <w:r>
        <w:br/>
        <w:t>Use the Set Event and Wait for Event blocks as follows:</w:t>
      </w:r>
      <w:r>
        <w:br/>
        <w:t>1.</w:t>
      </w:r>
      <w:r>
        <w:br/>
        <w:t>Use a Set Event block with Event set to On Disconnected.</w:t>
      </w:r>
      <w:r>
        <w:br/>
        <w:t>2.</w:t>
      </w:r>
      <w:r>
        <w:br/>
        <w:t>Use a Supervised Transfer block to make an outbound call.</w:t>
      </w:r>
      <w:r>
        <w:br/>
        <w:t>3.</w:t>
      </w:r>
      <w:r>
        <w:br/>
        <w:t>Bridge the outbound call with the original call.</w:t>
      </w:r>
      <w:r>
        <w:br/>
        <w:t>4.</w:t>
      </w:r>
      <w:r>
        <w:br/>
        <w:t>Use a Wait for Event block to offer new actions to the original caller only after the second call disconnects.</w:t>
      </w:r>
      <w:r>
        <w:br/>
        <w:t>CCSP Designer Help - Tenant - 7.4</w:t>
      </w:r>
      <w:r>
        <w:br/>
        <w:t>200</w:t>
      </w:r>
      <w:r>
        <w:br/>
      </w:r>
    </w:p>
    <w:p w14:paraId="149BB699" w14:textId="77777777" w:rsidR="00416FC7" w:rsidRDefault="00416FC7" w:rsidP="00416FC7">
      <w:r>
        <w:t>Set Language</w:t>
      </w:r>
      <w:r>
        <w:br/>
        <w:t>This block is only available if Integrated Speech IVR is enabled.</w:t>
      </w:r>
      <w:r>
        <w:br/>
        <w:t>This block sets the language of prompts for Text to Speech (TTS) synthesis and grammar for Automated Speech</w:t>
      </w:r>
      <w:r>
        <w:br/>
        <w:t>Recognition (ASR). See the Speech Play and Collect block for a list of the available grammars.</w:t>
      </w:r>
      <w:r>
        <w:br/>
        <w:t>This block can be used anywhere within a script. Therefore, it is possible to change the language of a script</w:t>
      </w:r>
      <w:r>
        <w:br/>
        <w:t>while it is running.</w:t>
      </w:r>
      <w:r>
        <w:br/>
        <w:t>Properties</w:t>
      </w:r>
      <w:r>
        <w:br/>
        <w:t>Values</w:t>
      </w:r>
      <w:r>
        <w:br/>
        <w:t>Description</w:t>
      </w:r>
      <w:r>
        <w:br/>
        <w:t>IVR</w:t>
      </w:r>
      <w:r>
        <w:br/>
        <w:t>Language</w:t>
      </w:r>
      <w:r>
        <w:br/>
        <w:t>String</w:t>
      </w:r>
      <w:r>
        <w:br/>
        <w:t>Type a command string provided to you by your system administrator. For</w:t>
      </w:r>
      <w:r>
        <w:br/>
        <w:t>example, MRCP=&lt;language_code1&gt;</w:t>
      </w:r>
      <w:r>
        <w:br/>
      </w:r>
      <w:r>
        <w:lastRenderedPageBreak/>
        <w:t xml:space="preserve">The default code for &lt;language_code1&gt; is </w:t>
      </w:r>
      <w:proofErr w:type="spellStart"/>
      <w:r>
        <w:t>en</w:t>
      </w:r>
      <w:proofErr w:type="spellEnd"/>
      <w:r>
        <w:t>-US for American English.</w:t>
      </w:r>
      <w:r>
        <w:br/>
        <w:t>Comment</w:t>
      </w:r>
      <w:r>
        <w:br/>
        <w:t>Text</w:t>
      </w:r>
      <w:r>
        <w:br/>
        <w:t>Optional description of this block in your script.</w:t>
      </w:r>
      <w:r>
        <w:br/>
        <w:t>CCSP Designer Help - Tenant - 7.4</w:t>
      </w:r>
      <w:r>
        <w:br/>
        <w:t>201</w:t>
      </w:r>
      <w:r>
        <w:br/>
      </w:r>
    </w:p>
    <w:p w14:paraId="34B8C3A1" w14:textId="77777777" w:rsidR="00416FC7" w:rsidRDefault="00416FC7" w:rsidP="00416FC7">
      <w:r>
        <w:t>Set SIP Header</w:t>
      </w:r>
      <w:r>
        <w:br/>
        <w:t>This block adds a custom SIP header to the INVITE message of an outgoing call or the outgoing leg part of the</w:t>
      </w:r>
      <w:r>
        <w:br/>
        <w:t>call.</w:t>
      </w:r>
      <w:r>
        <w:br/>
        <w:t>The custom SIP header starts with the prefix X-</w:t>
      </w:r>
      <w:r>
        <w:br/>
        <w:t>If the Header Name value already starts with X-, it is not changed. If it starts with x-, it is changed to uppercase</w:t>
      </w:r>
      <w:r>
        <w:br/>
        <w:t>(for example x-</w:t>
      </w:r>
      <w:proofErr w:type="spellStart"/>
      <w:r>
        <w:t>abc</w:t>
      </w:r>
      <w:proofErr w:type="spellEnd"/>
      <w:r>
        <w:t xml:space="preserve"> becomes X-</w:t>
      </w:r>
      <w:proofErr w:type="spellStart"/>
      <w:r>
        <w:t>abc</w:t>
      </w:r>
      <w:proofErr w:type="spellEnd"/>
      <w:r>
        <w:t>).</w:t>
      </w:r>
      <w:r>
        <w:br/>
        <w:t xml:space="preserve">If the Header Name value does not start with either of the above, it is prefixed with X- (for example </w:t>
      </w:r>
      <w:proofErr w:type="spellStart"/>
      <w:r>
        <w:t>abc</w:t>
      </w:r>
      <w:proofErr w:type="spellEnd"/>
      <w:r>
        <w:br/>
        <w:t>becomes X-</w:t>
      </w:r>
      <w:proofErr w:type="spellStart"/>
      <w:r>
        <w:t>abc</w:t>
      </w:r>
      <w:proofErr w:type="spellEnd"/>
      <w:r>
        <w:t>).</w:t>
      </w:r>
      <w:r>
        <w:br/>
        <w:t>To use, add this block to the Outgoing Call script or to a custom script that is pointed to from the Outgoing call</w:t>
      </w:r>
      <w:r>
        <w:br/>
        <w:t xml:space="preserve">script by a </w:t>
      </w:r>
      <w:proofErr w:type="spellStart"/>
      <w:r>
        <w:t>GoTo</w:t>
      </w:r>
      <w:proofErr w:type="spellEnd"/>
      <w:r>
        <w:t xml:space="preserve"> block. More than one block can be used in the same script. For each block used, Designer adds</w:t>
      </w:r>
      <w:r>
        <w:br/>
        <w:t>the appropriate header.</w:t>
      </w:r>
      <w:r>
        <w:br/>
        <w:t>Properties</w:t>
      </w:r>
      <w:r>
        <w:br/>
        <w:t>Values</w:t>
      </w:r>
      <w:r>
        <w:br/>
        <w:t>Description</w:t>
      </w:r>
      <w:r>
        <w:br/>
        <w:t>Header</w:t>
      </w:r>
      <w:r>
        <w:br/>
        <w:t>Name</w:t>
      </w:r>
      <w:r>
        <w:br/>
        <w:t>String</w:t>
      </w:r>
      <w:r>
        <w:br/>
        <w:t>The name of the added custom SIP header.</w:t>
      </w:r>
      <w:r>
        <w:br/>
        <w:t>Note</w:t>
      </w:r>
      <w:r>
        <w:br/>
        <w:t>l</w:t>
      </w:r>
      <w:r>
        <w:br/>
        <w:t>The name must contain only alphanumeric characters and hyphens (-). The</w:t>
      </w:r>
      <w:r>
        <w:br/>
        <w:t>maximum length is 30 characters (including the prefix).</w:t>
      </w:r>
      <w:r>
        <w:br/>
        <w:t>l</w:t>
      </w:r>
      <w:r>
        <w:br/>
        <w:t>It must not be an empty string or just the prefix.</w:t>
      </w:r>
      <w:r>
        <w:br/>
        <w:t>Header</w:t>
      </w:r>
      <w:r>
        <w:br/>
        <w:t>Value</w:t>
      </w:r>
      <w:r>
        <w:br/>
        <w:t>String</w:t>
      </w:r>
      <w:r>
        <w:br/>
        <w:t>The value of the added custom SIP header.</w:t>
      </w:r>
      <w:r>
        <w:br/>
        <w:t>Note</w:t>
      </w:r>
      <w:r>
        <w:br/>
        <w:t>l</w:t>
      </w:r>
      <w:r>
        <w:br/>
        <w:t>The name must contain only alphanumeric characters and the following</w:t>
      </w:r>
      <w:r>
        <w:br/>
      </w:r>
      <w:r>
        <w:lastRenderedPageBreak/>
        <w:t>characters: space, comma, hyphen (-), underscore (_), semi-colon (;), plus sign</w:t>
      </w:r>
      <w:r>
        <w:br/>
        <w:t>(+), double-quotes (”), and forward slash (/). The maximum length is 200</w:t>
      </w:r>
      <w:r>
        <w:br/>
        <w:t>characters.</w:t>
      </w:r>
      <w:r>
        <w:br/>
        <w:t>l</w:t>
      </w:r>
      <w:r>
        <w:br/>
        <w:t>It must not be an empty string.</w:t>
      </w:r>
      <w:r>
        <w:br/>
        <w:t>CCSP Designer Help - Tenant - 7.4</w:t>
      </w:r>
      <w:r>
        <w:br/>
        <w:t>202</w:t>
      </w:r>
      <w:r>
        <w:br/>
      </w:r>
    </w:p>
    <w:p w14:paraId="2F35CC3C" w14:textId="77777777" w:rsidR="00416FC7" w:rsidRDefault="00416FC7" w:rsidP="00416FC7">
      <w:r>
        <w:t>Speech Enabled Menu</w:t>
      </w:r>
      <w:r>
        <w:br/>
        <w:t>This block is only available if Integrated Speech IVR is enabled.</w:t>
      </w:r>
      <w:r>
        <w:br/>
        <w:t>This block is similar to the Menu block with the addition of Text to Speech (TTS) and Automated Speech</w:t>
      </w:r>
      <w:r>
        <w:br/>
        <w:t>Recognition (ASR) speech capability. It is also an extension of the Speech Play and Collect block.</w:t>
      </w:r>
      <w:r>
        <w:br/>
        <w:t>Properties</w:t>
      </w:r>
      <w:r>
        <w:br/>
        <w:t>Values</w:t>
      </w:r>
      <w:r>
        <w:br/>
        <w:t>Description</w:t>
      </w:r>
      <w:r>
        <w:br/>
        <w:t>Menu Prompt</w:t>
      </w:r>
      <w:r>
        <w:br/>
        <w:t>String</w:t>
      </w:r>
      <w:r>
        <w:br/>
        <w:t>The sound file to play for menu options.</w:t>
      </w:r>
      <w:r>
        <w:br/>
        <w:t>Enter a .wav file, plain text, or Speech Synthesis Markup</w:t>
      </w:r>
      <w:r>
        <w:br/>
        <w:t>Language (SSML) string.</w:t>
      </w:r>
      <w:r>
        <w:br/>
        <w:t>For a .wav file, do one of the following:</w:t>
      </w:r>
      <w:r>
        <w:br/>
        <w:t>l</w:t>
      </w:r>
      <w:r>
        <w:br/>
        <w:t>Enter a complete URL address to the file you wish to play.</w:t>
      </w:r>
      <w:r>
        <w:br/>
        <w:t>l</w:t>
      </w:r>
      <w:r>
        <w:br/>
        <w:t>If your system administrator created a shortcut to the .wav</w:t>
      </w:r>
      <w:r>
        <w:br/>
        <w:t>files, enter /[file_name.wav].</w:t>
      </w:r>
      <w:r>
        <w:br/>
        <w:t>Invalid Prompt</w:t>
      </w:r>
      <w:r>
        <w:br/>
        <w:t>String</w:t>
      </w:r>
      <w:r>
        <w:br/>
        <w:t>The sound file to play for an invalid choice.</w:t>
      </w:r>
      <w:r>
        <w:br/>
        <w:t>See the Menu Prompt description.</w:t>
      </w:r>
      <w:r>
        <w:br/>
        <w:t>No Entry Prompt</w:t>
      </w:r>
      <w:r>
        <w:br/>
        <w:t>String</w:t>
      </w:r>
      <w:r>
        <w:br/>
        <w:t>The sound file to play if the caller does not enter anything within</w:t>
      </w:r>
      <w:r>
        <w:br/>
        <w:t>Max Time (for speech response).</w:t>
      </w:r>
      <w:r>
        <w:br/>
        <w:t>See the Menu Prompt description.</w:t>
      </w:r>
      <w:r>
        <w:br/>
        <w:t>Stop Prompt On</w:t>
      </w:r>
      <w:r>
        <w:br/>
        <w:t>Start of Input,</w:t>
      </w:r>
      <w:r>
        <w:br/>
        <w:t>Recognition</w:t>
      </w:r>
      <w:r>
        <w:br/>
        <w:t>Complete, or</w:t>
      </w:r>
      <w:r>
        <w:br/>
        <w:t>Don't Stop</w:t>
      </w:r>
      <w:r>
        <w:br/>
        <w:t>This property determines if caller barge-in is enabled or disabled:</w:t>
      </w:r>
      <w:r>
        <w:br/>
      </w:r>
      <w:r>
        <w:lastRenderedPageBreak/>
        <w:t>l</w:t>
      </w:r>
      <w:r>
        <w:br/>
        <w:t>Start of Input — the prompt is stopped as soon as the user</w:t>
      </w:r>
      <w:r>
        <w:br/>
        <w:t>starts to speak or presses a key on the phone keypad.</w:t>
      </w:r>
      <w:r>
        <w:br/>
        <w:t>l</w:t>
      </w:r>
      <w:r>
        <w:br/>
        <w:t>Recognition Complete — the prompt is stopped only after</w:t>
      </w:r>
      <w:r>
        <w:br/>
        <w:t>recognition is achieved according to the configured grammar.</w:t>
      </w:r>
      <w:r>
        <w:br/>
        <w:t>This is also known as Hot Word mode.</w:t>
      </w:r>
      <w:r>
        <w:br/>
        <w:t>l</w:t>
      </w:r>
      <w:r>
        <w:br/>
        <w:t>Don't Stop — no barge in during prompt.</w:t>
      </w:r>
      <w:r>
        <w:br/>
        <w:t>Confidence Level</w:t>
      </w:r>
      <w:r>
        <w:br/>
        <w:t>(optional)</w:t>
      </w:r>
      <w:r>
        <w:br/>
        <w:t>Percent</w:t>
      </w:r>
      <w:r>
        <w:br/>
        <w:t>This is a confidence threshold parameter. The speech recognizer</w:t>
      </w:r>
      <w:r>
        <w:br/>
        <w:t>computes a confidence level. If the level is below the threshold</w:t>
      </w:r>
      <w:r>
        <w:br/>
        <w:t>you set, the recognizer returns no-match as the recognition</w:t>
      </w:r>
      <w:r>
        <w:br/>
        <w:t>result. If the level is at or above the threshold, then recognition is</w:t>
      </w:r>
      <w:r>
        <w:br/>
        <w:t>successful. The default is 50.</w:t>
      </w:r>
      <w:r>
        <w:br/>
        <w:t>Speech Rate</w:t>
      </w:r>
      <w:r>
        <w:br/>
        <w:t>Slow, Medium, or</w:t>
      </w:r>
      <w:r>
        <w:br/>
        <w:t>Fast</w:t>
      </w:r>
      <w:r>
        <w:br/>
        <w:t>The rate a TTS message is read.</w:t>
      </w:r>
      <w:r>
        <w:br/>
        <w:t>CCSP Designer Help - Tenant - 7.4</w:t>
      </w:r>
      <w:r>
        <w:br/>
        <w:t>203</w:t>
      </w:r>
      <w:r>
        <w:br/>
      </w:r>
    </w:p>
    <w:p w14:paraId="3DE8DDFB" w14:textId="77777777" w:rsidR="00416FC7" w:rsidRDefault="00416FC7" w:rsidP="00416FC7">
      <w:r>
        <w:t>Properties</w:t>
      </w:r>
      <w:r>
        <w:br/>
        <w:t>Values</w:t>
      </w:r>
      <w:r>
        <w:br/>
        <w:t>Description</w:t>
      </w:r>
      <w:r>
        <w:br/>
        <w:t>Volume</w:t>
      </w:r>
      <w:r>
        <w:br/>
        <w:t>Soft, Medium, or</w:t>
      </w:r>
      <w:r>
        <w:br/>
        <w:t>Loud</w:t>
      </w:r>
      <w:r>
        <w:br/>
        <w:t>The volume level a TTS message is read.</w:t>
      </w:r>
      <w:r>
        <w:br/>
        <w:t>Termination</w:t>
      </w:r>
      <w:r>
        <w:br/>
        <w:t>Digits</w:t>
      </w:r>
      <w:r>
        <w:br/>
        <w:t>0-9 # and *</w:t>
      </w:r>
      <w:r>
        <w:br/>
        <w:t>Enter digit(s), # or * . These value(s) can be used by the caller to</w:t>
      </w:r>
      <w:r>
        <w:br/>
        <w:t>terminate this command.</w:t>
      </w:r>
      <w:r>
        <w:br/>
        <w:t>When a termination digit is pressed, playback stops, and the</w:t>
      </w:r>
      <w:r>
        <w:br/>
        <w:t>script executes the next block.</w:t>
      </w:r>
      <w:r>
        <w:br/>
        <w:t>Clear Digits</w:t>
      </w:r>
      <w:r>
        <w:br/>
        <w:t>Yes or No</w:t>
      </w:r>
      <w:r>
        <w:br/>
        <w:t>Clear the digit buffer of any digits entered before playing the</w:t>
      </w:r>
      <w:r>
        <w:br/>
        <w:t>audio file. The default is No.</w:t>
      </w:r>
      <w:r>
        <w:br/>
        <w:t>Max Time</w:t>
      </w:r>
      <w:r>
        <w:br/>
      </w:r>
      <w:r>
        <w:lastRenderedPageBreak/>
        <w:t>Seconds</w:t>
      </w:r>
      <w:r>
        <w:br/>
        <w:t>Maximum waiting time. The length of time the script waits for</w:t>
      </w:r>
      <w:r>
        <w:br/>
        <w:t>caller response after the prompt completes. The default is 20 and</w:t>
      </w:r>
      <w:r>
        <w:br/>
        <w:t>the maximum permitted value is 30.</w:t>
      </w:r>
      <w:r>
        <w:br/>
        <w:t>This property applies only to Automatic Speech Recognition</w:t>
      </w:r>
      <w:r>
        <w:br/>
        <w:t>(ASR).</w:t>
      </w:r>
      <w:r>
        <w:br/>
        <w:t>Max Silence</w:t>
      </w:r>
      <w:r>
        <w:br/>
        <w:t>Seconds</w:t>
      </w:r>
      <w:r>
        <w:br/>
        <w:t>The maximum length of time to wait for the caller's next</w:t>
      </w:r>
      <w:r>
        <w:br/>
        <w:t>response. The default is 5.</w:t>
      </w:r>
      <w:r>
        <w:br/>
        <w:t>Max Tries</w:t>
      </w:r>
      <w:r>
        <w:br/>
        <w:t>Integer</w:t>
      </w:r>
      <w:r>
        <w:br/>
        <w:t>Maximum number of times the caller can respond to a prompt.</w:t>
      </w:r>
      <w:r>
        <w:br/>
        <w:t>The default is 1.</w:t>
      </w:r>
      <w:r>
        <w:br/>
        <w:t>Result Variable</w:t>
      </w:r>
      <w:r>
        <w:br/>
        <w:t>String</w:t>
      </w:r>
      <w:r>
        <w:br/>
        <w:t>Name of a variable into which the digit string is to be passed.</w:t>
      </w:r>
      <w:r>
        <w:br/>
        <w:t>Must start with an alphabetic character and not exceed 255</w:t>
      </w:r>
      <w:r>
        <w:br/>
        <w:t>characters in length.</w:t>
      </w:r>
      <w:r>
        <w:br/>
        <w:t>There is no default value for this, so leaving this field blank</w:t>
      </w:r>
      <w:r>
        <w:br/>
        <w:t>causes this block not to function properly.</w:t>
      </w:r>
      <w:r>
        <w:br/>
        <w:t>See How to use variables.</w:t>
      </w:r>
      <w:r>
        <w:br/>
        <w:t>Input Mode</w:t>
      </w:r>
      <w:r>
        <w:br/>
        <w:t>Speech and DTMF,</w:t>
      </w:r>
      <w:r>
        <w:br/>
        <w:t>Speech only, or</w:t>
      </w:r>
      <w:r>
        <w:br/>
        <w:t>DTMF only</w:t>
      </w:r>
      <w:r>
        <w:br/>
        <w:t>If you select Speech and DTMF, and if the caller presses a key</w:t>
      </w:r>
      <w:r>
        <w:br/>
        <w:t>(DTMF), the system ignores anything the caller says after the key</w:t>
      </w:r>
      <w:r>
        <w:br/>
        <w:t>press.</w:t>
      </w:r>
      <w:r>
        <w:br/>
        <w:t>If you select Speech and DTMF, and if the caller speaks, the</w:t>
      </w:r>
      <w:r>
        <w:br/>
        <w:t>system ignores any key press after anything the caller says.</w:t>
      </w:r>
      <w:r>
        <w:br/>
        <w:t>The default is Speech and DTMF.</w:t>
      </w:r>
      <w:r>
        <w:br/>
        <w:t>Close MRCP</w:t>
      </w:r>
      <w:r>
        <w:br/>
        <w:t>Session</w:t>
      </w:r>
      <w:r>
        <w:br/>
        <w:t>Yes or No</w:t>
      </w:r>
      <w:r>
        <w:br/>
        <w:t>Close the MRCP session after leaving the MRCP block.</w:t>
      </w:r>
      <w:r>
        <w:br/>
        <w:t>Comment</w:t>
      </w:r>
      <w:r>
        <w:br/>
        <w:t>Text</w:t>
      </w:r>
      <w:r>
        <w:br/>
        <w:t>Optional description of this block in your script.</w:t>
      </w:r>
      <w:r>
        <w:br/>
        <w:t>CCSP Designer Help - Tenant - 7.4</w:t>
      </w:r>
      <w:r>
        <w:br/>
        <w:t>204</w:t>
      </w:r>
      <w:r>
        <w:br/>
      </w:r>
    </w:p>
    <w:p w14:paraId="2998CB43" w14:textId="77777777" w:rsidR="00416FC7" w:rsidRDefault="00416FC7" w:rsidP="00416FC7">
      <w:r>
        <w:lastRenderedPageBreak/>
        <w:t>Configure the Speech Enabled Menu block</w:t>
      </w:r>
      <w:r>
        <w:br/>
        <w:t>1.</w:t>
      </w:r>
      <w:r>
        <w:br/>
        <w:t>Right-click the block and click Add case. The Speech Enabled Menu dialog appears.</w:t>
      </w:r>
      <w:r>
        <w:br/>
        <w:t>2.</w:t>
      </w:r>
      <w:r>
        <w:br/>
        <w:t>Perform one or both of these steps:</w:t>
      </w:r>
      <w:r>
        <w:br/>
        <w:t>a.</w:t>
      </w:r>
      <w:r>
        <w:br/>
        <w:t>From the Speech Enabled Menu list, select one or more menu items.</w:t>
      </w:r>
      <w:r>
        <w:br/>
        <w:t>b.</w:t>
      </w:r>
      <w:r>
        <w:br/>
        <w:t>In Or said, type the text for matching the caller's spoken response. You can type up to 15 separate</w:t>
      </w:r>
      <w:r>
        <w:br/>
        <w:t>words. Separate the words with semicolons (";").</w:t>
      </w:r>
      <w:r>
        <w:br/>
        <w:t>Note</w:t>
      </w:r>
      <w:r>
        <w:br/>
        <w:t>l</w:t>
      </w:r>
      <w:r>
        <w:br/>
        <w:t>This is an alternative spoken response option for the caller.</w:t>
      </w:r>
      <w:r>
        <w:br/>
        <w:t>l</w:t>
      </w:r>
      <w:r>
        <w:br/>
        <w:t>The case accepts any one of your selected digits or words if the caller response is matched in</w:t>
      </w:r>
      <w:r>
        <w:br/>
        <w:t>this case.</w:t>
      </w:r>
      <w:r>
        <w:br/>
        <w:t>CCSP Designer Help - Tenant - 7.4</w:t>
      </w:r>
      <w:r>
        <w:br/>
        <w:t>205</w:t>
      </w:r>
      <w:r>
        <w:br/>
      </w:r>
    </w:p>
    <w:p w14:paraId="65BAA473" w14:textId="77777777" w:rsidR="00416FC7" w:rsidRDefault="00416FC7" w:rsidP="00416FC7">
      <w:r>
        <w:t>3.</w:t>
      </w:r>
      <w:r>
        <w:br/>
        <w:t>Optionally, in Label, type an alternative description.</w:t>
      </w:r>
      <w:r>
        <w:br/>
        <w:t>4.</w:t>
      </w:r>
      <w:r>
        <w:br/>
        <w:t>Click OK. The Case branch</w:t>
      </w:r>
      <w:r>
        <w:br/>
        <w:t>appears.</w:t>
      </w:r>
      <w:r>
        <w:br/>
        <w:t>5.</w:t>
      </w:r>
      <w:r>
        <w:br/>
        <w:t>Connect the Case branch to the appropriate block in the script.</w:t>
      </w:r>
      <w:r>
        <w:br/>
        <w:t>6.</w:t>
      </w:r>
      <w:r>
        <w:br/>
        <w:t>Repeat steps 1-5 to add the branches you need.</w:t>
      </w:r>
      <w:r>
        <w:br/>
        <w:t>7.</w:t>
      </w:r>
      <w:r>
        <w:br/>
        <w:t>Connect the Else branch</w:t>
      </w:r>
      <w:r>
        <w:br/>
        <w:t>to the appropriate block in the script.</w:t>
      </w:r>
      <w:r>
        <w:br/>
        <w:t>CCSP Designer Help - Tenant - 7.4</w:t>
      </w:r>
      <w:r>
        <w:br/>
        <w:t>206</w:t>
      </w:r>
      <w:r>
        <w:br/>
      </w:r>
    </w:p>
    <w:p w14:paraId="4443CB2F" w14:textId="77777777" w:rsidR="00416FC7" w:rsidRDefault="00416FC7" w:rsidP="00416FC7">
      <w:r>
        <w:t>Speech Play and Collect</w:t>
      </w:r>
      <w:r>
        <w:br/>
        <w:t>This block is only available if IVR is enabled.</w:t>
      </w:r>
      <w:r>
        <w:br/>
        <w:t>This block enables the playing of audio or Text-to-Speech (TTS) and collection of human speech or touchtone</w:t>
      </w:r>
      <w:r>
        <w:br/>
        <w:t>digits.</w:t>
      </w:r>
      <w:r>
        <w:br/>
        <w:t xml:space="preserve">The block also enables caller barge-in, which occurs when a caller speaks during playback. </w:t>
      </w:r>
      <w:r>
        <w:lastRenderedPageBreak/>
        <w:t>See Stop Prompt On</w:t>
      </w:r>
      <w:r>
        <w:br/>
        <w:t>property below.</w:t>
      </w:r>
      <w:r>
        <w:br/>
        <w:t>Note</w:t>
      </w:r>
      <w:r>
        <w:br/>
        <w:t>The times used for speech recognition are dependent on each other and used in the following way:</w:t>
      </w:r>
      <w:r>
        <w:br/>
        <w:t>l</w:t>
      </w:r>
      <w:r>
        <w:br/>
        <w:t>Max Time = total time required for the speech recognition process to complete</w:t>
      </w:r>
      <w:r>
        <w:br/>
        <w:t>l</w:t>
      </w:r>
      <w:r>
        <w:br/>
        <w:t>Max Silence = maximum time waited for caller's responses, both for starting to speak and to</w:t>
      </w:r>
      <w:r>
        <w:br/>
        <w:t>determine end of speaking</w:t>
      </w:r>
      <w:r>
        <w:br/>
        <w:t>To enable successful speech recognition process to complete, the Max Time must exceed the maximum</w:t>
      </w:r>
      <w:r>
        <w:br/>
        <w:t>expected speech input time of the caller plus two times the Max Silence time.</w:t>
      </w:r>
      <w:r>
        <w:br/>
        <w:t>For example, a scenario with a maximum expected speech input time of 5 seconds to input a single</w:t>
      </w:r>
      <w:r>
        <w:br/>
        <w:t>number or name, and a maximum silence time of 2 seconds to wait for start and completion of input,</w:t>
      </w:r>
      <w:r>
        <w:br/>
        <w:t>requires the following settings, in seconds:</w:t>
      </w:r>
      <w:r>
        <w:br/>
        <w:t>l</w:t>
      </w:r>
      <w:r>
        <w:br/>
        <w:t>Max Time = 10, which exceeds the minimum of 9, calculated as 5 second input plus 2 x silence time of 2</w:t>
      </w:r>
      <w:r>
        <w:br/>
        <w:t>seconds</w:t>
      </w:r>
      <w:r>
        <w:br/>
        <w:t>l</w:t>
      </w:r>
      <w:r>
        <w:br/>
        <w:t>Max Silence = 2</w:t>
      </w:r>
      <w:r>
        <w:br/>
        <w:t>Properties</w:t>
      </w:r>
      <w:r>
        <w:br/>
        <w:t>Values</w:t>
      </w:r>
      <w:r>
        <w:br/>
        <w:t>Description</w:t>
      </w:r>
      <w:r>
        <w:br/>
        <w:t>Text or Audio File</w:t>
      </w:r>
      <w:r>
        <w:br/>
        <w:t>String</w:t>
      </w:r>
      <w:r>
        <w:br/>
        <w:t>Enter a .wav file, plain text, or Speech Synthesis Markup Language</w:t>
      </w:r>
      <w:r>
        <w:br/>
        <w:t>(SSML) string.</w:t>
      </w:r>
      <w:r>
        <w:br/>
        <w:t>For a .wav file, do one of the following:</w:t>
      </w:r>
      <w:r>
        <w:br/>
        <w:t>l</w:t>
      </w:r>
      <w:r>
        <w:br/>
        <w:t>Enter a complete URL address to the file you wish to play.</w:t>
      </w:r>
      <w:r>
        <w:br/>
        <w:t>l</w:t>
      </w:r>
      <w:r>
        <w:br/>
        <w:t>If your system administrator created a shortcut to the .wav files,</w:t>
      </w:r>
      <w:r>
        <w:br/>
        <w:t>enter /[file_name.wav].</w:t>
      </w:r>
      <w:r>
        <w:br/>
        <w:t>Stop Prompt On</w:t>
      </w:r>
      <w:r>
        <w:br/>
        <w:t>Start of Input,</w:t>
      </w:r>
      <w:r>
        <w:br/>
        <w:t>Recognition</w:t>
      </w:r>
      <w:r>
        <w:br/>
        <w:t>Complete, or</w:t>
      </w:r>
      <w:r>
        <w:br/>
        <w:t>Don't Stop</w:t>
      </w:r>
      <w:r>
        <w:br/>
        <w:t>This property determines if caller barge-in is enabled or disabled:</w:t>
      </w:r>
      <w:r>
        <w:br/>
      </w:r>
      <w:r>
        <w:lastRenderedPageBreak/>
        <w:t>l</w:t>
      </w:r>
      <w:r>
        <w:br/>
        <w:t>Start of Input — the prompt is stopped as soon as the user starts</w:t>
      </w:r>
      <w:r>
        <w:br/>
        <w:t>to speak or presses a key on the phone keypad.</w:t>
      </w:r>
      <w:r>
        <w:br/>
        <w:t>l</w:t>
      </w:r>
      <w:r>
        <w:br/>
        <w:t>Recognition Complete — the prompt is stopped only after</w:t>
      </w:r>
      <w:r>
        <w:br/>
        <w:t>CCSP Designer Help - Tenant - 7.4</w:t>
      </w:r>
      <w:r>
        <w:br/>
        <w:t>207</w:t>
      </w:r>
      <w:r>
        <w:br/>
      </w:r>
    </w:p>
    <w:p w14:paraId="77D6AA21" w14:textId="77777777" w:rsidR="00416FC7" w:rsidRDefault="00416FC7" w:rsidP="00416FC7">
      <w:r>
        <w:t>Properties</w:t>
      </w:r>
      <w:r>
        <w:br/>
        <w:t>Values</w:t>
      </w:r>
      <w:r>
        <w:br/>
        <w:t>Description</w:t>
      </w:r>
      <w:r>
        <w:br/>
        <w:t>recognition is achieved according to the configured grammar. This</w:t>
      </w:r>
      <w:r>
        <w:br/>
        <w:t>is also known as Hot Word mode.</w:t>
      </w:r>
      <w:r>
        <w:br/>
        <w:t>l</w:t>
      </w:r>
      <w:r>
        <w:br/>
        <w:t>Don't Stop — no barge in during prompt.</w:t>
      </w:r>
      <w:r>
        <w:br/>
        <w:t>Grammar</w:t>
      </w:r>
      <w:r>
        <w:br/>
        <w:t>String</w:t>
      </w:r>
      <w:r>
        <w:br/>
        <w:t>The grammar determines what to recognize in a caller's speech when</w:t>
      </w:r>
      <w:r>
        <w:br/>
        <w:t>barge-in is enabled, and a barge-in occurs.</w:t>
      </w:r>
      <w:r>
        <w:br/>
        <w:t>Specify your grammar(s) in one of the following ways:</w:t>
      </w:r>
      <w:r>
        <w:br/>
        <w:t>l</w:t>
      </w:r>
      <w:r>
        <w:br/>
        <w:t>Use a built-in grammar if a built-in grammar is installed in your</w:t>
      </w:r>
      <w:r>
        <w:br/>
        <w:t xml:space="preserve">system. For example, if you have built-in grammar </w:t>
      </w:r>
      <w:proofErr w:type="spellStart"/>
      <w:r>
        <w:t>boolean</w:t>
      </w:r>
      <w:proofErr w:type="spellEnd"/>
      <w:r>
        <w:t>, enter</w:t>
      </w:r>
      <w:r>
        <w:br/>
      </w:r>
      <w:proofErr w:type="spellStart"/>
      <w:r>
        <w:t>built-in:grammar</w:t>
      </w:r>
      <w:proofErr w:type="spellEnd"/>
      <w:r>
        <w:t>/</w:t>
      </w:r>
      <w:proofErr w:type="spellStart"/>
      <w:r>
        <w:t>boolean</w:t>
      </w:r>
      <w:proofErr w:type="spellEnd"/>
      <w:r>
        <w:t xml:space="preserve">. The syntax is </w:t>
      </w:r>
      <w:proofErr w:type="spellStart"/>
      <w:r>
        <w:t>built-in:grammar</w:t>
      </w:r>
      <w:proofErr w:type="spellEnd"/>
      <w:r>
        <w:t>/</w:t>
      </w:r>
      <w:r>
        <w:br/>
        <w:t>[</w:t>
      </w:r>
      <w:proofErr w:type="spellStart"/>
      <w:r>
        <w:t>your_grammar</w:t>
      </w:r>
      <w:proofErr w:type="spellEnd"/>
      <w:r>
        <w:t>].</w:t>
      </w:r>
      <w:r>
        <w:br/>
        <w:t>l</w:t>
      </w:r>
      <w:r>
        <w:br/>
        <w:t>Enter complete URL(s) to your grammar(s).</w:t>
      </w:r>
      <w:r>
        <w:br/>
        <w:t>l</w:t>
      </w:r>
      <w:r>
        <w:br/>
        <w:t>Type a list of comma-delimited words instead of a grammar.</w:t>
      </w:r>
      <w:r>
        <w:br/>
        <w:t>If more than one grammar is used, separate the grammars with a</w:t>
      </w:r>
      <w:r>
        <w:br/>
        <w:t>semicolon (;). You can list up to ten grammars separated by ; or list</w:t>
      </w:r>
      <w:r>
        <w:br/>
        <w:t>the Content-ID.</w:t>
      </w:r>
      <w:r>
        <w:br/>
        <w:t>The speech is compared to the grammar. If recognition is successful,</w:t>
      </w:r>
      <w:r>
        <w:br/>
        <w:t>playback is stopped, the result variable is assigned, and the next</w:t>
      </w:r>
      <w:r>
        <w:br/>
        <w:t>block is executed.</w:t>
      </w:r>
      <w:r>
        <w:br/>
        <w:t>Confidence Level</w:t>
      </w:r>
      <w:r>
        <w:br/>
        <w:t>(optional)</w:t>
      </w:r>
      <w:r>
        <w:br/>
        <w:t>Percent</w:t>
      </w:r>
      <w:r>
        <w:br/>
        <w:t>This is a confidence threshold parameter. The speech recognizer</w:t>
      </w:r>
      <w:r>
        <w:br/>
        <w:t>computes a confidence level. If the level is below the threshold you</w:t>
      </w:r>
      <w:r>
        <w:br/>
        <w:t>set, the recognizer returns no-match as the recognition result. If the</w:t>
      </w:r>
      <w:r>
        <w:br/>
        <w:t>level is at or above the threshold, then recognition is successful. The</w:t>
      </w:r>
      <w:r>
        <w:br/>
        <w:t>minimum is 50 and the maximum is 100. The default is 50.</w:t>
      </w:r>
      <w:r>
        <w:br/>
      </w:r>
      <w:r>
        <w:lastRenderedPageBreak/>
        <w:t>Speech Rate</w:t>
      </w:r>
      <w:r>
        <w:br/>
        <w:t>Slow,</w:t>
      </w:r>
      <w:r>
        <w:br/>
        <w:t>Medium, or</w:t>
      </w:r>
      <w:r>
        <w:br/>
        <w:t>Fast</w:t>
      </w:r>
      <w:r>
        <w:br/>
        <w:t>The rate for reading a Text to Speech (TTS) message.</w:t>
      </w:r>
      <w:r>
        <w:br/>
        <w:t>Volume</w:t>
      </w:r>
      <w:r>
        <w:br/>
        <w:t>Soft, Medium,</w:t>
      </w:r>
      <w:r>
        <w:br/>
        <w:t>or Loud</w:t>
      </w:r>
      <w:r>
        <w:br/>
        <w:t>The volume level for reading a TTS message.</w:t>
      </w:r>
      <w:r>
        <w:br/>
        <w:t>Termination Digits</w:t>
      </w:r>
      <w:r>
        <w:br/>
        <w:t>0-9 # and *</w:t>
      </w:r>
      <w:r>
        <w:br/>
        <w:t>Enter digit(s), # or * . These value(s) can be used by the caller to</w:t>
      </w:r>
      <w:r>
        <w:br/>
        <w:t>indicate the end of their response.</w:t>
      </w:r>
      <w:r>
        <w:br/>
        <w:t>When a termination digit is pressed, playback stops, and the script</w:t>
      </w:r>
      <w:r>
        <w:br/>
        <w:t>executes the next block.</w:t>
      </w:r>
      <w:r>
        <w:br/>
        <w:t>Max Time</w:t>
      </w:r>
      <w:r>
        <w:br/>
        <w:t>Seconds</w:t>
      </w:r>
      <w:r>
        <w:br/>
        <w:t>Maximum permitted duration of the caller’s spoken response,</w:t>
      </w:r>
      <w:r>
        <w:br/>
        <w:t>starting when the caller first begins speaking. Generally, there is no</w:t>
      </w:r>
      <w:r>
        <w:br/>
        <w:t>reason to change this from the default value. Maximum permitted</w:t>
      </w:r>
      <w:r>
        <w:br/>
        <w:t>setting is 30 seconds. The default is 20.</w:t>
      </w:r>
      <w:r>
        <w:br/>
        <w:t>This property applies only to Automatic Speech Recognition (ASR).</w:t>
      </w:r>
      <w:r>
        <w:br/>
        <w:t>Max Digits</w:t>
      </w:r>
      <w:r>
        <w:br/>
        <w:t>Number</w:t>
      </w:r>
      <w:r>
        <w:br/>
        <w:t>The maximum number of caller response DTMF digits. When the limit</w:t>
      </w:r>
      <w:r>
        <w:br/>
        <w:t>CCSP Designer Help - Tenant - 7.4</w:t>
      </w:r>
      <w:r>
        <w:br/>
        <w:t>208</w:t>
      </w:r>
      <w:r>
        <w:br/>
      </w:r>
    </w:p>
    <w:p w14:paraId="0149AEF3" w14:textId="77777777" w:rsidR="00416FC7" w:rsidRDefault="00416FC7" w:rsidP="00416FC7">
      <w:r>
        <w:t>Properties</w:t>
      </w:r>
      <w:r>
        <w:br/>
        <w:t>Values</w:t>
      </w:r>
      <w:r>
        <w:br/>
        <w:t>Description</w:t>
      </w:r>
      <w:r>
        <w:br/>
        <w:t>is reached, the script proceeds to the next block.</w:t>
      </w:r>
      <w:r>
        <w:br/>
        <w:t>Note</w:t>
      </w:r>
      <w:r>
        <w:br/>
        <w:t>Typically 3 is too low a number to work reliably and this value is set to</w:t>
      </w:r>
      <w:r>
        <w:br/>
        <w:t>10 or 3 x number of digits to be entered.</w:t>
      </w:r>
      <w:r>
        <w:br/>
        <w:t>Max Silence</w:t>
      </w:r>
      <w:r>
        <w:br/>
        <w:t>Seconds</w:t>
      </w:r>
      <w:r>
        <w:br/>
        <w:t>The maximum length of time to wait for the caller's next response.</w:t>
      </w:r>
      <w:r>
        <w:br/>
        <w:t>The default is 5.</w:t>
      </w:r>
      <w:r>
        <w:br/>
        <w:t>Clear Digits</w:t>
      </w:r>
      <w:r>
        <w:br/>
        <w:t>Yes or No</w:t>
      </w:r>
      <w:r>
        <w:br/>
        <w:t>Clear the digit buffer of any digits entered before playing the audio</w:t>
      </w:r>
      <w:r>
        <w:br/>
        <w:t>file. The default is No.</w:t>
      </w:r>
      <w:r>
        <w:br/>
      </w:r>
      <w:r>
        <w:lastRenderedPageBreak/>
        <w:t>Result Variable</w:t>
      </w:r>
      <w:r>
        <w:br/>
        <w:t>String</w:t>
      </w:r>
      <w:r>
        <w:br/>
        <w:t>Name of a variable into which the digit string is to be passed. Must</w:t>
      </w:r>
      <w:r>
        <w:br/>
        <w:t>start with an alphabetic character and not exceed 255 characters in</w:t>
      </w:r>
      <w:r>
        <w:br/>
        <w:t>length.</w:t>
      </w:r>
      <w:r>
        <w:br/>
        <w:t>There is no default value for this, so leaving this field blank causes</w:t>
      </w:r>
      <w:r>
        <w:br/>
        <w:t>this block not to function properly.</w:t>
      </w:r>
      <w:r>
        <w:br/>
        <w:t>See How to use variables.</w:t>
      </w:r>
      <w:r>
        <w:br/>
        <w:t>Line</w:t>
      </w:r>
      <w:r>
        <w:br/>
        <w:t>Inbound</w:t>
      </w:r>
      <w:r>
        <w:br/>
        <w:t>The next block in the script is applied to the original (incoming) call.</w:t>
      </w:r>
      <w:r>
        <w:br/>
        <w:t>Outbound</w:t>
      </w:r>
      <w:r>
        <w:br/>
        <w:t>The next block in the script is applied to the outbound call (to where</w:t>
      </w:r>
      <w:r>
        <w:br/>
        <w:t>the call is transferred).</w:t>
      </w:r>
      <w:r>
        <w:br/>
        <w:t>Input Mode</w:t>
      </w:r>
      <w:r>
        <w:br/>
        <w:t>Speech and</w:t>
      </w:r>
      <w:r>
        <w:br/>
        <w:t>DTMF,</w:t>
      </w:r>
      <w:r>
        <w:br/>
        <w:t>Speech only,</w:t>
      </w:r>
      <w:r>
        <w:br/>
        <w:t>or</w:t>
      </w:r>
      <w:r>
        <w:br/>
        <w:t>DTMF only</w:t>
      </w:r>
      <w:r>
        <w:br/>
        <w:t>If you select Speech and DTMF, and if the caller presses a key (DTMF),</w:t>
      </w:r>
      <w:r>
        <w:br/>
        <w:t>the system ignores anything the caller says after the key press.</w:t>
      </w:r>
      <w:r>
        <w:br/>
        <w:t>If you select Speech and DTMF, and if the caller speaks, the system</w:t>
      </w:r>
      <w:r>
        <w:br/>
        <w:t>ignores any key press after anything the caller says. The default is</w:t>
      </w:r>
      <w:r>
        <w:br/>
        <w:t>Speech and DTMF.</w:t>
      </w:r>
      <w:r>
        <w:br/>
        <w:t>Comment</w:t>
      </w:r>
      <w:r>
        <w:br/>
        <w:t>Text</w:t>
      </w:r>
      <w:r>
        <w:br/>
        <w:t>Optional description of this block in your script.</w:t>
      </w:r>
      <w:r>
        <w:br/>
        <w:t>Configure the Speech Play and Collect block</w:t>
      </w:r>
      <w:r>
        <w:br/>
        <w:t>Caution</w:t>
      </w:r>
      <w:r>
        <w:br/>
        <w:t>Do not rename the Success branch. Otherwise, when the external speech server returns success, CCSP</w:t>
      </w:r>
      <w:r>
        <w:br/>
        <w:t>routes the script to the else case.</w:t>
      </w:r>
      <w:r>
        <w:br/>
        <w:t>1.</w:t>
      </w:r>
      <w:r>
        <w:br/>
        <w:t>Right-click the block and click Add case. The Speech Play/Collect dialog appears.</w:t>
      </w:r>
      <w:r>
        <w:br/>
        <w:t>CCSP Designer Help - Tenant - 7.4</w:t>
      </w:r>
      <w:r>
        <w:br/>
        <w:t>209</w:t>
      </w:r>
      <w:r>
        <w:br/>
      </w:r>
    </w:p>
    <w:p w14:paraId="02C9569B" w14:textId="77777777" w:rsidR="00416FC7" w:rsidRDefault="00416FC7" w:rsidP="00416FC7">
      <w:r>
        <w:t>2.</w:t>
      </w:r>
      <w:r>
        <w:br/>
        <w:t xml:space="preserve">From the </w:t>
      </w:r>
      <w:proofErr w:type="spellStart"/>
      <w:r>
        <w:t>SpeechPlayCollect</w:t>
      </w:r>
      <w:proofErr w:type="spellEnd"/>
      <w:r>
        <w:t xml:space="preserve"> list, select one of the following:</w:t>
      </w:r>
      <w:r>
        <w:br/>
        <w:t>o</w:t>
      </w:r>
      <w:r>
        <w:br/>
      </w:r>
      <w:proofErr w:type="spellStart"/>
      <w:r>
        <w:t>NoMatch</w:t>
      </w:r>
      <w:proofErr w:type="spellEnd"/>
      <w:r>
        <w:t xml:space="preserve"> — recognition did not succeed or caller pressed invalid DTMF.</w:t>
      </w:r>
      <w:r>
        <w:br/>
        <w:t>o</w:t>
      </w:r>
      <w:r>
        <w:br/>
      </w:r>
      <w:proofErr w:type="spellStart"/>
      <w:r>
        <w:lastRenderedPageBreak/>
        <w:t>NoInput</w:t>
      </w:r>
      <w:proofErr w:type="spellEnd"/>
      <w:r>
        <w:t xml:space="preserve"> — the caller did not respond.</w:t>
      </w:r>
      <w:r>
        <w:br/>
        <w:t>o</w:t>
      </w:r>
      <w:r>
        <w:br/>
        <w:t>Error — technical issues prevented speech recognition.</w:t>
      </w:r>
      <w:r>
        <w:br/>
        <w:t>3.</w:t>
      </w:r>
      <w:r>
        <w:br/>
        <w:t>Click OK. The Case branch</w:t>
      </w:r>
      <w:r>
        <w:br/>
        <w:t>appears.</w:t>
      </w:r>
      <w:r>
        <w:br/>
        <w:t>4.</w:t>
      </w:r>
      <w:r>
        <w:br/>
        <w:t>Connect the Case branch to the appropriate block in the script.</w:t>
      </w:r>
      <w:r>
        <w:br/>
        <w:t>5.</w:t>
      </w:r>
      <w:r>
        <w:br/>
        <w:t>Repeat steps 1-4 to add the branches you need.</w:t>
      </w:r>
      <w:r>
        <w:br/>
        <w:t>6.</w:t>
      </w:r>
      <w:r>
        <w:br/>
        <w:t>Connect the Success branch to the appropriate block in the script.</w:t>
      </w:r>
      <w:r>
        <w:br/>
        <w:t>7.</w:t>
      </w:r>
      <w:r>
        <w:br/>
        <w:t>Connect the Else branch</w:t>
      </w:r>
      <w:r>
        <w:br/>
        <w:t>to the appropriate block in the script.</w:t>
      </w:r>
      <w:r>
        <w:br/>
        <w:t>Stop Video</w:t>
      </w:r>
      <w:r>
        <w:br/>
        <w:t>This block ensures that the Play Video block that it follows ends synchronously with any associated Wait or Play</w:t>
      </w:r>
      <w:r>
        <w:br/>
        <w:t>Audio block.</w:t>
      </w:r>
      <w:r>
        <w:br/>
        <w:t>Properties</w:t>
      </w:r>
      <w:r>
        <w:br/>
        <w:t>Values</w:t>
      </w:r>
      <w:r>
        <w:br/>
        <w:t>Description</w:t>
      </w:r>
      <w:r>
        <w:br/>
        <w:t>Line</w:t>
      </w:r>
      <w:r>
        <w:br/>
        <w:t>Inbound</w:t>
      </w:r>
      <w:r>
        <w:br/>
        <w:t>Default</w:t>
      </w:r>
      <w:r>
        <w:br/>
        <w:t>Outbound</w:t>
      </w:r>
      <w:r>
        <w:br/>
        <w:t>N/A</w:t>
      </w:r>
      <w:r>
        <w:br/>
        <w:t>CCSP Designer Help - Tenant - 7.4</w:t>
      </w:r>
      <w:r>
        <w:br/>
        <w:t>210</w:t>
      </w:r>
      <w:r>
        <w:br/>
      </w:r>
    </w:p>
    <w:p w14:paraId="010C1FE0" w14:textId="77777777" w:rsidR="00416FC7" w:rsidRDefault="00416FC7" w:rsidP="00416FC7">
      <w:r>
        <w:t>Supervised Transfer</w:t>
      </w:r>
      <w:r>
        <w:br/>
        <w:t>VCS only.</w:t>
      </w:r>
      <w:r>
        <w:br/>
        <w:t>This block redirects a call to another phone number. The difference between Supervised Transfer and Transfer</w:t>
      </w:r>
      <w:r>
        <w:br/>
        <w:t>is that the former waits for the outgoing call to be answered or failed. It then allows the call to be re-routed,</w:t>
      </w:r>
      <w:r>
        <w:br/>
        <w:t>depending on the result.</w:t>
      </w:r>
      <w:r>
        <w:br/>
        <w:t>Properties</w:t>
      </w:r>
      <w:r>
        <w:br/>
        <w:t>Values</w:t>
      </w:r>
      <w:r>
        <w:br/>
        <w:t>Description</w:t>
      </w:r>
      <w:r>
        <w:br/>
        <w:t>Phone Number</w:t>
      </w:r>
      <w:r>
        <w:br/>
        <w:t>0-9 * and #</w:t>
      </w:r>
      <w:r>
        <w:br/>
        <w:t>Any valid phone number to which to redirect the call, for example,</w:t>
      </w:r>
      <w:r>
        <w:br/>
      </w:r>
      <w:r>
        <w:lastRenderedPageBreak/>
        <w:t>+16315551212</w:t>
      </w:r>
      <w:r>
        <w:br/>
        <w:t>By using the + format, the number is location independent. This should</w:t>
      </w:r>
      <w:r>
        <w:br/>
        <w:t>be used unless you know all of your VCSs are in one location. If using a</w:t>
      </w:r>
      <w:r>
        <w:br/>
        <w:t>variable, add + to the value of the variable, for example,</w:t>
      </w:r>
      <w:r>
        <w:br/>
        <w:t>+$</w:t>
      </w:r>
      <w:proofErr w:type="spellStart"/>
      <w:r>
        <w:t>NumberDialed</w:t>
      </w:r>
      <w:proofErr w:type="spellEnd"/>
      <w:r>
        <w:t>$.</w:t>
      </w:r>
      <w:r>
        <w:br/>
        <w:t>Note</w:t>
      </w:r>
      <w:r>
        <w:br/>
        <w:t>l</w:t>
      </w:r>
      <w:r>
        <w:br/>
        <w:t>The maximum outgoing call number or SIP URI is 370 characters.</w:t>
      </w:r>
      <w:r>
        <w:br/>
        <w:t>l</w:t>
      </w:r>
      <w:r>
        <w:br/>
        <w:t>This can also be an IP address, if you prefix the number with TA:, for</w:t>
      </w:r>
      <w:r>
        <w:br/>
        <w:t>example, TA:208.203.191.74.</w:t>
      </w:r>
      <w:r>
        <w:br/>
        <w:t>Source ID</w:t>
      </w:r>
      <w:r>
        <w:br/>
        <w:t>String</w:t>
      </w:r>
      <w:r>
        <w:br/>
        <w:t>Note</w:t>
      </w:r>
      <w:r>
        <w:br/>
        <w:t>This information is shown only if the Source display property is missing.</w:t>
      </w:r>
      <w:r>
        <w:br/>
        <w:t>When transferring a call, you can optionally set the source address</w:t>
      </w:r>
      <w:r>
        <w:br/>
        <w:t>(</w:t>
      </w:r>
      <w:proofErr w:type="spellStart"/>
      <w:r>
        <w:t>CallingPartyNumber</w:t>
      </w:r>
      <w:proofErr w:type="spellEnd"/>
      <w:r>
        <w:t>) from the script you are using.</w:t>
      </w:r>
      <w:r>
        <w:br/>
        <w:t>If this is left blank, the ANI for the gateway is used, if that is not set, the</w:t>
      </w:r>
      <w:r>
        <w:br/>
        <w:t>ANI for the tenant is used.</w:t>
      </w:r>
      <w:r>
        <w:br/>
        <w:t>This can be either an H323-ID or an E164 number:</w:t>
      </w:r>
      <w:r>
        <w:br/>
        <w:t>l</w:t>
      </w:r>
      <w:r>
        <w:br/>
        <w:t>H323-ID takes the format NAME:ARNIE or NAME:$</w:t>
      </w:r>
      <w:proofErr w:type="spellStart"/>
      <w:r>
        <w:t>anyvariable</w:t>
      </w:r>
      <w:proofErr w:type="spellEnd"/>
      <w:r>
        <w:t>$</w:t>
      </w:r>
      <w:r>
        <w:br/>
        <w:t>l</w:t>
      </w:r>
      <w:r>
        <w:br/>
        <w:t>E164 takes the format TEL:1234 or</w:t>
      </w:r>
      <w:r>
        <w:br/>
        <w:t>TEL:$</w:t>
      </w:r>
      <w:proofErr w:type="spellStart"/>
      <w:r>
        <w:t>anyvalidnumberorvariable</w:t>
      </w:r>
      <w:proofErr w:type="spellEnd"/>
      <w:r>
        <w:t>$</w:t>
      </w:r>
      <w:r>
        <w:br/>
        <w:t>All possible values for this property should be contained in a single string,</w:t>
      </w:r>
      <w:r>
        <w:br/>
        <w:t>such as:</w:t>
      </w:r>
      <w:r>
        <w:br/>
        <w:t>NAME:NJONES,NAME:FSCHMIDT,TEL:1234567</w:t>
      </w:r>
      <w:r>
        <w:br/>
        <w:t>The source address can be specified as either an H323-ID value denoted</w:t>
      </w:r>
      <w:r>
        <w:br/>
        <w:t>by the NAME: prefix, or as an E164 address denoted by the TEL: prefix.</w:t>
      </w:r>
      <w:r>
        <w:br/>
        <w:t>You do not have to send both types of source address, but it is legal if</w:t>
      </w:r>
      <w:r>
        <w:br/>
        <w:t>CCSP Designer Help - Tenant - 7.4</w:t>
      </w:r>
      <w:r>
        <w:br/>
        <w:t>211</w:t>
      </w:r>
      <w:r>
        <w:br/>
      </w:r>
    </w:p>
    <w:p w14:paraId="492F8FC1" w14:textId="77777777" w:rsidR="00416FC7" w:rsidRDefault="00416FC7" w:rsidP="00416FC7">
      <w:r>
        <w:t>Properties</w:t>
      </w:r>
      <w:r>
        <w:br/>
        <w:t>Values</w:t>
      </w:r>
      <w:r>
        <w:br/>
        <w:t>Description</w:t>
      </w:r>
      <w:r>
        <w:br/>
        <w:t>needed. However, if not blank, the source address must contain one or</w:t>
      </w:r>
      <w:r>
        <w:br/>
        <w:t>the other prefix format.</w:t>
      </w:r>
      <w:r>
        <w:br/>
        <w:t>Source display</w:t>
      </w:r>
      <w:r>
        <w:br/>
        <w:t>String</w:t>
      </w:r>
      <w:r>
        <w:br/>
        <w:t xml:space="preserve">What to display as a source. This property is also known as </w:t>
      </w:r>
      <w:proofErr w:type="spellStart"/>
      <w:r>
        <w:t>CallerID</w:t>
      </w:r>
      <w:proofErr w:type="spellEnd"/>
      <w:r>
        <w:t xml:space="preserve"> or</w:t>
      </w:r>
      <w:r>
        <w:br/>
      </w:r>
      <w:proofErr w:type="spellStart"/>
      <w:r>
        <w:t>CallingPartyName</w:t>
      </w:r>
      <w:proofErr w:type="spellEnd"/>
      <w:r>
        <w:t>.</w:t>
      </w:r>
      <w:r>
        <w:br/>
      </w:r>
      <w:r>
        <w:lastRenderedPageBreak/>
        <w:t>Connect Timeout </w:t>
      </w:r>
      <w:r>
        <w:br/>
        <w:t>Number</w:t>
      </w:r>
      <w:r>
        <w:br/>
        <w:t>The number of seconds to wait for the calling party to answer. If this is</w:t>
      </w:r>
      <w:r>
        <w:br/>
        <w:t>exceeded, the result of No Answer is returned.</w:t>
      </w:r>
      <w:r>
        <w:br/>
        <w:t>If left blank, the phone service times-out the dial attempt.</w:t>
      </w:r>
      <w:r>
        <w:br/>
        <w:t>Wave File</w:t>
      </w:r>
      <w:r>
        <w:br/>
        <w:t>Filename</w:t>
      </w:r>
      <w:r>
        <w:br/>
        <w:t>Performs an Asynchronous Play Audio while the transfer is in progress.</w:t>
      </w:r>
      <w:r>
        <w:br/>
        <w:t>The .wav file specified should be longer than the timeout value for the</w:t>
      </w:r>
      <w:r>
        <w:br/>
        <w:t>connection, or the caller hears silence after the .wav is played.</w:t>
      </w:r>
      <w:r>
        <w:br/>
        <w:t>Enter a URL address to the file you wish to play.</w:t>
      </w:r>
      <w:r>
        <w:br/>
        <w:t>Bridge Method</w:t>
      </w:r>
      <w:r>
        <w:br/>
        <w:t>Bridge</w:t>
      </w:r>
      <w:r>
        <w:br/>
        <w:t>Calls </w:t>
      </w:r>
      <w:r>
        <w:br/>
        <w:t>Bridges the call control and media stream (the individual calls become a</w:t>
      </w:r>
      <w:r>
        <w:br/>
        <w:t>single call). If either party disconnects, the call terminates.</w:t>
      </w:r>
      <w:r>
        <w:br/>
        <w:t>Caution</w:t>
      </w:r>
      <w:r>
        <w:br/>
        <w:t>For TTS scripts, the transferred call bridges with TTS and the call does not</w:t>
      </w:r>
      <w:r>
        <w:br/>
        <w:t>transfer to a new agent. When the agent presses transfer or the</w:t>
      </w:r>
      <w:r>
        <w:br/>
        <w:t>transferred call is bridged (whichever happens first), the TTS call</w:t>
      </w:r>
      <w:r>
        <w:br/>
        <w:t>disconnects, the agent disconnects, and the transfer monitor moves to</w:t>
      </w:r>
      <w:r>
        <w:br/>
        <w:t>the main call (the incoming call).</w:t>
      </w:r>
      <w:r>
        <w:br/>
        <w:t>Note</w:t>
      </w:r>
      <w:r>
        <w:br/>
        <w:t>The media stream is no longer available in the IVR.</w:t>
      </w:r>
      <w:r>
        <w:br/>
        <w:t>Bridge</w:t>
      </w:r>
      <w:r>
        <w:br/>
        <w:t>Media</w:t>
      </w:r>
      <w:r>
        <w:br/>
        <w:t>Only</w:t>
      </w:r>
      <w:r>
        <w:br/>
        <w:t>Parties can communicate with each other, but if one party disconnects,</w:t>
      </w:r>
      <w:r>
        <w:br/>
        <w:t>call does not terminate.</w:t>
      </w:r>
      <w:r>
        <w:br/>
        <w:t>Note</w:t>
      </w:r>
      <w:r>
        <w:br/>
        <w:t>The media stream is no longer available in the IVR.</w:t>
      </w:r>
      <w:r>
        <w:br/>
        <w:t>Do not</w:t>
      </w:r>
      <w:r>
        <w:br/>
        <w:t>Bridge</w:t>
      </w:r>
      <w:r>
        <w:br/>
        <w:t>Do not bridge the calls.</w:t>
      </w:r>
      <w:r>
        <w:br/>
        <w:t>Note</w:t>
      </w:r>
      <w:r>
        <w:br/>
        <w:t>To retain call control in the IVR, set the Bridge Method to Do not Bridge.</w:t>
      </w:r>
      <w:r>
        <w:br/>
        <w:t>Add an Answer case to the Supervised Transfer block and connect this</w:t>
      </w:r>
      <w:r>
        <w:br/>
        <w:t>case to a Bridge Call block to finally connect the call. Add other cases to</w:t>
      </w:r>
      <w:r>
        <w:br/>
        <w:t>the Supervised Transfer block to perform normal IVR actions with the</w:t>
      </w:r>
      <w:r>
        <w:br/>
        <w:t>caller, such as play messages or transfer to other destinations.</w:t>
      </w:r>
      <w:r>
        <w:br/>
        <w:t>Bridge</w:t>
      </w:r>
      <w:r>
        <w:br/>
        <w:t>Media &amp;</w:t>
      </w:r>
      <w:r>
        <w:br/>
        <w:t>DTMF</w:t>
      </w:r>
      <w:r>
        <w:br/>
      </w:r>
      <w:r>
        <w:lastRenderedPageBreak/>
        <w:t>Parties can communicate with and forward DTMF tones to each other, but</w:t>
      </w:r>
      <w:r>
        <w:br/>
        <w:t>if one party disconnects, call does not terminate.</w:t>
      </w:r>
      <w:r>
        <w:br/>
        <w:t>Note</w:t>
      </w:r>
      <w:r>
        <w:br/>
        <w:t>The media stream is no longer available in the IVR.</w:t>
      </w:r>
      <w:r>
        <w:br/>
        <w:t>CCSP Designer Help - Tenant - 7.4</w:t>
      </w:r>
      <w:r>
        <w:br/>
        <w:t>212</w:t>
      </w:r>
      <w:r>
        <w:br/>
      </w:r>
    </w:p>
    <w:p w14:paraId="40AAB33B" w14:textId="77777777" w:rsidR="00416FC7" w:rsidRDefault="00416FC7" w:rsidP="00416FC7">
      <w:r>
        <w:t>Configure the Supervised Transfer block</w:t>
      </w:r>
      <w:r>
        <w:br/>
        <w:t>1.</w:t>
      </w:r>
      <w:r>
        <w:br/>
        <w:t>Right-click the block and click Add case. The Transfer dialog appears.</w:t>
      </w:r>
      <w:r>
        <w:br/>
        <w:t>2.</w:t>
      </w:r>
      <w:r>
        <w:br/>
        <w:t>From the Transfer list, select one or more items.</w:t>
      </w:r>
      <w:r>
        <w:br/>
        <w:t>3.</w:t>
      </w:r>
      <w:r>
        <w:br/>
        <w:t>Optionally, in Label, type an alternative description.</w:t>
      </w:r>
      <w:r>
        <w:br/>
        <w:t>4.</w:t>
      </w:r>
      <w:r>
        <w:br/>
        <w:t>Click OK. The Case branch</w:t>
      </w:r>
      <w:r>
        <w:br/>
        <w:t>appears.</w:t>
      </w:r>
      <w:r>
        <w:br/>
        <w:t>5.</w:t>
      </w:r>
      <w:r>
        <w:br/>
        <w:t>Connect the Case branch to the appropriate block in the script. For example, the next block could play "The</w:t>
      </w:r>
      <w:r>
        <w:br/>
        <w:t>line appears to be busy. If you want to try again in ten seconds, press one."</w:t>
      </w:r>
      <w:r>
        <w:br/>
        <w:t>6.</w:t>
      </w:r>
      <w:r>
        <w:br/>
        <w:t>Connect the Else branch</w:t>
      </w:r>
      <w:r>
        <w:br/>
        <w:t>to the appropriate block in the script.</w:t>
      </w:r>
      <w:r>
        <w:br/>
        <w:t>CCSP Designer Help - Tenant - 7.4</w:t>
      </w:r>
      <w:r>
        <w:br/>
        <w:t>213</w:t>
      </w:r>
      <w:r>
        <w:br/>
      </w:r>
    </w:p>
    <w:p w14:paraId="6FAAA4B7" w14:textId="77777777" w:rsidR="00416FC7" w:rsidRDefault="00416FC7" w:rsidP="00416FC7">
      <w:r>
        <w:t>Switch</w:t>
      </w:r>
      <w:r>
        <w:br/>
        <w:t>This block evaluates a case statement and branches according. For important information about variables in</w:t>
      </w:r>
      <w:r>
        <w:br/>
        <w:t>Designer, see How to use variables.</w:t>
      </w:r>
      <w:r>
        <w:br/>
        <w:t>Properties</w:t>
      </w:r>
      <w:r>
        <w:br/>
        <w:t>Values</w:t>
      </w:r>
      <w:r>
        <w:br/>
        <w:t>Description</w:t>
      </w:r>
      <w:r>
        <w:br/>
        <w:t>Expression</w:t>
      </w:r>
      <w:r>
        <w:br/>
        <w:t>The left side</w:t>
      </w:r>
      <w:r>
        <w:br/>
        <w:t>of any valid</w:t>
      </w:r>
      <w:r>
        <w:br/>
        <w:t>expression</w:t>
      </w:r>
      <w:r>
        <w:br/>
        <w:t>equals.</w:t>
      </w:r>
      <w:r>
        <w:br/>
        <w:t>(VBScript)</w:t>
      </w:r>
      <w:r>
        <w:br/>
        <w:t>Causes branching in the script.</w:t>
      </w:r>
      <w:r>
        <w:br/>
        <w:t>The name of the case branch you add to the block is the value to check the</w:t>
      </w:r>
      <w:r>
        <w:br/>
      </w:r>
      <w:r>
        <w:lastRenderedPageBreak/>
        <w:t>expression is equal to.</w:t>
      </w:r>
      <w:r>
        <w:br/>
        <w:t>For example, $</w:t>
      </w:r>
      <w:proofErr w:type="spellStart"/>
      <w:r>
        <w:t>Line.DNIS</w:t>
      </w:r>
      <w:proofErr w:type="spellEnd"/>
      <w:r>
        <w:t>$ branches to 5551234 when the DNIS value for</w:t>
      </w:r>
      <w:r>
        <w:br/>
        <w:t>this call is 5551234.</w:t>
      </w:r>
      <w:r>
        <w:br/>
        <w:t>When the switch expression is $</w:t>
      </w:r>
      <w:proofErr w:type="spellStart"/>
      <w:r>
        <w:t>line.DNIS</w:t>
      </w:r>
      <w:proofErr w:type="spellEnd"/>
      <w:r>
        <w:t>$, the Add case dialog presents a</w:t>
      </w:r>
      <w:r>
        <w:br/>
        <w:t>drop down list of the available DNIS values for the tenant. You are not</w:t>
      </w:r>
      <w:r>
        <w:br/>
        <w:t>restricted to using the DNIS values in the drop down list. For example, you</w:t>
      </w:r>
      <w:r>
        <w:br/>
        <w:t>can use an expression as the selected value.</w:t>
      </w:r>
      <w:r>
        <w:br/>
        <w:t>Configure the Switch block</w:t>
      </w:r>
      <w:r>
        <w:br/>
        <w:t>1.</w:t>
      </w:r>
      <w:r>
        <w:br/>
        <w:t>Right-click the block and click Add case. The Add Case dialog appears.</w:t>
      </w:r>
      <w:r>
        <w:br/>
        <w:t>If the switch expression is $</w:t>
      </w:r>
      <w:proofErr w:type="spellStart"/>
      <w:r>
        <w:t>line.DNIS</w:t>
      </w:r>
      <w:proofErr w:type="spellEnd"/>
      <w:r>
        <w:t>$, the Add Case dialog appears with a drop down list of the available</w:t>
      </w:r>
      <w:r>
        <w:br/>
        <w:t>DNIS values for the tenant.</w:t>
      </w:r>
      <w:r>
        <w:br/>
        <w:t>CCSP Designer Help - Tenant - 7.4</w:t>
      </w:r>
      <w:r>
        <w:br/>
        <w:t>214</w:t>
      </w:r>
      <w:r>
        <w:br/>
      </w:r>
    </w:p>
    <w:p w14:paraId="007DE8DC" w14:textId="77777777" w:rsidR="00416FC7" w:rsidRDefault="00416FC7" w:rsidP="00416FC7">
      <w:r>
        <w:t>2.</w:t>
      </w:r>
      <w:r>
        <w:br/>
        <w:t>Type a unique description or select the DNIS value to use.</w:t>
      </w:r>
      <w:r>
        <w:br/>
        <w:t>3.</w:t>
      </w:r>
      <w:r>
        <w:br/>
        <w:t>Click OK. The Case branch</w:t>
      </w:r>
      <w:r>
        <w:br/>
        <w:t>appears.</w:t>
      </w:r>
      <w:r>
        <w:br/>
        <w:t>4.</w:t>
      </w:r>
      <w:r>
        <w:br/>
        <w:t>Connect the Case branch to the appropriate block in the script.</w:t>
      </w:r>
      <w:r>
        <w:br/>
        <w:t>5.</w:t>
      </w:r>
      <w:r>
        <w:br/>
        <w:t>Repeat steps 1-4 to add all the branches you need.</w:t>
      </w:r>
      <w:r>
        <w:br/>
        <w:t>6.</w:t>
      </w:r>
      <w:r>
        <w:br/>
        <w:t>Connect the Else branch</w:t>
      </w:r>
      <w:r>
        <w:br/>
        <w:t>to the appropriate block in the script.</w:t>
      </w:r>
      <w:r>
        <w:br/>
        <w:t>Note</w:t>
      </w:r>
      <w:r>
        <w:br/>
        <w:t>The following blocks are used for call routing:</w:t>
      </w:r>
      <w:r>
        <w:br/>
        <w:t>l</w:t>
      </w:r>
      <w:r>
        <w:br/>
        <w:t>Check Date</w:t>
      </w:r>
      <w:r>
        <w:br/>
        <w:t>l</w:t>
      </w:r>
      <w:r>
        <w:br/>
        <w:t>Check Time</w:t>
      </w:r>
      <w:r>
        <w:br/>
        <w:t>l</w:t>
      </w:r>
      <w:r>
        <w:br/>
        <w:t>Percent Allocated</w:t>
      </w:r>
      <w:r>
        <w:br/>
        <w:t>They all require Case statements to be evaluated to direct the call.</w:t>
      </w:r>
      <w:r>
        <w:br/>
        <w:t>CCSP Designer Help - Tenant - 7.4</w:t>
      </w:r>
      <w:r>
        <w:br/>
        <w:t>215</w:t>
      </w:r>
      <w:r>
        <w:br/>
      </w:r>
    </w:p>
    <w:p w14:paraId="795AF472" w14:textId="77777777" w:rsidR="00416FC7" w:rsidRDefault="00416FC7" w:rsidP="00416FC7">
      <w:r>
        <w:t>Table</w:t>
      </w:r>
      <w:r>
        <w:br/>
        <w:t>Note</w:t>
      </w:r>
      <w:r>
        <w:br/>
      </w:r>
      <w:r>
        <w:lastRenderedPageBreak/>
        <w:t>The Table block is obsolete because tables are now managed though the Tables page. See Manage tables.</w:t>
      </w:r>
      <w:r>
        <w:br/>
        <w:t>However, they can still be added to a script and are still imported as part of a legacy script.</w:t>
      </w:r>
      <w:r>
        <w:br/>
        <w:t>This block links to a table to use for quick lookups of information. This block and the Table Lookup block are</w:t>
      </w:r>
      <w:r>
        <w:br/>
        <w:t>best used for static lookups.</w:t>
      </w:r>
      <w:r>
        <w:br/>
        <w:t>Properties</w:t>
      </w:r>
      <w:r>
        <w:br/>
        <w:t>Values</w:t>
      </w:r>
      <w:r>
        <w:br/>
        <w:t>Description</w:t>
      </w:r>
      <w:r>
        <w:br/>
        <w:t>Table Name</w:t>
      </w:r>
      <w:r>
        <w:br/>
        <w:t>Text</w:t>
      </w:r>
      <w:r>
        <w:br/>
        <w:t>Select from the list of tables in the workspace. See Manage tables.</w:t>
      </w:r>
      <w:r>
        <w:br/>
        <w:t>Although the block does not require linking to other blocks to be functional, it is best practice to link it to the</w:t>
      </w:r>
      <w:r>
        <w:br/>
        <w:t>Table Lookup block to aid understanding.</w:t>
      </w:r>
      <w:r>
        <w:br/>
        <w:t>Table Lookup</w:t>
      </w:r>
      <w:r>
        <w:br/>
        <w:t>This block must be linked to the Table block using the return value from the lookup, for example, Customer</w:t>
      </w:r>
      <w:r>
        <w:br/>
        <w:t xml:space="preserve">Name from </w:t>
      </w:r>
      <w:proofErr w:type="spellStart"/>
      <w:r>
        <w:t>CustID</w:t>
      </w:r>
      <w:proofErr w:type="spellEnd"/>
      <w:r>
        <w:t xml:space="preserve">. </w:t>
      </w:r>
      <w:proofErr w:type="spellStart"/>
      <w:r>
        <w:t>CustID</w:t>
      </w:r>
      <w:proofErr w:type="spellEnd"/>
      <w:r>
        <w:t xml:space="preserve"> can be a variable populated in a Get Digits block.</w:t>
      </w:r>
      <w:r>
        <w:br/>
        <w:t xml:space="preserve">You can configure the Table Lookup block to use the value of the variable </w:t>
      </w:r>
      <w:proofErr w:type="spellStart"/>
      <w:r>
        <w:t>CustID</w:t>
      </w:r>
      <w:proofErr w:type="spellEnd"/>
      <w:r>
        <w:t xml:space="preserve"> to lookup the matching Name</w:t>
      </w:r>
      <w:r>
        <w:br/>
        <w:t xml:space="preserve">for the row with a matching </w:t>
      </w:r>
      <w:proofErr w:type="spellStart"/>
      <w:r>
        <w:t>CustID</w:t>
      </w:r>
      <w:proofErr w:type="spellEnd"/>
      <w:r>
        <w:t xml:space="preserve"> column value.</w:t>
      </w:r>
      <w:r>
        <w:br/>
        <w:t>Properties</w:t>
      </w:r>
      <w:r>
        <w:br/>
        <w:t>Values</w:t>
      </w:r>
      <w:r>
        <w:br/>
        <w:t>Description</w:t>
      </w:r>
      <w:r>
        <w:br/>
        <w:t>Table Name</w:t>
      </w:r>
      <w:r>
        <w:br/>
        <w:t>Text</w:t>
      </w:r>
      <w:r>
        <w:br/>
        <w:t>Select from the list of tables in the workspace. See Manage tables.</w:t>
      </w:r>
      <w:r>
        <w:br/>
        <w:t>Key Column Name</w:t>
      </w:r>
      <w:r>
        <w:br/>
        <w:t>Text</w:t>
      </w:r>
      <w:r>
        <w:br/>
        <w:t>Name of column to search for matching value.</w:t>
      </w:r>
      <w:r>
        <w:br/>
        <w:t>Key Column Value</w:t>
      </w:r>
      <w:r>
        <w:br/>
        <w:t>Text</w:t>
      </w:r>
      <w:r>
        <w:br/>
        <w:t>Value to match in Key column</w:t>
      </w:r>
      <w:r>
        <w:br/>
        <w:t>Lookup Col. Name</w:t>
      </w:r>
      <w:r>
        <w:br/>
        <w:t>Text</w:t>
      </w:r>
      <w:r>
        <w:br/>
        <w:t>Column name for return value.</w:t>
      </w:r>
      <w:r>
        <w:br/>
        <w:t>Lookup Col. Value</w:t>
      </w:r>
      <w:r>
        <w:br/>
        <w:t>Text</w:t>
      </w:r>
      <w:r>
        <w:br/>
        <w:t>Variable to populate with Lookup Column Name for row matching Key</w:t>
      </w:r>
      <w:r>
        <w:br/>
        <w:t>Column Value.</w:t>
      </w:r>
      <w:r>
        <w:br/>
        <w:t>CCSP Designer Help - Tenant - 7.4</w:t>
      </w:r>
      <w:r>
        <w:br/>
      </w:r>
      <w:r>
        <w:lastRenderedPageBreak/>
        <w:t>216</w:t>
      </w:r>
      <w:r>
        <w:br/>
      </w:r>
    </w:p>
    <w:p w14:paraId="31609FEB" w14:textId="77777777" w:rsidR="00416FC7" w:rsidRDefault="00416FC7" w:rsidP="00416FC7">
      <w:r>
        <w:t>Terminate</w:t>
      </w:r>
      <w:r>
        <w:br/>
        <w:t>This block sets the condition for termination.</w:t>
      </w:r>
      <w:r>
        <w:br/>
        <w:t>Properties</w:t>
      </w:r>
      <w:r>
        <w:br/>
        <w:t>Values</w:t>
      </w:r>
      <w:r>
        <w:br/>
        <w:t>Description</w:t>
      </w:r>
      <w:r>
        <w:br/>
        <w:t>Terminate</w:t>
      </w:r>
      <w:r>
        <w:br/>
        <w:t>Yes or</w:t>
      </w:r>
      <w:r>
        <w:br/>
        <w:t>No</w:t>
      </w:r>
      <w:r>
        <w:br/>
        <w:t>If Yes, the call terminates on completion of this script event and goes straight to</w:t>
      </w:r>
      <w:r>
        <w:br/>
        <w:t>the call terminate event.</w:t>
      </w:r>
      <w:r>
        <w:br/>
        <w:t>If No, the event ends normally and moves to the next event according to the</w:t>
      </w:r>
      <w:r>
        <w:br/>
        <w:t>predefined flowchart. The default is No for all scripts except Call Reject.</w:t>
      </w:r>
      <w:r>
        <w:br/>
        <w:t>Note</w:t>
      </w:r>
      <w:r>
        <w:br/>
        <w:t>l</w:t>
      </w:r>
      <w:r>
        <w:br/>
        <w:t>In the Call Reject event, by default this parameter is set to Yes to terminate the</w:t>
      </w:r>
      <w:r>
        <w:br/>
        <w:t>call. To resubmit a call to the queue, you can use a Terminate block set to No to</w:t>
      </w:r>
      <w:r>
        <w:br/>
        <w:t>overwrite this default.</w:t>
      </w:r>
      <w:r>
        <w:br/>
        <w:t>l</w:t>
      </w:r>
      <w:r>
        <w:br/>
        <w:t>In the Call Pre Sent event, if set to Yes, the call will be terminated and the item</w:t>
      </w:r>
      <w:r>
        <w:br/>
        <w:t>will be moved to the Sent Items folder with the Invalid status.</w:t>
      </w:r>
      <w:r>
        <w:br/>
        <w:t>CCSP Designer Help - Tenant - 7.4</w:t>
      </w:r>
      <w:r>
        <w:br/>
        <w:t>217</w:t>
      </w:r>
      <w:r>
        <w:br/>
      </w:r>
    </w:p>
    <w:p w14:paraId="62E3CBF7" w14:textId="77777777" w:rsidR="00416FC7" w:rsidRDefault="00416FC7" w:rsidP="00416FC7">
      <w:r>
        <w:t>Transfer by Refer</w:t>
      </w:r>
      <w:r>
        <w:br/>
        <w:t>VCS only.</w:t>
      </w:r>
      <w:r>
        <w:br/>
        <w:t>This block transfers a SIP call without using IVR ports.</w:t>
      </w:r>
      <w:r>
        <w:br/>
        <w:t>Properties</w:t>
      </w:r>
      <w:r>
        <w:br/>
        <w:t>Values</w:t>
      </w:r>
      <w:r>
        <w:br/>
        <w:t>Description</w:t>
      </w:r>
      <w:r>
        <w:br/>
        <w:t>Phone Number</w:t>
      </w:r>
      <w:r>
        <w:br/>
        <w:t>0-9 * and #</w:t>
      </w:r>
      <w:r>
        <w:br/>
        <w:t>Any valid phone number to which to redirect the call, for example,</w:t>
      </w:r>
      <w:r>
        <w:br/>
        <w:t>+16315551212</w:t>
      </w:r>
      <w:r>
        <w:br/>
        <w:t>The + format makes the number location independent. This should be</w:t>
      </w:r>
      <w:r>
        <w:br/>
        <w:t>used unless you know all of your VCSs are in the same location. If you</w:t>
      </w:r>
      <w:r>
        <w:br/>
        <w:t>are using a variable, add + to the value of the variable, for example,</w:t>
      </w:r>
      <w:r>
        <w:br/>
        <w:t>+$</w:t>
      </w:r>
      <w:proofErr w:type="spellStart"/>
      <w:r>
        <w:t>NumberDialed</w:t>
      </w:r>
      <w:proofErr w:type="spellEnd"/>
      <w:r>
        <w:t>$.</w:t>
      </w:r>
      <w:r>
        <w:br/>
        <w:t>After the Answer case, no blocks are executed.</w:t>
      </w:r>
      <w:r>
        <w:br/>
        <w:t>If the phone number is not reachable (404 SIP error code), the</w:t>
      </w:r>
      <w:r>
        <w:br/>
      </w:r>
      <w:proofErr w:type="spellStart"/>
      <w:r>
        <w:t>NoAnswer</w:t>
      </w:r>
      <w:proofErr w:type="spellEnd"/>
      <w:r>
        <w:t xml:space="preserve"> case is executed.</w:t>
      </w:r>
      <w:r>
        <w:br/>
      </w:r>
      <w:r>
        <w:lastRenderedPageBreak/>
        <w:t>Note</w:t>
      </w:r>
      <w:r>
        <w:br/>
        <w:t>l</w:t>
      </w:r>
      <w:r>
        <w:br/>
        <w:t>The maximum outgoing call number or SIP URI is 370 characters.</w:t>
      </w:r>
      <w:r>
        <w:br/>
        <w:t>l</w:t>
      </w:r>
      <w:r>
        <w:br/>
        <w:t>This can also be an IP address. Use a prefix in the format</w:t>
      </w:r>
      <w:r>
        <w:br/>
      </w:r>
      <w:proofErr w:type="spellStart"/>
      <w:r>
        <w:t>sip:DNIS@IP_ADDRESS</w:t>
      </w:r>
      <w:proofErr w:type="spellEnd"/>
      <w:r>
        <w:t>, for example, sip:6111@192.168.100.100,</w:t>
      </w:r>
      <w:r>
        <w:br/>
        <w:t>where 6111 is the DNIS.</w:t>
      </w:r>
      <w:r>
        <w:br/>
        <w:t>Source ID</w:t>
      </w:r>
      <w:r>
        <w:br/>
        <w:t>String</w:t>
      </w:r>
      <w:r>
        <w:br/>
        <w:t>Note</w:t>
      </w:r>
      <w:r>
        <w:br/>
        <w:t>This information is shown only if the Source display property is missing.</w:t>
      </w:r>
      <w:r>
        <w:br/>
        <w:t>When transferring a call, you can optionally set the source address</w:t>
      </w:r>
      <w:r>
        <w:br/>
        <w:t>(</w:t>
      </w:r>
      <w:proofErr w:type="spellStart"/>
      <w:r>
        <w:t>CallingPartyNumber</w:t>
      </w:r>
      <w:proofErr w:type="spellEnd"/>
      <w:r>
        <w:t>) from the script you are using.</w:t>
      </w:r>
      <w:r>
        <w:br/>
        <w:t>If this is left blank, the ANI for the gateway is used, if that is not set, the</w:t>
      </w:r>
      <w:r>
        <w:br/>
        <w:t>ANI for the tenant is used.</w:t>
      </w:r>
      <w:r>
        <w:br/>
        <w:t>E.164 takes the format TEL:1234 or</w:t>
      </w:r>
      <w:r>
        <w:br/>
        <w:t>TEL:$</w:t>
      </w:r>
      <w:proofErr w:type="spellStart"/>
      <w:r>
        <w:t>anyvalidnumberorvariable</w:t>
      </w:r>
      <w:proofErr w:type="spellEnd"/>
      <w:r>
        <w:t>$</w:t>
      </w:r>
      <w:r>
        <w:br/>
        <w:t>All possible values for this property should be contained in a single</w:t>
      </w:r>
      <w:r>
        <w:br/>
        <w:t>string, such as: NAME:NJONES,NAME:FSCHMIDT,TEL:1234567</w:t>
      </w:r>
      <w:r>
        <w:br/>
        <w:t>The source address can be specified as an E.164 address denoted by</w:t>
      </w:r>
      <w:r>
        <w:br/>
        <w:t>the TEL: prefix.</w:t>
      </w:r>
      <w:r>
        <w:br/>
        <w:t>Source  Display</w:t>
      </w:r>
      <w:r>
        <w:br/>
        <w:t>String</w:t>
      </w:r>
      <w:r>
        <w:br/>
        <w:t xml:space="preserve">What to display as a source. This property is also known as </w:t>
      </w:r>
      <w:proofErr w:type="spellStart"/>
      <w:r>
        <w:t>CallerID</w:t>
      </w:r>
      <w:proofErr w:type="spellEnd"/>
      <w:r>
        <w:t xml:space="preserve"> or</w:t>
      </w:r>
      <w:r>
        <w:br/>
      </w:r>
      <w:proofErr w:type="spellStart"/>
      <w:r>
        <w:t>CallingPartyName</w:t>
      </w:r>
      <w:proofErr w:type="spellEnd"/>
      <w:r>
        <w:t>.</w:t>
      </w:r>
      <w:r>
        <w:br/>
        <w:t>CCSP Designer Help - Tenant - 7.4</w:t>
      </w:r>
      <w:r>
        <w:br/>
        <w:t>218</w:t>
      </w:r>
      <w:r>
        <w:br/>
      </w:r>
    </w:p>
    <w:p w14:paraId="5814BB84" w14:textId="77777777" w:rsidR="00416FC7" w:rsidRDefault="00416FC7" w:rsidP="00416FC7">
      <w:r>
        <w:t>Properties</w:t>
      </w:r>
      <w:r>
        <w:br/>
        <w:t>Values</w:t>
      </w:r>
      <w:r>
        <w:br/>
        <w:t>Description</w:t>
      </w:r>
      <w:r>
        <w:br/>
        <w:t>Connect Timeout</w:t>
      </w:r>
      <w:r>
        <w:br/>
        <w:t>Integer</w:t>
      </w:r>
      <w:r>
        <w:br/>
        <w:t>The number of seconds to wait for a connection. The default of 10</w:t>
      </w:r>
      <w:r>
        <w:br/>
        <w:t>seconds is used when the value is:</w:t>
      </w:r>
      <w:r>
        <w:br/>
        <w:t>l</w:t>
      </w:r>
      <w:r>
        <w:br/>
        <w:t>Left blank</w:t>
      </w:r>
      <w:r>
        <w:br/>
        <w:t>l</w:t>
      </w:r>
      <w:r>
        <w:br/>
        <w:t>0</w:t>
      </w:r>
      <w:r>
        <w:br/>
        <w:t>l</w:t>
      </w:r>
      <w:r>
        <w:br/>
        <w:t>Less than 0</w:t>
      </w:r>
      <w:r>
        <w:br/>
        <w:t>l</w:t>
      </w:r>
      <w:r>
        <w:br/>
        <w:t>Greater than 300</w:t>
      </w:r>
      <w:r>
        <w:br/>
      </w:r>
      <w:r>
        <w:lastRenderedPageBreak/>
        <w:t>Configure the Transfer by Refer block</w:t>
      </w:r>
      <w:r>
        <w:br/>
        <w:t>1.</w:t>
      </w:r>
      <w:r>
        <w:br/>
        <w:t>Right-click the block and click Add case. The Transfer dialog appears.</w:t>
      </w:r>
      <w:r>
        <w:br/>
        <w:t>2.</w:t>
      </w:r>
      <w:r>
        <w:br/>
        <w:t>From the Transfer list, select one or more items.</w:t>
      </w:r>
      <w:r>
        <w:br/>
        <w:t>3.</w:t>
      </w:r>
      <w:r>
        <w:br/>
        <w:t>Optionally, in Label, type an alternative description.</w:t>
      </w:r>
      <w:r>
        <w:br/>
        <w:t>4.</w:t>
      </w:r>
      <w:r>
        <w:br/>
        <w:t>Click OK. The Case branch</w:t>
      </w:r>
      <w:r>
        <w:br/>
        <w:t>appears.</w:t>
      </w:r>
      <w:r>
        <w:br/>
        <w:t>5.</w:t>
      </w:r>
      <w:r>
        <w:br/>
        <w:t>Connect the Case branch to the appropriate block in the script.</w:t>
      </w:r>
      <w:r>
        <w:br/>
        <w:t>6.</w:t>
      </w:r>
      <w:r>
        <w:br/>
        <w:t>Connect the Else branch</w:t>
      </w:r>
      <w:r>
        <w:br/>
        <w:t>to the appropriate block in the script.</w:t>
      </w:r>
      <w:r>
        <w:br/>
        <w:t>CCSP Designer Help - Tenant - 7.4</w:t>
      </w:r>
      <w:r>
        <w:br/>
        <w:t>219</w:t>
      </w:r>
      <w:r>
        <w:br/>
      </w:r>
    </w:p>
    <w:p w14:paraId="2E6A894D" w14:textId="77777777" w:rsidR="00416FC7" w:rsidRDefault="00416FC7" w:rsidP="00416FC7">
      <w:r>
        <w:t>Transfer Call</w:t>
      </w:r>
      <w:r>
        <w:br/>
        <w:t>VCS only.</w:t>
      </w:r>
      <w:r>
        <w:br/>
        <w:t>This block redirects a call to another phone number.</w:t>
      </w:r>
      <w:r>
        <w:br/>
        <w:t>Properties</w:t>
      </w:r>
      <w:r>
        <w:br/>
        <w:t>Values</w:t>
      </w:r>
      <w:r>
        <w:br/>
        <w:t>Description</w:t>
      </w:r>
      <w:r>
        <w:br/>
        <w:t>Phone</w:t>
      </w:r>
      <w:r>
        <w:br/>
        <w:t>Number</w:t>
      </w:r>
      <w:r>
        <w:br/>
        <w:t>0-9 * and</w:t>
      </w:r>
      <w:r>
        <w:br/>
        <w:t>#</w:t>
      </w:r>
      <w:r>
        <w:br/>
        <w:t>Any valid phone number to which to redirect the call, for example,</w:t>
      </w:r>
      <w:r>
        <w:br/>
        <w:t>+16315551212</w:t>
      </w:r>
      <w:r>
        <w:br/>
        <w:t>The + format makes the number location independent. This should be used</w:t>
      </w:r>
      <w:r>
        <w:br/>
        <w:t>unless you know all of your VCSs are in the same location. If you are using a</w:t>
      </w:r>
      <w:r>
        <w:br/>
        <w:t>variable, add + to the value of the variable, for example, +$</w:t>
      </w:r>
      <w:proofErr w:type="spellStart"/>
      <w:r>
        <w:t>NumberDialed</w:t>
      </w:r>
      <w:proofErr w:type="spellEnd"/>
      <w:r>
        <w:t>$.</w:t>
      </w:r>
      <w:r>
        <w:br/>
        <w:t>Note</w:t>
      </w:r>
      <w:r>
        <w:br/>
        <w:t>l</w:t>
      </w:r>
      <w:r>
        <w:br/>
        <w:t>The maximum outgoing call number or SIP URI is 370 characters.</w:t>
      </w:r>
      <w:r>
        <w:br/>
        <w:t>l</w:t>
      </w:r>
      <w:r>
        <w:br/>
        <w:t>This can also be an IP address. For H.323 calls, prefix the number with TA:, for</w:t>
      </w:r>
      <w:r>
        <w:br/>
        <w:t>example, TA:208.203.191.74. For SIP calls, use a prefix in the format</w:t>
      </w:r>
      <w:r>
        <w:br/>
      </w:r>
      <w:proofErr w:type="spellStart"/>
      <w:r>
        <w:t>sip:DNIS@IP_ADDRESS</w:t>
      </w:r>
      <w:proofErr w:type="spellEnd"/>
      <w:r>
        <w:t>, for example, sip:6111@192.168.100.100, where</w:t>
      </w:r>
      <w:r>
        <w:br/>
        <w:t>6111 is the DNIS.</w:t>
      </w:r>
      <w:r>
        <w:br/>
        <w:t>Transfer</w:t>
      </w:r>
      <w:r>
        <w:br/>
        <w:t>Type</w:t>
      </w:r>
      <w:r>
        <w:br/>
      </w:r>
      <w:r>
        <w:lastRenderedPageBreak/>
        <w:t>Blind</w:t>
      </w:r>
      <w:r>
        <w:br/>
        <w:t>Transfer</w:t>
      </w:r>
      <w:r>
        <w:br/>
        <w:t>This transfer type causes the VCS to access a second line from the gateway and</w:t>
      </w:r>
      <w:r>
        <w:br/>
        <w:t>generate an outbound call to the phone number specified in the Phone</w:t>
      </w:r>
      <w:r>
        <w:br/>
        <w:t>Number property. It then bridges the original caller and the outbound call</w:t>
      </w:r>
      <w:r>
        <w:br/>
        <w:t>together.</w:t>
      </w:r>
      <w:r>
        <w:br/>
        <w:t>Transfer</w:t>
      </w:r>
      <w:r>
        <w:br/>
        <w:t>Type</w:t>
      </w:r>
      <w:r>
        <w:br/>
      </w:r>
      <w:proofErr w:type="spellStart"/>
      <w:r>
        <w:t>Outdial</w:t>
      </w:r>
      <w:proofErr w:type="spellEnd"/>
      <w:r>
        <w:br/>
        <w:t xml:space="preserve">This transfer type dials the specified digits. No hook flash or other </w:t>
      </w:r>
      <w:proofErr w:type="spellStart"/>
      <w:r>
        <w:t>signalling</w:t>
      </w:r>
      <w:proofErr w:type="spellEnd"/>
      <w:r>
        <w:t xml:space="preserve"> is</w:t>
      </w:r>
      <w:r>
        <w:br/>
        <w:t>issued, so the script remains in control of the call and can interact with the</w:t>
      </w:r>
      <w:r>
        <w:br/>
        <w:t>original caller after the called party hangs up.</w:t>
      </w:r>
      <w:r>
        <w:br/>
        <w:t>Source ID</w:t>
      </w:r>
      <w:r>
        <w:br/>
        <w:t>String</w:t>
      </w:r>
      <w:r>
        <w:br/>
        <w:t>Note</w:t>
      </w:r>
      <w:r>
        <w:br/>
        <w:t>This information is shown only if the Source display property is missing.</w:t>
      </w:r>
      <w:r>
        <w:br/>
        <w:t>When transferring a call, you can optionally set the source address</w:t>
      </w:r>
      <w:r>
        <w:br/>
        <w:t>(</w:t>
      </w:r>
      <w:proofErr w:type="spellStart"/>
      <w:r>
        <w:t>CallingPartyNumber</w:t>
      </w:r>
      <w:proofErr w:type="spellEnd"/>
      <w:r>
        <w:t>) from the script you are using.</w:t>
      </w:r>
      <w:r>
        <w:br/>
        <w:t>If this is left blank, the ANI for the gateway is used, if that is not set, the ANI for</w:t>
      </w:r>
      <w:r>
        <w:br/>
        <w:t>the tenant is used.</w:t>
      </w:r>
      <w:r>
        <w:br/>
        <w:t>This can be either an H.323-ID or an E.164 number:</w:t>
      </w:r>
      <w:r>
        <w:br/>
        <w:t>l</w:t>
      </w:r>
      <w:r>
        <w:br/>
        <w:t>H.323-ID takes the format NAME:ARNIE or NAME:$</w:t>
      </w:r>
      <w:proofErr w:type="spellStart"/>
      <w:r>
        <w:t>anyvariable</w:t>
      </w:r>
      <w:proofErr w:type="spellEnd"/>
      <w:r>
        <w:t>$</w:t>
      </w:r>
      <w:r>
        <w:br/>
        <w:t>l</w:t>
      </w:r>
      <w:r>
        <w:br/>
        <w:t>E.164 takes the format TEL:1234 or TEL:$</w:t>
      </w:r>
      <w:proofErr w:type="spellStart"/>
      <w:r>
        <w:t>anyvalidnumberorvariable</w:t>
      </w:r>
      <w:proofErr w:type="spellEnd"/>
      <w:r>
        <w:t>$</w:t>
      </w:r>
      <w:r>
        <w:br/>
        <w:t>CCSP Designer Help - Tenant - 7.4</w:t>
      </w:r>
      <w:r>
        <w:br/>
        <w:t>220</w:t>
      </w:r>
      <w:r>
        <w:br/>
      </w:r>
    </w:p>
    <w:p w14:paraId="48221A5A" w14:textId="77777777" w:rsidR="00416FC7" w:rsidRDefault="00416FC7" w:rsidP="00416FC7">
      <w:r>
        <w:t>Properties</w:t>
      </w:r>
      <w:r>
        <w:br/>
        <w:t>Values</w:t>
      </w:r>
      <w:r>
        <w:br/>
        <w:t>Description</w:t>
      </w:r>
      <w:r>
        <w:br/>
        <w:t>All possible values for this property should be contained in a single string, such</w:t>
      </w:r>
      <w:r>
        <w:br/>
        <w:t>as: NAME:NJONES,NAME:FSCHMIDT,TEL:1234567</w:t>
      </w:r>
      <w:r>
        <w:br/>
        <w:t>The source address can be specified as either an H.323-ID value denoted by the</w:t>
      </w:r>
      <w:r>
        <w:br/>
        <w:t>NAME: prefix, or as an E.164 address denoted by the TEL: prefix</w:t>
      </w:r>
      <w:r>
        <w:br/>
        <w:t>You do not have to send both types of source address, but it is legal if needed.</w:t>
      </w:r>
      <w:r>
        <w:br/>
        <w:t>However, if not blank, the source address must contain one or the other prefix</w:t>
      </w:r>
      <w:r>
        <w:br/>
        <w:t>format.</w:t>
      </w:r>
      <w:r>
        <w:br/>
        <w:t>Source</w:t>
      </w:r>
      <w:r>
        <w:br/>
        <w:t>display</w:t>
      </w:r>
      <w:r>
        <w:br/>
        <w:t>String</w:t>
      </w:r>
      <w:r>
        <w:br/>
        <w:t xml:space="preserve">What to display as a source. This property is also known as </w:t>
      </w:r>
      <w:proofErr w:type="spellStart"/>
      <w:r>
        <w:t>CallerID</w:t>
      </w:r>
      <w:proofErr w:type="spellEnd"/>
      <w:r>
        <w:t xml:space="preserve"> or</w:t>
      </w:r>
      <w:r>
        <w:br/>
      </w:r>
      <w:proofErr w:type="spellStart"/>
      <w:r>
        <w:t>CallingPartyName</w:t>
      </w:r>
      <w:proofErr w:type="spellEnd"/>
      <w:r>
        <w:t>.</w:t>
      </w:r>
      <w:r>
        <w:br/>
      </w:r>
      <w:r>
        <w:lastRenderedPageBreak/>
        <w:t>Bridge</w:t>
      </w:r>
      <w:r>
        <w:br/>
        <w:t>Method</w:t>
      </w:r>
      <w:r>
        <w:br/>
        <w:t>Bridge</w:t>
      </w:r>
      <w:r>
        <w:br/>
        <w:t>Calls </w:t>
      </w:r>
      <w:r>
        <w:br/>
        <w:t>Bridges the call control and media stream (the individual calls become a single</w:t>
      </w:r>
      <w:r>
        <w:br/>
        <w:t>call). If either party disconnects, the call terminates.</w:t>
      </w:r>
      <w:r>
        <w:br/>
        <w:t>Bridge</w:t>
      </w:r>
      <w:r>
        <w:br/>
        <w:t>Media</w:t>
      </w:r>
      <w:r>
        <w:br/>
        <w:t>Only</w:t>
      </w:r>
      <w:r>
        <w:br/>
        <w:t>Parties can communicate with each other, but if one party disconnects, call does</w:t>
      </w:r>
      <w:r>
        <w:br/>
        <w:t>not terminate.</w:t>
      </w:r>
      <w:r>
        <w:br/>
        <w:t>Do not</w:t>
      </w:r>
      <w:r>
        <w:br/>
        <w:t>Bridge</w:t>
      </w:r>
      <w:r>
        <w:br/>
        <w:t>Do not bridge the calls, use the Bridge Call function, instead. See Bridge Call.</w:t>
      </w:r>
      <w:r>
        <w:br/>
        <w:t>Bridge</w:t>
      </w:r>
      <w:r>
        <w:br/>
        <w:t>Media &amp;</w:t>
      </w:r>
      <w:r>
        <w:br/>
        <w:t>DTMF</w:t>
      </w:r>
      <w:r>
        <w:br/>
        <w:t>Parties can communicate with and forward DTMF tones to each other, but if one</w:t>
      </w:r>
      <w:r>
        <w:br/>
        <w:t>party disconnects, call does not terminate.</w:t>
      </w:r>
      <w:r>
        <w:br/>
        <w:t>CCSP Designer Help - Tenant - 7.4</w:t>
      </w:r>
      <w:r>
        <w:br/>
        <w:t>221</w:t>
      </w:r>
      <w:r>
        <w:br/>
      </w:r>
    </w:p>
    <w:p w14:paraId="5F59BE31" w14:textId="77777777" w:rsidR="00416FC7" w:rsidRDefault="00416FC7" w:rsidP="00416FC7">
      <w:proofErr w:type="spellStart"/>
      <w:r>
        <w:t>UnQueue</w:t>
      </w:r>
      <w:proofErr w:type="spellEnd"/>
      <w:r>
        <w:br/>
        <w:t>VCS only.</w:t>
      </w:r>
      <w:r>
        <w:br/>
        <w:t>This block immediately removes a call from queue.</w:t>
      </w:r>
      <w:r>
        <w:br/>
        <w:t xml:space="preserve">An example of how this may be used is to </w:t>
      </w:r>
      <w:proofErr w:type="spellStart"/>
      <w:r>
        <w:t>unqueue</w:t>
      </w:r>
      <w:proofErr w:type="spellEnd"/>
      <w:r>
        <w:t xml:space="preserve"> the call in </w:t>
      </w:r>
      <w:proofErr w:type="spellStart"/>
      <w:r>
        <w:t>MusicOnHoldWhileInQueue</w:t>
      </w:r>
      <w:proofErr w:type="spellEnd"/>
      <w:r>
        <w:t xml:space="preserve"> and add a skill that</w:t>
      </w:r>
      <w:r>
        <w:br/>
        <w:t xml:space="preserve">causes the call to be rejected when requeued. The </w:t>
      </w:r>
      <w:proofErr w:type="spellStart"/>
      <w:r>
        <w:t>CallRejected</w:t>
      </w:r>
      <w:proofErr w:type="spellEnd"/>
      <w:r>
        <w:t xml:space="preserve"> script can send the call to voicemail and remove</w:t>
      </w:r>
      <w:r>
        <w:br/>
        <w:t>the skill just added.</w:t>
      </w:r>
      <w:r>
        <w:br/>
        <w:t>Note</w:t>
      </w:r>
      <w:r>
        <w:br/>
      </w:r>
      <w:proofErr w:type="spellStart"/>
      <w:r>
        <w:t>Unqueue</w:t>
      </w:r>
      <w:proofErr w:type="spellEnd"/>
      <w:r>
        <w:t xml:space="preserve"> and Requeue requests are sent to the Call Matcher only when all of the following criteria are</w:t>
      </w:r>
      <w:r>
        <w:br/>
        <w:t>met:</w:t>
      </w:r>
      <w:r>
        <w:br/>
        <w:t>l</w:t>
      </w:r>
      <w:r>
        <w:br/>
        <w:t>The call is in the appropriate state (waiting for agent ring)</w:t>
      </w:r>
      <w:r>
        <w:br/>
        <w:t>l</w:t>
      </w:r>
      <w:r>
        <w:br/>
        <w:t xml:space="preserve">The script is in </w:t>
      </w:r>
      <w:proofErr w:type="spellStart"/>
      <w:r>
        <w:t>MusicOnHoldInQueue</w:t>
      </w:r>
      <w:proofErr w:type="spellEnd"/>
      <w:r>
        <w:t xml:space="preserve">, </w:t>
      </w:r>
      <w:proofErr w:type="spellStart"/>
      <w:r>
        <w:t>InqueueTimeout</w:t>
      </w:r>
      <w:proofErr w:type="spellEnd"/>
      <w:r>
        <w:t xml:space="preserve">, or </w:t>
      </w:r>
      <w:proofErr w:type="spellStart"/>
      <w:r>
        <w:t>PickupTimeout</w:t>
      </w:r>
      <w:proofErr w:type="spellEnd"/>
      <w:r>
        <w:br/>
        <w:t>l</w:t>
      </w:r>
      <w:r>
        <w:br/>
        <w:t xml:space="preserve">The media is </w:t>
      </w:r>
      <w:proofErr w:type="spellStart"/>
      <w:r>
        <w:t>voicecall</w:t>
      </w:r>
      <w:proofErr w:type="spellEnd"/>
      <w:r>
        <w:br/>
        <w:t>l</w:t>
      </w:r>
      <w:r>
        <w:br/>
        <w:t xml:space="preserve">The </w:t>
      </w:r>
      <w:proofErr w:type="spellStart"/>
      <w:r>
        <w:t>Unqueue</w:t>
      </w:r>
      <w:proofErr w:type="spellEnd"/>
      <w:r>
        <w:t xml:space="preserve"> and Requeue blocks are paired in the script (for each </w:t>
      </w:r>
      <w:proofErr w:type="spellStart"/>
      <w:r>
        <w:t>Unqueue</w:t>
      </w:r>
      <w:proofErr w:type="spellEnd"/>
      <w:r>
        <w:t xml:space="preserve"> there's an appropriate</w:t>
      </w:r>
      <w:r>
        <w:br/>
      </w:r>
      <w:r>
        <w:lastRenderedPageBreak/>
        <w:t>Requeue in the script)</w:t>
      </w:r>
      <w:r>
        <w:br/>
        <w:t xml:space="preserve">For any other situation, the VCS log indicates that a particular </w:t>
      </w:r>
      <w:proofErr w:type="spellStart"/>
      <w:r>
        <w:t>Unqueue</w:t>
      </w:r>
      <w:proofErr w:type="spellEnd"/>
      <w:r>
        <w:t xml:space="preserve"> or Requeue request was ignored</w:t>
      </w:r>
      <w:r>
        <w:br/>
        <w:t>due to the given reason, however, the script execution continues to the next block.</w:t>
      </w:r>
      <w:r>
        <w:br/>
        <w:t xml:space="preserve">See also </w:t>
      </w:r>
      <w:proofErr w:type="spellStart"/>
      <w:r>
        <w:t>unQueue</w:t>
      </w:r>
      <w:proofErr w:type="spellEnd"/>
      <w:r>
        <w:t xml:space="preserve"> and </w:t>
      </w:r>
      <w:proofErr w:type="spellStart"/>
      <w:r>
        <w:t>reQueue</w:t>
      </w:r>
      <w:proofErr w:type="spellEnd"/>
      <w:r>
        <w:t>.</w:t>
      </w:r>
      <w:r>
        <w:br/>
        <w:t>CCSP Designer Help - Tenant - 7.4</w:t>
      </w:r>
      <w:r>
        <w:br/>
        <w:t>222</w:t>
      </w:r>
      <w:r>
        <w:br/>
      </w:r>
    </w:p>
    <w:p w14:paraId="10E2534B" w14:textId="77777777" w:rsidR="00416FC7" w:rsidRDefault="00416FC7" w:rsidP="00416FC7">
      <w:r>
        <w:t>VXML (</w:t>
      </w:r>
      <w:proofErr w:type="spellStart"/>
      <w:r>
        <w:t>VoiceXML</w:t>
      </w:r>
      <w:proofErr w:type="spellEnd"/>
      <w:r>
        <w:t>) Transfer Call</w:t>
      </w:r>
      <w:r>
        <w:br/>
        <w:t>This block interfaces with any speech application platform for Speech Recognition and Text-to-Speech services.</w:t>
      </w:r>
      <w:r>
        <w:br/>
        <w:t>The platform must support SIP.</w:t>
      </w:r>
      <w:r>
        <w:br/>
        <w:t>Properties</w:t>
      </w:r>
      <w:r>
        <w:br/>
        <w:t>Values</w:t>
      </w:r>
      <w:r>
        <w:br/>
        <w:t>Description</w:t>
      </w:r>
      <w:r>
        <w:br/>
        <w:t>Server</w:t>
      </w:r>
      <w:r>
        <w:br/>
        <w:t>String</w:t>
      </w:r>
      <w:r>
        <w:br/>
        <w:t>SIP URI server information. For more information on the format of this</w:t>
      </w:r>
      <w:r>
        <w:br/>
        <w:t>property, see the article at: http://www.voip-info.org/wiki-SIP+uri.</w:t>
      </w:r>
      <w:r>
        <w:br/>
      </w:r>
      <w:proofErr w:type="spellStart"/>
      <w:r>
        <w:t>VoiceXML</w:t>
      </w:r>
      <w:proofErr w:type="spellEnd"/>
      <w:r>
        <w:t> URL</w:t>
      </w:r>
      <w:r>
        <w:br/>
        <w:t>String</w:t>
      </w:r>
      <w:r>
        <w:br/>
        <w:t>Location (URI) of VXML application to be used.</w:t>
      </w:r>
      <w:r>
        <w:br/>
        <w:t>Transfer Type</w:t>
      </w:r>
      <w:r>
        <w:br/>
        <w:t>Blind Transfer</w:t>
      </w:r>
      <w:r>
        <w:br/>
        <w:t>This transfer type causes the VCS to access a second line from the</w:t>
      </w:r>
      <w:r>
        <w:br/>
        <w:t>gateway and generate an outbound call to the phone number specified</w:t>
      </w:r>
      <w:r>
        <w:br/>
        <w:t>in the Phone Number property. It then bridges the original caller and</w:t>
      </w:r>
      <w:r>
        <w:br/>
        <w:t>the outbound call together.</w:t>
      </w:r>
      <w:r>
        <w:br/>
        <w:t>Source ID</w:t>
      </w:r>
      <w:r>
        <w:br/>
        <w:t>String</w:t>
      </w:r>
      <w:r>
        <w:br/>
        <w:t>Note</w:t>
      </w:r>
      <w:r>
        <w:br/>
        <w:t>This information is only shown if the Source display property is missing.</w:t>
      </w:r>
      <w:r>
        <w:br/>
        <w:t>When transferring a call, you can optionally set the source address</w:t>
      </w:r>
      <w:r>
        <w:br/>
        <w:t>(</w:t>
      </w:r>
      <w:proofErr w:type="spellStart"/>
      <w:r>
        <w:t>CallingPartyNumber</w:t>
      </w:r>
      <w:proofErr w:type="spellEnd"/>
      <w:r>
        <w:t>) from the script you are using.</w:t>
      </w:r>
      <w:r>
        <w:br/>
        <w:t>If this is left blank, the ANI for the gateway is used, if that is not set, the</w:t>
      </w:r>
      <w:r>
        <w:br/>
        <w:t>ANI for the tenant is used.</w:t>
      </w:r>
      <w:r>
        <w:br/>
        <w:t>This can be either an H323-ID or an E164 number:</w:t>
      </w:r>
      <w:r>
        <w:br/>
        <w:t>l</w:t>
      </w:r>
      <w:r>
        <w:br/>
        <w:t>H323-ID takes the format NAME:ARNIE or NAME:$</w:t>
      </w:r>
      <w:proofErr w:type="spellStart"/>
      <w:r>
        <w:t>anyvariable</w:t>
      </w:r>
      <w:proofErr w:type="spellEnd"/>
      <w:r>
        <w:t>$</w:t>
      </w:r>
      <w:r>
        <w:br/>
        <w:t>l</w:t>
      </w:r>
      <w:r>
        <w:br/>
        <w:t>E164 takes the format TEL:1234 or</w:t>
      </w:r>
      <w:r>
        <w:br/>
        <w:t>TEL:$</w:t>
      </w:r>
      <w:proofErr w:type="spellStart"/>
      <w:r>
        <w:t>anyvalidnumberorvariable</w:t>
      </w:r>
      <w:proofErr w:type="spellEnd"/>
      <w:r>
        <w:t>$</w:t>
      </w:r>
      <w:r>
        <w:br/>
        <w:t>All possible values for this property should be contained in a single</w:t>
      </w:r>
      <w:r>
        <w:br/>
      </w:r>
      <w:r>
        <w:lastRenderedPageBreak/>
        <w:t>string, such as:</w:t>
      </w:r>
      <w:r>
        <w:br/>
        <w:t>NAME:NJONES,NAME:FSCHMIDT,TEL:123456 7</w:t>
      </w:r>
      <w:r>
        <w:br/>
        <w:t>The source address can be specified as either an H323-ID value denoted</w:t>
      </w:r>
      <w:r>
        <w:br/>
        <w:t>by the NAME: prefix, or as an E164 address denoted by the TEL: prefix.</w:t>
      </w:r>
      <w:r>
        <w:br/>
        <w:t>You do not have to send both types of source address, but sending</w:t>
      </w:r>
      <w:r>
        <w:br/>
        <w:t>both is legal. However, if not blank, the source address must contain</w:t>
      </w:r>
      <w:r>
        <w:br/>
        <w:t>one or the other prefix.</w:t>
      </w:r>
      <w:r>
        <w:br/>
        <w:t>Source Display</w:t>
      </w:r>
      <w:r>
        <w:br/>
        <w:t>String</w:t>
      </w:r>
      <w:r>
        <w:br/>
        <w:t xml:space="preserve">What to display as a source. This property is also known as </w:t>
      </w:r>
      <w:proofErr w:type="spellStart"/>
      <w:r>
        <w:t>CallerID</w:t>
      </w:r>
      <w:proofErr w:type="spellEnd"/>
      <w:r>
        <w:t xml:space="preserve"> or</w:t>
      </w:r>
      <w:r>
        <w:br/>
      </w:r>
      <w:proofErr w:type="spellStart"/>
      <w:r>
        <w:t>CallingPartyName</w:t>
      </w:r>
      <w:proofErr w:type="spellEnd"/>
      <w:r>
        <w:t>.</w:t>
      </w:r>
      <w:r>
        <w:br/>
        <w:t>CCSP Designer Help - Tenant - 7.4</w:t>
      </w:r>
      <w:r>
        <w:br/>
        <w:t>223</w:t>
      </w:r>
      <w:r>
        <w:br/>
      </w:r>
    </w:p>
    <w:p w14:paraId="55A21087" w14:textId="77777777" w:rsidR="00416FC7" w:rsidRDefault="00416FC7" w:rsidP="00416FC7">
      <w:r>
        <w:t>Properties</w:t>
      </w:r>
      <w:r>
        <w:br/>
        <w:t>Values</w:t>
      </w:r>
      <w:r>
        <w:br/>
        <w:t>Description</w:t>
      </w:r>
      <w:r>
        <w:br/>
        <w:t>Bridge Method</w:t>
      </w:r>
      <w:r>
        <w:br/>
        <w:t>Bridge Calls</w:t>
      </w:r>
      <w:r>
        <w:br/>
        <w:t>Bridges the call control and media stream (the individual calls become a</w:t>
      </w:r>
      <w:r>
        <w:br/>
        <w:t>single call). If either party disconnects, the call terminates.</w:t>
      </w:r>
      <w:r>
        <w:br/>
        <w:t>Bridge Media</w:t>
      </w:r>
      <w:r>
        <w:br/>
        <w:t>Only</w:t>
      </w:r>
      <w:r>
        <w:br/>
        <w:t>Parties can communicate with each other, but if one party disconnects,</w:t>
      </w:r>
      <w:r>
        <w:br/>
        <w:t>call does not terminate.</w:t>
      </w:r>
      <w:r>
        <w:br/>
        <w:t>Do not Bridge</w:t>
      </w:r>
      <w:r>
        <w:br/>
        <w:t>Do not bridge the calls, use the Bridge Call function, instead. See Bridge</w:t>
      </w:r>
      <w:r>
        <w:br/>
        <w:t>Call.</w:t>
      </w:r>
      <w:r>
        <w:br/>
        <w:t>Bridge Media &amp;</w:t>
      </w:r>
      <w:r>
        <w:br/>
        <w:t>DTMF</w:t>
      </w:r>
      <w:r>
        <w:br/>
        <w:t>Parties can communicate with and forward DTMF tones to each other,</w:t>
      </w:r>
      <w:r>
        <w:br/>
        <w:t>but if one party disconnects, call does not terminate.</w:t>
      </w:r>
      <w:r>
        <w:br/>
        <w:t>CCSP Designer Help - Tenant - 7.4</w:t>
      </w:r>
      <w:r>
        <w:br/>
        <w:t>224</w:t>
      </w:r>
      <w:r>
        <w:br/>
      </w:r>
    </w:p>
    <w:p w14:paraId="4560F24B" w14:textId="77777777" w:rsidR="00416FC7" w:rsidRDefault="00416FC7" w:rsidP="00416FC7">
      <w:r>
        <w:t>Wait for Events</w:t>
      </w:r>
      <w:r>
        <w:br/>
        <w:t>This block allows the script to continue processing after one of the events described in Set Event occurs.</w:t>
      </w:r>
      <w:r>
        <w:br/>
        <w:t>Properties</w:t>
      </w:r>
      <w:r>
        <w:br/>
        <w:t>Values</w:t>
      </w:r>
      <w:r>
        <w:br/>
        <w:t>Description</w:t>
      </w:r>
      <w:r>
        <w:br/>
        <w:t>Timeout</w:t>
      </w:r>
      <w:r>
        <w:br/>
      </w:r>
      <w:r>
        <w:lastRenderedPageBreak/>
        <w:t>Milliseconds</w:t>
      </w:r>
      <w:r>
        <w:br/>
        <w:t>The default is 0. This causes the block to wait indefinitely for the event to</w:t>
      </w:r>
      <w:r>
        <w:br/>
        <w:t>occur.</w:t>
      </w:r>
      <w:r>
        <w:br/>
        <w:t>If the event occurs before the timeout, the script automatically passes</w:t>
      </w:r>
      <w:r>
        <w:br/>
        <w:t>control to</w:t>
      </w:r>
      <w:r>
        <w:br/>
        <w:t>the Set Event block.</w:t>
      </w:r>
      <w:r>
        <w:br/>
        <w:t>If the event times out, control passes to the block connected to the Wait for</w:t>
      </w:r>
      <w:r>
        <w:br/>
        <w:t>Event block, and not to the Set Event block.</w:t>
      </w:r>
      <w:r>
        <w:br/>
        <w:t>Wait</w:t>
      </w:r>
      <w:r>
        <w:br/>
        <w:t>VCS only.</w:t>
      </w:r>
      <w:r>
        <w:br/>
        <w:t>This block pauses execution of the script for the specified number of seconds, or until the caller enters the</w:t>
      </w:r>
      <w:r>
        <w:br/>
        <w:t>termination digit.</w:t>
      </w:r>
      <w:r>
        <w:br/>
        <w:t>Properties</w:t>
      </w:r>
      <w:r>
        <w:br/>
        <w:t>Values</w:t>
      </w:r>
      <w:r>
        <w:br/>
        <w:t>Description</w:t>
      </w:r>
      <w:r>
        <w:br/>
        <w:t>Termination Digits</w:t>
      </w:r>
      <w:r>
        <w:br/>
        <w:t>0-9 * and #</w:t>
      </w:r>
      <w:r>
        <w:br/>
        <w:t>Enter digit(s), # or * . These value(s) can be used by the caller to</w:t>
      </w:r>
      <w:r>
        <w:br/>
        <w:t>terminate this command.</w:t>
      </w:r>
      <w:r>
        <w:br/>
        <w:t>For example, to allow any touch tone to be a termination digit, set</w:t>
      </w:r>
      <w:r>
        <w:br/>
        <w:t>this to 1234567890#*</w:t>
      </w:r>
      <w:r>
        <w:br/>
        <w:t>Value</w:t>
      </w:r>
      <w:r>
        <w:br/>
        <w:t>Integer</w:t>
      </w:r>
      <w:r>
        <w:br/>
        <w:t>Number of seconds to pause before continuing.</w:t>
      </w:r>
      <w:r>
        <w:br/>
        <w:t>This block is typically used after a Play Audio block with Async Mode set to Yes to allow the script to wait a</w:t>
      </w:r>
      <w:r>
        <w:br/>
        <w:t>number of seconds until proceeding to the next block.</w:t>
      </w:r>
      <w:r>
        <w:br/>
        <w:t>CCSP Designer Help - Tenant - 7.4</w:t>
      </w:r>
      <w:r>
        <w:br/>
        <w:t>225</w:t>
      </w:r>
      <w:r>
        <w:br/>
      </w:r>
    </w:p>
    <w:p w14:paraId="333C0CA0" w14:textId="77777777" w:rsidR="00416FC7" w:rsidRDefault="00416FC7" w:rsidP="00416FC7">
      <w:r>
        <w:t>Web Services</w:t>
      </w:r>
      <w:r>
        <w:br/>
        <w:t>This block incorporates information available as a web service into the self-service and call routing logic.</w:t>
      </w:r>
      <w:r>
        <w:br/>
        <w:t>Properties</w:t>
      </w:r>
      <w:r>
        <w:br/>
        <w:t>Values</w:t>
      </w:r>
      <w:r>
        <w:br/>
        <w:t>Description</w:t>
      </w:r>
      <w:r>
        <w:br/>
        <w:t>URL</w:t>
      </w:r>
      <w:r>
        <w:br/>
        <w:t>Web address</w:t>
      </w:r>
      <w:r>
        <w:br/>
        <w:t>Web services URL, for example,</w:t>
      </w:r>
      <w:r>
        <w:br/>
        <w:t>http:// www.abc.com/soap/GetClientinformation.asmx</w:t>
      </w:r>
      <w:r>
        <w:br/>
        <w:t>Namespace</w:t>
      </w:r>
      <w:r>
        <w:br/>
        <w:t>String</w:t>
      </w:r>
      <w:r>
        <w:br/>
      </w:r>
      <w:r>
        <w:lastRenderedPageBreak/>
        <w:t xml:space="preserve">Web services </w:t>
      </w:r>
      <w:proofErr w:type="spellStart"/>
      <w:r>
        <w:t>namespace,http</w:t>
      </w:r>
      <w:proofErr w:type="spellEnd"/>
      <w:r>
        <w:t>:// wsdl.use.abc.com</w:t>
      </w:r>
      <w:r>
        <w:br/>
        <w:t>Namespace Prefix</w:t>
      </w:r>
      <w:r>
        <w:br/>
        <w:t>String</w:t>
      </w:r>
      <w:r>
        <w:br/>
        <w:t>A namespace prefix for the xml request to be sent to the web</w:t>
      </w:r>
      <w:r>
        <w:br/>
        <w:t>services, for example, q0.</w:t>
      </w:r>
      <w:r>
        <w:br/>
        <w:t>Method</w:t>
      </w:r>
      <w:r>
        <w:br/>
        <w:t>String</w:t>
      </w:r>
      <w:r>
        <w:br/>
        <w:t>The web services method to be called, for example,</w:t>
      </w:r>
      <w:r>
        <w:br/>
      </w:r>
      <w:proofErr w:type="spellStart"/>
      <w:r>
        <w:t>GetClientInformation</w:t>
      </w:r>
      <w:proofErr w:type="spellEnd"/>
      <w:r>
        <w:t>.</w:t>
      </w:r>
      <w:r>
        <w:br/>
        <w:t>Parameters</w:t>
      </w:r>
      <w:r>
        <w:br/>
        <w:t>String</w:t>
      </w:r>
      <w:r>
        <w:br/>
        <w:t>The key/value parameter pairs for the web services method, for</w:t>
      </w:r>
      <w:r>
        <w:br/>
        <w:t xml:space="preserve">example, </w:t>
      </w:r>
      <w:proofErr w:type="spellStart"/>
      <w:r>
        <w:t>PIN_Number</w:t>
      </w:r>
      <w:proofErr w:type="spellEnd"/>
      <w:r>
        <w:t xml:space="preserve">, 123456789, Surname, Doell, </w:t>
      </w:r>
      <w:proofErr w:type="spellStart"/>
      <w:r>
        <w:t>GivenName</w:t>
      </w:r>
      <w:proofErr w:type="spellEnd"/>
      <w:r>
        <w:t>,</w:t>
      </w:r>
      <w:r>
        <w:br/>
        <w:t>John</w:t>
      </w:r>
      <w:r>
        <w:br/>
        <w:t>Parameter Wrapper</w:t>
      </w:r>
      <w:r>
        <w:br/>
        <w:t>String</w:t>
      </w:r>
      <w:r>
        <w:br/>
        <w:t>The nested wrapper parameters, for example,</w:t>
      </w:r>
      <w:r>
        <w:br/>
        <w:t>&lt;Request&gt;&lt;q0:RequestWrapper&gt;%%1&lt;/</w:t>
      </w:r>
      <w:r>
        <w:br/>
        <w:t>q0:RequestWrapper&gt;&lt;/Request&gt;.</w:t>
      </w:r>
      <w:r>
        <w:br/>
        <w:t>Note</w:t>
      </w:r>
      <w:r>
        <w:br/>
        <w:t>%%1 is required for indicating where the required parameters are</w:t>
      </w:r>
      <w:r>
        <w:br/>
        <w:t>being substituted.</w:t>
      </w:r>
      <w:r>
        <w:br/>
        <w:t>Envelope Prefix</w:t>
      </w:r>
      <w:r>
        <w:br/>
        <w:t>String</w:t>
      </w:r>
      <w:r>
        <w:br/>
        <w:t>The soap envelope prefix, for example, SOAP-ENV.</w:t>
      </w:r>
      <w:r>
        <w:br/>
        <w:t>Timeout </w:t>
      </w:r>
      <w:r>
        <w:br/>
        <w:t>String</w:t>
      </w:r>
      <w:r>
        <w:br/>
        <w:t>Number of seconds to wait for response from web service before</w:t>
      </w:r>
      <w:r>
        <w:br/>
        <w:t>timing out. The default is 15.</w:t>
      </w:r>
      <w:r>
        <w:br/>
        <w:t>If the web service does not respond within the specified timeout, the</w:t>
      </w:r>
      <w:r>
        <w:br/>
        <w:t xml:space="preserve">operation is aborted and a log entry is created in </w:t>
      </w:r>
      <w:proofErr w:type="spellStart"/>
      <w:r>
        <w:t>theDesigner</w:t>
      </w:r>
      <w:proofErr w:type="spellEnd"/>
      <w:r>
        <w:t xml:space="preserve"> log as</w:t>
      </w:r>
      <w:r>
        <w:br/>
        <w:t>follows:</w:t>
      </w:r>
      <w:r>
        <w:br/>
        <w:t>No response was received</w:t>
      </w:r>
      <w:r>
        <w:br/>
      </w:r>
      <w:proofErr w:type="spellStart"/>
      <w:r>
        <w:t>from:http</w:t>
      </w:r>
      <w:proofErr w:type="spellEnd"/>
      <w:r>
        <w:t>://webserver/webservices/test.asmx. Operation</w:t>
      </w:r>
      <w:r>
        <w:br/>
        <w:t>aborted.</w:t>
      </w:r>
      <w:r>
        <w:br/>
        <w:t>Result Variable</w:t>
      </w:r>
      <w:r>
        <w:br/>
        <w:t>String</w:t>
      </w:r>
      <w:r>
        <w:br/>
        <w:t>A variable name where responses are being prefixed. See XML</w:t>
      </w:r>
      <w:r>
        <w:br/>
        <w:t>response example.</w:t>
      </w:r>
      <w:r>
        <w:br/>
        <w:t>See Web services XML examples.</w:t>
      </w:r>
      <w:r>
        <w:br/>
        <w:t>CCSP Designer Help - Tenant - 7.4</w:t>
      </w:r>
      <w:r>
        <w:br/>
        <w:t>226</w:t>
      </w:r>
      <w:r>
        <w:br/>
      </w:r>
    </w:p>
    <w:p w14:paraId="21BD26C0" w14:textId="77777777" w:rsidR="00416FC7" w:rsidRDefault="00416FC7" w:rsidP="00416FC7">
      <w:r>
        <w:lastRenderedPageBreak/>
        <w:t>6: Objects</w:t>
      </w:r>
      <w:r>
        <w:br/>
        <w:t>This section describes the CCSP scripting object model.</w:t>
      </w:r>
      <w:r>
        <w:br/>
        <w:t>Note</w:t>
      </w:r>
      <w:r>
        <w:br/>
        <w:t>The new model should only be used on scripts executed by the MCS. The new objects are not valid for VCS</w:t>
      </w:r>
      <w:r>
        <w:br/>
        <w:t>and ICS.</w:t>
      </w:r>
      <w:r>
        <w:br/>
        <w:t>New model for messaging calls describes the scripting object model valid only for email, callbacks, and</w:t>
      </w:r>
      <w:r>
        <w:br/>
        <w:t>voicemail.</w:t>
      </w:r>
      <w:r>
        <w:br/>
        <w:t>CCSP 7.3.x continues to support the following objects for MCS, VCS, and ICS media and scripts:</w:t>
      </w:r>
      <w:r>
        <w:br/>
        <w:t>l</w:t>
      </w:r>
      <w:r>
        <w:br/>
      </w:r>
      <w:proofErr w:type="spellStart"/>
      <w:r>
        <w:t>CallData</w:t>
      </w:r>
      <w:proofErr w:type="spellEnd"/>
      <w:r>
        <w:t xml:space="preserve"> object — for messaging data.</w:t>
      </w:r>
      <w:r>
        <w:br/>
        <w:t>l</w:t>
      </w:r>
      <w:r>
        <w:br/>
      </w:r>
      <w:proofErr w:type="spellStart"/>
      <w:r>
        <w:t>CCLEvent</w:t>
      </w:r>
      <w:proofErr w:type="spellEnd"/>
      <w:r>
        <w:t xml:space="preserve"> object — for the call media type.</w:t>
      </w:r>
      <w:r>
        <w:br/>
        <w:t>l</w:t>
      </w:r>
      <w:r>
        <w:br/>
      </w:r>
      <w:proofErr w:type="spellStart"/>
      <w:r>
        <w:t>CosmoCall</w:t>
      </w:r>
      <w:proofErr w:type="spellEnd"/>
      <w:r>
        <w:t xml:space="preserve"> object — for callbacks.</w:t>
      </w:r>
      <w:r>
        <w:br/>
        <w:t>l</w:t>
      </w:r>
      <w:r>
        <w:br/>
        <w:t>Line object — for VoIP.</w:t>
      </w:r>
      <w:r>
        <w:br/>
        <w:t>l</w:t>
      </w:r>
      <w:r>
        <w:br/>
      </w:r>
      <w:proofErr w:type="spellStart"/>
      <w:r>
        <w:t>NewLine</w:t>
      </w:r>
      <w:proofErr w:type="spellEnd"/>
      <w:r>
        <w:t xml:space="preserve"> object — associated with the outbound call from a call transfer.</w:t>
      </w:r>
      <w:r>
        <w:br/>
        <w:t>l</w:t>
      </w:r>
      <w:r>
        <w:br/>
        <w:t>Session object — available to all call types.</w:t>
      </w:r>
      <w:r>
        <w:br/>
        <w:t>New model for messaging calls</w:t>
      </w:r>
      <w:r>
        <w:br/>
        <w:t>This subsection describes the new scripting object model valid only for email, callbacks, and voicemail.</w:t>
      </w:r>
      <w:r>
        <w:br/>
        <w:t>Note</w:t>
      </w:r>
      <w:r>
        <w:br/>
        <w:t>The new model should only be used on scripts executed by the MCS. The new objects are not valid for VCS</w:t>
      </w:r>
      <w:r>
        <w:br/>
        <w:t>and ICS.</w:t>
      </w:r>
      <w:r>
        <w:br/>
        <w:t>The new model for messaging calls contains the following API, objects, and sub-objects:</w:t>
      </w:r>
      <w:r>
        <w:br/>
        <w:t>l</w:t>
      </w:r>
      <w:r>
        <w:br/>
        <w:t>Common media API — for identifying the call, its type, and common routing and history properties. Has</w:t>
      </w:r>
      <w:r>
        <w:br/>
        <w:t>multiple sub-objects.</w:t>
      </w:r>
      <w:r>
        <w:br/>
        <w:t>l</w:t>
      </w:r>
      <w:r>
        <w:br/>
      </w:r>
      <w:proofErr w:type="spellStart"/>
      <w:r>
        <w:t>CallbackCall</w:t>
      </w:r>
      <w:proofErr w:type="spellEnd"/>
      <w:r>
        <w:t xml:space="preserve"> object — for additional callback-specific information.</w:t>
      </w:r>
      <w:r>
        <w:br/>
        <w:t>l</w:t>
      </w:r>
      <w:r>
        <w:br/>
      </w:r>
      <w:proofErr w:type="spellStart"/>
      <w:r>
        <w:t>EmailCall</w:t>
      </w:r>
      <w:proofErr w:type="spellEnd"/>
      <w:r>
        <w:t xml:space="preserve"> object — for additional email-specific information.</w:t>
      </w:r>
      <w:r>
        <w:br/>
        <w:t>l</w:t>
      </w:r>
      <w:r>
        <w:br/>
      </w:r>
      <w:proofErr w:type="spellStart"/>
      <w:r>
        <w:t>OutgoingEmailCall</w:t>
      </w:r>
      <w:proofErr w:type="spellEnd"/>
      <w:r>
        <w:t xml:space="preserve"> object — for additional outgoing email-specific information.</w:t>
      </w:r>
      <w:r>
        <w:br/>
        <w:t>l</w:t>
      </w:r>
      <w:r>
        <w:br/>
      </w:r>
      <w:proofErr w:type="spellStart"/>
      <w:r>
        <w:t>VoicemailCall</w:t>
      </w:r>
      <w:proofErr w:type="spellEnd"/>
      <w:r>
        <w:t xml:space="preserve"> object — for additional voicemail-specific information.</w:t>
      </w:r>
      <w:r>
        <w:br/>
      </w:r>
      <w:r>
        <w:lastRenderedPageBreak/>
        <w:t>l</w:t>
      </w:r>
      <w:r>
        <w:br/>
        <w:t>Sub-objects:</w:t>
      </w:r>
      <w:r>
        <w:br/>
        <w:t>o</w:t>
      </w:r>
      <w:r>
        <w:br/>
      </w:r>
      <w:proofErr w:type="spellStart"/>
      <w:r>
        <w:t>AgeingInfo</w:t>
      </w:r>
      <w:proofErr w:type="spellEnd"/>
      <w:r>
        <w:t xml:space="preserve"> object — for additional aging information for email and voicemail.</w:t>
      </w:r>
      <w:r>
        <w:br/>
        <w:t>o</w:t>
      </w:r>
      <w:r>
        <w:br/>
      </w:r>
      <w:proofErr w:type="spellStart"/>
      <w:r>
        <w:t>DeferInfo</w:t>
      </w:r>
      <w:proofErr w:type="spellEnd"/>
      <w:r>
        <w:t xml:space="preserve"> object — for additional defer information for email and voicemail.</w:t>
      </w:r>
      <w:r>
        <w:br/>
        <w:t>o</w:t>
      </w:r>
      <w:r>
        <w:br/>
      </w:r>
      <w:proofErr w:type="spellStart"/>
      <w:r>
        <w:t>EmailCall.EmailData</w:t>
      </w:r>
      <w:proofErr w:type="spellEnd"/>
      <w:r>
        <w:t xml:space="preserve"> object — for additional information about the email data.</w:t>
      </w:r>
      <w:r>
        <w:br/>
        <w:t>o</w:t>
      </w:r>
      <w:r>
        <w:br/>
      </w:r>
      <w:proofErr w:type="spellStart"/>
      <w:r>
        <w:t>EmailCall.LastAgentInfo</w:t>
      </w:r>
      <w:proofErr w:type="spellEnd"/>
      <w:r>
        <w:t xml:space="preserve"> object — for additional information about the last agent to handle the email.</w:t>
      </w:r>
      <w:r>
        <w:br/>
        <w:t>o</w:t>
      </w:r>
      <w:r>
        <w:br/>
      </w:r>
      <w:proofErr w:type="spellStart"/>
      <w:r>
        <w:t>EmailCall.RecordingControl</w:t>
      </w:r>
      <w:proofErr w:type="spellEnd"/>
      <w:r>
        <w:t xml:space="preserve"> object — for additional information about the email recording.</w:t>
      </w:r>
      <w:r>
        <w:br/>
        <w:t>CCSP Designer Help - Tenant - 7.4</w:t>
      </w:r>
      <w:r>
        <w:br/>
        <w:t>227</w:t>
      </w:r>
      <w:r>
        <w:br/>
      </w:r>
    </w:p>
    <w:p w14:paraId="7084584F" w14:textId="77777777" w:rsidR="00416FC7" w:rsidRDefault="00416FC7" w:rsidP="00416FC7">
      <w:r>
        <w:t>o</w:t>
      </w:r>
      <w:r>
        <w:br/>
      </w:r>
      <w:proofErr w:type="spellStart"/>
      <w:r>
        <w:t>OutgoingEmailCall.OutgoingEmailData</w:t>
      </w:r>
      <w:proofErr w:type="spellEnd"/>
      <w:r>
        <w:t xml:space="preserve"> object — for additional information about the outgoing email</w:t>
      </w:r>
      <w:r>
        <w:br/>
        <w:t>data.</w:t>
      </w:r>
      <w:r>
        <w:br/>
        <w:t>o</w:t>
      </w:r>
      <w:r>
        <w:br/>
      </w:r>
      <w:proofErr w:type="spellStart"/>
      <w:r>
        <w:t>PullInfo</w:t>
      </w:r>
      <w:proofErr w:type="spellEnd"/>
      <w:r>
        <w:t xml:space="preserve"> object — for additional pull information for email and voicemail.</w:t>
      </w:r>
      <w:r>
        <w:br/>
        <w:t>o</w:t>
      </w:r>
      <w:r>
        <w:br/>
      </w:r>
      <w:proofErr w:type="spellStart"/>
      <w:r>
        <w:t>VoicemailCall.LastAgentInfo</w:t>
      </w:r>
      <w:proofErr w:type="spellEnd"/>
      <w:r>
        <w:t xml:space="preserve"> object — for additional information about the last agent to handle the</w:t>
      </w:r>
      <w:r>
        <w:br/>
        <w:t>voicemail.</w:t>
      </w:r>
      <w:r>
        <w:br/>
        <w:t>o</w:t>
      </w:r>
      <w:r>
        <w:br/>
      </w:r>
      <w:proofErr w:type="spellStart"/>
      <w:r>
        <w:t>VoiceMailCall.RecordingControl</w:t>
      </w:r>
      <w:proofErr w:type="spellEnd"/>
      <w:r>
        <w:t xml:space="preserve"> object — for additional information about the voicemail recording.</w:t>
      </w:r>
      <w:r>
        <w:br/>
        <w:t xml:space="preserve">To see which of the new model for MCS media objects are compatible with the </w:t>
      </w:r>
      <w:proofErr w:type="spellStart"/>
      <w:r>
        <w:t>CallData</w:t>
      </w:r>
      <w:proofErr w:type="spellEnd"/>
      <w:r>
        <w:t xml:space="preserve"> object properties, see</w:t>
      </w:r>
      <w:r>
        <w:br/>
        <w:t xml:space="preserve">Comparison with </w:t>
      </w:r>
      <w:proofErr w:type="spellStart"/>
      <w:r>
        <w:t>CallData</w:t>
      </w:r>
      <w:proofErr w:type="spellEnd"/>
      <w:r>
        <w:t xml:space="preserve"> object.</w:t>
      </w:r>
      <w:r>
        <w:br/>
        <w:t>Common media API</w:t>
      </w:r>
      <w:r>
        <w:br/>
        <w:t xml:space="preserve">The common media API methods and properties are applicable to the </w:t>
      </w:r>
      <w:proofErr w:type="spellStart"/>
      <w:r>
        <w:t>EmailCall</w:t>
      </w:r>
      <w:proofErr w:type="spellEnd"/>
      <w:r>
        <w:t xml:space="preserve"> object, </w:t>
      </w:r>
      <w:proofErr w:type="spellStart"/>
      <w:r>
        <w:t>CallbackCall</w:t>
      </w:r>
      <w:proofErr w:type="spellEnd"/>
      <w:r>
        <w:t xml:space="preserve"> object, and</w:t>
      </w:r>
      <w:r>
        <w:br/>
        <w:t xml:space="preserve">the </w:t>
      </w:r>
      <w:proofErr w:type="spellStart"/>
      <w:r>
        <w:t>VoicemailCall</w:t>
      </w:r>
      <w:proofErr w:type="spellEnd"/>
      <w:r>
        <w:t xml:space="preserve"> object.</w:t>
      </w:r>
      <w:r>
        <w:br/>
        <w:t>Property name</w:t>
      </w:r>
      <w:r>
        <w:br/>
        <w:t>Accessibility</w:t>
      </w:r>
      <w:r>
        <w:br/>
        <w:t>Applies to</w:t>
      </w:r>
      <w:r>
        <w:br/>
        <w:t>Description</w:t>
      </w:r>
      <w:r>
        <w:br/>
      </w:r>
      <w:proofErr w:type="spellStart"/>
      <w:r>
        <w:t>AccountName</w:t>
      </w:r>
      <w:proofErr w:type="spellEnd"/>
      <w:r>
        <w:br/>
        <w:t>Read/Write</w:t>
      </w:r>
      <w:r>
        <w:br/>
        <w:t>All</w:t>
      </w:r>
      <w:r>
        <w:br/>
      </w:r>
      <w:r>
        <w:lastRenderedPageBreak/>
        <w:t>Allow to set or get associated account name.</w:t>
      </w:r>
      <w:r>
        <w:br/>
      </w:r>
      <w:proofErr w:type="spellStart"/>
      <w:r>
        <w:t>CallDirection</w:t>
      </w:r>
      <w:proofErr w:type="spellEnd"/>
      <w:r>
        <w:br/>
        <w:t>Read</w:t>
      </w:r>
      <w:r>
        <w:br/>
        <w:t>All</w:t>
      </w:r>
      <w:r>
        <w:br/>
        <w:t>Call direction type:</w:t>
      </w:r>
      <w:r>
        <w:br/>
        <w:t>l</w:t>
      </w:r>
      <w:r>
        <w:br/>
        <w:t>0 — Incoming</w:t>
      </w:r>
      <w:r>
        <w:br/>
        <w:t>l</w:t>
      </w:r>
      <w:r>
        <w:br/>
        <w:t>1 — Outgoing</w:t>
      </w:r>
      <w:r>
        <w:br/>
        <w:t>l</w:t>
      </w:r>
      <w:r>
        <w:br/>
        <w:t>4 — Callback Request</w:t>
      </w:r>
      <w:r>
        <w:br/>
      </w:r>
      <w:proofErr w:type="spellStart"/>
      <w:r>
        <w:t>CallerInfo</w:t>
      </w:r>
      <w:proofErr w:type="spellEnd"/>
      <w:r>
        <w:br/>
        <w:t>Read</w:t>
      </w:r>
      <w:r>
        <w:br/>
        <w:t>All</w:t>
      </w:r>
      <w:r>
        <w:br/>
        <w:t xml:space="preserve">Provides access to the </w:t>
      </w:r>
      <w:proofErr w:type="spellStart"/>
      <w:r>
        <w:t>CallerInfo</w:t>
      </w:r>
      <w:proofErr w:type="spellEnd"/>
      <w:r>
        <w:t xml:space="preserve"> object.</w:t>
      </w:r>
      <w:r>
        <w:br/>
      </w:r>
      <w:proofErr w:type="spellStart"/>
      <w:r>
        <w:t>CallId</w:t>
      </w:r>
      <w:proofErr w:type="spellEnd"/>
      <w:r>
        <w:br/>
        <w:t>Read</w:t>
      </w:r>
      <w:r>
        <w:br/>
        <w:t>All</w:t>
      </w:r>
      <w:r>
        <w:br/>
        <w:t>The call ID.</w:t>
      </w:r>
      <w:r>
        <w:br/>
      </w:r>
      <w:proofErr w:type="spellStart"/>
      <w:r>
        <w:t>CallType</w:t>
      </w:r>
      <w:proofErr w:type="spellEnd"/>
      <w:r>
        <w:br/>
        <w:t>Read</w:t>
      </w:r>
      <w:r>
        <w:br/>
        <w:t>All</w:t>
      </w:r>
      <w:r>
        <w:br/>
        <w:t>Media type of call:</w:t>
      </w:r>
      <w:r>
        <w:br/>
        <w:t>l</w:t>
      </w:r>
      <w:r>
        <w:br/>
        <w:t>2 — Email</w:t>
      </w:r>
      <w:r>
        <w:br/>
        <w:t>l</w:t>
      </w:r>
      <w:r>
        <w:br/>
        <w:t>4 — Callback</w:t>
      </w:r>
      <w:r>
        <w:br/>
        <w:t>l</w:t>
      </w:r>
      <w:r>
        <w:br/>
        <w:t>5 — Voicemail</w:t>
      </w:r>
      <w:r>
        <w:br/>
      </w:r>
      <w:proofErr w:type="spellStart"/>
      <w:r>
        <w:t>LastError</w:t>
      </w:r>
      <w:proofErr w:type="spellEnd"/>
      <w:r>
        <w:br/>
        <w:t>Read</w:t>
      </w:r>
      <w:r>
        <w:br/>
        <w:t>All</w:t>
      </w:r>
      <w:r>
        <w:br/>
        <w:t>Gets the last known error code.</w:t>
      </w:r>
      <w:r>
        <w:br/>
        <w:t>Message</w:t>
      </w:r>
      <w:r>
        <w:br/>
        <w:t>Read/Write</w:t>
      </w:r>
      <w:r>
        <w:br/>
        <w:t>All</w:t>
      </w:r>
      <w:r>
        <w:br/>
        <w:t>The caller's message to display to the agent.</w:t>
      </w:r>
      <w:r>
        <w:br/>
        <w:t xml:space="preserve">Previously known as </w:t>
      </w:r>
      <w:proofErr w:type="spellStart"/>
      <w:r>
        <w:t>CallerMessage</w:t>
      </w:r>
      <w:proofErr w:type="spellEnd"/>
      <w:r>
        <w:t>.</w:t>
      </w:r>
      <w:r>
        <w:br/>
      </w:r>
      <w:proofErr w:type="spellStart"/>
      <w:r>
        <w:t>RoutingProperties</w:t>
      </w:r>
      <w:proofErr w:type="spellEnd"/>
      <w:r>
        <w:br/>
        <w:t>Read</w:t>
      </w:r>
      <w:r>
        <w:br/>
        <w:t>ACD calls</w:t>
      </w:r>
      <w:r>
        <w:br/>
        <w:t>Contains ACD-related routing properties.</w:t>
      </w:r>
      <w:r>
        <w:br/>
      </w:r>
      <w:proofErr w:type="spellStart"/>
      <w:r>
        <w:t>TenantID</w:t>
      </w:r>
      <w:proofErr w:type="spellEnd"/>
      <w:r>
        <w:br/>
      </w:r>
      <w:r>
        <w:lastRenderedPageBreak/>
        <w:t>Read</w:t>
      </w:r>
      <w:r>
        <w:br/>
        <w:t>All</w:t>
      </w:r>
      <w:r>
        <w:br/>
        <w:t>The tenant ID.</w:t>
      </w:r>
      <w:r>
        <w:br/>
        <w:t>Terminate</w:t>
      </w:r>
      <w:r>
        <w:br/>
        <w:t>Read/Write</w:t>
      </w:r>
      <w:r>
        <w:br/>
        <w:t>All</w:t>
      </w:r>
      <w:r>
        <w:br/>
        <w:t>Set to true to terminate the call on script</w:t>
      </w:r>
      <w:r>
        <w:br/>
        <w:t>completion.</w:t>
      </w:r>
      <w:r>
        <w:br/>
      </w:r>
      <w:proofErr w:type="spellStart"/>
      <w:r>
        <w:t>TtsInfo</w:t>
      </w:r>
      <w:proofErr w:type="spellEnd"/>
      <w:r>
        <w:br/>
        <w:t>Read</w:t>
      </w:r>
      <w:r>
        <w:br/>
        <w:t>Email/Voicemail</w:t>
      </w:r>
      <w:r>
        <w:br/>
        <w:t>Contains TTS-related information.</w:t>
      </w:r>
      <w:r>
        <w:br/>
        <w:t>CCSP Designer Help - Tenant - 7.4</w:t>
      </w:r>
      <w:r>
        <w:br/>
        <w:t>228</w:t>
      </w:r>
      <w:r>
        <w:br/>
      </w:r>
    </w:p>
    <w:p w14:paraId="203CB042" w14:textId="77777777" w:rsidR="00416FC7" w:rsidRDefault="00416FC7" w:rsidP="00416FC7">
      <w:proofErr w:type="spellStart"/>
      <w:r>
        <w:t>RoutingProperties</w:t>
      </w:r>
      <w:proofErr w:type="spellEnd"/>
      <w:r>
        <w:br/>
      </w:r>
      <w:proofErr w:type="spellStart"/>
      <w:r>
        <w:t>RoutingProperties</w:t>
      </w:r>
      <w:proofErr w:type="spellEnd"/>
      <w:r>
        <w:t xml:space="preserve"> contains ACD-related routing properties. It is applied on all MCS media (email, callbacks, and</w:t>
      </w:r>
      <w:r>
        <w:br/>
        <w:t>voicemail).</w:t>
      </w:r>
      <w:r>
        <w:br/>
        <w:t>Property name</w:t>
      </w:r>
      <w:r>
        <w:br/>
        <w:t>Accessibility</w:t>
      </w:r>
      <w:r>
        <w:br/>
        <w:t>Description</w:t>
      </w:r>
      <w:r>
        <w:br/>
      </w:r>
      <w:proofErr w:type="spellStart"/>
      <w:r>
        <w:t>AgentSelectionMode</w:t>
      </w:r>
      <w:proofErr w:type="spellEnd"/>
      <w:r>
        <w:br/>
        <w:t>Read/Write</w:t>
      </w:r>
      <w:r>
        <w:br/>
        <w:t>Defines whether skill weighting is being used (when call arrives)</w:t>
      </w:r>
      <w:r>
        <w:br/>
        <w:t>and how:</w:t>
      </w:r>
      <w:r>
        <w:br/>
        <w:t>l</w:t>
      </w:r>
      <w:r>
        <w:br/>
        <w:t>0 = not used</w:t>
      </w:r>
      <w:r>
        <w:br/>
        <w:t>l</w:t>
      </w:r>
      <w:r>
        <w:br/>
        <w:t>1 = least skilled</w:t>
      </w:r>
      <w:r>
        <w:br/>
        <w:t>l</w:t>
      </w:r>
      <w:r>
        <w:br/>
        <w:t>2 = most skilled</w:t>
      </w:r>
      <w:r>
        <w:br/>
      </w:r>
      <w:proofErr w:type="spellStart"/>
      <w:r>
        <w:t>AssignedPriority</w:t>
      </w:r>
      <w:proofErr w:type="spellEnd"/>
      <w:r>
        <w:br/>
        <w:t>Read/Write</w:t>
      </w:r>
      <w:r>
        <w:br/>
        <w:t>Affects HardPriority.</w:t>
      </w:r>
      <w:r>
        <w:br/>
      </w:r>
      <w:proofErr w:type="spellStart"/>
      <w:r>
        <w:t>CallRejectedCounter</w:t>
      </w:r>
      <w:proofErr w:type="spellEnd"/>
      <w:r>
        <w:br/>
        <w:t>Read</w:t>
      </w:r>
      <w:r>
        <w:br/>
        <w:t>How many times the call was rejected.</w:t>
      </w:r>
      <w:r>
        <w:br/>
      </w:r>
      <w:proofErr w:type="spellStart"/>
      <w:r>
        <w:t>DirectRouteAgentId</w:t>
      </w:r>
      <w:proofErr w:type="spellEnd"/>
      <w:r>
        <w:br/>
        <w:t>Read/Write</w:t>
      </w:r>
      <w:r>
        <w:br/>
      </w:r>
      <w:proofErr w:type="spellStart"/>
      <w:r>
        <w:t>AgentID</w:t>
      </w:r>
      <w:proofErr w:type="spellEnd"/>
      <w:r>
        <w:t xml:space="preserve"> where this call should be routed to.</w:t>
      </w:r>
      <w:r>
        <w:br/>
        <w:t>Maturity</w:t>
      </w:r>
      <w:r>
        <w:br/>
        <w:t>Read/Write</w:t>
      </w:r>
      <w:r>
        <w:br/>
      </w:r>
      <w:r>
        <w:lastRenderedPageBreak/>
        <w:t>The current arrival time bias. Arrival time bias is used to offset</w:t>
      </w:r>
      <w:r>
        <w:br/>
        <w:t>TQOS by adding bias to the arrival time.</w:t>
      </w:r>
      <w:r>
        <w:br/>
      </w:r>
      <w:proofErr w:type="spellStart"/>
      <w:r>
        <w:t>OptionalParameters</w:t>
      </w:r>
      <w:proofErr w:type="spellEnd"/>
      <w:r>
        <w:br/>
        <w:t>Read</w:t>
      </w:r>
      <w:r>
        <w:br/>
        <w:t>Returns Optional Parameters collection.</w:t>
      </w:r>
      <w:r>
        <w:br/>
      </w:r>
      <w:proofErr w:type="spellStart"/>
      <w:r>
        <w:t>QueueName</w:t>
      </w:r>
      <w:proofErr w:type="spellEnd"/>
      <w:r>
        <w:br/>
        <w:t>Read/Write</w:t>
      </w:r>
      <w:r>
        <w:br/>
        <w:t>The name of the queue for this call.</w:t>
      </w:r>
      <w:r>
        <w:br/>
      </w:r>
      <w:proofErr w:type="spellStart"/>
      <w:r>
        <w:t>RoutingModes</w:t>
      </w:r>
      <w:proofErr w:type="spellEnd"/>
      <w:r>
        <w:br/>
        <w:t>Read</w:t>
      </w:r>
      <w:r>
        <w:br/>
        <w:t>Provides a way to override the default setting for the routing</w:t>
      </w:r>
      <w:r>
        <w:br/>
        <w:t>mechanism in different modes.</w:t>
      </w:r>
      <w:r>
        <w:br/>
        <w:t>Skills</w:t>
      </w:r>
      <w:r>
        <w:br/>
        <w:t>Read</w:t>
      </w:r>
      <w:r>
        <w:br/>
        <w:t>Provides access to the skills collection.</w:t>
      </w:r>
      <w:r>
        <w:br/>
      </w:r>
      <w:proofErr w:type="spellStart"/>
      <w:r>
        <w:t>RoutingModes</w:t>
      </w:r>
      <w:proofErr w:type="spellEnd"/>
      <w:r>
        <w:br/>
      </w:r>
      <w:proofErr w:type="spellStart"/>
      <w:r>
        <w:t>RoutingProperties.RoutingMode</w:t>
      </w:r>
      <w:proofErr w:type="spellEnd"/>
      <w:r>
        <w:t xml:space="preserve"> provides a way to override the default setting for the routing mechanism in</w:t>
      </w:r>
      <w:r>
        <w:br/>
        <w:t>different modes:</w:t>
      </w:r>
      <w:r>
        <w:br/>
        <w:t>l</w:t>
      </w:r>
      <w:r>
        <w:br/>
        <w:t>0 = Default</w:t>
      </w:r>
      <w:r>
        <w:br/>
        <w:t>l</w:t>
      </w:r>
      <w:r>
        <w:br/>
        <w:t>1 = Route</w:t>
      </w:r>
      <w:r>
        <w:br/>
        <w:t>l</w:t>
      </w:r>
      <w:r>
        <w:br/>
        <w:t>2 = Queue</w:t>
      </w:r>
      <w:r>
        <w:br/>
        <w:t>l</w:t>
      </w:r>
      <w:r>
        <w:br/>
        <w:t>3 = Reject</w:t>
      </w:r>
      <w:r>
        <w:br/>
        <w:t>Property name</w:t>
      </w:r>
      <w:r>
        <w:br/>
        <w:t>Accessibility</w:t>
      </w:r>
      <w:r>
        <w:br/>
        <w:t>Description</w:t>
      </w:r>
      <w:r>
        <w:br/>
      </w:r>
      <w:proofErr w:type="spellStart"/>
      <w:r>
        <w:t>AgentsBusy</w:t>
      </w:r>
      <w:proofErr w:type="spellEnd"/>
      <w:r>
        <w:br/>
        <w:t>Read/Write</w:t>
      </w:r>
      <w:r>
        <w:br/>
        <w:t>Controls routing when all applicable agents are busy.</w:t>
      </w:r>
      <w:r>
        <w:br/>
      </w:r>
      <w:proofErr w:type="spellStart"/>
      <w:r>
        <w:t>AgentsLoggedOff</w:t>
      </w:r>
      <w:proofErr w:type="spellEnd"/>
      <w:r>
        <w:br/>
        <w:t>Read/Write</w:t>
      </w:r>
      <w:r>
        <w:br/>
        <w:t>Controls routing when all applicable agents are logged off.</w:t>
      </w:r>
      <w:r>
        <w:br/>
      </w:r>
      <w:proofErr w:type="spellStart"/>
      <w:r>
        <w:t>AgentsUnavailable</w:t>
      </w:r>
      <w:proofErr w:type="spellEnd"/>
      <w:r>
        <w:br/>
        <w:t>Read/Write</w:t>
      </w:r>
      <w:r>
        <w:br/>
        <w:t>Controls routing when all applicable agents are unavailable.</w:t>
      </w:r>
      <w:r>
        <w:br/>
        <w:t>CCSP Designer Help - Tenant - 7.4</w:t>
      </w:r>
      <w:r>
        <w:br/>
        <w:t>229</w:t>
      </w:r>
      <w:r>
        <w:br/>
      </w:r>
    </w:p>
    <w:p w14:paraId="53429AA2" w14:textId="77777777" w:rsidR="00416FC7" w:rsidRDefault="00416FC7" w:rsidP="00416FC7">
      <w:r>
        <w:lastRenderedPageBreak/>
        <w:t>Skills collection</w:t>
      </w:r>
      <w:r>
        <w:br/>
      </w:r>
      <w:proofErr w:type="spellStart"/>
      <w:r>
        <w:t>RoutingProperties.Skills</w:t>
      </w:r>
      <w:proofErr w:type="spellEnd"/>
      <w:r>
        <w:t xml:space="preserve"> provides access to the skills collection.</w:t>
      </w:r>
      <w:r>
        <w:br/>
        <w:t>Property name</w:t>
      </w:r>
      <w:r>
        <w:br/>
        <w:t>Accessibility</w:t>
      </w:r>
      <w:r>
        <w:br/>
        <w:t>Description</w:t>
      </w:r>
      <w:r>
        <w:br/>
        <w:t>Count</w:t>
      </w:r>
      <w:r>
        <w:br/>
        <w:t>Read</w:t>
      </w:r>
      <w:r>
        <w:br/>
        <w:t>Size of collection.</w:t>
      </w:r>
      <w:r>
        <w:br/>
        <w:t>Item(id)</w:t>
      </w:r>
      <w:r>
        <w:br/>
        <w:t>Read</w:t>
      </w:r>
      <w:r>
        <w:br/>
        <w:t>Gets skill name by index. This method is used internally for collection</w:t>
      </w:r>
      <w:r>
        <w:br/>
        <w:t>traversal.</w:t>
      </w:r>
      <w:r>
        <w:br/>
      </w:r>
      <w:proofErr w:type="spellStart"/>
      <w:r>
        <w:t>SetItem</w:t>
      </w:r>
      <w:proofErr w:type="spellEnd"/>
      <w:r>
        <w:t>(Id, name)</w:t>
      </w:r>
      <w:r>
        <w:br/>
        <w:t>Write</w:t>
      </w:r>
      <w:r>
        <w:br/>
        <w:t>Sets skill name at given index. This method is used internally for</w:t>
      </w:r>
      <w:r>
        <w:br/>
        <w:t>collection traversal.</w:t>
      </w:r>
      <w:r>
        <w:br/>
        <w:t>Add</w:t>
      </w:r>
      <w:r>
        <w:br/>
        <w:t>Write</w:t>
      </w:r>
      <w:r>
        <w:br/>
        <w:t>By name (compressed – case insensitive).</w:t>
      </w:r>
      <w:r>
        <w:br/>
        <w:t>Remove(name)</w:t>
      </w:r>
      <w:r>
        <w:br/>
        <w:t>Write</w:t>
      </w:r>
      <w:r>
        <w:br/>
        <w:t>Removes skill from collection by name.</w:t>
      </w:r>
      <w:r>
        <w:br/>
      </w:r>
      <w:proofErr w:type="spellStart"/>
      <w:r>
        <w:t>RemoveByIndex</w:t>
      </w:r>
      <w:proofErr w:type="spellEnd"/>
      <w:r>
        <w:br/>
        <w:t>(index)</w:t>
      </w:r>
      <w:r>
        <w:br/>
        <w:t>Write</w:t>
      </w:r>
      <w:r>
        <w:br/>
        <w:t>Removes skill from collection by index. This method is used</w:t>
      </w:r>
      <w:r>
        <w:br/>
        <w:t>internally.</w:t>
      </w:r>
      <w:r>
        <w:br/>
        <w:t>Clear</w:t>
      </w:r>
      <w:r>
        <w:br/>
        <w:t>Write</w:t>
      </w:r>
      <w:r>
        <w:br/>
        <w:t>Clears container.</w:t>
      </w:r>
      <w:r>
        <w:br/>
        <w:t>Contains</w:t>
      </w:r>
      <w:r>
        <w:br/>
        <w:t>Read</w:t>
      </w:r>
      <w:r>
        <w:br/>
        <w:t>Checks if given item (by name) exists.</w:t>
      </w:r>
      <w:r>
        <w:br/>
      </w:r>
      <w:proofErr w:type="spellStart"/>
      <w:r>
        <w:t>CallerInfo</w:t>
      </w:r>
      <w:proofErr w:type="spellEnd"/>
      <w:r>
        <w:t xml:space="preserve"> object</w:t>
      </w:r>
      <w:r>
        <w:br/>
        <w:t xml:space="preserve">The </w:t>
      </w:r>
      <w:proofErr w:type="spellStart"/>
      <w:r>
        <w:t>CallerInfo</w:t>
      </w:r>
      <w:proofErr w:type="spellEnd"/>
      <w:r>
        <w:t xml:space="preserve"> object has the following properties.</w:t>
      </w:r>
      <w:r>
        <w:br/>
        <w:t>Property name</w:t>
      </w:r>
      <w:r>
        <w:br/>
        <w:t>Accessibility</w:t>
      </w:r>
      <w:r>
        <w:br/>
        <w:t>Description</w:t>
      </w:r>
      <w:r>
        <w:br/>
        <w:t>Name</w:t>
      </w:r>
      <w:r>
        <w:br/>
        <w:t>Read/Write</w:t>
      </w:r>
      <w:r>
        <w:br/>
        <w:t>Caller's name.</w:t>
      </w:r>
      <w:r>
        <w:br/>
        <w:t>ANI</w:t>
      </w:r>
      <w:r>
        <w:br/>
        <w:t>Read</w:t>
      </w:r>
      <w:r>
        <w:br/>
      </w:r>
      <w:r>
        <w:lastRenderedPageBreak/>
        <w:t>Caller's address.</w:t>
      </w:r>
      <w:r>
        <w:br/>
        <w:t>DNIS</w:t>
      </w:r>
      <w:r>
        <w:br/>
        <w:t>Read</w:t>
      </w:r>
      <w:r>
        <w:br/>
        <w:t>Designated address used by caller.</w:t>
      </w:r>
      <w:r>
        <w:br/>
      </w:r>
      <w:proofErr w:type="spellStart"/>
      <w:r>
        <w:t>IvrDigits</w:t>
      </w:r>
      <w:proofErr w:type="spellEnd"/>
      <w:r>
        <w:br/>
        <w:t>Read</w:t>
      </w:r>
      <w:r>
        <w:br/>
        <w:t>Only for callbacks and voicemail.</w:t>
      </w:r>
      <w:r>
        <w:br/>
      </w:r>
      <w:proofErr w:type="spellStart"/>
      <w:r>
        <w:t>ErrorInfo</w:t>
      </w:r>
      <w:proofErr w:type="spellEnd"/>
      <w:r>
        <w:br/>
        <w:t xml:space="preserve">The </w:t>
      </w:r>
      <w:proofErr w:type="spellStart"/>
      <w:r>
        <w:t>ErrorInfo</w:t>
      </w:r>
      <w:proofErr w:type="spellEnd"/>
      <w:r>
        <w:t xml:space="preserve"> property contains detailed error information.</w:t>
      </w:r>
      <w:r>
        <w:br/>
        <w:t>Property name</w:t>
      </w:r>
      <w:r>
        <w:br/>
        <w:t>Type</w:t>
      </w:r>
      <w:r>
        <w:br/>
        <w:t>Description</w:t>
      </w:r>
      <w:r>
        <w:br/>
      </w:r>
      <w:proofErr w:type="spellStart"/>
      <w:r>
        <w:t>ErrorCode</w:t>
      </w:r>
      <w:proofErr w:type="spellEnd"/>
      <w:r>
        <w:br/>
        <w:t>Read</w:t>
      </w:r>
      <w:r>
        <w:br/>
        <w:t>Enumeration varies per script and media.</w:t>
      </w:r>
      <w:r>
        <w:br/>
      </w:r>
      <w:proofErr w:type="spellStart"/>
      <w:r>
        <w:t>ErrorMessage</w:t>
      </w:r>
      <w:proofErr w:type="spellEnd"/>
      <w:r>
        <w:br/>
        <w:t>Read</w:t>
      </w:r>
      <w:r>
        <w:br/>
        <w:t>The error message.</w:t>
      </w:r>
      <w:r>
        <w:br/>
        <w:t>CCSP Designer Help - Tenant - 7.4</w:t>
      </w:r>
      <w:r>
        <w:br/>
        <w:t>230</w:t>
      </w:r>
      <w:r>
        <w:br/>
      </w:r>
    </w:p>
    <w:p w14:paraId="3D331DB5" w14:textId="77777777" w:rsidR="00416FC7" w:rsidRDefault="00416FC7" w:rsidP="00416FC7">
      <w:r>
        <w:t>Property name</w:t>
      </w:r>
      <w:r>
        <w:br/>
        <w:t>Type</w:t>
      </w:r>
      <w:r>
        <w:br/>
        <w:t>Description</w:t>
      </w:r>
      <w:r>
        <w:br/>
      </w:r>
      <w:proofErr w:type="spellStart"/>
      <w:r>
        <w:t>ErrorLevel</w:t>
      </w:r>
      <w:proofErr w:type="spellEnd"/>
      <w:r>
        <w:br/>
        <w:t>Read</w:t>
      </w:r>
      <w:r>
        <w:br/>
        <w:t>Error level types:</w:t>
      </w:r>
      <w:r>
        <w:br/>
        <w:t>l</w:t>
      </w:r>
      <w:r>
        <w:br/>
        <w:t>0 = Info</w:t>
      </w:r>
      <w:r>
        <w:br/>
        <w:t>l</w:t>
      </w:r>
      <w:r>
        <w:br/>
        <w:t>1 = Warning</w:t>
      </w:r>
      <w:r>
        <w:br/>
        <w:t>l</w:t>
      </w:r>
      <w:r>
        <w:br/>
        <w:t>2 = Error</w:t>
      </w:r>
      <w:r>
        <w:br/>
        <w:t>Optional parameters collection</w:t>
      </w:r>
      <w:r>
        <w:br/>
        <w:t>The Optional Parameters property provides access to the optional parameters collection.</w:t>
      </w:r>
      <w:r>
        <w:br/>
        <w:t>Property name</w:t>
      </w:r>
      <w:r>
        <w:br/>
        <w:t>Accessibility</w:t>
      </w:r>
      <w:r>
        <w:br/>
        <w:t>Description</w:t>
      </w:r>
      <w:r>
        <w:br/>
        <w:t>Count</w:t>
      </w:r>
      <w:r>
        <w:br/>
        <w:t>Read</w:t>
      </w:r>
      <w:r>
        <w:br/>
        <w:t>Size of collection.</w:t>
      </w:r>
      <w:r>
        <w:br/>
        <w:t>Item(id)</w:t>
      </w:r>
      <w:r>
        <w:br/>
        <w:t>Read</w:t>
      </w:r>
      <w:r>
        <w:br/>
      </w:r>
      <w:r>
        <w:lastRenderedPageBreak/>
        <w:t>Gets optional parameter name by index. This method is used</w:t>
      </w:r>
      <w:r>
        <w:br/>
        <w:t>internally for collection traversal.</w:t>
      </w:r>
      <w:r>
        <w:br/>
      </w:r>
      <w:proofErr w:type="spellStart"/>
      <w:r>
        <w:t>SetItem</w:t>
      </w:r>
      <w:proofErr w:type="spellEnd"/>
      <w:r>
        <w:t>(Id, name)</w:t>
      </w:r>
      <w:r>
        <w:br/>
        <w:t>Write</w:t>
      </w:r>
      <w:r>
        <w:br/>
        <w:t>Sets optional parameter name at given index. This method is used</w:t>
      </w:r>
      <w:r>
        <w:br/>
        <w:t>internally for collection traversal.</w:t>
      </w:r>
      <w:r>
        <w:br/>
        <w:t>Add</w:t>
      </w:r>
      <w:r>
        <w:br/>
        <w:t>Write</w:t>
      </w:r>
      <w:r>
        <w:br/>
        <w:t>By name (compressed – case insensitive).</w:t>
      </w:r>
      <w:r>
        <w:br/>
        <w:t>Remove(name)</w:t>
      </w:r>
      <w:r>
        <w:br/>
        <w:t>Write</w:t>
      </w:r>
      <w:r>
        <w:br/>
        <w:t>Removes optional parameter from collection by name.</w:t>
      </w:r>
      <w:r>
        <w:br/>
      </w:r>
      <w:proofErr w:type="spellStart"/>
      <w:r>
        <w:t>RemoveByIndex</w:t>
      </w:r>
      <w:proofErr w:type="spellEnd"/>
      <w:r>
        <w:br/>
        <w:t>(index)</w:t>
      </w:r>
      <w:r>
        <w:br/>
        <w:t>Write</w:t>
      </w:r>
      <w:r>
        <w:br/>
        <w:t>Removes optional parameter from collection by index. This method is</w:t>
      </w:r>
      <w:r>
        <w:br/>
        <w:t>used internally.</w:t>
      </w:r>
      <w:r>
        <w:br/>
        <w:t>Clear</w:t>
      </w:r>
      <w:r>
        <w:br/>
        <w:t>Write</w:t>
      </w:r>
      <w:r>
        <w:br/>
        <w:t>Clears container.</w:t>
      </w:r>
      <w:r>
        <w:br/>
        <w:t>Contains</w:t>
      </w:r>
      <w:r>
        <w:br/>
        <w:t>Read</w:t>
      </w:r>
      <w:r>
        <w:br/>
        <w:t>Checks if given item (by name) exists.</w:t>
      </w:r>
      <w:r>
        <w:br/>
      </w:r>
      <w:proofErr w:type="spellStart"/>
      <w:r>
        <w:t>ItemInfo</w:t>
      </w:r>
      <w:proofErr w:type="spellEnd"/>
      <w:r>
        <w:t xml:space="preserve"> object</w:t>
      </w:r>
      <w:r>
        <w:br/>
        <w:t xml:space="preserve">The </w:t>
      </w:r>
      <w:proofErr w:type="spellStart"/>
      <w:r>
        <w:t>ItemInfo</w:t>
      </w:r>
      <w:proofErr w:type="spellEnd"/>
      <w:r>
        <w:t xml:space="preserve"> object is available to email, callback and voicemail call types and includes the following properties.</w:t>
      </w:r>
      <w:r>
        <w:br/>
        <w:t>Property name</w:t>
      </w:r>
      <w:r>
        <w:br/>
        <w:t>Type</w:t>
      </w:r>
      <w:r>
        <w:br/>
        <w:t>Description</w:t>
      </w:r>
      <w:r>
        <w:br/>
      </w:r>
      <w:proofErr w:type="spellStart"/>
      <w:r>
        <w:t>ItemId</w:t>
      </w:r>
      <w:proofErr w:type="spellEnd"/>
      <w:r>
        <w:br/>
        <w:t>Read</w:t>
      </w:r>
      <w:r>
        <w:br/>
        <w:t>Returns item’s unique identifier.</w:t>
      </w:r>
      <w:r>
        <w:br/>
      </w:r>
      <w:proofErr w:type="spellStart"/>
      <w:r>
        <w:t>FolderInfo</w:t>
      </w:r>
      <w:proofErr w:type="spellEnd"/>
      <w:r>
        <w:br/>
        <w:t>Read</w:t>
      </w:r>
      <w:r>
        <w:br/>
        <w:t xml:space="preserve">Provides access to the </w:t>
      </w:r>
      <w:proofErr w:type="spellStart"/>
      <w:r>
        <w:t>FolderInfo</w:t>
      </w:r>
      <w:proofErr w:type="spellEnd"/>
      <w:r>
        <w:t xml:space="preserve"> object.</w:t>
      </w:r>
      <w:r>
        <w:br/>
      </w:r>
      <w:proofErr w:type="spellStart"/>
      <w:r>
        <w:t>FolderInfo</w:t>
      </w:r>
      <w:proofErr w:type="spellEnd"/>
      <w:r>
        <w:t xml:space="preserve"> object</w:t>
      </w:r>
      <w:r>
        <w:br/>
        <w:t xml:space="preserve">The </w:t>
      </w:r>
      <w:proofErr w:type="spellStart"/>
      <w:r>
        <w:t>FolderInfo</w:t>
      </w:r>
      <w:proofErr w:type="spellEnd"/>
      <w:r>
        <w:t xml:space="preserve"> object is available to email, callback and voicemail call types and includes the following</w:t>
      </w:r>
      <w:r>
        <w:br/>
        <w:t>properties.</w:t>
      </w:r>
      <w:r>
        <w:br/>
        <w:t>CCSP Designer Help - Tenant - 7.4</w:t>
      </w:r>
      <w:r>
        <w:br/>
        <w:t>231</w:t>
      </w:r>
      <w:r>
        <w:br/>
      </w:r>
    </w:p>
    <w:p w14:paraId="6D076EF6" w14:textId="77777777" w:rsidR="00416FC7" w:rsidRDefault="00416FC7" w:rsidP="00416FC7">
      <w:r>
        <w:lastRenderedPageBreak/>
        <w:t>Property name</w:t>
      </w:r>
      <w:r>
        <w:br/>
        <w:t>Type</w:t>
      </w:r>
      <w:r>
        <w:br/>
        <w:t>Description</w:t>
      </w:r>
      <w:r>
        <w:br/>
        <w:t>Name</w:t>
      </w:r>
      <w:r>
        <w:br/>
        <w:t>Read</w:t>
      </w:r>
      <w:r>
        <w:br/>
        <w:t>The folder's name.</w:t>
      </w:r>
      <w:r>
        <w:br/>
      </w:r>
      <w:proofErr w:type="spellStart"/>
      <w:r>
        <w:t>Id</w:t>
      </w:r>
      <w:proofErr w:type="spellEnd"/>
      <w:r>
        <w:br/>
        <w:t>Read</w:t>
      </w:r>
      <w:r>
        <w:br/>
        <w:t>The folder's unique identifier.</w:t>
      </w:r>
      <w:r>
        <w:br/>
      </w:r>
      <w:proofErr w:type="spellStart"/>
      <w:r>
        <w:t>EmailAddress</w:t>
      </w:r>
      <w:proofErr w:type="spellEnd"/>
      <w:r>
        <w:br/>
        <w:t>Read</w:t>
      </w:r>
      <w:r>
        <w:br/>
        <w:t>The folder's email address.</w:t>
      </w:r>
      <w:r>
        <w:br/>
      </w:r>
      <w:proofErr w:type="spellStart"/>
      <w:r>
        <w:t>TtsInfo</w:t>
      </w:r>
      <w:proofErr w:type="spellEnd"/>
      <w:r>
        <w:t xml:space="preserve"> object</w:t>
      </w:r>
      <w:r>
        <w:br/>
        <w:t xml:space="preserve">The </w:t>
      </w:r>
      <w:proofErr w:type="spellStart"/>
      <w:r>
        <w:t>TtsInfo</w:t>
      </w:r>
      <w:proofErr w:type="spellEnd"/>
      <w:r>
        <w:t xml:space="preserve"> object is available to transferrable media types (email and voicemail) and includes the following</w:t>
      </w:r>
      <w:r>
        <w:br/>
        <w:t>properties.</w:t>
      </w:r>
      <w:r>
        <w:br/>
        <w:t>Property name</w:t>
      </w:r>
      <w:r>
        <w:br/>
        <w:t>Type</w:t>
      </w:r>
      <w:r>
        <w:br/>
        <w:t>Description</w:t>
      </w:r>
      <w:r>
        <w:br/>
      </w:r>
      <w:proofErr w:type="spellStart"/>
      <w:r>
        <w:t>ApplicationId</w:t>
      </w:r>
      <w:proofErr w:type="spellEnd"/>
      <w:r>
        <w:br/>
        <w:t>Read</w:t>
      </w:r>
      <w:r>
        <w:br/>
        <w:t xml:space="preserve">Returns associated </w:t>
      </w:r>
      <w:proofErr w:type="spellStart"/>
      <w:r>
        <w:t>EntryPoint</w:t>
      </w:r>
      <w:proofErr w:type="spellEnd"/>
      <w:r>
        <w:t xml:space="preserve"> application ID.</w:t>
      </w:r>
      <w:r>
        <w:br/>
      </w:r>
      <w:proofErr w:type="spellStart"/>
      <w:r>
        <w:t>BlockName</w:t>
      </w:r>
      <w:proofErr w:type="spellEnd"/>
      <w:r>
        <w:br/>
        <w:t>Read</w:t>
      </w:r>
      <w:r>
        <w:br/>
        <w:t xml:space="preserve">Returns associated </w:t>
      </w:r>
      <w:proofErr w:type="spellStart"/>
      <w:r>
        <w:t>EntryPoint</w:t>
      </w:r>
      <w:proofErr w:type="spellEnd"/>
      <w:r>
        <w:t xml:space="preserve"> block name.</w:t>
      </w:r>
      <w:r>
        <w:br/>
        <w:t>Parameter</w:t>
      </w:r>
      <w:r>
        <w:br/>
        <w:t>Read</w:t>
      </w:r>
      <w:r>
        <w:br/>
        <w:t xml:space="preserve">Returns associated </w:t>
      </w:r>
      <w:proofErr w:type="spellStart"/>
      <w:r>
        <w:t>EntryPoint</w:t>
      </w:r>
      <w:proofErr w:type="spellEnd"/>
      <w:r>
        <w:t xml:space="preserve"> parameter name.</w:t>
      </w:r>
      <w:r>
        <w:br/>
      </w:r>
      <w:proofErr w:type="spellStart"/>
      <w:r>
        <w:t>ScriptName</w:t>
      </w:r>
      <w:proofErr w:type="spellEnd"/>
      <w:r>
        <w:br/>
        <w:t>Read</w:t>
      </w:r>
      <w:r>
        <w:br/>
        <w:t xml:space="preserve">Returns associated </w:t>
      </w:r>
      <w:proofErr w:type="spellStart"/>
      <w:r>
        <w:t>EntryPoint</w:t>
      </w:r>
      <w:proofErr w:type="spellEnd"/>
      <w:r>
        <w:t xml:space="preserve"> script name.</w:t>
      </w:r>
      <w:r>
        <w:br/>
      </w:r>
      <w:proofErr w:type="spellStart"/>
      <w:r>
        <w:t>CallbackCall</w:t>
      </w:r>
      <w:proofErr w:type="spellEnd"/>
      <w:r>
        <w:t xml:space="preserve"> object</w:t>
      </w:r>
      <w:r>
        <w:br/>
        <w:t xml:space="preserve">The </w:t>
      </w:r>
      <w:proofErr w:type="spellStart"/>
      <w:r>
        <w:t>CallbackCall</w:t>
      </w:r>
      <w:proofErr w:type="spellEnd"/>
      <w:r>
        <w:t xml:space="preserve"> object applies to callbacks and includes the following properties.</w:t>
      </w:r>
      <w:r>
        <w:br/>
        <w:t>Property name</w:t>
      </w:r>
      <w:r>
        <w:br/>
        <w:t>Type</w:t>
      </w:r>
      <w:r>
        <w:br/>
        <w:t>Description</w:t>
      </w:r>
      <w:r>
        <w:br/>
      </w:r>
      <w:proofErr w:type="spellStart"/>
      <w:r>
        <w:t>ItemInfo</w:t>
      </w:r>
      <w:proofErr w:type="spellEnd"/>
      <w:r>
        <w:br/>
        <w:t>Read</w:t>
      </w:r>
      <w:r>
        <w:br/>
        <w:t>Returns callback’s item information.</w:t>
      </w:r>
      <w:r>
        <w:br/>
      </w:r>
      <w:proofErr w:type="spellStart"/>
      <w:r>
        <w:t>OutDialingAddress</w:t>
      </w:r>
      <w:proofErr w:type="spellEnd"/>
      <w:r>
        <w:br/>
        <w:t>Read</w:t>
      </w:r>
      <w:r>
        <w:br/>
        <w:t>Returns designated callback address (usually phone number).</w:t>
      </w:r>
      <w:r>
        <w:br/>
      </w:r>
      <w:proofErr w:type="spellStart"/>
      <w:r>
        <w:t>ImmediateDialing</w:t>
      </w:r>
      <w:proofErr w:type="spellEnd"/>
      <w:r>
        <w:br/>
      </w:r>
      <w:r>
        <w:lastRenderedPageBreak/>
        <w:t>Read</w:t>
      </w:r>
      <w:r>
        <w:br/>
        <w:t>Returns immediate dialing flag. If set to true, when the callback arrives at</w:t>
      </w:r>
      <w:r>
        <w:br/>
        <w:t>the agent, the callback out-dialing starts automatically.</w:t>
      </w:r>
      <w:r>
        <w:br/>
      </w:r>
      <w:proofErr w:type="spellStart"/>
      <w:r>
        <w:t>OriginatingAgentID</w:t>
      </w:r>
      <w:proofErr w:type="spellEnd"/>
      <w:r>
        <w:br/>
        <w:t>Read</w:t>
      </w:r>
      <w:r>
        <w:br/>
        <w:t xml:space="preserve">Returns </w:t>
      </w:r>
      <w:proofErr w:type="spellStart"/>
      <w:r>
        <w:t>AgentID</w:t>
      </w:r>
      <w:proofErr w:type="spellEnd"/>
      <w:r>
        <w:t xml:space="preserve"> of the agent scheduling this callback.</w:t>
      </w:r>
      <w:r>
        <w:br/>
      </w:r>
      <w:proofErr w:type="spellStart"/>
      <w:r>
        <w:t>AttachmentUrl</w:t>
      </w:r>
      <w:proofErr w:type="spellEnd"/>
      <w:r>
        <w:br/>
        <w:t>Read</w:t>
      </w:r>
      <w:r>
        <w:br/>
        <w:t>Returns the caller's URL to display to the agent. Previously known as</w:t>
      </w:r>
      <w:r>
        <w:br/>
      </w:r>
      <w:proofErr w:type="spellStart"/>
      <w:r>
        <w:t>CallerURL</w:t>
      </w:r>
      <w:proofErr w:type="spellEnd"/>
      <w:r>
        <w:t>.</w:t>
      </w:r>
      <w:r>
        <w:br/>
      </w:r>
      <w:proofErr w:type="spellStart"/>
      <w:r>
        <w:t>RescheduleCount</w:t>
      </w:r>
      <w:proofErr w:type="spellEnd"/>
      <w:r>
        <w:br/>
        <w:t>Read</w:t>
      </w:r>
      <w:r>
        <w:br/>
        <w:t>Returns the callback's current reschedule counter:</w:t>
      </w:r>
      <w:r>
        <w:br/>
        <w:t>l</w:t>
      </w:r>
      <w:r>
        <w:br/>
        <w:t>Value=0 for initial callback</w:t>
      </w:r>
      <w:r>
        <w:br/>
        <w:t>l</w:t>
      </w:r>
      <w:r>
        <w:br/>
        <w:t>Value&gt;0 for continuous callback</w:t>
      </w:r>
      <w:r>
        <w:br/>
      </w:r>
      <w:proofErr w:type="spellStart"/>
      <w:r>
        <w:t>MaxRescheduleCount</w:t>
      </w:r>
      <w:proofErr w:type="spellEnd"/>
      <w:r>
        <w:br/>
        <w:t>Read</w:t>
      </w:r>
      <w:r>
        <w:br/>
        <w:t>Returns the callback's maximum allowed reschedule attempts.</w:t>
      </w:r>
      <w:r>
        <w:br/>
        <w:t>CCSP Designer Help - Tenant - 7.4</w:t>
      </w:r>
      <w:r>
        <w:br/>
        <w:t>232</w:t>
      </w:r>
      <w:r>
        <w:br/>
      </w:r>
    </w:p>
    <w:p w14:paraId="5138B4C6" w14:textId="77777777" w:rsidR="00416FC7" w:rsidRDefault="00416FC7" w:rsidP="00416FC7">
      <w:proofErr w:type="spellStart"/>
      <w:r>
        <w:t>EmailCall</w:t>
      </w:r>
      <w:proofErr w:type="spellEnd"/>
      <w:r>
        <w:t xml:space="preserve"> object</w:t>
      </w:r>
      <w:r>
        <w:br/>
        <w:t xml:space="preserve">The </w:t>
      </w:r>
      <w:proofErr w:type="spellStart"/>
      <w:r>
        <w:t>EmailCall</w:t>
      </w:r>
      <w:proofErr w:type="spellEnd"/>
      <w:r>
        <w:t xml:space="preserve"> object applies to email and includes the following properties.</w:t>
      </w:r>
      <w:r>
        <w:br/>
        <w:t>Property name</w:t>
      </w:r>
      <w:r>
        <w:br/>
        <w:t>Type</w:t>
      </w:r>
      <w:r>
        <w:br/>
        <w:t>Description</w:t>
      </w:r>
      <w:r>
        <w:br/>
      </w:r>
      <w:proofErr w:type="spellStart"/>
      <w:r>
        <w:t>ItemInfo</w:t>
      </w:r>
      <w:proofErr w:type="spellEnd"/>
      <w:r>
        <w:br/>
        <w:t>Read</w:t>
      </w:r>
      <w:r>
        <w:br/>
        <w:t>Returns email’s item information.</w:t>
      </w:r>
      <w:r>
        <w:br/>
      </w:r>
      <w:proofErr w:type="spellStart"/>
      <w:r>
        <w:t>DeferInfo</w:t>
      </w:r>
      <w:proofErr w:type="spellEnd"/>
      <w:r>
        <w:br/>
        <w:t>Read</w:t>
      </w:r>
      <w:r>
        <w:br/>
        <w:t>Returns email's associated defer information.</w:t>
      </w:r>
      <w:r>
        <w:br/>
      </w:r>
      <w:proofErr w:type="spellStart"/>
      <w:r>
        <w:t>PullInfo</w:t>
      </w:r>
      <w:proofErr w:type="spellEnd"/>
      <w:r>
        <w:br/>
        <w:t>Read</w:t>
      </w:r>
      <w:r>
        <w:br/>
        <w:t>Returns email's associated pull information.</w:t>
      </w:r>
      <w:r>
        <w:br/>
      </w:r>
      <w:proofErr w:type="spellStart"/>
      <w:r>
        <w:t>AgeingInfo</w:t>
      </w:r>
      <w:proofErr w:type="spellEnd"/>
      <w:r>
        <w:br/>
        <w:t>Read</w:t>
      </w:r>
      <w:r>
        <w:br/>
        <w:t>Returns email's associated ageing information.</w:t>
      </w:r>
      <w:r>
        <w:br/>
      </w:r>
      <w:proofErr w:type="spellStart"/>
      <w:r>
        <w:t>OutgoingEmailCall</w:t>
      </w:r>
      <w:proofErr w:type="spellEnd"/>
      <w:r>
        <w:t xml:space="preserve"> object</w:t>
      </w:r>
      <w:r>
        <w:br/>
        <w:t xml:space="preserve">The </w:t>
      </w:r>
      <w:proofErr w:type="spellStart"/>
      <w:r>
        <w:t>OutgoingEmailCall</w:t>
      </w:r>
      <w:proofErr w:type="spellEnd"/>
      <w:r>
        <w:t xml:space="preserve"> object applies to an outgoing email, reply, or forward and includes the following</w:t>
      </w:r>
      <w:r>
        <w:br/>
      </w:r>
      <w:r>
        <w:lastRenderedPageBreak/>
        <w:t>properties.</w:t>
      </w:r>
      <w:r>
        <w:br/>
        <w:t>Property name</w:t>
      </w:r>
      <w:r>
        <w:br/>
        <w:t>Type</w:t>
      </w:r>
      <w:r>
        <w:br/>
        <w:t>Description</w:t>
      </w:r>
      <w:r>
        <w:br/>
      </w:r>
      <w:proofErr w:type="spellStart"/>
      <w:r>
        <w:t>OutgoingEmailData</w:t>
      </w:r>
      <w:proofErr w:type="spellEnd"/>
      <w:r>
        <w:br/>
        <w:t>Read</w:t>
      </w:r>
      <w:r>
        <w:br/>
        <w:t xml:space="preserve">Reference to </w:t>
      </w:r>
      <w:proofErr w:type="spellStart"/>
      <w:r>
        <w:t>OutgoingEmailData</w:t>
      </w:r>
      <w:proofErr w:type="spellEnd"/>
      <w:r>
        <w:t xml:space="preserve"> interface.</w:t>
      </w:r>
      <w:r>
        <w:br/>
      </w:r>
      <w:proofErr w:type="spellStart"/>
      <w:r>
        <w:t>OutgoingMsgType</w:t>
      </w:r>
      <w:proofErr w:type="spellEnd"/>
      <w:r>
        <w:br/>
        <w:t>Read</w:t>
      </w:r>
      <w:r>
        <w:br/>
        <w:t>Email message type:</w:t>
      </w:r>
      <w:r>
        <w:br/>
        <w:t>1 — REPLY</w:t>
      </w:r>
      <w:r>
        <w:br/>
        <w:t>2 — FORWARD</w:t>
      </w:r>
      <w:r>
        <w:br/>
        <w:t>3 — NEW (outgoing email)</w:t>
      </w:r>
      <w:r>
        <w:br/>
      </w:r>
      <w:proofErr w:type="spellStart"/>
      <w:r>
        <w:t>VoicemailCall</w:t>
      </w:r>
      <w:proofErr w:type="spellEnd"/>
      <w:r>
        <w:t xml:space="preserve"> object</w:t>
      </w:r>
      <w:r>
        <w:br/>
        <w:t xml:space="preserve">The </w:t>
      </w:r>
      <w:proofErr w:type="spellStart"/>
      <w:r>
        <w:t>VoicemailCall</w:t>
      </w:r>
      <w:proofErr w:type="spellEnd"/>
      <w:r>
        <w:t xml:space="preserve"> object applies to voicemail and includes the following properties.</w:t>
      </w:r>
      <w:r>
        <w:br/>
        <w:t>Property name</w:t>
      </w:r>
      <w:r>
        <w:br/>
        <w:t>Type</w:t>
      </w:r>
      <w:r>
        <w:br/>
        <w:t>Description</w:t>
      </w:r>
      <w:r>
        <w:br/>
      </w:r>
      <w:proofErr w:type="spellStart"/>
      <w:r>
        <w:t>ItemInfo</w:t>
      </w:r>
      <w:proofErr w:type="spellEnd"/>
      <w:r>
        <w:br/>
        <w:t>Read</w:t>
      </w:r>
      <w:r>
        <w:br/>
        <w:t>Returns voicemail’s item information.</w:t>
      </w:r>
      <w:r>
        <w:br/>
      </w:r>
      <w:proofErr w:type="spellStart"/>
      <w:r>
        <w:t>DeferInfo</w:t>
      </w:r>
      <w:proofErr w:type="spellEnd"/>
      <w:r>
        <w:br/>
        <w:t>Read</w:t>
      </w:r>
      <w:r>
        <w:br/>
        <w:t>Returns voicemail's associated defer information.</w:t>
      </w:r>
      <w:r>
        <w:br/>
      </w:r>
      <w:proofErr w:type="spellStart"/>
      <w:r>
        <w:t>PullInfo</w:t>
      </w:r>
      <w:proofErr w:type="spellEnd"/>
      <w:r>
        <w:br/>
        <w:t>Read</w:t>
      </w:r>
      <w:r>
        <w:br/>
        <w:t>Returns voicemail's associated pull information.</w:t>
      </w:r>
      <w:r>
        <w:br/>
      </w:r>
      <w:proofErr w:type="spellStart"/>
      <w:r>
        <w:t>AgeingInfo</w:t>
      </w:r>
      <w:proofErr w:type="spellEnd"/>
      <w:r>
        <w:br/>
        <w:t>Read</w:t>
      </w:r>
      <w:r>
        <w:br/>
        <w:t>Returns voicemail's associated aging information.</w:t>
      </w:r>
      <w:r>
        <w:br/>
      </w:r>
      <w:proofErr w:type="spellStart"/>
      <w:r>
        <w:t>AgeingInfo</w:t>
      </w:r>
      <w:proofErr w:type="spellEnd"/>
      <w:r>
        <w:t xml:space="preserve"> object</w:t>
      </w:r>
      <w:r>
        <w:br/>
        <w:t xml:space="preserve">The </w:t>
      </w:r>
      <w:proofErr w:type="spellStart"/>
      <w:r>
        <w:t>AgeingInfo</w:t>
      </w:r>
      <w:proofErr w:type="spellEnd"/>
      <w:r>
        <w:t xml:space="preserve"> object applies to email and voicemail and includes the following properties.</w:t>
      </w:r>
      <w:r>
        <w:br/>
        <w:t>CCSP Designer Help - Tenant - 7.4</w:t>
      </w:r>
      <w:r>
        <w:br/>
        <w:t>233</w:t>
      </w:r>
      <w:r>
        <w:br/>
      </w:r>
    </w:p>
    <w:p w14:paraId="077BEEDE" w14:textId="77777777" w:rsidR="00416FC7" w:rsidRDefault="00416FC7" w:rsidP="00416FC7">
      <w:r>
        <w:t>Property name</w:t>
      </w:r>
      <w:r>
        <w:br/>
        <w:t>Type</w:t>
      </w:r>
      <w:r>
        <w:br/>
        <w:t>Description</w:t>
      </w:r>
      <w:r>
        <w:br/>
      </w:r>
      <w:proofErr w:type="spellStart"/>
      <w:r>
        <w:t>AgedRefCount</w:t>
      </w:r>
      <w:proofErr w:type="spellEnd"/>
      <w:r>
        <w:br/>
        <w:t>Read</w:t>
      </w:r>
      <w:r>
        <w:br/>
        <w:t>Number of ageing cycles.</w:t>
      </w:r>
      <w:r>
        <w:br/>
      </w:r>
      <w:proofErr w:type="spellStart"/>
      <w:r>
        <w:t>IsDeferAvailable</w:t>
      </w:r>
      <w:proofErr w:type="spellEnd"/>
      <w:r>
        <w:br/>
        <w:t>Read/Write</w:t>
      </w:r>
      <w:r>
        <w:br/>
      </w:r>
      <w:r>
        <w:lastRenderedPageBreak/>
        <w:t>True or false.</w:t>
      </w:r>
      <w:r>
        <w:br/>
        <w:t>Write is performed through the Assign block.</w:t>
      </w:r>
      <w:r>
        <w:br/>
        <w:t>For email, set Variable Name to</w:t>
      </w:r>
      <w:r>
        <w:br/>
      </w:r>
      <w:proofErr w:type="spellStart"/>
      <w:r>
        <w:t>EmailCall.AgeingInfo.IsDeferAvailable</w:t>
      </w:r>
      <w:proofErr w:type="spellEnd"/>
      <w:r>
        <w:t xml:space="preserve"> and Variable Value to</w:t>
      </w:r>
      <w:r>
        <w:br/>
        <w:t>True.</w:t>
      </w:r>
      <w:r>
        <w:br/>
        <w:t>For voicemail, set Variable Name to</w:t>
      </w:r>
      <w:r>
        <w:br/>
      </w:r>
      <w:proofErr w:type="spellStart"/>
      <w:r>
        <w:t>VoiceMailCall.AgeingInfo.IsDeferAvailable</w:t>
      </w:r>
      <w:proofErr w:type="spellEnd"/>
      <w:r>
        <w:t xml:space="preserve"> and Variable Value</w:t>
      </w:r>
      <w:r>
        <w:br/>
        <w:t>to True.</w:t>
      </w:r>
      <w:r>
        <w:br/>
      </w:r>
      <w:proofErr w:type="spellStart"/>
      <w:r>
        <w:t>DeferInfo</w:t>
      </w:r>
      <w:proofErr w:type="spellEnd"/>
      <w:r>
        <w:t xml:space="preserve"> object</w:t>
      </w:r>
      <w:r>
        <w:br/>
        <w:t xml:space="preserve">The </w:t>
      </w:r>
      <w:proofErr w:type="spellStart"/>
      <w:r>
        <w:t>DeferInfo</w:t>
      </w:r>
      <w:proofErr w:type="spellEnd"/>
      <w:r>
        <w:t xml:space="preserve"> object applies to email and voicemail and includes the following properties.</w:t>
      </w:r>
      <w:r>
        <w:br/>
        <w:t>Property name</w:t>
      </w:r>
      <w:r>
        <w:br/>
        <w:t>Type</w:t>
      </w:r>
      <w:r>
        <w:br/>
        <w:t>Description</w:t>
      </w:r>
      <w:r>
        <w:br/>
      </w:r>
      <w:proofErr w:type="spellStart"/>
      <w:r>
        <w:t>DeferByAgentID</w:t>
      </w:r>
      <w:proofErr w:type="spellEnd"/>
      <w:r>
        <w:br/>
        <w:t>Read</w:t>
      </w:r>
      <w:r>
        <w:br/>
        <w:t>Agent ID of agent that performed the defer action.</w:t>
      </w:r>
      <w:r>
        <w:br/>
      </w:r>
      <w:proofErr w:type="spellStart"/>
      <w:r>
        <w:t>DeferByGroupID</w:t>
      </w:r>
      <w:proofErr w:type="spellEnd"/>
      <w:r>
        <w:br/>
        <w:t>Read</w:t>
      </w:r>
      <w:r>
        <w:br/>
        <w:t>Group ID of agent that performed the defer action.</w:t>
      </w:r>
      <w:r>
        <w:br/>
      </w:r>
      <w:proofErr w:type="spellStart"/>
      <w:r>
        <w:t>DeferType</w:t>
      </w:r>
      <w:proofErr w:type="spellEnd"/>
      <w:r>
        <w:br/>
        <w:t>Read/Write</w:t>
      </w:r>
      <w:r>
        <w:br/>
        <w:t>Defer type:</w:t>
      </w:r>
      <w:r>
        <w:br/>
        <w:t>0 — Personal</w:t>
      </w:r>
      <w:r>
        <w:br/>
        <w:t>1 — Shared</w:t>
      </w:r>
      <w:r>
        <w:br/>
        <w:t>Write is performed through the Set Defer Type block.</w:t>
      </w:r>
      <w:r>
        <w:br/>
      </w:r>
      <w:proofErr w:type="spellStart"/>
      <w:r>
        <w:t>EmailCall.EmailData</w:t>
      </w:r>
      <w:proofErr w:type="spellEnd"/>
      <w:r>
        <w:t xml:space="preserve"> object</w:t>
      </w:r>
      <w:r>
        <w:br/>
        <w:t xml:space="preserve">The </w:t>
      </w:r>
      <w:proofErr w:type="spellStart"/>
      <w:r>
        <w:t>EmailCall.EmailData</w:t>
      </w:r>
      <w:proofErr w:type="spellEnd"/>
      <w:r>
        <w:t xml:space="preserve"> object applies to email and includes the following properties.</w:t>
      </w:r>
      <w:r>
        <w:br/>
        <w:t>Property name</w:t>
      </w:r>
      <w:r>
        <w:br/>
        <w:t>Type</w:t>
      </w:r>
      <w:r>
        <w:br/>
        <w:t>Description</w:t>
      </w:r>
      <w:r>
        <w:br/>
        <w:t>From</w:t>
      </w:r>
      <w:r>
        <w:br/>
        <w:t>Read</w:t>
      </w:r>
      <w:r>
        <w:br/>
        <w:t>The sender.</w:t>
      </w:r>
      <w:r>
        <w:br/>
        <w:t>To</w:t>
      </w:r>
      <w:r>
        <w:br/>
        <w:t>Read</w:t>
      </w:r>
      <w:r>
        <w:br/>
        <w:t>The recipients. May be a list of values, separated by comma or semi-colon (;).</w:t>
      </w:r>
      <w:r>
        <w:br/>
        <w:t>To find out the destination of the email, use: $</w:t>
      </w:r>
      <w:proofErr w:type="spellStart"/>
      <w:r>
        <w:t>EmailData.To</w:t>
      </w:r>
      <w:proofErr w:type="spellEnd"/>
      <w:r>
        <w:t>$</w:t>
      </w:r>
      <w:r>
        <w:br/>
        <w:t>Cc</w:t>
      </w:r>
      <w:r>
        <w:br/>
        <w:t>Read</w:t>
      </w:r>
      <w:r>
        <w:br/>
        <w:t>The carbon copy recipients. May be a list of values, separated by comma or</w:t>
      </w:r>
      <w:r>
        <w:br/>
        <w:t>semi-colon (;).</w:t>
      </w:r>
      <w:r>
        <w:br/>
        <w:t>Subject</w:t>
      </w:r>
      <w:r>
        <w:br/>
        <w:t>Read</w:t>
      </w:r>
      <w:r>
        <w:br/>
      </w:r>
      <w:r>
        <w:lastRenderedPageBreak/>
        <w:t>The subject.</w:t>
      </w:r>
      <w:r>
        <w:br/>
      </w:r>
      <w:proofErr w:type="spellStart"/>
      <w:r>
        <w:t>BodyPreview</w:t>
      </w:r>
      <w:proofErr w:type="spellEnd"/>
      <w:r>
        <w:br/>
        <w:t>Read</w:t>
      </w:r>
      <w:r>
        <w:br/>
        <w:t>The first three lines of the body as text.</w:t>
      </w:r>
      <w:r>
        <w:br/>
      </w:r>
      <w:proofErr w:type="spellStart"/>
      <w:r>
        <w:t>UrgencyIndicator</w:t>
      </w:r>
      <w:proofErr w:type="spellEnd"/>
      <w:r>
        <w:br/>
        <w:t>Read</w:t>
      </w:r>
      <w:r>
        <w:br/>
        <w:t>Email importance setting:</w:t>
      </w:r>
      <w:r>
        <w:br/>
        <w:t>CCSP Designer Help - Tenant - 7.4</w:t>
      </w:r>
      <w:r>
        <w:br/>
        <w:t>234</w:t>
      </w:r>
      <w:r>
        <w:br/>
      </w:r>
    </w:p>
    <w:p w14:paraId="38877372" w14:textId="77777777" w:rsidR="00416FC7" w:rsidRDefault="00416FC7" w:rsidP="00416FC7">
      <w:r>
        <w:t>Property name</w:t>
      </w:r>
      <w:r>
        <w:br/>
        <w:t>Type</w:t>
      </w:r>
      <w:r>
        <w:br/>
        <w:t>Description</w:t>
      </w:r>
      <w:r>
        <w:br/>
        <w:t>l</w:t>
      </w:r>
      <w:r>
        <w:br/>
        <w:t>0 — Low</w:t>
      </w:r>
      <w:r>
        <w:br/>
        <w:t>l</w:t>
      </w:r>
      <w:r>
        <w:br/>
        <w:t>1 — Normal</w:t>
      </w:r>
      <w:r>
        <w:br/>
        <w:t>l</w:t>
      </w:r>
      <w:r>
        <w:br/>
        <w:t>2 — High</w:t>
      </w:r>
      <w:r>
        <w:br/>
        <w:t>l</w:t>
      </w:r>
      <w:r>
        <w:br/>
        <w:t>3 — No-change</w:t>
      </w:r>
      <w:r>
        <w:br/>
      </w:r>
      <w:proofErr w:type="spellStart"/>
      <w:r>
        <w:t>ReceivedTime</w:t>
      </w:r>
      <w:proofErr w:type="spellEnd"/>
      <w:r>
        <w:br/>
        <w:t>Read</w:t>
      </w:r>
      <w:r>
        <w:br/>
        <w:t>The email arrival time.</w:t>
      </w:r>
      <w:r>
        <w:br/>
      </w:r>
      <w:proofErr w:type="spellStart"/>
      <w:r>
        <w:t>SentTime</w:t>
      </w:r>
      <w:proofErr w:type="spellEnd"/>
      <w:r>
        <w:br/>
        <w:t>Read</w:t>
      </w:r>
      <w:r>
        <w:br/>
        <w:t>The email sent time.</w:t>
      </w:r>
      <w:r>
        <w:br/>
        <w:t>Body</w:t>
      </w:r>
      <w:r>
        <w:br/>
        <w:t>Read</w:t>
      </w:r>
      <w:r>
        <w:br/>
        <w:t>The part of the body sent from the MS to the MCS to expose to scripts,</w:t>
      </w:r>
      <w:r>
        <w:br/>
        <w:t>especially the Call Arrival script.</w:t>
      </w:r>
      <w:r>
        <w:br/>
        <w:t>Use the CCSP Admin to disable body fetching, set the body format, and, for</w:t>
      </w:r>
      <w:r>
        <w:br/>
        <w:t>text only, set the maximum size. For details, see Adding a folder in the CCSP</w:t>
      </w:r>
      <w:r>
        <w:br/>
        <w:t>Tenant Administrator Guide.</w:t>
      </w:r>
      <w:r>
        <w:br/>
      </w:r>
      <w:proofErr w:type="spellStart"/>
      <w:r>
        <w:t>KeepBody</w:t>
      </w:r>
      <w:proofErr w:type="spellEnd"/>
      <w:r>
        <w:br/>
        <w:t>Read</w:t>
      </w:r>
      <w:r>
        <w:br/>
        <w:t>Whether and when to delete Body:</w:t>
      </w:r>
      <w:r>
        <w:br/>
        <w:t>l</w:t>
      </w:r>
      <w:r>
        <w:br/>
        <w:t>0 (default value) — clear on route. Clear MCS memory upon successful call</w:t>
      </w:r>
      <w:r>
        <w:br/>
        <w:t>routing to MCS.</w:t>
      </w:r>
      <w:r>
        <w:br/>
        <w:t>l</w:t>
      </w:r>
      <w:r>
        <w:br/>
        <w:t>1 — delete immediately. For example, if you only want to use Body in the</w:t>
      </w:r>
      <w:r>
        <w:br/>
        <w:t>Call Arrival script.</w:t>
      </w:r>
      <w:r>
        <w:br/>
      </w:r>
      <w:r>
        <w:lastRenderedPageBreak/>
        <w:t>l</w:t>
      </w:r>
      <w:r>
        <w:br/>
        <w:t>2 — keep. For example, if you want to use Body in the Call Termination</w:t>
      </w:r>
      <w:r>
        <w:br/>
        <w:t>script, you need to keep it for the entire call lifecycle.</w:t>
      </w:r>
      <w:r>
        <w:br/>
      </w:r>
      <w:proofErr w:type="spellStart"/>
      <w:r>
        <w:t>EmailCall.LastAgentInfo</w:t>
      </w:r>
      <w:proofErr w:type="spellEnd"/>
      <w:r>
        <w:t xml:space="preserve"> object</w:t>
      </w:r>
      <w:r>
        <w:br/>
        <w:t xml:space="preserve">The </w:t>
      </w:r>
      <w:proofErr w:type="spellStart"/>
      <w:r>
        <w:t>EmailCall.LastAgentInfo</w:t>
      </w:r>
      <w:proofErr w:type="spellEnd"/>
      <w:r>
        <w:t xml:space="preserve"> object applies to email and includes the following properties.</w:t>
      </w:r>
      <w:r>
        <w:br/>
        <w:t>Property name</w:t>
      </w:r>
      <w:r>
        <w:br/>
        <w:t>Type</w:t>
      </w:r>
      <w:r>
        <w:br/>
        <w:t>Description</w:t>
      </w:r>
      <w:r>
        <w:br/>
      </w:r>
      <w:proofErr w:type="spellStart"/>
      <w:r>
        <w:t>AgentId</w:t>
      </w:r>
      <w:proofErr w:type="spellEnd"/>
      <w:r>
        <w:br/>
        <w:t>Read</w:t>
      </w:r>
      <w:r>
        <w:br/>
        <w:t>The agent’s ID.</w:t>
      </w:r>
      <w:r>
        <w:br/>
      </w:r>
      <w:proofErr w:type="spellStart"/>
      <w:r>
        <w:t>AgentGloibalId</w:t>
      </w:r>
      <w:proofErr w:type="spellEnd"/>
      <w:r>
        <w:br/>
        <w:t>Read</w:t>
      </w:r>
      <w:r>
        <w:br/>
        <w:t>The agent's Global User ID. This is the ID the agent received during a logged on</w:t>
      </w:r>
      <w:r>
        <w:br/>
        <w:t>session.</w:t>
      </w:r>
      <w:r>
        <w:br/>
        <w:t>FirstName</w:t>
      </w:r>
      <w:r>
        <w:br/>
        <w:t>Read</w:t>
      </w:r>
      <w:r>
        <w:br/>
        <w:t>The agent's first name.</w:t>
      </w:r>
      <w:r>
        <w:br/>
        <w:t>LastName</w:t>
      </w:r>
      <w:r>
        <w:br/>
        <w:t>Read</w:t>
      </w:r>
      <w:r>
        <w:br/>
        <w:t>The agent's last name.</w:t>
      </w:r>
      <w:r>
        <w:br/>
      </w:r>
      <w:proofErr w:type="spellStart"/>
      <w:r>
        <w:t>EmailCall.RecordingControl</w:t>
      </w:r>
      <w:proofErr w:type="spellEnd"/>
      <w:r>
        <w:t xml:space="preserve"> object</w:t>
      </w:r>
      <w:r>
        <w:br/>
        <w:t xml:space="preserve">The </w:t>
      </w:r>
      <w:proofErr w:type="spellStart"/>
      <w:r>
        <w:t>EmailCall.RecordingControl</w:t>
      </w:r>
      <w:proofErr w:type="spellEnd"/>
      <w:r>
        <w:t xml:space="preserve"> object applies to email and includes the following properties.</w:t>
      </w:r>
      <w:r>
        <w:br/>
        <w:t>CCSP Designer Help - Tenant - 7.4</w:t>
      </w:r>
      <w:r>
        <w:br/>
        <w:t>235</w:t>
      </w:r>
      <w:r>
        <w:br/>
      </w:r>
    </w:p>
    <w:p w14:paraId="3F64AA1D" w14:textId="77777777" w:rsidR="00416FC7" w:rsidRDefault="00416FC7" w:rsidP="00416FC7">
      <w:r>
        <w:t>Property name</w:t>
      </w:r>
      <w:r>
        <w:br/>
        <w:t>Type</w:t>
      </w:r>
      <w:r>
        <w:br/>
        <w:t>Description</w:t>
      </w:r>
      <w:r>
        <w:br/>
      </w:r>
      <w:proofErr w:type="spellStart"/>
      <w:r>
        <w:t>CallRecording</w:t>
      </w:r>
      <w:proofErr w:type="spellEnd"/>
      <w:r>
        <w:br/>
        <w:t>Read/Write</w:t>
      </w:r>
      <w:r>
        <w:br/>
        <w:t>Controls whether the call will be recorded.</w:t>
      </w:r>
      <w:r>
        <w:br/>
      </w:r>
      <w:proofErr w:type="spellStart"/>
      <w:r>
        <w:t>ScreenRecording</w:t>
      </w:r>
      <w:proofErr w:type="spellEnd"/>
      <w:r>
        <w:br/>
        <w:t>Read/Write</w:t>
      </w:r>
      <w:r>
        <w:br/>
        <w:t>Controls whether the screen will be recorded.</w:t>
      </w:r>
      <w:r>
        <w:br/>
      </w:r>
      <w:proofErr w:type="spellStart"/>
      <w:r>
        <w:t>AgentControl</w:t>
      </w:r>
      <w:proofErr w:type="spellEnd"/>
      <w:r>
        <w:br/>
        <w:t>Read/Write</w:t>
      </w:r>
      <w:r>
        <w:br/>
        <w:t>Controls whether the agent will be able to stop the screen recording.</w:t>
      </w:r>
      <w:r>
        <w:br/>
      </w:r>
      <w:proofErr w:type="spellStart"/>
      <w:r>
        <w:t>ShowIndicator</w:t>
      </w:r>
      <w:proofErr w:type="spellEnd"/>
      <w:r>
        <w:br/>
        <w:t>Read/Write</w:t>
      </w:r>
      <w:r>
        <w:br/>
        <w:t>Controls whether the agent will see indication of the screen recording.</w:t>
      </w:r>
      <w:r>
        <w:br/>
      </w:r>
      <w:proofErr w:type="spellStart"/>
      <w:r>
        <w:t>OutgoingEmailCall.OutgoingEmailData</w:t>
      </w:r>
      <w:proofErr w:type="spellEnd"/>
      <w:r>
        <w:t xml:space="preserve"> object</w:t>
      </w:r>
      <w:r>
        <w:br/>
      </w:r>
      <w:r>
        <w:lastRenderedPageBreak/>
        <w:t xml:space="preserve">The </w:t>
      </w:r>
      <w:proofErr w:type="spellStart"/>
      <w:r>
        <w:t>OutgoingEmailCall.OutgoingEmailData</w:t>
      </w:r>
      <w:proofErr w:type="spellEnd"/>
      <w:r>
        <w:t xml:space="preserve"> object applies to applies to an outgoing email, reply, or forward and</w:t>
      </w:r>
      <w:r>
        <w:br/>
        <w:t>includes the following properties.</w:t>
      </w:r>
      <w:r>
        <w:br/>
        <w:t>Property name</w:t>
      </w:r>
      <w:r>
        <w:br/>
        <w:t>Type</w:t>
      </w:r>
      <w:r>
        <w:br/>
        <w:t>Description</w:t>
      </w:r>
      <w:r>
        <w:br/>
        <w:t>From</w:t>
      </w:r>
      <w:r>
        <w:br/>
        <w:t>Read/Write</w:t>
      </w:r>
      <w:r>
        <w:br/>
        <w:t>Email originator's email address.</w:t>
      </w:r>
      <w:r>
        <w:br/>
        <w:t>To</w:t>
      </w:r>
      <w:r>
        <w:br/>
        <w:t>Read/Write</w:t>
      </w:r>
      <w:r>
        <w:br/>
        <w:t>Primary recipient's email address.</w:t>
      </w:r>
      <w:r>
        <w:br/>
        <w:t>CC</w:t>
      </w:r>
      <w:r>
        <w:br/>
        <w:t>Read/Write</w:t>
      </w:r>
      <w:r>
        <w:br/>
        <w:t>Carbon copy - secondary recipient's email address.</w:t>
      </w:r>
      <w:r>
        <w:br/>
        <w:t>BCC</w:t>
      </w:r>
      <w:r>
        <w:br/>
        <w:t>Read/Write</w:t>
      </w:r>
      <w:r>
        <w:br/>
        <w:t>Blind carbon copy – private secondary recipient's email address.</w:t>
      </w:r>
      <w:r>
        <w:br/>
        <w:t>Subject</w:t>
      </w:r>
      <w:r>
        <w:br/>
        <w:t>Read/Write</w:t>
      </w:r>
      <w:r>
        <w:br/>
        <w:t>Email's title.</w:t>
      </w:r>
      <w:r>
        <w:br/>
      </w:r>
      <w:proofErr w:type="spellStart"/>
      <w:r>
        <w:t>UrgencyIndicator</w:t>
      </w:r>
      <w:proofErr w:type="spellEnd"/>
      <w:r>
        <w:br/>
        <w:t>Read/Write</w:t>
      </w:r>
      <w:r>
        <w:br/>
        <w:t>Email's priority level.</w:t>
      </w:r>
      <w:r>
        <w:br/>
      </w:r>
      <w:proofErr w:type="spellStart"/>
      <w:r>
        <w:t>ReplyTo</w:t>
      </w:r>
      <w:proofErr w:type="spellEnd"/>
      <w:r>
        <w:br/>
        <w:t>Read/Write</w:t>
      </w:r>
      <w:r>
        <w:br/>
        <w:t>If set, the reply to the email is sent to this address.</w:t>
      </w:r>
      <w:r>
        <w:br/>
      </w:r>
      <w:proofErr w:type="spellStart"/>
      <w:r>
        <w:t>PullInfo</w:t>
      </w:r>
      <w:proofErr w:type="spellEnd"/>
      <w:r>
        <w:t xml:space="preserve"> object</w:t>
      </w:r>
      <w:r>
        <w:br/>
        <w:t xml:space="preserve">The </w:t>
      </w:r>
      <w:proofErr w:type="spellStart"/>
      <w:r>
        <w:t>PullInfo</w:t>
      </w:r>
      <w:proofErr w:type="spellEnd"/>
      <w:r>
        <w:t xml:space="preserve"> object applies to email and voicemail and includes the following properties.</w:t>
      </w:r>
      <w:r>
        <w:br/>
        <w:t>Property name</w:t>
      </w:r>
      <w:r>
        <w:br/>
        <w:t>Type</w:t>
      </w:r>
      <w:r>
        <w:br/>
        <w:t>Description</w:t>
      </w:r>
      <w:r>
        <w:br/>
      </w:r>
      <w:proofErr w:type="spellStart"/>
      <w:r>
        <w:t>PullType</w:t>
      </w:r>
      <w:proofErr w:type="spellEnd"/>
      <w:r>
        <w:br/>
        <w:t>Read</w:t>
      </w:r>
      <w:r>
        <w:br/>
        <w:t>Type of the pull action. Possible values are:</w:t>
      </w:r>
      <w:r>
        <w:br/>
        <w:t>l</w:t>
      </w:r>
      <w:r>
        <w:br/>
        <w:t>1 — pull from Deferred folder</w:t>
      </w:r>
      <w:r>
        <w:br/>
        <w:t>l</w:t>
      </w:r>
      <w:r>
        <w:br/>
        <w:t>2 — pull Not-Yet-Queued from ACD folder</w:t>
      </w:r>
      <w:r>
        <w:br/>
        <w:t>l</w:t>
      </w:r>
      <w:r>
        <w:br/>
        <w:t>3 — pull Queued from ACD folder</w:t>
      </w:r>
      <w:r>
        <w:br/>
        <w:t>l</w:t>
      </w:r>
      <w:r>
        <w:br/>
        <w:t>4 — pull from Rejected folder</w:t>
      </w:r>
      <w:r>
        <w:br/>
      </w:r>
      <w:r>
        <w:lastRenderedPageBreak/>
        <w:t>l</w:t>
      </w:r>
      <w:r>
        <w:br/>
        <w:t>5 — pull from Archived folder</w:t>
      </w:r>
      <w:r>
        <w:br/>
        <w:t>l</w:t>
      </w:r>
      <w:r>
        <w:br/>
        <w:t>6 — pull from Sent-Items folder</w:t>
      </w:r>
      <w:r>
        <w:br/>
        <w:t>l</w:t>
      </w:r>
      <w:r>
        <w:br/>
        <w:t>7 — pull from Outbox folder</w:t>
      </w:r>
      <w:r>
        <w:br/>
        <w:t>l</w:t>
      </w:r>
      <w:r>
        <w:br/>
        <w:t>8 — pull from Drafts folder</w:t>
      </w:r>
      <w:r>
        <w:br/>
        <w:t>CCSP Designer Help - Tenant - 7.4</w:t>
      </w:r>
      <w:r>
        <w:br/>
        <w:t>236</w:t>
      </w:r>
      <w:r>
        <w:br/>
      </w:r>
    </w:p>
    <w:p w14:paraId="13DF023D" w14:textId="77777777" w:rsidR="00416FC7" w:rsidRDefault="00416FC7" w:rsidP="00416FC7">
      <w:r>
        <w:t>Property name</w:t>
      </w:r>
      <w:r>
        <w:br/>
        <w:t>Type</w:t>
      </w:r>
      <w:r>
        <w:br/>
        <w:t>Description</w:t>
      </w:r>
      <w:r>
        <w:br/>
      </w:r>
      <w:proofErr w:type="spellStart"/>
      <w:r>
        <w:t>IsRestoredFromArchiveMSR</w:t>
      </w:r>
      <w:proofErr w:type="spellEnd"/>
      <w:r>
        <w:br/>
        <w:t>Read</w:t>
      </w:r>
      <w:r>
        <w:br/>
        <w:t>Flag indicating if the pulled item was restored from the Archive</w:t>
      </w:r>
      <w:r>
        <w:br/>
        <w:t>MSR</w:t>
      </w:r>
      <w:r>
        <w:br/>
      </w:r>
      <w:proofErr w:type="spellStart"/>
      <w:r>
        <w:t>PulledByAgentID</w:t>
      </w:r>
      <w:proofErr w:type="spellEnd"/>
      <w:r>
        <w:br/>
        <w:t>Read</w:t>
      </w:r>
      <w:r>
        <w:br/>
        <w:t>Agent ID of agent that performed the pull action.</w:t>
      </w:r>
      <w:r>
        <w:br/>
      </w:r>
      <w:proofErr w:type="spellStart"/>
      <w:r>
        <w:t>PulledByGroupID</w:t>
      </w:r>
      <w:proofErr w:type="spellEnd"/>
      <w:r>
        <w:br/>
        <w:t>Read</w:t>
      </w:r>
      <w:r>
        <w:br/>
        <w:t>Group ID of agent that performed the pull action.</w:t>
      </w:r>
      <w:r>
        <w:br/>
      </w:r>
      <w:proofErr w:type="spellStart"/>
      <w:r>
        <w:t>VoicemailCall.LastAgentInfo</w:t>
      </w:r>
      <w:proofErr w:type="spellEnd"/>
      <w:r>
        <w:t xml:space="preserve"> object</w:t>
      </w:r>
      <w:r>
        <w:br/>
        <w:t xml:space="preserve">The </w:t>
      </w:r>
      <w:proofErr w:type="spellStart"/>
      <w:r>
        <w:t>VoicemailCall.LastAgentInfo</w:t>
      </w:r>
      <w:proofErr w:type="spellEnd"/>
      <w:r>
        <w:t xml:space="preserve"> object applies to voicemail and includes the following properties.</w:t>
      </w:r>
      <w:r>
        <w:br/>
        <w:t>Property name</w:t>
      </w:r>
      <w:r>
        <w:br/>
        <w:t>Type</w:t>
      </w:r>
      <w:r>
        <w:br/>
        <w:t>Description</w:t>
      </w:r>
      <w:r>
        <w:br/>
      </w:r>
      <w:proofErr w:type="spellStart"/>
      <w:r>
        <w:t>AgentId</w:t>
      </w:r>
      <w:proofErr w:type="spellEnd"/>
      <w:r>
        <w:br/>
        <w:t>Read</w:t>
      </w:r>
      <w:r>
        <w:br/>
        <w:t>The agent’s ID.</w:t>
      </w:r>
      <w:r>
        <w:br/>
      </w:r>
      <w:proofErr w:type="spellStart"/>
      <w:r>
        <w:t>AgentGloibalId</w:t>
      </w:r>
      <w:proofErr w:type="spellEnd"/>
      <w:r>
        <w:br/>
        <w:t>Read</w:t>
      </w:r>
      <w:r>
        <w:br/>
        <w:t>The agent's Global User ID. This is the ID the agent received during a logged on</w:t>
      </w:r>
      <w:r>
        <w:br/>
        <w:t>session.</w:t>
      </w:r>
      <w:r>
        <w:br/>
        <w:t>FirstName</w:t>
      </w:r>
      <w:r>
        <w:br/>
        <w:t>Read</w:t>
      </w:r>
      <w:r>
        <w:br/>
        <w:t>The agent's first name.</w:t>
      </w:r>
      <w:r>
        <w:br/>
        <w:t>LastName</w:t>
      </w:r>
      <w:r>
        <w:br/>
        <w:t>Read</w:t>
      </w:r>
      <w:r>
        <w:br/>
        <w:t>The agent's last name.</w:t>
      </w:r>
      <w:r>
        <w:br/>
      </w:r>
      <w:proofErr w:type="spellStart"/>
      <w:r>
        <w:lastRenderedPageBreak/>
        <w:t>VoiceMailCall.RecordingControl</w:t>
      </w:r>
      <w:proofErr w:type="spellEnd"/>
      <w:r>
        <w:t xml:space="preserve"> object</w:t>
      </w:r>
      <w:r>
        <w:br/>
        <w:t xml:space="preserve">The </w:t>
      </w:r>
      <w:proofErr w:type="spellStart"/>
      <w:r>
        <w:t>VoiceMailCall.RecordingControl</w:t>
      </w:r>
      <w:proofErr w:type="spellEnd"/>
      <w:r>
        <w:t xml:space="preserve"> object applies to voicemail and includes the following properties.</w:t>
      </w:r>
      <w:r>
        <w:br/>
        <w:t>Property name</w:t>
      </w:r>
      <w:r>
        <w:br/>
        <w:t>Type</w:t>
      </w:r>
      <w:r>
        <w:br/>
        <w:t>Description</w:t>
      </w:r>
      <w:r>
        <w:br/>
      </w:r>
      <w:proofErr w:type="spellStart"/>
      <w:r>
        <w:t>CallRecording</w:t>
      </w:r>
      <w:proofErr w:type="spellEnd"/>
      <w:r>
        <w:br/>
        <w:t>Read/Write</w:t>
      </w:r>
      <w:r>
        <w:br/>
        <w:t>Controls whether the call will be recorded.</w:t>
      </w:r>
      <w:r>
        <w:br/>
      </w:r>
      <w:proofErr w:type="spellStart"/>
      <w:r>
        <w:t>ScreenRecording</w:t>
      </w:r>
      <w:proofErr w:type="spellEnd"/>
      <w:r>
        <w:br/>
        <w:t>Read/Write</w:t>
      </w:r>
      <w:r>
        <w:br/>
        <w:t>Controls whether the screen will be recorded.</w:t>
      </w:r>
      <w:r>
        <w:br/>
      </w:r>
      <w:proofErr w:type="spellStart"/>
      <w:r>
        <w:t>AgentControl</w:t>
      </w:r>
      <w:proofErr w:type="spellEnd"/>
      <w:r>
        <w:br/>
        <w:t>Read/Write</w:t>
      </w:r>
      <w:r>
        <w:br/>
        <w:t>Controls whether the agent will be able to stop the screen recording.</w:t>
      </w:r>
      <w:r>
        <w:br/>
        <w:t>This property is used as a toggle to start and then stop recording. Each</w:t>
      </w:r>
      <w:r>
        <w:br/>
        <w:t>start-stop creates a new segment.</w:t>
      </w:r>
      <w:r>
        <w:br/>
      </w:r>
      <w:proofErr w:type="spellStart"/>
      <w:r>
        <w:t>ShowIndicator</w:t>
      </w:r>
      <w:proofErr w:type="spellEnd"/>
      <w:r>
        <w:br/>
        <w:t>Read/Write</w:t>
      </w:r>
      <w:r>
        <w:br/>
        <w:t>Controls whether the agent will see indication of the screen recording.</w:t>
      </w:r>
      <w:r>
        <w:br/>
        <w:t>CCSP Designer Help - Tenant - 7.4</w:t>
      </w:r>
      <w:r>
        <w:br/>
        <w:t>237</w:t>
      </w:r>
      <w:r>
        <w:br/>
      </w:r>
    </w:p>
    <w:p w14:paraId="6D65A09E" w14:textId="77777777" w:rsidR="00416FC7" w:rsidRDefault="00416FC7" w:rsidP="00416FC7">
      <w:r>
        <w:t xml:space="preserve">Comparison with </w:t>
      </w:r>
      <w:proofErr w:type="spellStart"/>
      <w:r>
        <w:t>CallData</w:t>
      </w:r>
      <w:proofErr w:type="spellEnd"/>
      <w:r>
        <w:t xml:space="preserve"> object</w:t>
      </w:r>
      <w:r>
        <w:br/>
        <w:t xml:space="preserve">The following table lists the </w:t>
      </w:r>
      <w:proofErr w:type="spellStart"/>
      <w:r>
        <w:t>CallData</w:t>
      </w:r>
      <w:proofErr w:type="spellEnd"/>
      <w:r>
        <w:t xml:space="preserve"> object properties and shows which of the new model for MCS media objects they are compatible with.</w:t>
      </w:r>
      <w:r>
        <w:br/>
      </w:r>
      <w:proofErr w:type="spellStart"/>
      <w:r>
        <w:t>CallData</w:t>
      </w:r>
      <w:proofErr w:type="spellEnd"/>
      <w:r>
        <w:t xml:space="preserve"> property name</w:t>
      </w:r>
      <w:r>
        <w:br/>
        <w:t>Accessibility</w:t>
      </w:r>
      <w:r>
        <w:br/>
        <w:t>Compatible with</w:t>
      </w:r>
      <w:r>
        <w:br/>
        <w:t>Comments</w:t>
      </w:r>
      <w:r>
        <w:br/>
      </w:r>
      <w:proofErr w:type="spellStart"/>
      <w:r>
        <w:t>AccountName</w:t>
      </w:r>
      <w:proofErr w:type="spellEnd"/>
      <w:r>
        <w:br/>
        <w:t>Read/Write</w:t>
      </w:r>
      <w:r>
        <w:br/>
      </w:r>
      <w:proofErr w:type="spellStart"/>
      <w:r>
        <w:t>CallbackCall.AccountName</w:t>
      </w:r>
      <w:proofErr w:type="spellEnd"/>
      <w:r>
        <w:br/>
      </w:r>
      <w:proofErr w:type="spellStart"/>
      <w:r>
        <w:t>EmailCall.AccountName</w:t>
      </w:r>
      <w:proofErr w:type="spellEnd"/>
      <w:r>
        <w:br/>
      </w:r>
      <w:proofErr w:type="spellStart"/>
      <w:r>
        <w:t>VoicemailCall.AccountName</w:t>
      </w:r>
      <w:proofErr w:type="spellEnd"/>
      <w:r>
        <w:br/>
        <w:t>Extended to support multiple accounts per call.</w:t>
      </w:r>
      <w:r>
        <w:br/>
      </w:r>
      <w:proofErr w:type="spellStart"/>
      <w:r>
        <w:t>AddSkill</w:t>
      </w:r>
      <w:proofErr w:type="spellEnd"/>
      <w:r>
        <w:br/>
        <w:t>Write</w:t>
      </w:r>
      <w:r>
        <w:br/>
      </w:r>
      <w:proofErr w:type="spellStart"/>
      <w:r>
        <w:t>CallbackCall.RoutingProperties.Skills.Add</w:t>
      </w:r>
      <w:proofErr w:type="spellEnd"/>
      <w:r>
        <w:br/>
      </w:r>
      <w:proofErr w:type="spellStart"/>
      <w:r>
        <w:t>EmailCall.RoutingProperties.Skills.Add</w:t>
      </w:r>
      <w:proofErr w:type="spellEnd"/>
      <w:r>
        <w:br/>
      </w:r>
      <w:proofErr w:type="spellStart"/>
      <w:r>
        <w:t>EmailCall.RoutingProperties.Skills.Add</w:t>
      </w:r>
      <w:proofErr w:type="spellEnd"/>
      <w:r>
        <w:br/>
      </w:r>
      <w:proofErr w:type="spellStart"/>
      <w:r>
        <w:t>AgentAvailableRoutingMode</w:t>
      </w:r>
      <w:proofErr w:type="spellEnd"/>
      <w:r>
        <w:br/>
        <w:t>Read/Write</w:t>
      </w:r>
      <w:r>
        <w:br/>
      </w:r>
      <w:r>
        <w:lastRenderedPageBreak/>
        <w:t>N/A</w:t>
      </w:r>
      <w:r>
        <w:br/>
        <w:t>Unsupported</w:t>
      </w:r>
      <w:r>
        <w:br/>
      </w:r>
      <w:proofErr w:type="spellStart"/>
      <w:r>
        <w:t>AgentBusyRoutingMode</w:t>
      </w:r>
      <w:proofErr w:type="spellEnd"/>
      <w:r>
        <w:br/>
        <w:t>Read/Write</w:t>
      </w:r>
      <w:r>
        <w:br/>
      </w:r>
      <w:proofErr w:type="spellStart"/>
      <w:r>
        <w:t>CallbackCall.RoutingProperties.RoutingMode</w:t>
      </w:r>
      <w:proofErr w:type="spellEnd"/>
      <w:r>
        <w:br/>
      </w:r>
      <w:proofErr w:type="spellStart"/>
      <w:r>
        <w:t>EmailCall.RoutingProperties.RoutingMode</w:t>
      </w:r>
      <w:proofErr w:type="spellEnd"/>
      <w:r>
        <w:br/>
      </w:r>
      <w:proofErr w:type="spellStart"/>
      <w:r>
        <w:t>EmailCall.RoutingProperties.RoutingMode</w:t>
      </w:r>
      <w:proofErr w:type="spellEnd"/>
      <w:r>
        <w:br/>
      </w:r>
      <w:proofErr w:type="spellStart"/>
      <w:r>
        <w:t>AgentLoggedOffRoutingMode</w:t>
      </w:r>
      <w:proofErr w:type="spellEnd"/>
      <w:r>
        <w:br/>
        <w:t>Read/Write</w:t>
      </w:r>
      <w:r>
        <w:br/>
      </w:r>
      <w:proofErr w:type="spellStart"/>
      <w:r>
        <w:t>CallbackCall.RoutingProperties.RoutingMode</w:t>
      </w:r>
      <w:proofErr w:type="spellEnd"/>
      <w:r>
        <w:br/>
      </w:r>
      <w:proofErr w:type="spellStart"/>
      <w:r>
        <w:t>EmailCall.RoutingProperties.RoutingMode</w:t>
      </w:r>
      <w:proofErr w:type="spellEnd"/>
      <w:r>
        <w:br/>
      </w:r>
      <w:proofErr w:type="spellStart"/>
      <w:r>
        <w:t>EmailCall.RoutingProperties.RoutingMode</w:t>
      </w:r>
      <w:proofErr w:type="spellEnd"/>
      <w:r>
        <w:br/>
      </w:r>
      <w:proofErr w:type="spellStart"/>
      <w:r>
        <w:t>AgentUnavailableRoutingMode</w:t>
      </w:r>
      <w:proofErr w:type="spellEnd"/>
      <w:r>
        <w:br/>
        <w:t>Read/Write</w:t>
      </w:r>
      <w:r>
        <w:br/>
      </w:r>
      <w:proofErr w:type="spellStart"/>
      <w:r>
        <w:t>CallbackCall.RoutingProperties.RoutingMode</w:t>
      </w:r>
      <w:proofErr w:type="spellEnd"/>
      <w:r>
        <w:br/>
      </w:r>
      <w:proofErr w:type="spellStart"/>
      <w:r>
        <w:t>EmailCall.RoutingProperties.RoutingMode</w:t>
      </w:r>
      <w:proofErr w:type="spellEnd"/>
      <w:r>
        <w:br/>
      </w:r>
      <w:proofErr w:type="spellStart"/>
      <w:r>
        <w:t>EmailCall.RoutingProperties.RoutingMode</w:t>
      </w:r>
      <w:proofErr w:type="spellEnd"/>
      <w:r>
        <w:br/>
      </w:r>
      <w:proofErr w:type="spellStart"/>
      <w:r>
        <w:t>AnsweringAgentId</w:t>
      </w:r>
      <w:proofErr w:type="spellEnd"/>
      <w:r>
        <w:br/>
        <w:t>Read</w:t>
      </w:r>
      <w:r>
        <w:br/>
      </w:r>
      <w:proofErr w:type="spellStart"/>
      <w:r>
        <w:t>EmailCall.LastAgentInfo.AgentId</w:t>
      </w:r>
      <w:proofErr w:type="spellEnd"/>
      <w:r>
        <w:br/>
      </w:r>
      <w:proofErr w:type="spellStart"/>
      <w:r>
        <w:t>VoicemailCall.LastAgentInfo.AgentId</w:t>
      </w:r>
      <w:proofErr w:type="spellEnd"/>
      <w:r>
        <w:br/>
        <w:t>Email and voicemail calls only.</w:t>
      </w:r>
      <w:r>
        <w:br/>
      </w:r>
      <w:proofErr w:type="spellStart"/>
      <w:r>
        <w:t>answeringagentfirstname</w:t>
      </w:r>
      <w:proofErr w:type="spellEnd"/>
      <w:r>
        <w:br/>
        <w:t>Read</w:t>
      </w:r>
      <w:r>
        <w:br/>
      </w:r>
      <w:proofErr w:type="spellStart"/>
      <w:r>
        <w:t>EmailCall.LastAgentInfo.FirstName</w:t>
      </w:r>
      <w:proofErr w:type="spellEnd"/>
      <w:r>
        <w:br/>
      </w:r>
      <w:proofErr w:type="spellStart"/>
      <w:r>
        <w:t>VoicemailCall.LastAgentInfo.FirstName</w:t>
      </w:r>
      <w:proofErr w:type="spellEnd"/>
      <w:r>
        <w:br/>
        <w:t>CCSP Designer Help - Tenant - 7.4</w:t>
      </w:r>
      <w:r>
        <w:br/>
        <w:t>238</w:t>
      </w:r>
      <w:r>
        <w:br/>
      </w:r>
    </w:p>
    <w:p w14:paraId="6ECFD205" w14:textId="77777777" w:rsidR="00416FC7" w:rsidRDefault="00416FC7" w:rsidP="00416FC7">
      <w:proofErr w:type="spellStart"/>
      <w:r>
        <w:t>CallData</w:t>
      </w:r>
      <w:proofErr w:type="spellEnd"/>
      <w:r>
        <w:t xml:space="preserve"> property name</w:t>
      </w:r>
      <w:r>
        <w:br/>
        <w:t>Accessibility</w:t>
      </w:r>
      <w:r>
        <w:br/>
        <w:t>Compatible with</w:t>
      </w:r>
      <w:r>
        <w:br/>
        <w:t>Comments</w:t>
      </w:r>
      <w:r>
        <w:br/>
      </w:r>
      <w:proofErr w:type="spellStart"/>
      <w:r>
        <w:t>answeringagentguid</w:t>
      </w:r>
      <w:proofErr w:type="spellEnd"/>
      <w:r>
        <w:br/>
        <w:t>Read</w:t>
      </w:r>
      <w:r>
        <w:br/>
      </w:r>
      <w:proofErr w:type="spellStart"/>
      <w:r>
        <w:t>EmailCall.LastAgentInfo.AgentGlobalId</w:t>
      </w:r>
      <w:proofErr w:type="spellEnd"/>
      <w:r>
        <w:br/>
      </w:r>
      <w:proofErr w:type="spellStart"/>
      <w:r>
        <w:t>VoicemailCall.LastAgentInfo.AgentGlobalId</w:t>
      </w:r>
      <w:proofErr w:type="spellEnd"/>
      <w:r>
        <w:br/>
      </w:r>
      <w:proofErr w:type="spellStart"/>
      <w:r>
        <w:t>answeringagentlastname</w:t>
      </w:r>
      <w:proofErr w:type="spellEnd"/>
      <w:r>
        <w:br/>
        <w:t>Read</w:t>
      </w:r>
      <w:r>
        <w:br/>
      </w:r>
      <w:proofErr w:type="spellStart"/>
      <w:r>
        <w:t>EmailCall.LastAgentInfo.LastName</w:t>
      </w:r>
      <w:proofErr w:type="spellEnd"/>
      <w:r>
        <w:br/>
      </w:r>
      <w:proofErr w:type="spellStart"/>
      <w:r>
        <w:t>VoicemailCall.LastAgentInfo.LastName</w:t>
      </w:r>
      <w:proofErr w:type="spellEnd"/>
      <w:r>
        <w:br/>
      </w:r>
      <w:proofErr w:type="spellStart"/>
      <w:r>
        <w:t>ApplicationId</w:t>
      </w:r>
      <w:proofErr w:type="spellEnd"/>
      <w:r>
        <w:br/>
        <w:t>Read</w:t>
      </w:r>
      <w:r>
        <w:br/>
      </w:r>
      <w:proofErr w:type="spellStart"/>
      <w:r>
        <w:lastRenderedPageBreak/>
        <w:t>EmailCall.TtsInfo.ApplicationId</w:t>
      </w:r>
      <w:proofErr w:type="spellEnd"/>
      <w:r>
        <w:br/>
      </w:r>
      <w:proofErr w:type="spellStart"/>
      <w:r>
        <w:t>VoicemailCall.TtsInfo.ApplicationId</w:t>
      </w:r>
      <w:proofErr w:type="spellEnd"/>
      <w:r>
        <w:br/>
      </w:r>
      <w:proofErr w:type="spellStart"/>
      <w:r>
        <w:t>ArrivalTimeBias</w:t>
      </w:r>
      <w:proofErr w:type="spellEnd"/>
      <w:r>
        <w:br/>
        <w:t>Read/Write</w:t>
      </w:r>
      <w:r>
        <w:br/>
      </w:r>
      <w:proofErr w:type="spellStart"/>
      <w:r>
        <w:t>CallbackCall.RoutingProperties.Maturity</w:t>
      </w:r>
      <w:proofErr w:type="spellEnd"/>
      <w:r>
        <w:br/>
      </w:r>
      <w:proofErr w:type="spellStart"/>
      <w:r>
        <w:t>EmailCall.RoutingProperties.Maturity</w:t>
      </w:r>
      <w:proofErr w:type="spellEnd"/>
      <w:r>
        <w:br/>
      </w:r>
      <w:proofErr w:type="spellStart"/>
      <w:r>
        <w:t>EmailCall.RoutingProperties.Maturity</w:t>
      </w:r>
      <w:proofErr w:type="spellEnd"/>
      <w:r>
        <w:br/>
      </w:r>
      <w:proofErr w:type="spellStart"/>
      <w:r>
        <w:t>BlockName</w:t>
      </w:r>
      <w:proofErr w:type="spellEnd"/>
      <w:r>
        <w:br/>
        <w:t>Read</w:t>
      </w:r>
      <w:r>
        <w:br/>
      </w:r>
      <w:proofErr w:type="spellStart"/>
      <w:r>
        <w:t>EmailCall.TtsInfo.BlockName</w:t>
      </w:r>
      <w:proofErr w:type="spellEnd"/>
      <w:r>
        <w:br/>
      </w:r>
      <w:proofErr w:type="spellStart"/>
      <w:r>
        <w:t>VoicemailCall.TtsInfo.BlockName</w:t>
      </w:r>
      <w:proofErr w:type="spellEnd"/>
      <w:r>
        <w:br/>
      </w:r>
      <w:proofErr w:type="spellStart"/>
      <w:r>
        <w:t>BlockParamName</w:t>
      </w:r>
      <w:proofErr w:type="spellEnd"/>
      <w:r>
        <w:br/>
        <w:t>Read</w:t>
      </w:r>
      <w:r>
        <w:br/>
      </w:r>
      <w:proofErr w:type="spellStart"/>
      <w:r>
        <w:t>EmailCall.TtsInfo.BlockParamName</w:t>
      </w:r>
      <w:proofErr w:type="spellEnd"/>
      <w:r>
        <w:br/>
      </w:r>
      <w:proofErr w:type="spellStart"/>
      <w:r>
        <w:t>VoicemailCall.TtsInfo.BlockParamName</w:t>
      </w:r>
      <w:proofErr w:type="spellEnd"/>
      <w:r>
        <w:br/>
      </w:r>
      <w:proofErr w:type="spellStart"/>
      <w:r>
        <w:t>CallAssignedPriority</w:t>
      </w:r>
      <w:proofErr w:type="spellEnd"/>
      <w:r>
        <w:br/>
        <w:t>Read/Write</w:t>
      </w:r>
      <w:r>
        <w:br/>
      </w:r>
      <w:proofErr w:type="spellStart"/>
      <w:r>
        <w:t>CallbackCall.RoutingProperties.AssignedPriority</w:t>
      </w:r>
      <w:proofErr w:type="spellEnd"/>
      <w:r>
        <w:br/>
      </w:r>
      <w:proofErr w:type="spellStart"/>
      <w:r>
        <w:t>EmailCall.RoutingProperties.AssignedPriority</w:t>
      </w:r>
      <w:proofErr w:type="spellEnd"/>
      <w:r>
        <w:br/>
      </w:r>
      <w:proofErr w:type="spellStart"/>
      <w:r>
        <w:t>EmailCall.RoutingProperties.AssignedPriority</w:t>
      </w:r>
      <w:proofErr w:type="spellEnd"/>
      <w:r>
        <w:br/>
      </w:r>
      <w:proofErr w:type="spellStart"/>
      <w:r>
        <w:t>CallerMessage</w:t>
      </w:r>
      <w:proofErr w:type="spellEnd"/>
      <w:r>
        <w:br/>
        <w:t>Read/Write</w:t>
      </w:r>
      <w:r>
        <w:br/>
      </w:r>
      <w:proofErr w:type="spellStart"/>
      <w:r>
        <w:t>CallbackCall.Message</w:t>
      </w:r>
      <w:proofErr w:type="spellEnd"/>
      <w:r>
        <w:br/>
      </w:r>
      <w:proofErr w:type="spellStart"/>
      <w:r>
        <w:t>EmailCall.Message</w:t>
      </w:r>
      <w:proofErr w:type="spellEnd"/>
      <w:r>
        <w:br/>
      </w:r>
      <w:proofErr w:type="spellStart"/>
      <w:r>
        <w:t>VoicemailCall.Message</w:t>
      </w:r>
      <w:proofErr w:type="spellEnd"/>
      <w:r>
        <w:br/>
      </w:r>
      <w:proofErr w:type="spellStart"/>
      <w:r>
        <w:t>CallerName</w:t>
      </w:r>
      <w:proofErr w:type="spellEnd"/>
      <w:r>
        <w:br/>
        <w:t>Read/Write</w:t>
      </w:r>
      <w:r>
        <w:br/>
      </w:r>
      <w:proofErr w:type="spellStart"/>
      <w:r>
        <w:t>CallbackCall.CallerInfo.Name</w:t>
      </w:r>
      <w:proofErr w:type="spellEnd"/>
      <w:r>
        <w:br/>
      </w:r>
      <w:proofErr w:type="spellStart"/>
      <w:r>
        <w:t>EmailCall.CallerInfo.Name</w:t>
      </w:r>
      <w:proofErr w:type="spellEnd"/>
      <w:r>
        <w:br/>
      </w:r>
      <w:proofErr w:type="spellStart"/>
      <w:r>
        <w:t>VoicemailCall.CallerInfo.Name</w:t>
      </w:r>
      <w:proofErr w:type="spellEnd"/>
      <w:r>
        <w:br/>
      </w:r>
      <w:proofErr w:type="spellStart"/>
      <w:r>
        <w:t>CallerURL</w:t>
      </w:r>
      <w:proofErr w:type="spellEnd"/>
      <w:r>
        <w:br/>
        <w:t>Read/Write</w:t>
      </w:r>
      <w:r>
        <w:br/>
      </w:r>
      <w:proofErr w:type="spellStart"/>
      <w:r>
        <w:t>Callback.AttachmentURL</w:t>
      </w:r>
      <w:proofErr w:type="spellEnd"/>
      <w:r>
        <w:br/>
        <w:t>CCSP Designer Help - Tenant - 7.4</w:t>
      </w:r>
      <w:r>
        <w:br/>
        <w:t>239</w:t>
      </w:r>
      <w:r>
        <w:br/>
      </w:r>
    </w:p>
    <w:p w14:paraId="35B8F723" w14:textId="77777777" w:rsidR="00416FC7" w:rsidRDefault="00416FC7" w:rsidP="00416FC7">
      <w:proofErr w:type="spellStart"/>
      <w:r>
        <w:t>CallData</w:t>
      </w:r>
      <w:proofErr w:type="spellEnd"/>
      <w:r>
        <w:t xml:space="preserve"> property name</w:t>
      </w:r>
      <w:r>
        <w:br/>
        <w:t>Accessibility</w:t>
      </w:r>
      <w:r>
        <w:br/>
        <w:t>Compatible with</w:t>
      </w:r>
      <w:r>
        <w:br/>
        <w:t>Comments</w:t>
      </w:r>
      <w:r>
        <w:br/>
      </w:r>
      <w:proofErr w:type="spellStart"/>
      <w:r>
        <w:t>CallRejectedCounter</w:t>
      </w:r>
      <w:proofErr w:type="spellEnd"/>
      <w:r>
        <w:br/>
        <w:t>Read</w:t>
      </w:r>
      <w:r>
        <w:br/>
      </w:r>
      <w:proofErr w:type="spellStart"/>
      <w:r>
        <w:t>CallbackCall.RoutingProperties.CallRejectedCounter</w:t>
      </w:r>
      <w:proofErr w:type="spellEnd"/>
      <w:r>
        <w:br/>
      </w:r>
      <w:proofErr w:type="spellStart"/>
      <w:r>
        <w:lastRenderedPageBreak/>
        <w:t>EmailCall.RoutingProperties.CallRejectedCounter</w:t>
      </w:r>
      <w:proofErr w:type="spellEnd"/>
      <w:r>
        <w:br/>
      </w:r>
      <w:proofErr w:type="spellStart"/>
      <w:r>
        <w:t>VoicemailCall.RoutingProperties.CallRejectedCounter</w:t>
      </w:r>
      <w:proofErr w:type="spellEnd"/>
      <w:r>
        <w:br/>
      </w:r>
      <w:proofErr w:type="spellStart"/>
      <w:r>
        <w:t>CallSetName</w:t>
      </w:r>
      <w:proofErr w:type="spellEnd"/>
      <w:r>
        <w:br/>
        <w:t>Read/Write</w:t>
      </w:r>
      <w:r>
        <w:br/>
      </w:r>
      <w:proofErr w:type="spellStart"/>
      <w:r>
        <w:t>CallbackCall.RoutingProperties.QueueName</w:t>
      </w:r>
      <w:proofErr w:type="spellEnd"/>
      <w:r>
        <w:br/>
      </w:r>
      <w:proofErr w:type="spellStart"/>
      <w:r>
        <w:t>EmailCall.RoutingProperties.QueueName</w:t>
      </w:r>
      <w:proofErr w:type="spellEnd"/>
      <w:r>
        <w:br/>
      </w:r>
      <w:proofErr w:type="spellStart"/>
      <w:r>
        <w:t>EmailCall.RoutingProperties.QueueName</w:t>
      </w:r>
      <w:proofErr w:type="spellEnd"/>
      <w:r>
        <w:br/>
      </w:r>
      <w:proofErr w:type="spellStart"/>
      <w:r>
        <w:t>CampaignName</w:t>
      </w:r>
      <w:proofErr w:type="spellEnd"/>
      <w:r>
        <w:br/>
        <w:t>Read/Write</w:t>
      </w:r>
      <w:r>
        <w:br/>
        <w:t>N/A</w:t>
      </w:r>
      <w:r>
        <w:br/>
        <w:t>Unsupported</w:t>
      </w:r>
      <w:r>
        <w:br/>
      </w:r>
      <w:proofErr w:type="spellStart"/>
      <w:r>
        <w:t>DirectRoutAgentId</w:t>
      </w:r>
      <w:proofErr w:type="spellEnd"/>
      <w:r>
        <w:br/>
        <w:t>Read/Write</w:t>
      </w:r>
      <w:r>
        <w:br/>
      </w:r>
      <w:proofErr w:type="spellStart"/>
      <w:r>
        <w:t>CallbackCall.RoutingProperties.DirectRouteAgentId</w:t>
      </w:r>
      <w:proofErr w:type="spellEnd"/>
      <w:r>
        <w:br/>
      </w:r>
      <w:proofErr w:type="spellStart"/>
      <w:r>
        <w:t>EmailCall.RoutingProperties.DirectRouteAgentId</w:t>
      </w:r>
      <w:proofErr w:type="spellEnd"/>
      <w:r>
        <w:br/>
      </w:r>
      <w:proofErr w:type="spellStart"/>
      <w:r>
        <w:t>EmailCall.RoutingProperties.DirectRouteAgentId</w:t>
      </w:r>
      <w:proofErr w:type="spellEnd"/>
      <w:r>
        <w:br/>
      </w:r>
      <w:proofErr w:type="spellStart"/>
      <w:r>
        <w:t>Disconnect_Code</w:t>
      </w:r>
      <w:proofErr w:type="spellEnd"/>
      <w:r>
        <w:br/>
        <w:t>Read/Write</w:t>
      </w:r>
      <w:r>
        <w:br/>
        <w:t>N/A</w:t>
      </w:r>
      <w:r>
        <w:br/>
        <w:t>Unsupported</w:t>
      </w:r>
      <w:r>
        <w:br/>
        <w:t>EstimatedWaitTime</w:t>
      </w:r>
      <w:r>
        <w:br/>
        <w:t>Read</w:t>
      </w:r>
      <w:r>
        <w:br/>
        <w:t>N/A</w:t>
      </w:r>
      <w:r>
        <w:br/>
        <w:t>Unsupported</w:t>
      </w:r>
      <w:r>
        <w:br/>
      </w:r>
      <w:proofErr w:type="spellStart"/>
      <w:r>
        <w:t>HasSkill</w:t>
      </w:r>
      <w:proofErr w:type="spellEnd"/>
      <w:r>
        <w:br/>
        <w:t>Read</w:t>
      </w:r>
      <w:r>
        <w:br/>
      </w:r>
      <w:proofErr w:type="spellStart"/>
      <w:r>
        <w:t>CallbackCall.RoutingProperties.Skills.Contains</w:t>
      </w:r>
      <w:proofErr w:type="spellEnd"/>
      <w:r>
        <w:br/>
      </w:r>
      <w:proofErr w:type="spellStart"/>
      <w:r>
        <w:t>EmailCall.RoutingProperties.Skills.Contains</w:t>
      </w:r>
      <w:proofErr w:type="spellEnd"/>
      <w:r>
        <w:br/>
      </w:r>
      <w:proofErr w:type="spellStart"/>
      <w:r>
        <w:t>EmailCall.RoutingProperties.Skills.Contains</w:t>
      </w:r>
      <w:proofErr w:type="spellEnd"/>
      <w:r>
        <w:br/>
        <w:t>MediaType</w:t>
      </w:r>
      <w:r>
        <w:br/>
        <w:t>Read</w:t>
      </w:r>
      <w:r>
        <w:br/>
      </w:r>
      <w:proofErr w:type="spellStart"/>
      <w:r>
        <w:t>CallbackCall.CallType</w:t>
      </w:r>
      <w:proofErr w:type="spellEnd"/>
      <w:r>
        <w:br/>
      </w:r>
      <w:proofErr w:type="spellStart"/>
      <w:r>
        <w:t>EmailCall.CallType</w:t>
      </w:r>
      <w:proofErr w:type="spellEnd"/>
      <w:r>
        <w:br/>
      </w:r>
      <w:proofErr w:type="spellStart"/>
      <w:r>
        <w:t>VoicemailCall.CallType</w:t>
      </w:r>
      <w:proofErr w:type="spellEnd"/>
      <w:r>
        <w:br/>
        <w:t>Option</w:t>
      </w:r>
      <w:r>
        <w:br/>
        <w:t>Read/Write</w:t>
      </w:r>
      <w:r>
        <w:br/>
      </w:r>
      <w:proofErr w:type="spellStart"/>
      <w:r>
        <w:t>CallbackCall.OptionalParameters.Item</w:t>
      </w:r>
      <w:proofErr w:type="spellEnd"/>
      <w:r>
        <w:br/>
      </w:r>
      <w:proofErr w:type="spellStart"/>
      <w:r>
        <w:t>EmailCall.OptionalParameters.Item</w:t>
      </w:r>
      <w:proofErr w:type="spellEnd"/>
      <w:r>
        <w:br/>
      </w:r>
      <w:proofErr w:type="spellStart"/>
      <w:r>
        <w:t>VoicemailCall.OptionalParameters.Item</w:t>
      </w:r>
      <w:proofErr w:type="spellEnd"/>
      <w:r>
        <w:br/>
        <w:t>Options</w:t>
      </w:r>
      <w:r>
        <w:br/>
        <w:t>Read</w:t>
      </w:r>
      <w:r>
        <w:br/>
      </w:r>
      <w:proofErr w:type="spellStart"/>
      <w:r>
        <w:t>CallbackCall.OptionalParameters</w:t>
      </w:r>
      <w:proofErr w:type="spellEnd"/>
      <w:r>
        <w:br/>
      </w:r>
      <w:proofErr w:type="spellStart"/>
      <w:r>
        <w:t>EmailCall.OptionalParameters</w:t>
      </w:r>
      <w:proofErr w:type="spellEnd"/>
      <w:r>
        <w:br/>
      </w:r>
      <w:proofErr w:type="spellStart"/>
      <w:r>
        <w:lastRenderedPageBreak/>
        <w:t>VoicemailCall.OptionalParameters</w:t>
      </w:r>
      <w:proofErr w:type="spellEnd"/>
      <w:r>
        <w:br/>
        <w:t>CCSP Designer Help - Tenant - 7.4</w:t>
      </w:r>
      <w:r>
        <w:br/>
        <w:t>240</w:t>
      </w:r>
      <w:r>
        <w:br/>
      </w:r>
    </w:p>
    <w:p w14:paraId="13EDD428" w14:textId="77777777" w:rsidR="00416FC7" w:rsidRDefault="00416FC7" w:rsidP="00416FC7">
      <w:proofErr w:type="spellStart"/>
      <w:r>
        <w:t>CallData</w:t>
      </w:r>
      <w:proofErr w:type="spellEnd"/>
      <w:r>
        <w:t xml:space="preserve"> property name</w:t>
      </w:r>
      <w:r>
        <w:br/>
        <w:t>Accessibility</w:t>
      </w:r>
      <w:r>
        <w:br/>
        <w:t>Compatible with</w:t>
      </w:r>
      <w:r>
        <w:br/>
        <w:t>Comments</w:t>
      </w:r>
      <w:r>
        <w:br/>
        <w:t>Priority</w:t>
      </w:r>
      <w:r>
        <w:br/>
        <w:t>Read/Write</w:t>
      </w:r>
      <w:r>
        <w:br/>
        <w:t>N/A</w:t>
      </w:r>
      <w:r>
        <w:br/>
        <w:t>Unsupported</w:t>
      </w:r>
      <w:r>
        <w:br/>
        <w:t>Recording</w:t>
      </w:r>
      <w:r>
        <w:br/>
        <w:t>Read/Write</w:t>
      </w:r>
      <w:r>
        <w:br/>
      </w:r>
      <w:proofErr w:type="spellStart"/>
      <w:r>
        <w:t>EmailCall.RecordingControl.CallRecording</w:t>
      </w:r>
      <w:proofErr w:type="spellEnd"/>
      <w:r>
        <w:br/>
      </w:r>
      <w:proofErr w:type="spellStart"/>
      <w:r>
        <w:t>VoicemailCall.RecordingControl.CallRecording</w:t>
      </w:r>
      <w:proofErr w:type="spellEnd"/>
      <w:r>
        <w:br/>
      </w:r>
      <w:proofErr w:type="spellStart"/>
      <w:r>
        <w:t>RemoveSkill</w:t>
      </w:r>
      <w:proofErr w:type="spellEnd"/>
      <w:r>
        <w:br/>
        <w:t>Write</w:t>
      </w:r>
      <w:r>
        <w:br/>
      </w:r>
      <w:proofErr w:type="spellStart"/>
      <w:r>
        <w:t>CallbackCall.RoutingProperties.Skills.Remove</w:t>
      </w:r>
      <w:proofErr w:type="spellEnd"/>
      <w:r>
        <w:br/>
      </w:r>
      <w:proofErr w:type="spellStart"/>
      <w:r>
        <w:t>EmailCall.RoutingProperties.Skills.Remove</w:t>
      </w:r>
      <w:proofErr w:type="spellEnd"/>
      <w:r>
        <w:br/>
      </w:r>
      <w:proofErr w:type="spellStart"/>
      <w:r>
        <w:t>EmailCall.RoutingProperties.Skills.Remove</w:t>
      </w:r>
      <w:proofErr w:type="spellEnd"/>
      <w:r>
        <w:br/>
      </w:r>
      <w:proofErr w:type="spellStart"/>
      <w:r>
        <w:t>RoutingPriority</w:t>
      </w:r>
      <w:proofErr w:type="spellEnd"/>
      <w:r>
        <w:br/>
        <w:t>Read/Write</w:t>
      </w:r>
      <w:r>
        <w:br/>
      </w:r>
      <w:proofErr w:type="spellStart"/>
      <w:r>
        <w:t>CallbackCall.RoutingProperties.AgentSelectionMode</w:t>
      </w:r>
      <w:proofErr w:type="spellEnd"/>
      <w:r>
        <w:br/>
      </w:r>
      <w:proofErr w:type="spellStart"/>
      <w:r>
        <w:t>EmailCall.RoutingProperties.AgentSelectionMode</w:t>
      </w:r>
      <w:proofErr w:type="spellEnd"/>
      <w:r>
        <w:br/>
      </w:r>
      <w:proofErr w:type="spellStart"/>
      <w:r>
        <w:t>EmailCall.RoutingProperties.AgentSelectionMode</w:t>
      </w:r>
      <w:proofErr w:type="spellEnd"/>
      <w:r>
        <w:br/>
      </w:r>
      <w:proofErr w:type="spellStart"/>
      <w:r>
        <w:t>ScreenRecording</w:t>
      </w:r>
      <w:proofErr w:type="spellEnd"/>
      <w:r>
        <w:br/>
        <w:t>Read/Write</w:t>
      </w:r>
      <w:r>
        <w:br/>
      </w:r>
      <w:proofErr w:type="spellStart"/>
      <w:r>
        <w:t>EmailCall.RecordingControl.AgentControl</w:t>
      </w:r>
      <w:proofErr w:type="spellEnd"/>
      <w:r>
        <w:br/>
      </w:r>
      <w:proofErr w:type="spellStart"/>
      <w:r>
        <w:t>VoicemailCall.RecordingControl.AgentControl</w:t>
      </w:r>
      <w:proofErr w:type="spellEnd"/>
      <w:r>
        <w:br/>
      </w:r>
      <w:proofErr w:type="spellStart"/>
      <w:r>
        <w:t>ScriptName</w:t>
      </w:r>
      <w:proofErr w:type="spellEnd"/>
      <w:r>
        <w:br/>
        <w:t>Read</w:t>
      </w:r>
      <w:r>
        <w:br/>
      </w:r>
      <w:proofErr w:type="spellStart"/>
      <w:r>
        <w:t>EmailCall.TtsInfo.ScriptName</w:t>
      </w:r>
      <w:proofErr w:type="spellEnd"/>
      <w:r>
        <w:br/>
      </w:r>
      <w:proofErr w:type="spellStart"/>
      <w:r>
        <w:t>VoicemailCall.TtsInfo.ScriptName</w:t>
      </w:r>
      <w:proofErr w:type="spellEnd"/>
      <w:r>
        <w:br/>
      </w:r>
      <w:proofErr w:type="spellStart"/>
      <w:r>
        <w:t>SelectiveRecording</w:t>
      </w:r>
      <w:proofErr w:type="spellEnd"/>
      <w:r>
        <w:br/>
        <w:t>Read/Write</w:t>
      </w:r>
      <w:r>
        <w:br/>
      </w:r>
      <w:proofErr w:type="spellStart"/>
      <w:r>
        <w:t>EmailCall.RecordingControl.AgentControl</w:t>
      </w:r>
      <w:proofErr w:type="spellEnd"/>
      <w:r>
        <w:br/>
      </w:r>
      <w:proofErr w:type="spellStart"/>
      <w:r>
        <w:t>VoicemailCall.RecordingControl.AgentControl</w:t>
      </w:r>
      <w:proofErr w:type="spellEnd"/>
      <w:r>
        <w:br/>
      </w:r>
      <w:proofErr w:type="spellStart"/>
      <w:r>
        <w:t>ShowRecording</w:t>
      </w:r>
      <w:proofErr w:type="spellEnd"/>
      <w:r>
        <w:br/>
        <w:t>Read/Write</w:t>
      </w:r>
      <w:r>
        <w:br/>
      </w:r>
      <w:proofErr w:type="spellStart"/>
      <w:r>
        <w:t>EmailCall.RecordingControl.ShowIndicator</w:t>
      </w:r>
      <w:proofErr w:type="spellEnd"/>
      <w:r>
        <w:br/>
      </w:r>
      <w:proofErr w:type="spellStart"/>
      <w:r>
        <w:t>VoicemailCall.RecordingControl.ShowIndicator</w:t>
      </w:r>
      <w:proofErr w:type="spellEnd"/>
      <w:r>
        <w:br/>
        <w:t>Skill</w:t>
      </w:r>
      <w:r>
        <w:br/>
      </w:r>
      <w:r>
        <w:lastRenderedPageBreak/>
        <w:t>Read/Write</w:t>
      </w:r>
      <w:r>
        <w:br/>
      </w:r>
      <w:proofErr w:type="spellStart"/>
      <w:r>
        <w:t>CallbackCall.RoutingProperties.Skills.Item</w:t>
      </w:r>
      <w:proofErr w:type="spellEnd"/>
      <w:r>
        <w:br/>
      </w:r>
      <w:proofErr w:type="spellStart"/>
      <w:r>
        <w:t>EmailCall.RoutingProperties.Skills.Item</w:t>
      </w:r>
      <w:proofErr w:type="spellEnd"/>
      <w:r>
        <w:br/>
      </w:r>
      <w:proofErr w:type="spellStart"/>
      <w:r>
        <w:t>EmailCall.RoutingProperties.Skills.Item</w:t>
      </w:r>
      <w:proofErr w:type="spellEnd"/>
      <w:r>
        <w:br/>
        <w:t>Skills</w:t>
      </w:r>
      <w:r>
        <w:br/>
        <w:t>Read</w:t>
      </w:r>
      <w:r>
        <w:br/>
      </w:r>
      <w:proofErr w:type="spellStart"/>
      <w:r>
        <w:t>CallbackCall.RoutingProperties.Skills</w:t>
      </w:r>
      <w:proofErr w:type="spellEnd"/>
      <w:r>
        <w:br/>
      </w:r>
      <w:proofErr w:type="spellStart"/>
      <w:r>
        <w:t>EmailCall.RoutingProperties.Skills</w:t>
      </w:r>
      <w:proofErr w:type="spellEnd"/>
      <w:r>
        <w:br/>
      </w:r>
      <w:proofErr w:type="spellStart"/>
      <w:r>
        <w:t>EmailCall.RoutingProperties.Skills</w:t>
      </w:r>
      <w:proofErr w:type="spellEnd"/>
      <w:r>
        <w:br/>
        <w:t>CCSP Designer Help - Tenant - 7.4</w:t>
      </w:r>
      <w:r>
        <w:br/>
        <w:t>241</w:t>
      </w:r>
      <w:r>
        <w:br/>
      </w:r>
    </w:p>
    <w:p w14:paraId="25F0BF3A" w14:textId="77777777" w:rsidR="00416FC7" w:rsidRDefault="00416FC7" w:rsidP="00416FC7">
      <w:proofErr w:type="spellStart"/>
      <w:r>
        <w:t>CallData</w:t>
      </w:r>
      <w:proofErr w:type="spellEnd"/>
      <w:r>
        <w:t xml:space="preserve"> property name</w:t>
      </w:r>
      <w:r>
        <w:br/>
        <w:t>Accessibility</w:t>
      </w:r>
      <w:r>
        <w:br/>
        <w:t>Compatible with</w:t>
      </w:r>
      <w:r>
        <w:br/>
        <w:t>Comments</w:t>
      </w:r>
      <w:r>
        <w:br/>
      </w:r>
      <w:proofErr w:type="spellStart"/>
      <w:r>
        <w:t>SkillsCount</w:t>
      </w:r>
      <w:proofErr w:type="spellEnd"/>
      <w:r>
        <w:br/>
        <w:t>Read</w:t>
      </w:r>
      <w:r>
        <w:br/>
      </w:r>
      <w:proofErr w:type="spellStart"/>
      <w:r>
        <w:t>CallbackCall.RoutingProperties.Skills.Count</w:t>
      </w:r>
      <w:proofErr w:type="spellEnd"/>
      <w:r>
        <w:br/>
      </w:r>
      <w:proofErr w:type="spellStart"/>
      <w:r>
        <w:t>EmailCall.RoutingProperties.Skills.Count</w:t>
      </w:r>
      <w:proofErr w:type="spellEnd"/>
      <w:r>
        <w:br/>
      </w:r>
      <w:proofErr w:type="spellStart"/>
      <w:r>
        <w:t>EmailCall.RoutingProperties.Skills.Count</w:t>
      </w:r>
      <w:proofErr w:type="spellEnd"/>
      <w:r>
        <w:br/>
      </w:r>
      <w:proofErr w:type="spellStart"/>
      <w:r>
        <w:t>TenantID</w:t>
      </w:r>
      <w:proofErr w:type="spellEnd"/>
      <w:r>
        <w:br/>
        <w:t>Read</w:t>
      </w:r>
      <w:r>
        <w:br/>
      </w:r>
      <w:proofErr w:type="spellStart"/>
      <w:r>
        <w:t>CallbackCall.TenantID</w:t>
      </w:r>
      <w:proofErr w:type="spellEnd"/>
      <w:r>
        <w:br/>
      </w:r>
      <w:proofErr w:type="spellStart"/>
      <w:r>
        <w:t>EmailCall.TenantID</w:t>
      </w:r>
      <w:proofErr w:type="spellEnd"/>
      <w:r>
        <w:br/>
      </w:r>
      <w:proofErr w:type="spellStart"/>
      <w:r>
        <w:t>VoicemailCall.TenantID</w:t>
      </w:r>
      <w:proofErr w:type="spellEnd"/>
      <w:r>
        <w:br/>
      </w:r>
      <w:proofErr w:type="spellStart"/>
      <w:r>
        <w:t>Wrapup_Code</w:t>
      </w:r>
      <w:proofErr w:type="spellEnd"/>
      <w:r>
        <w:br/>
        <w:t>Read</w:t>
      </w:r>
      <w:r>
        <w:br/>
        <w:t>N/A</w:t>
      </w:r>
      <w:r>
        <w:br/>
        <w:t>Unsupported</w:t>
      </w:r>
      <w:r>
        <w:br/>
      </w:r>
      <w:proofErr w:type="spellStart"/>
      <w:r>
        <w:t>Wrapup_Data</w:t>
      </w:r>
      <w:proofErr w:type="spellEnd"/>
      <w:r>
        <w:br/>
        <w:t>Read</w:t>
      </w:r>
      <w:r>
        <w:br/>
        <w:t>N/A</w:t>
      </w:r>
      <w:r>
        <w:br/>
        <w:t>Unsupported</w:t>
      </w:r>
      <w:r>
        <w:br/>
        <w:t>CCSP Designer Help - Tenant - 7.4</w:t>
      </w:r>
      <w:r>
        <w:br/>
        <w:t>242</w:t>
      </w:r>
      <w:r>
        <w:br/>
      </w:r>
    </w:p>
    <w:p w14:paraId="1FE4CC7E" w14:textId="77777777" w:rsidR="00416FC7" w:rsidRDefault="00416FC7" w:rsidP="00416FC7">
      <w:proofErr w:type="spellStart"/>
      <w:r>
        <w:t>CallData</w:t>
      </w:r>
      <w:proofErr w:type="spellEnd"/>
      <w:r>
        <w:t xml:space="preserve"> object</w:t>
      </w:r>
      <w:r>
        <w:br/>
        <w:t xml:space="preserve">For a comparison with the new model for MCS media, see Comparison with </w:t>
      </w:r>
      <w:proofErr w:type="spellStart"/>
      <w:r>
        <w:t>CallData</w:t>
      </w:r>
      <w:proofErr w:type="spellEnd"/>
      <w:r>
        <w:t xml:space="preserve"> object.</w:t>
      </w:r>
      <w:r>
        <w:br/>
        <w:t>This object is available to all call types.</w:t>
      </w:r>
      <w:r>
        <w:br/>
        <w:t>Property name</w:t>
      </w:r>
      <w:r>
        <w:br/>
        <w:t>Type</w:t>
      </w:r>
      <w:r>
        <w:br/>
      </w:r>
      <w:r>
        <w:lastRenderedPageBreak/>
        <w:t>Description</w:t>
      </w:r>
      <w:r>
        <w:br/>
      </w:r>
      <w:proofErr w:type="spellStart"/>
      <w:r>
        <w:t>CallData.AgentDeliveryInitiated</w:t>
      </w:r>
      <w:proofErr w:type="spellEnd"/>
      <w:r>
        <w:br/>
        <w:t>Boolean</w:t>
      </w:r>
      <w:r>
        <w:br/>
        <w:t xml:space="preserve">Only valid in </w:t>
      </w:r>
      <w:proofErr w:type="spellStart"/>
      <w:r>
        <w:t>MusicOnHoldInQueue</w:t>
      </w:r>
      <w:proofErr w:type="spellEnd"/>
      <w:r>
        <w:t xml:space="preserve"> script for incoming</w:t>
      </w:r>
      <w:r>
        <w:br/>
        <w:t>calls. Indicates whether a current call is already in the</w:t>
      </w:r>
      <w:r>
        <w:br/>
        <w:t>process of being delivered to an agent.</w:t>
      </w:r>
      <w:r>
        <w:br/>
      </w:r>
      <w:proofErr w:type="spellStart"/>
      <w:r>
        <w:t>CallData.AnsweringAgentFirstName</w:t>
      </w:r>
      <w:proofErr w:type="spellEnd"/>
      <w:r>
        <w:br/>
        <w:t>String</w:t>
      </w:r>
      <w:r>
        <w:br/>
        <w:t>The agent's first name.</w:t>
      </w:r>
      <w:r>
        <w:br/>
      </w:r>
      <w:proofErr w:type="spellStart"/>
      <w:r>
        <w:t>CallData.AnsweringAgentGuid</w:t>
      </w:r>
      <w:proofErr w:type="spellEnd"/>
      <w:r>
        <w:br/>
        <w:t>Integer</w:t>
      </w:r>
      <w:r>
        <w:br/>
        <w:t>The agent's Global User ID. This is the ID the agent</w:t>
      </w:r>
      <w:r>
        <w:br/>
        <w:t>receives during a logged on session.</w:t>
      </w:r>
      <w:r>
        <w:br/>
      </w:r>
      <w:proofErr w:type="spellStart"/>
      <w:r>
        <w:t>CallData.AnsweringAgentId</w:t>
      </w:r>
      <w:proofErr w:type="spellEnd"/>
      <w:r>
        <w:br/>
        <w:t>Integer</w:t>
      </w:r>
      <w:r>
        <w:br/>
        <w:t>The agent's ID.</w:t>
      </w:r>
      <w:r>
        <w:br/>
      </w:r>
      <w:proofErr w:type="spellStart"/>
      <w:r>
        <w:t>CallData.AnsweringAgentLastName</w:t>
      </w:r>
      <w:proofErr w:type="spellEnd"/>
      <w:r>
        <w:br/>
        <w:t>String</w:t>
      </w:r>
      <w:r>
        <w:br/>
        <w:t>The agent's last name.</w:t>
      </w:r>
      <w:r>
        <w:br/>
      </w:r>
      <w:proofErr w:type="spellStart"/>
      <w:r>
        <w:t>CallData.ArrivalTimeBias</w:t>
      </w:r>
      <w:proofErr w:type="spellEnd"/>
      <w:r>
        <w:br/>
        <w:t>Time</w:t>
      </w:r>
      <w:r>
        <w:br/>
        <w:t>The current arrival time bias. Arrival time bias is used to</w:t>
      </w:r>
      <w:r>
        <w:br/>
        <w:t>offset TQOS by adding bias to the arrival time.</w:t>
      </w:r>
      <w:r>
        <w:br/>
      </w:r>
      <w:proofErr w:type="spellStart"/>
      <w:r>
        <w:t>CallData.CallAssignedPriority</w:t>
      </w:r>
      <w:proofErr w:type="spellEnd"/>
      <w:r>
        <w:br/>
        <w:t>Integer</w:t>
      </w:r>
      <w:r>
        <w:br/>
        <w:t>A priority in the range from 0 through 99 can be</w:t>
      </w:r>
      <w:r>
        <w:br/>
        <w:t>assigned to a call from a script. A call with priority 99</w:t>
      </w:r>
      <w:r>
        <w:br/>
        <w:t>has the highest priority in its queue. A call with priority</w:t>
      </w:r>
      <w:r>
        <w:br/>
        <w:t>0 has the lowest priority in its queue. The default is 49.</w:t>
      </w:r>
      <w:r>
        <w:br/>
        <w:t>This property can be assigned to calls through the Call</w:t>
      </w:r>
      <w:r>
        <w:br/>
        <w:t>Maturity/Priority and Assign Designer blocks.</w:t>
      </w:r>
      <w:r>
        <w:br/>
        <w:t>Call priority takes precedence over call maturity within a</w:t>
      </w:r>
      <w:r>
        <w:br/>
        <w:t>particular queue.</w:t>
      </w:r>
      <w:r>
        <w:br/>
      </w:r>
      <w:proofErr w:type="spellStart"/>
      <w:r>
        <w:t>CallData.CallDirection</w:t>
      </w:r>
      <w:proofErr w:type="spellEnd"/>
      <w:r>
        <w:br/>
        <w:t>Integer</w:t>
      </w:r>
      <w:r>
        <w:br/>
        <w:t>The values are:</w:t>
      </w:r>
      <w:r>
        <w:br/>
        <w:t>l</w:t>
      </w:r>
      <w:r>
        <w:br/>
        <w:t>0 — Incoming</w:t>
      </w:r>
      <w:r>
        <w:br/>
        <w:t>l</w:t>
      </w:r>
      <w:r>
        <w:br/>
        <w:t>1 — Outgoing</w:t>
      </w:r>
      <w:r>
        <w:br/>
        <w:t>l</w:t>
      </w:r>
      <w:r>
        <w:br/>
        <w:t>2 — Internal</w:t>
      </w:r>
      <w:r>
        <w:br/>
        <w:t>l</w:t>
      </w:r>
      <w:r>
        <w:br/>
      </w:r>
      <w:r>
        <w:lastRenderedPageBreak/>
        <w:t>3 — Agent to agent</w:t>
      </w:r>
      <w:r>
        <w:br/>
        <w:t>l</w:t>
      </w:r>
      <w:r>
        <w:br/>
        <w:t>4 — Callback request - initial ACD callback call (exists</w:t>
      </w:r>
      <w:r>
        <w:br/>
        <w:t>on MCS servers only when the callback reschedule</w:t>
      </w:r>
      <w:r>
        <w:br/>
        <w:t>count == 0)</w:t>
      </w:r>
      <w:r>
        <w:br/>
        <w:t>l</w:t>
      </w:r>
      <w:r>
        <w:br/>
        <w:t>5 — Callback reschedule - continuous ACD callback</w:t>
      </w:r>
      <w:r>
        <w:br/>
        <w:t>call (exists on MCS servers only when the callback</w:t>
      </w:r>
      <w:r>
        <w:br/>
        <w:t>reschedule count &gt; 0)</w:t>
      </w:r>
      <w:r>
        <w:br/>
        <w:t>l</w:t>
      </w:r>
      <w:r>
        <w:br/>
        <w:t>6 — Callback response - outgoing VoIP callback call</w:t>
      </w:r>
      <w:r>
        <w:br/>
        <w:t>(exists on VCS servers only when dialed out as the</w:t>
      </w:r>
      <w:r>
        <w:br/>
        <w:t>CCSP Designer Help - Tenant - 7.4</w:t>
      </w:r>
      <w:r>
        <w:br/>
        <w:t>243</w:t>
      </w:r>
      <w:r>
        <w:br/>
      </w:r>
    </w:p>
    <w:p w14:paraId="2785CEFF" w14:textId="77777777" w:rsidR="00416FC7" w:rsidRDefault="00416FC7" w:rsidP="00416FC7">
      <w:r>
        <w:t>Property name</w:t>
      </w:r>
      <w:r>
        <w:br/>
        <w:t>Type</w:t>
      </w:r>
      <w:r>
        <w:br/>
        <w:t>Description</w:t>
      </w:r>
      <w:r>
        <w:br/>
        <w:t>result of a callback call)</w:t>
      </w:r>
      <w:r>
        <w:br/>
        <w:t>l</w:t>
      </w:r>
      <w:r>
        <w:br/>
        <w:t>7 — Predictive</w:t>
      </w:r>
      <w:r>
        <w:br/>
        <w:t>l</w:t>
      </w:r>
      <w:r>
        <w:br/>
        <w:t>8 — Predictive preview</w:t>
      </w:r>
      <w:r>
        <w:br/>
        <w:t>l</w:t>
      </w:r>
      <w:r>
        <w:br/>
        <w:t>9 — IVR dialing</w:t>
      </w:r>
      <w:r>
        <w:br/>
      </w:r>
      <w:proofErr w:type="spellStart"/>
      <w:r>
        <w:t>CallData.CallerMessage</w:t>
      </w:r>
      <w:proofErr w:type="spellEnd"/>
      <w:r>
        <w:br/>
        <w:t>String</w:t>
      </w:r>
      <w:r>
        <w:br/>
        <w:t>The caller's message to display to the agent.</w:t>
      </w:r>
      <w:r>
        <w:br/>
      </w:r>
      <w:proofErr w:type="spellStart"/>
      <w:r>
        <w:t>CallData.CallerName</w:t>
      </w:r>
      <w:proofErr w:type="spellEnd"/>
      <w:r>
        <w:br/>
        <w:t>String</w:t>
      </w:r>
      <w:r>
        <w:br/>
        <w:t>The caller's name to display to the agent.</w:t>
      </w:r>
      <w:r>
        <w:br/>
      </w:r>
      <w:proofErr w:type="spellStart"/>
      <w:r>
        <w:t>CallData.CallerURL</w:t>
      </w:r>
      <w:proofErr w:type="spellEnd"/>
      <w:r>
        <w:br/>
        <w:t>String</w:t>
      </w:r>
      <w:r>
        <w:br/>
        <w:t>The caller's URL to display to the agent.</w:t>
      </w:r>
      <w:r>
        <w:br/>
      </w:r>
      <w:proofErr w:type="spellStart"/>
      <w:r>
        <w:t>CallData.calloutAgentName</w:t>
      </w:r>
      <w:proofErr w:type="spellEnd"/>
      <w:r>
        <w:br/>
        <w:t>String</w:t>
      </w:r>
      <w:r>
        <w:br/>
        <w:t>The calling agent's user name.</w:t>
      </w:r>
      <w:r>
        <w:br/>
      </w:r>
      <w:proofErr w:type="spellStart"/>
      <w:r>
        <w:t>CallData.CallRejectedCounter</w:t>
      </w:r>
      <w:proofErr w:type="spellEnd"/>
      <w:r>
        <w:br/>
        <w:t>Integer</w:t>
      </w:r>
      <w:r>
        <w:br/>
        <w:t>How many times the call was rejected.</w:t>
      </w:r>
      <w:r>
        <w:br/>
      </w:r>
      <w:proofErr w:type="spellStart"/>
      <w:r>
        <w:t>CallData.CallSetName</w:t>
      </w:r>
      <w:proofErr w:type="spellEnd"/>
      <w:r>
        <w:br/>
        <w:t>String</w:t>
      </w:r>
      <w:r>
        <w:br/>
        <w:t>The name of the queue for this call.</w:t>
      </w:r>
      <w:r>
        <w:br/>
      </w:r>
      <w:proofErr w:type="spellStart"/>
      <w:r>
        <w:lastRenderedPageBreak/>
        <w:t>CallData.CampaignName</w:t>
      </w:r>
      <w:proofErr w:type="spellEnd"/>
      <w:r>
        <w:br/>
        <w:t>String</w:t>
      </w:r>
      <w:r>
        <w:br/>
        <w:t>For outbound dialing campaigns only. Can be used to</w:t>
      </w:r>
      <w:r>
        <w:br/>
        <w:t>display the name of the outbound dialing campaign to</w:t>
      </w:r>
      <w:r>
        <w:br/>
        <w:t>the agent.</w:t>
      </w:r>
      <w:r>
        <w:br/>
      </w:r>
      <w:proofErr w:type="spellStart"/>
      <w:r>
        <w:t>CallData.DirectExtension</w:t>
      </w:r>
      <w:proofErr w:type="spellEnd"/>
      <w:r>
        <w:br/>
        <w:t>Integer</w:t>
      </w:r>
      <w:r>
        <w:br/>
        <w:t>The direct extension that was called.</w:t>
      </w:r>
      <w:r>
        <w:br/>
      </w:r>
      <w:proofErr w:type="spellStart"/>
      <w:r>
        <w:t>CallData.DirectExtensionCall</w:t>
      </w:r>
      <w:proofErr w:type="spellEnd"/>
      <w:r>
        <w:br/>
        <w:t>Boolean</w:t>
      </w:r>
      <w:r>
        <w:br/>
        <w:t>True if the call is to a direct extension. False if it is not.</w:t>
      </w:r>
      <w:r>
        <w:br/>
      </w:r>
      <w:proofErr w:type="spellStart"/>
      <w:r>
        <w:t>CallData.DirectRouteAgentID</w:t>
      </w:r>
      <w:proofErr w:type="spellEnd"/>
      <w:r>
        <w:br/>
        <w:t>Integer</w:t>
      </w:r>
      <w:r>
        <w:br/>
        <w:t>The agent's ID. Allows calls to be directly routed to an</w:t>
      </w:r>
      <w:r>
        <w:br/>
        <w:t>agent via a script.</w:t>
      </w:r>
      <w:r>
        <w:br/>
      </w:r>
      <w:proofErr w:type="spellStart"/>
      <w:r>
        <w:t>CallData.Disconnect_Code</w:t>
      </w:r>
      <w:proofErr w:type="spellEnd"/>
      <w:r>
        <w:br/>
        <w:t>Integer</w:t>
      </w:r>
      <w:r>
        <w:br/>
        <w:t>The IVR disconnect reason code logged to the Call Data</w:t>
      </w:r>
      <w:r>
        <w:br/>
        <w:t>Records. If this is non-zero when the IVR completes, the</w:t>
      </w:r>
      <w:r>
        <w:br/>
        <w:t>Call Matcher does not queue the call.</w:t>
      </w:r>
      <w:r>
        <w:br/>
      </w:r>
      <w:proofErr w:type="spellStart"/>
      <w:r>
        <w:t>CallData.EstimatedWaitTime</w:t>
      </w:r>
      <w:proofErr w:type="spellEnd"/>
      <w:r>
        <w:br/>
        <w:t>Integer</w:t>
      </w:r>
      <w:r>
        <w:br/>
        <w:t>Estimated time until agent pickup while call is in queue.</w:t>
      </w:r>
      <w:r>
        <w:br/>
        <w:t>Value is equal to the average wait for the queue minus</w:t>
      </w:r>
      <w:r>
        <w:br/>
        <w:t>the time waited so far. If the value is negative, zero is</w:t>
      </w:r>
      <w:r>
        <w:br/>
        <w:t>reported.</w:t>
      </w:r>
      <w:r>
        <w:br/>
        <w:t>The value is in seconds.</w:t>
      </w:r>
      <w:r>
        <w:br/>
        <w:t>The measurement interval for the waiting time is</w:t>
      </w:r>
      <w:r>
        <w:br/>
        <w:t>estimated for at least 5 minutes and at least 10 calls, as</w:t>
      </w:r>
      <w:r>
        <w:br/>
        <w:t>follows:</w:t>
      </w:r>
      <w:r>
        <w:br/>
        <w:t>If there are more than 10 calls during the last 5 min.,</w:t>
      </w:r>
      <w:r>
        <w:br/>
        <w:t>the waiting time is calculated based on all the calls.</w:t>
      </w:r>
      <w:r>
        <w:br/>
        <w:t>If there are less than 10 calls during the last 5 min., the</w:t>
      </w:r>
      <w:r>
        <w:br/>
        <w:t>waiting time is calculated based on 10 calls in a time</w:t>
      </w:r>
      <w:r>
        <w:br/>
        <w:t>interval greater than the last 5 min.</w:t>
      </w:r>
      <w:r>
        <w:br/>
      </w:r>
      <w:proofErr w:type="spellStart"/>
      <w:r>
        <w:t>CallData.HasSkill</w:t>
      </w:r>
      <w:proofErr w:type="spellEnd"/>
      <w:r>
        <w:t>("</w:t>
      </w:r>
      <w:proofErr w:type="spellStart"/>
      <w:r>
        <w:t>SkillName</w:t>
      </w:r>
      <w:proofErr w:type="spellEnd"/>
      <w:r>
        <w:t>")</w:t>
      </w:r>
      <w:r>
        <w:br/>
        <w:t>Boolean</w:t>
      </w:r>
      <w:r>
        <w:br/>
        <w:t>Tests if the supplied skill is attached to the call.</w:t>
      </w:r>
      <w:r>
        <w:br/>
        <w:t>CCSP Designer Help - Tenant - 7.4</w:t>
      </w:r>
      <w:r>
        <w:br/>
        <w:t>244</w:t>
      </w:r>
      <w:r>
        <w:br/>
      </w:r>
    </w:p>
    <w:p w14:paraId="5362E294" w14:textId="77777777" w:rsidR="00416FC7" w:rsidRDefault="00416FC7" w:rsidP="00416FC7">
      <w:r>
        <w:t>Property name</w:t>
      </w:r>
      <w:r>
        <w:br/>
        <w:t>Type</w:t>
      </w:r>
      <w:r>
        <w:br/>
      </w:r>
      <w:r>
        <w:lastRenderedPageBreak/>
        <w:t>Description</w:t>
      </w:r>
      <w:r>
        <w:br/>
      </w:r>
      <w:proofErr w:type="spellStart"/>
      <w:r>
        <w:t>Calldata.HideAniFromAgent</w:t>
      </w:r>
      <w:proofErr w:type="spellEnd"/>
      <w:r>
        <w:br/>
        <w:t>Boolean</w:t>
      </w:r>
      <w:r>
        <w:br/>
        <w:t>Whether the ANI should be hidden from an agent in</w:t>
      </w:r>
      <w:r>
        <w:br/>
        <w:t>response to the network presentation indicator. See</w:t>
      </w:r>
      <w:r>
        <w:br/>
        <w:t xml:space="preserve">Determining the </w:t>
      </w:r>
      <w:proofErr w:type="spellStart"/>
      <w:r>
        <w:t>Calldata.HideAniFromAgent</w:t>
      </w:r>
      <w:proofErr w:type="spellEnd"/>
      <w:r>
        <w:t xml:space="preserve"> value.</w:t>
      </w:r>
      <w:r>
        <w:br/>
      </w:r>
      <w:proofErr w:type="spellStart"/>
      <w:r>
        <w:t>Calldata.IsCallback</w:t>
      </w:r>
      <w:proofErr w:type="spellEnd"/>
      <w:r>
        <w:br/>
        <w:t>Boolean</w:t>
      </w:r>
      <w:r>
        <w:br/>
        <w:t>True if call is callback type. False if it is not.</w:t>
      </w:r>
      <w:r>
        <w:br/>
      </w:r>
      <w:proofErr w:type="spellStart"/>
      <w:r>
        <w:t>CallData.MediaType</w:t>
      </w:r>
      <w:proofErr w:type="spellEnd"/>
      <w:r>
        <w:br/>
        <w:t>Integer</w:t>
      </w:r>
      <w:r>
        <w:br/>
        <w:t>The media type for the current call. Possible values are:</w:t>
      </w:r>
      <w:r>
        <w:br/>
        <w:t>l</w:t>
      </w:r>
      <w:r>
        <w:br/>
        <w:t>0 — Chat call</w:t>
      </w:r>
      <w:r>
        <w:br/>
        <w:t>l</w:t>
      </w:r>
      <w:r>
        <w:br/>
        <w:t>1 — Phone call</w:t>
      </w:r>
      <w:r>
        <w:br/>
        <w:t>l</w:t>
      </w:r>
      <w:r>
        <w:br/>
        <w:t>2 — Email call</w:t>
      </w:r>
      <w:r>
        <w:br/>
        <w:t>l</w:t>
      </w:r>
      <w:r>
        <w:br/>
        <w:t>3 — VOIP call</w:t>
      </w:r>
      <w:r>
        <w:br/>
        <w:t>l</w:t>
      </w:r>
      <w:r>
        <w:br/>
        <w:t>4 — Callback call</w:t>
      </w:r>
      <w:r>
        <w:br/>
        <w:t>l</w:t>
      </w:r>
      <w:r>
        <w:br/>
        <w:t>5 — Voicemail call</w:t>
      </w:r>
      <w:r>
        <w:br/>
      </w:r>
      <w:proofErr w:type="spellStart"/>
      <w:r>
        <w:t>CallData.Option</w:t>
      </w:r>
      <w:proofErr w:type="spellEnd"/>
      <w:r>
        <w:t>("Parameter")</w:t>
      </w:r>
      <w:r>
        <w:br/>
        <w:t>String</w:t>
      </w:r>
      <w:r>
        <w:br/>
        <w:t>Parameter is the name of a previously set optional</w:t>
      </w:r>
      <w:r>
        <w:br/>
        <w:t>parameter. This is used to access any optional</w:t>
      </w:r>
      <w:r>
        <w:br/>
        <w:t>parameters that are set using the Optional Parameters</w:t>
      </w:r>
      <w:r>
        <w:br/>
        <w:t>block.</w:t>
      </w:r>
      <w:r>
        <w:br/>
      </w:r>
      <w:proofErr w:type="spellStart"/>
      <w:r>
        <w:t>CallData.PickUpFailurescounter</w:t>
      </w:r>
      <w:proofErr w:type="spellEnd"/>
      <w:r>
        <w:br/>
        <w:t>Integer</w:t>
      </w:r>
      <w:r>
        <w:br/>
        <w:t>How many times Pickup Timeout occurred for one call.</w:t>
      </w:r>
      <w:r>
        <w:br/>
      </w:r>
      <w:proofErr w:type="spellStart"/>
      <w:r>
        <w:t>CallData.RefusingAgentId</w:t>
      </w:r>
      <w:proofErr w:type="spellEnd"/>
      <w:r>
        <w:br/>
        <w:t>Integer</w:t>
      </w:r>
      <w:r>
        <w:br/>
        <w:t>The ID of the agent refusing to accept the call.</w:t>
      </w:r>
      <w:r>
        <w:br/>
      </w:r>
      <w:proofErr w:type="spellStart"/>
      <w:r>
        <w:t>CallData.RefusingAgentName</w:t>
      </w:r>
      <w:proofErr w:type="spellEnd"/>
      <w:r>
        <w:br/>
        <w:t>String</w:t>
      </w:r>
      <w:r>
        <w:br/>
        <w:t>The logon name of the agent refusing to accept the call.</w:t>
      </w:r>
      <w:r>
        <w:br/>
      </w:r>
      <w:proofErr w:type="spellStart"/>
      <w:r>
        <w:t>CallData.Skills</w:t>
      </w:r>
      <w:proofErr w:type="spellEnd"/>
      <w:r>
        <w:br/>
        <w:t>String</w:t>
      </w:r>
      <w:r>
        <w:br/>
        <w:t>The skills to display to the agent.</w:t>
      </w:r>
      <w:r>
        <w:br/>
      </w:r>
      <w:proofErr w:type="spellStart"/>
      <w:r>
        <w:t>CallData.SkillsCount</w:t>
      </w:r>
      <w:proofErr w:type="spellEnd"/>
      <w:r>
        <w:br/>
      </w:r>
      <w:r>
        <w:lastRenderedPageBreak/>
        <w:t>Integer</w:t>
      </w:r>
      <w:r>
        <w:br/>
        <w:t>The current number of skills attached to call.</w:t>
      </w:r>
      <w:r>
        <w:br/>
      </w:r>
      <w:proofErr w:type="spellStart"/>
      <w:r>
        <w:t>CallData.TenantID</w:t>
      </w:r>
      <w:proofErr w:type="spellEnd"/>
      <w:r>
        <w:br/>
        <w:t>Integer</w:t>
      </w:r>
      <w:r>
        <w:br/>
        <w:t>The CCSP tenant ID for the current call.</w:t>
      </w:r>
      <w:r>
        <w:br/>
      </w:r>
      <w:proofErr w:type="spellStart"/>
      <w:r>
        <w:t>CallData.TtsCounter</w:t>
      </w:r>
      <w:proofErr w:type="spellEnd"/>
      <w:r>
        <w:br/>
        <w:t>Integer</w:t>
      </w:r>
      <w:r>
        <w:br/>
        <w:t>How many times the call was transferred to system (all</w:t>
      </w:r>
      <w:r>
        <w:br/>
        <w:t>media).</w:t>
      </w:r>
      <w:r>
        <w:br/>
        <w:t>Properties from SIP headers</w:t>
      </w:r>
      <w:r>
        <w:br/>
        <w:t>Session Initiation Protocol (SIP) is a procedure, called a protocol, used in the setting up of telephone calls</w:t>
      </w:r>
      <w:r>
        <w:br/>
        <w:t>between two systems that serve a caller and the called party. The header provides information used in</w:t>
      </w:r>
      <w:r>
        <w:br/>
        <w:t>managing a call and does not carry content, such as voice signals.</w:t>
      </w:r>
      <w:r>
        <w:br/>
        <w:t>Property name</w:t>
      </w:r>
      <w:r>
        <w:br/>
        <w:t>Type</w:t>
      </w:r>
      <w:r>
        <w:br/>
        <w:t>Description</w:t>
      </w:r>
      <w:r>
        <w:br/>
      </w:r>
      <w:proofErr w:type="spellStart"/>
      <w:r>
        <w:t>CallData.line.SIPPhoneContext</w:t>
      </w:r>
      <w:proofErr w:type="spellEnd"/>
      <w:r>
        <w:br/>
        <w:t>String</w:t>
      </w:r>
      <w:r>
        <w:br/>
        <w:t>Phone-context parameter from incoming call P-</w:t>
      </w:r>
      <w:r>
        <w:br/>
        <w:t>Asserted-Identity (PAISIP) header.</w:t>
      </w:r>
      <w:r>
        <w:br/>
        <w:t>The information extracted supplements the phone</w:t>
      </w:r>
      <w:r>
        <w:br/>
        <w:t>CCSP Designer Help - Tenant - 7.4</w:t>
      </w:r>
      <w:r>
        <w:br/>
        <w:t>245</w:t>
      </w:r>
      <w:r>
        <w:br/>
      </w:r>
    </w:p>
    <w:p w14:paraId="139B2EB8" w14:textId="77777777" w:rsidR="00416FC7" w:rsidRDefault="00416FC7" w:rsidP="00416FC7">
      <w:r>
        <w:t>Property name</w:t>
      </w:r>
      <w:r>
        <w:br/>
        <w:t>Type</w:t>
      </w:r>
      <w:r>
        <w:br/>
        <w:t>Description</w:t>
      </w:r>
      <w:r>
        <w:br/>
        <w:t>URI (</w:t>
      </w:r>
      <w:proofErr w:type="spellStart"/>
      <w:r>
        <w:t>tel</w:t>
      </w:r>
      <w:proofErr w:type="spellEnd"/>
      <w:r>
        <w:t xml:space="preserve"> URI) in the SIP header. The </w:t>
      </w:r>
      <w:proofErr w:type="spellStart"/>
      <w:r>
        <w:t>tel</w:t>
      </w:r>
      <w:proofErr w:type="spellEnd"/>
      <w:r>
        <w:t xml:space="preserve"> URI may have</w:t>
      </w:r>
      <w:r>
        <w:br/>
        <w:t>purely local significance. The context can provide</w:t>
      </w:r>
      <w:r>
        <w:br/>
        <w:t>information about the remote end point of a call so</w:t>
      </w:r>
      <w:r>
        <w:br/>
        <w:t xml:space="preserve">that the </w:t>
      </w:r>
      <w:proofErr w:type="spellStart"/>
      <w:r>
        <w:t>tel</w:t>
      </w:r>
      <w:proofErr w:type="spellEnd"/>
      <w:r>
        <w:t xml:space="preserve"> URI can be properly interpreted.</w:t>
      </w:r>
      <w:r>
        <w:br/>
        <w:t xml:space="preserve">For example, if the </w:t>
      </w:r>
      <w:proofErr w:type="spellStart"/>
      <w:r>
        <w:t>tel</w:t>
      </w:r>
      <w:proofErr w:type="spellEnd"/>
      <w:r>
        <w:t xml:space="preserve"> URI is 640-1234, the context can</w:t>
      </w:r>
      <w:r>
        <w:br/>
        <w:t>be 001-631 where the country code of the United</w:t>
      </w:r>
      <w:r>
        <w:br/>
        <w:t>States is followed by a Long Island area code.</w:t>
      </w:r>
      <w:r>
        <w:br/>
      </w:r>
      <w:proofErr w:type="spellStart"/>
      <w:r>
        <w:t>CallData.line.SIPPrivacyList</w:t>
      </w:r>
      <w:proofErr w:type="spellEnd"/>
      <w:r>
        <w:br/>
        <w:t>String</w:t>
      </w:r>
      <w:r>
        <w:br/>
        <w:t>Values from incoming call SIP Privacy header.</w:t>
      </w:r>
      <w:r>
        <w:br/>
        <w:t>This data indicates whether the caller identifying</w:t>
      </w:r>
      <w:r>
        <w:br/>
        <w:t>information is to be revealed to the called party. The</w:t>
      </w:r>
      <w:r>
        <w:br/>
        <w:t>list is a string extracted from the INVITE message. For</w:t>
      </w:r>
      <w:r>
        <w:br/>
        <w:t>example, if the Privacy header is present in the INVITE</w:t>
      </w:r>
      <w:r>
        <w:br/>
      </w:r>
      <w:r>
        <w:lastRenderedPageBreak/>
        <w:t>message and contains "user" or "id," then the caller's</w:t>
      </w:r>
      <w:r>
        <w:br/>
        <w:t>identity is expected to be hidden from the called</w:t>
      </w:r>
      <w:r>
        <w:br/>
        <w:t>party.</w:t>
      </w:r>
      <w:r>
        <w:br/>
        <w:t>The treatment of this information depends on your</w:t>
      </w:r>
      <w:r>
        <w:br/>
        <w:t>system administrator's settings for privacy in your</w:t>
      </w:r>
      <w:r>
        <w:br/>
        <w:t>network. See SIP privacy parameters in the CCSP</w:t>
      </w:r>
      <w:r>
        <w:br/>
        <w:t>Tenant Administrator Guide.</w:t>
      </w:r>
      <w:r>
        <w:br/>
      </w:r>
      <w:proofErr w:type="spellStart"/>
      <w:r>
        <w:t>CallData.line.SIPPAISIP</w:t>
      </w:r>
      <w:proofErr w:type="spellEnd"/>
      <w:r>
        <w:br/>
        <w:t>String</w:t>
      </w:r>
      <w:r>
        <w:br/>
        <w:t>Value from incoming call PAISIP header in SIP format.</w:t>
      </w:r>
      <w:r>
        <w:br/>
      </w:r>
      <w:proofErr w:type="spellStart"/>
      <w:r>
        <w:t>CallData.line.SIPPAITEL</w:t>
      </w:r>
      <w:proofErr w:type="spellEnd"/>
      <w:r>
        <w:br/>
        <w:t>String</w:t>
      </w:r>
      <w:r>
        <w:br/>
        <w:t>Value from incoming call PAITEL header. It is the PAI</w:t>
      </w:r>
      <w:r>
        <w:br/>
        <w:t>in phone URI format.</w:t>
      </w:r>
      <w:r>
        <w:br/>
      </w:r>
      <w:proofErr w:type="spellStart"/>
      <w:r>
        <w:t>CallData.line.SIPPANILocationAreaCode</w:t>
      </w:r>
      <w:proofErr w:type="spellEnd"/>
      <w:r>
        <w:br/>
        <w:t>String</w:t>
      </w:r>
      <w:r>
        <w:br/>
        <w:t>Value from incoming call P-Access-Network-Info</w:t>
      </w:r>
      <w:r>
        <w:br/>
        <w:t>(PANI) header. The PANI supplements the PAITEL or</w:t>
      </w:r>
      <w:r>
        <w:br/>
        <w:t>PAISIP with sending service provider location</w:t>
      </w:r>
      <w:r>
        <w:br/>
        <w:t>information. It is typically used for billing between</w:t>
      </w:r>
      <w:r>
        <w:br/>
        <w:t>service providers and between service providers and</w:t>
      </w:r>
      <w:r>
        <w:br/>
        <w:t>their subscribers.</w:t>
      </w:r>
      <w:r>
        <w:br/>
      </w:r>
      <w:proofErr w:type="spellStart"/>
      <w:r>
        <w:t>CallData.line.SIPPANIOperatorCode</w:t>
      </w:r>
      <w:proofErr w:type="spellEnd"/>
      <w:r>
        <w:br/>
        <w:t>String</w:t>
      </w:r>
      <w:r>
        <w:br/>
        <w:t>Value from incoming call PANI header. One of the</w:t>
      </w:r>
      <w:r>
        <w:br/>
        <w:t>components of the PANI header.</w:t>
      </w:r>
      <w:r>
        <w:br/>
      </w:r>
      <w:proofErr w:type="spellStart"/>
      <w:r>
        <w:t>CallData.line.SIPPANIAcessType</w:t>
      </w:r>
      <w:proofErr w:type="spellEnd"/>
      <w:r>
        <w:br/>
        <w:t>String</w:t>
      </w:r>
      <w:r>
        <w:br/>
        <w:t>Value from incoming call PANI header. One of the</w:t>
      </w:r>
      <w:r>
        <w:br/>
        <w:t>components of the PANI header.</w:t>
      </w:r>
      <w:r>
        <w:br/>
      </w:r>
      <w:proofErr w:type="spellStart"/>
      <w:r>
        <w:t>CallData.line.SIPMediasList</w:t>
      </w:r>
      <w:proofErr w:type="spellEnd"/>
      <w:r>
        <w:br/>
        <w:t>String</w:t>
      </w:r>
      <w:r>
        <w:br/>
        <w:t>List of media selected in the Session Description</w:t>
      </w:r>
      <w:r>
        <w:br/>
        <w:t>Protocol (SDP) part of the SIP INVITE message.</w:t>
      </w:r>
      <w:r>
        <w:br/>
        <w:t>Note</w:t>
      </w:r>
      <w:r>
        <w:br/>
        <w:t>SDP describes multimedia sessions for the purposes</w:t>
      </w:r>
      <w:r>
        <w:br/>
        <w:t>of session announcement, session invitation, and</w:t>
      </w:r>
      <w:r>
        <w:br/>
        <w:t>other forms of multimedia session initiation.</w:t>
      </w:r>
      <w:r>
        <w:br/>
        <w:t>CCSP Designer Help - Tenant - 7.4</w:t>
      </w:r>
      <w:r>
        <w:br/>
        <w:t>246</w:t>
      </w:r>
      <w:r>
        <w:br/>
      </w:r>
    </w:p>
    <w:p w14:paraId="435C1259" w14:textId="77777777" w:rsidR="00416FC7" w:rsidRDefault="00416FC7" w:rsidP="00416FC7">
      <w:r>
        <w:t>Playback-related properties</w:t>
      </w:r>
      <w:r>
        <w:br/>
        <w:t>The properties shown below are only available for Playback-enabled contact centers.</w:t>
      </w:r>
      <w:r>
        <w:br/>
      </w:r>
      <w:r>
        <w:lastRenderedPageBreak/>
        <w:t>Note</w:t>
      </w:r>
      <w:r>
        <w:br/>
        <w:t>l</w:t>
      </w:r>
      <w:r>
        <w:br/>
        <w:t>For information on how these values are set using the Playback block in Designer, see Playback.</w:t>
      </w:r>
      <w:r>
        <w:br/>
        <w:t>l</w:t>
      </w:r>
      <w:r>
        <w:br/>
        <w:t xml:space="preserve">CCSP UI was previously called </w:t>
      </w:r>
      <w:proofErr w:type="spellStart"/>
      <w:r>
        <w:t>TouchPoint</w:t>
      </w:r>
      <w:proofErr w:type="spellEnd"/>
      <w:r>
        <w:t>.</w:t>
      </w:r>
      <w:r>
        <w:br/>
        <w:t>Property name</w:t>
      </w:r>
      <w:r>
        <w:br/>
        <w:t>Type</w:t>
      </w:r>
      <w:r>
        <w:br/>
        <w:t>Description</w:t>
      </w:r>
      <w:r>
        <w:br/>
      </w:r>
      <w:proofErr w:type="spellStart"/>
      <w:r>
        <w:t>CallData.Recording</w:t>
      </w:r>
      <w:proofErr w:type="spellEnd"/>
      <w:r>
        <w:br/>
        <w:t>Integer</w:t>
      </w:r>
      <w:r>
        <w:br/>
        <w:t>Values can be 0 or 1.</w:t>
      </w:r>
      <w:r>
        <w:br/>
        <w:t>See the table below for an explanation of the effects.</w:t>
      </w:r>
      <w:r>
        <w:br/>
      </w:r>
      <w:proofErr w:type="spellStart"/>
      <w:r>
        <w:t>CallData.SelectiveRecording</w:t>
      </w:r>
      <w:proofErr w:type="spellEnd"/>
      <w:r>
        <w:br/>
        <w:t>Integer</w:t>
      </w:r>
      <w:r>
        <w:br/>
        <w:t>Values can be 0 or 1.</w:t>
      </w:r>
      <w:r>
        <w:br/>
        <w:t>See the table below for an explanation of the effects.</w:t>
      </w:r>
      <w:r>
        <w:br/>
      </w:r>
      <w:proofErr w:type="spellStart"/>
      <w:r>
        <w:t>CallData.ShowRecording</w:t>
      </w:r>
      <w:proofErr w:type="spellEnd"/>
      <w:r>
        <w:br/>
        <w:t>Integer</w:t>
      </w:r>
      <w:r>
        <w:br/>
        <w:t>Values can be 0 or 1.</w:t>
      </w:r>
      <w:r>
        <w:br/>
        <w:t>See the table below for an explanation of the effects.</w:t>
      </w:r>
      <w:r>
        <w:br/>
        <w:t>The Playback implementation allows the addition of a recording button to CCSP UI to allow the agent to</w:t>
      </w:r>
      <w:r>
        <w:br/>
        <w:t xml:space="preserve">selectively record a partial call if </w:t>
      </w:r>
      <w:proofErr w:type="spellStart"/>
      <w:r>
        <w:t>SelectiveRecording</w:t>
      </w:r>
      <w:proofErr w:type="spellEnd"/>
      <w:r>
        <w:t xml:space="preserve"> is turned on. If </w:t>
      </w:r>
      <w:proofErr w:type="spellStart"/>
      <w:r>
        <w:t>ShowRecording</w:t>
      </w:r>
      <w:proofErr w:type="spellEnd"/>
      <w:r>
        <w:t xml:space="preserve"> is turned on, this button</w:t>
      </w:r>
      <w:r>
        <w:br/>
        <w:t>shows the current status of the recording. This button is not shown when the agent is not in call unless the</w:t>
      </w:r>
      <w:r>
        <w:br/>
        <w:t>agent is a supervisor and he or she has selected to monitor a call. The state of this button depends on how the</w:t>
      </w:r>
      <w:r>
        <w:br/>
      </w:r>
      <w:proofErr w:type="spellStart"/>
      <w:r>
        <w:t>CallData</w:t>
      </w:r>
      <w:proofErr w:type="spellEnd"/>
      <w:r>
        <w:t xml:space="preserve"> parameters shown below are set for the call. The table below may help to clarify the choices that are</w:t>
      </w:r>
      <w:r>
        <w:br/>
        <w:t>available.</w:t>
      </w:r>
      <w:r>
        <w:br/>
        <w:t>Recording</w:t>
      </w:r>
      <w:r>
        <w:br/>
      </w:r>
      <w:proofErr w:type="spellStart"/>
      <w:r>
        <w:t>SelectiveRecording</w:t>
      </w:r>
      <w:proofErr w:type="spellEnd"/>
      <w:r>
        <w:br/>
      </w:r>
      <w:proofErr w:type="spellStart"/>
      <w:r>
        <w:t>ShowRecording</w:t>
      </w:r>
      <w:proofErr w:type="spellEnd"/>
      <w:r>
        <w:br/>
        <w:t>Description</w:t>
      </w:r>
      <w:r>
        <w:br/>
        <w:t>0</w:t>
      </w:r>
      <w:r>
        <w:br/>
        <w:t>0</w:t>
      </w:r>
      <w:r>
        <w:br/>
        <w:t>0</w:t>
      </w:r>
      <w:r>
        <w:br/>
        <w:t>Recording is not active for this call. Think</w:t>
      </w:r>
      <w:r>
        <w:br/>
        <w:t>of this scenario as if there is no recording</w:t>
      </w:r>
      <w:r>
        <w:br/>
        <w:t>installed at all on the agent application</w:t>
      </w:r>
      <w:r>
        <w:br/>
        <w:t>machines.</w:t>
      </w:r>
      <w:r>
        <w:br/>
      </w:r>
      <w:r>
        <w:lastRenderedPageBreak/>
        <w:t>1</w:t>
      </w:r>
      <w:r>
        <w:br/>
        <w:t>0</w:t>
      </w:r>
      <w:r>
        <w:br/>
        <w:t>0</w:t>
      </w:r>
      <w:r>
        <w:br/>
        <w:t>Record the entire call.</w:t>
      </w:r>
      <w:r>
        <w:br/>
        <w:t>0</w:t>
      </w:r>
      <w:r>
        <w:br/>
        <w:t>1</w:t>
      </w:r>
      <w:r>
        <w:br/>
        <w:t>0</w:t>
      </w:r>
      <w:r>
        <w:br/>
        <w:t>Do not record this call. The agent can start</w:t>
      </w:r>
      <w:r>
        <w:br/>
        <w:t>recording and stop recording at any time</w:t>
      </w:r>
      <w:r>
        <w:br/>
        <w:t>during the call.</w:t>
      </w:r>
      <w:r>
        <w:br/>
        <w:t>0</w:t>
      </w:r>
      <w:r>
        <w:br/>
        <w:t>0</w:t>
      </w:r>
      <w:r>
        <w:br/>
        <w:t>1</w:t>
      </w:r>
      <w:r>
        <w:br/>
        <w:t>Do not record this call, but show the</w:t>
      </w:r>
      <w:r>
        <w:br/>
        <w:t>status of the recording button. The status</w:t>
      </w:r>
      <w:r>
        <w:br/>
        <w:t>of the recording button should indicate</w:t>
      </w:r>
      <w:r>
        <w:br/>
        <w:t>that this call is not being recorded.</w:t>
      </w:r>
      <w:r>
        <w:br/>
        <w:t>CCSP Designer Help - Tenant - 7.4</w:t>
      </w:r>
      <w:r>
        <w:br/>
        <w:t>247</w:t>
      </w:r>
      <w:r>
        <w:br/>
      </w:r>
    </w:p>
    <w:p w14:paraId="3E38C171" w14:textId="77777777" w:rsidR="00416FC7" w:rsidRDefault="00416FC7" w:rsidP="00416FC7">
      <w:r>
        <w:t>Recording</w:t>
      </w:r>
      <w:r>
        <w:br/>
      </w:r>
      <w:proofErr w:type="spellStart"/>
      <w:r>
        <w:t>SelectiveRecording</w:t>
      </w:r>
      <w:proofErr w:type="spellEnd"/>
      <w:r>
        <w:br/>
      </w:r>
      <w:proofErr w:type="spellStart"/>
      <w:r>
        <w:t>ShowRecording</w:t>
      </w:r>
      <w:proofErr w:type="spellEnd"/>
      <w:r>
        <w:br/>
        <w:t>Description</w:t>
      </w:r>
      <w:r>
        <w:br/>
        <w:t>1</w:t>
      </w:r>
      <w:r>
        <w:br/>
        <w:t>1</w:t>
      </w:r>
      <w:r>
        <w:br/>
        <w:t>0</w:t>
      </w:r>
      <w:r>
        <w:br/>
        <w:t>Record the entire call and the agent can</w:t>
      </w:r>
      <w:r>
        <w:br/>
        <w:t>play around with the recording button,</w:t>
      </w:r>
      <w:r>
        <w:br/>
        <w:t>but it does not do anything. That is, the</w:t>
      </w:r>
      <w:r>
        <w:br/>
        <w:t>agent thinks that he or she can turn</w:t>
      </w:r>
      <w:r>
        <w:br/>
        <w:t>recording off, but in fact, the entire call is</w:t>
      </w:r>
      <w:r>
        <w:br/>
        <w:t>recorded no matter what the agent does</w:t>
      </w:r>
      <w:r>
        <w:br/>
        <w:t>with the recording button.</w:t>
      </w:r>
      <w:r>
        <w:br/>
        <w:t>0</w:t>
      </w:r>
      <w:r>
        <w:br/>
        <w:t>1</w:t>
      </w:r>
      <w:r>
        <w:br/>
        <w:t>1</w:t>
      </w:r>
      <w:r>
        <w:br/>
        <w:t>Do not record this call. The agent can start</w:t>
      </w:r>
      <w:r>
        <w:br/>
        <w:t>recording at any time during the call. The</w:t>
      </w:r>
      <w:r>
        <w:br/>
        <w:t>status of the recording button should</w:t>
      </w:r>
      <w:r>
        <w:br/>
        <w:t>show whether the call is currently being</w:t>
      </w:r>
      <w:r>
        <w:br/>
        <w:t>recorded or if recording is stopped.</w:t>
      </w:r>
      <w:r>
        <w:br/>
        <w:t>1</w:t>
      </w:r>
      <w:r>
        <w:br/>
      </w:r>
      <w:r>
        <w:lastRenderedPageBreak/>
        <w:t>0</w:t>
      </w:r>
      <w:r>
        <w:br/>
        <w:t>1</w:t>
      </w:r>
      <w:r>
        <w:br/>
        <w:t>The entire call is recorded. The agent</w:t>
      </w:r>
      <w:r>
        <w:br/>
        <w:t>cannot play around with the recording</w:t>
      </w:r>
      <w:r>
        <w:br/>
        <w:t>button. The recording button shows that</w:t>
      </w:r>
      <w:r>
        <w:br/>
        <w:t>this call is currently being recorded.</w:t>
      </w:r>
      <w:r>
        <w:br/>
        <w:t>1</w:t>
      </w:r>
      <w:r>
        <w:br/>
        <w:t>1</w:t>
      </w:r>
      <w:r>
        <w:br/>
        <w:t>1</w:t>
      </w:r>
      <w:r>
        <w:br/>
        <w:t>The entire call is recorded. The agent can</w:t>
      </w:r>
      <w:r>
        <w:br/>
        <w:t>play around with the recording button,</w:t>
      </w:r>
      <w:r>
        <w:br/>
        <w:t>but it does not do anything. The recording</w:t>
      </w:r>
      <w:r>
        <w:br/>
        <w:t>button shows that this call is currently</w:t>
      </w:r>
      <w:r>
        <w:br/>
        <w:t>being recorded.</w:t>
      </w:r>
      <w:r>
        <w:br/>
        <w:t xml:space="preserve">Determining the </w:t>
      </w:r>
      <w:proofErr w:type="spellStart"/>
      <w:r>
        <w:t>Calldata.HideAniFromAgent</w:t>
      </w:r>
      <w:proofErr w:type="spellEnd"/>
      <w:r>
        <w:t xml:space="preserve"> value</w:t>
      </w:r>
      <w:r>
        <w:br/>
        <w:t xml:space="preserve">The value of the </w:t>
      </w:r>
      <w:proofErr w:type="spellStart"/>
      <w:r>
        <w:t>HideAniFromAgent</w:t>
      </w:r>
      <w:proofErr w:type="spellEnd"/>
      <w:r>
        <w:t xml:space="preserve"> property can be verified by checking the $</w:t>
      </w:r>
      <w:proofErr w:type="spellStart"/>
      <w:r>
        <w:t>calldata.HideAniFromAgent</w:t>
      </w:r>
      <w:proofErr w:type="spellEnd"/>
      <w:r>
        <w:t>$</w:t>
      </w:r>
      <w:r>
        <w:br/>
        <w:t>expression, which can be true or false. The value is defined by a combination of two conditions:</w:t>
      </w:r>
      <w:r>
        <w:br/>
        <w:t>l</w:t>
      </w:r>
      <w:r>
        <w:br/>
        <w:t xml:space="preserve">The VCS DWORD </w:t>
      </w:r>
      <w:proofErr w:type="spellStart"/>
      <w:r>
        <w:t>presentationIndicatorSupported</w:t>
      </w:r>
      <w:proofErr w:type="spellEnd"/>
      <w:r>
        <w:t xml:space="preserve"> registry key</w:t>
      </w:r>
      <w:r>
        <w:br/>
        <w:t>l</w:t>
      </w:r>
      <w:r>
        <w:br/>
        <w:t>The H323 presentation indicator value received from the gateway</w:t>
      </w:r>
      <w:r>
        <w:br/>
        <w:t>The following table displays the value of this property depending upon these two conditions.</w:t>
      </w:r>
      <w:r>
        <w:br/>
      </w:r>
      <w:proofErr w:type="spellStart"/>
      <w:r>
        <w:t>presentationIndicatorSupported</w:t>
      </w:r>
      <w:proofErr w:type="spellEnd"/>
      <w:r>
        <w:br/>
        <w:t>H323 presentation</w:t>
      </w:r>
      <w:r>
        <w:br/>
        <w:t>indicator</w:t>
      </w:r>
      <w:r>
        <w:br/>
      </w:r>
      <w:proofErr w:type="spellStart"/>
      <w:r>
        <w:t>HideAniFromAgent</w:t>
      </w:r>
      <w:proofErr w:type="spellEnd"/>
      <w:r>
        <w:br/>
        <w:t>0 or absent</w:t>
      </w:r>
      <w:r>
        <w:br/>
        <w:t>clear (no ANI restrict)</w:t>
      </w:r>
      <w:r>
        <w:br/>
        <w:t>false</w:t>
      </w:r>
      <w:r>
        <w:br/>
        <w:t>0 or absent</w:t>
      </w:r>
      <w:r>
        <w:br/>
        <w:t>restricted (ANI restrict)</w:t>
      </w:r>
      <w:r>
        <w:br/>
        <w:t>false</w:t>
      </w:r>
      <w:r>
        <w:br/>
        <w:t>1 or greater</w:t>
      </w:r>
      <w:r>
        <w:br/>
        <w:t>clear (no ANI restrict)</w:t>
      </w:r>
      <w:r>
        <w:br/>
        <w:t>false</w:t>
      </w:r>
      <w:r>
        <w:br/>
        <w:t>1 or greater</w:t>
      </w:r>
      <w:r>
        <w:br/>
        <w:t>restricted (ANI restrict)</w:t>
      </w:r>
      <w:r>
        <w:br/>
        <w:t>true</w:t>
      </w:r>
      <w:r>
        <w:br/>
        <w:t>CCSP Designer Help - Tenant - 7.4</w:t>
      </w:r>
      <w:r>
        <w:br/>
      </w:r>
      <w:r>
        <w:lastRenderedPageBreak/>
        <w:t>248</w:t>
      </w:r>
      <w:r>
        <w:br/>
      </w:r>
    </w:p>
    <w:p w14:paraId="2261CF1D" w14:textId="77777777" w:rsidR="00416FC7" w:rsidRDefault="00416FC7" w:rsidP="00416FC7">
      <w:proofErr w:type="spellStart"/>
      <w:r>
        <w:t>CCLEvent</w:t>
      </w:r>
      <w:proofErr w:type="spellEnd"/>
      <w:r>
        <w:t xml:space="preserve"> object</w:t>
      </w:r>
      <w:r>
        <w:br/>
        <w:t>This object is available to all call types.</w:t>
      </w:r>
      <w:r>
        <w:br/>
        <w:t>Property name</w:t>
      </w:r>
      <w:r>
        <w:br/>
        <w:t>Type</w:t>
      </w:r>
      <w:r>
        <w:br/>
        <w:t>Description</w:t>
      </w:r>
      <w:r>
        <w:br/>
      </w:r>
      <w:proofErr w:type="spellStart"/>
      <w:r>
        <w:t>CCLEvent.CallType</w:t>
      </w:r>
      <w:proofErr w:type="spellEnd"/>
      <w:r>
        <w:br/>
        <w:t>Integer</w:t>
      </w:r>
      <w:r>
        <w:br/>
        <w:t>The media type for the current call. The possible values are:</w:t>
      </w:r>
      <w:r>
        <w:br/>
        <w:t>0 — Chat</w:t>
      </w:r>
      <w:r>
        <w:br/>
        <w:t>2 — Email</w:t>
      </w:r>
      <w:r>
        <w:br/>
        <w:t>3 — VCS</w:t>
      </w:r>
      <w:r>
        <w:br/>
      </w:r>
      <w:proofErr w:type="spellStart"/>
      <w:r>
        <w:t>CCLEvent.MediaType</w:t>
      </w:r>
      <w:proofErr w:type="spellEnd"/>
      <w:r>
        <w:br/>
        <w:t>Integer</w:t>
      </w:r>
      <w:r>
        <w:br/>
        <w:t xml:space="preserve">Same as </w:t>
      </w:r>
      <w:proofErr w:type="spellStart"/>
      <w:r>
        <w:t>CallData.MediaType</w:t>
      </w:r>
      <w:proofErr w:type="spellEnd"/>
      <w:r>
        <w:t>.</w:t>
      </w:r>
      <w:r>
        <w:br/>
      </w:r>
      <w:proofErr w:type="spellStart"/>
      <w:r>
        <w:t>CCLEvent.Status</w:t>
      </w:r>
      <w:proofErr w:type="spellEnd"/>
      <w:r>
        <w:br/>
        <w:t>Integer</w:t>
      </w:r>
      <w:r>
        <w:br/>
        <w:t>The call reject value. Possible values are:</w:t>
      </w:r>
      <w:r>
        <w:br/>
        <w:t>0 — Not rejected</w:t>
      </w:r>
      <w:r>
        <w:br/>
        <w:t>3 — No Agents</w:t>
      </w:r>
      <w:r>
        <w:br/>
        <w:t>7 — Invalid queue name</w:t>
      </w:r>
      <w:r>
        <w:br/>
      </w:r>
      <w:proofErr w:type="spellStart"/>
      <w:r>
        <w:t>CosmoCall</w:t>
      </w:r>
      <w:proofErr w:type="spellEnd"/>
      <w:r>
        <w:t xml:space="preserve"> object</w:t>
      </w:r>
      <w:r>
        <w:br/>
        <w:t>This object is available to all call types.</w:t>
      </w:r>
      <w:r>
        <w:br/>
        <w:t>Property name</w:t>
      </w:r>
      <w:r>
        <w:br/>
        <w:t>Type</w:t>
      </w:r>
      <w:r>
        <w:br/>
        <w:t>Description</w:t>
      </w:r>
      <w:r>
        <w:br/>
      </w:r>
      <w:proofErr w:type="spellStart"/>
      <w:r>
        <w:t>cosmocall.CallID</w:t>
      </w:r>
      <w:proofErr w:type="spellEnd"/>
      <w:r>
        <w:br/>
        <w:t>String</w:t>
      </w:r>
      <w:r>
        <w:br/>
      </w:r>
      <w:proofErr w:type="spellStart"/>
      <w:r>
        <w:t>CosmoCall</w:t>
      </w:r>
      <w:proofErr w:type="spellEnd"/>
      <w:r>
        <w:t xml:space="preserve"> call identifier</w:t>
      </w:r>
      <w:r>
        <w:br/>
      </w:r>
      <w:proofErr w:type="spellStart"/>
      <w:r>
        <w:t>cosmocall.LastError</w:t>
      </w:r>
      <w:proofErr w:type="spellEnd"/>
      <w:r>
        <w:br/>
        <w:t>String</w:t>
      </w:r>
      <w:r>
        <w:br/>
        <w:t xml:space="preserve">This parameter is available as read only in the </w:t>
      </w:r>
      <w:proofErr w:type="spellStart"/>
      <w:r>
        <w:t>CallRejected</w:t>
      </w:r>
      <w:proofErr w:type="spellEnd"/>
      <w:r>
        <w:br/>
        <w:t>Script where it represents the CMS reject reason:</w:t>
      </w:r>
      <w:r>
        <w:br/>
        <w:t>l</w:t>
      </w:r>
      <w:r>
        <w:br/>
        <w:t>0 — Call was queued / call is valid</w:t>
      </w:r>
      <w:r>
        <w:br/>
        <w:t>l</w:t>
      </w:r>
      <w:r>
        <w:br/>
        <w:t>1 — Unknown error</w:t>
      </w:r>
      <w:r>
        <w:br/>
        <w:t>l</w:t>
      </w:r>
      <w:r>
        <w:br/>
        <w:t>2 — Insufficient memory</w:t>
      </w:r>
      <w:r>
        <w:br/>
        <w:t>l</w:t>
      </w:r>
      <w:r>
        <w:br/>
        <w:t>3 — No suitable agent was found</w:t>
      </w:r>
      <w:r>
        <w:br/>
        <w:t>l</w:t>
      </w:r>
      <w:r>
        <w:br/>
      </w:r>
      <w:r>
        <w:lastRenderedPageBreak/>
        <w:t>4 — Invalid queue</w:t>
      </w:r>
      <w:r>
        <w:br/>
        <w:t>l</w:t>
      </w:r>
      <w:r>
        <w:br/>
        <w:t>5 — Invalid Connection Server address</w:t>
      </w:r>
      <w:r>
        <w:br/>
        <w:t>l</w:t>
      </w:r>
      <w:r>
        <w:br/>
        <w:t xml:space="preserve">6 — No </w:t>
      </w:r>
      <w:proofErr w:type="spellStart"/>
      <w:r>
        <w:t>CallId</w:t>
      </w:r>
      <w:proofErr w:type="spellEnd"/>
      <w:r>
        <w:br/>
        <w:t>l</w:t>
      </w:r>
      <w:r>
        <w:br/>
        <w:t>7 — Invalid external queue ID</w:t>
      </w:r>
      <w:r>
        <w:br/>
        <w:t>l</w:t>
      </w:r>
      <w:r>
        <w:br/>
        <w:t>8 — DID agent is not free</w:t>
      </w:r>
      <w:r>
        <w:br/>
        <w:t>l</w:t>
      </w:r>
      <w:r>
        <w:br/>
        <w:t>9 — CMS got an invalid EXTERNAL_AGENT_ID (</w:t>
      </w:r>
      <w:proofErr w:type="spellStart"/>
      <w:r>
        <w:t>ThirdPartyID</w:t>
      </w:r>
      <w:proofErr w:type="spellEnd"/>
      <w:r>
        <w:t>)</w:t>
      </w:r>
      <w:r>
        <w:br/>
        <w:t>l</w:t>
      </w:r>
      <w:r>
        <w:br/>
        <w:t>10 — CMS failed to locate logged-in agent marked for</w:t>
      </w:r>
      <w:r>
        <w:br/>
        <w:t>external routing</w:t>
      </w:r>
      <w:r>
        <w:br/>
        <w:t>CCSP Designer Help - Tenant - 7.4</w:t>
      </w:r>
      <w:r>
        <w:br/>
        <w:t>249</w:t>
      </w:r>
      <w:r>
        <w:br/>
      </w:r>
    </w:p>
    <w:p w14:paraId="1D5354D1" w14:textId="77777777" w:rsidR="00416FC7" w:rsidRDefault="00416FC7" w:rsidP="00416FC7">
      <w:r>
        <w:t>Property name</w:t>
      </w:r>
      <w:r>
        <w:br/>
        <w:t>Type</w:t>
      </w:r>
      <w:r>
        <w:br/>
        <w:t>Description</w:t>
      </w:r>
      <w:r>
        <w:br/>
      </w:r>
      <w:proofErr w:type="spellStart"/>
      <w:r>
        <w:t>cosmocall.MarkAsAbandoned</w:t>
      </w:r>
      <w:proofErr w:type="spellEnd"/>
      <w:r>
        <w:br/>
        <w:t>String</w:t>
      </w:r>
      <w:r>
        <w:br/>
        <w:t>If true, sets abandoned calls in rejected script to be reported as</w:t>
      </w:r>
      <w:r>
        <w:br/>
        <w:t>abandoned.</w:t>
      </w:r>
      <w:r>
        <w:br/>
        <w:t>If false, sets abandoned calls in rejected script to be reported as</w:t>
      </w:r>
      <w:r>
        <w:br/>
        <w:t>rejected (the default).</w:t>
      </w:r>
      <w:r>
        <w:br/>
      </w:r>
      <w:proofErr w:type="spellStart"/>
      <w:r>
        <w:t>CosmoCall.CallbackData</w:t>
      </w:r>
      <w:proofErr w:type="spellEnd"/>
      <w:r>
        <w:t xml:space="preserve"> object</w:t>
      </w:r>
      <w:r>
        <w:br/>
        <w:t>This object is available only for outgoing VoIP calls. All properties are Read only.</w:t>
      </w:r>
      <w:r>
        <w:br/>
        <w:t>Property name</w:t>
      </w:r>
      <w:r>
        <w:br/>
        <w:t>Type</w:t>
      </w:r>
      <w:r>
        <w:br/>
        <w:t>Description</w:t>
      </w:r>
      <w:r>
        <w:br/>
      </w:r>
      <w:proofErr w:type="spellStart"/>
      <w:r>
        <w:t>cosmocall.callBackData.DirectRouteAgentId</w:t>
      </w:r>
      <w:proofErr w:type="spellEnd"/>
      <w:r>
        <w:br/>
        <w:t>Integer</w:t>
      </w:r>
      <w:r>
        <w:br/>
        <w:t>Returns the agent ID where the originating</w:t>
      </w:r>
      <w:r>
        <w:br/>
        <w:t>callback was routed to. Can be 0 if the</w:t>
      </w:r>
      <w:r>
        <w:br/>
        <w:t>originating callback call was routed via ACD</w:t>
      </w:r>
      <w:r>
        <w:br/>
        <w:t>rules.</w:t>
      </w:r>
      <w:r>
        <w:br/>
      </w:r>
      <w:proofErr w:type="spellStart"/>
      <w:r>
        <w:t>cosmocall.callBackData.OutDialingAddress</w:t>
      </w:r>
      <w:proofErr w:type="spellEnd"/>
      <w:r>
        <w:br/>
        <w:t>String</w:t>
      </w:r>
      <w:r>
        <w:br/>
        <w:t>Returns the designated callback address</w:t>
      </w:r>
      <w:r>
        <w:br/>
        <w:t>(usually phone number).</w:t>
      </w:r>
      <w:r>
        <w:br/>
      </w:r>
      <w:proofErr w:type="spellStart"/>
      <w:r>
        <w:t>cosmocall.callBackData.ImmediateDialing</w:t>
      </w:r>
      <w:proofErr w:type="spellEnd"/>
      <w:r>
        <w:br/>
        <w:t>Boolean</w:t>
      </w:r>
      <w:r>
        <w:br/>
      </w:r>
      <w:r>
        <w:lastRenderedPageBreak/>
        <w:t>Returns the immediate dialing flag. If set to</w:t>
      </w:r>
      <w:r>
        <w:br/>
        <w:t>true, this callout started automatically when</w:t>
      </w:r>
      <w:r>
        <w:br/>
        <w:t>the originating callback arrived at the</w:t>
      </w:r>
      <w:r>
        <w:br/>
        <w:t>agent.</w:t>
      </w:r>
      <w:r>
        <w:br/>
      </w:r>
      <w:proofErr w:type="spellStart"/>
      <w:r>
        <w:t>cosmocall.callBackData.OriginatingCallID</w:t>
      </w:r>
      <w:proofErr w:type="spellEnd"/>
      <w:r>
        <w:br/>
        <w:t>String</w:t>
      </w:r>
      <w:r>
        <w:br/>
        <w:t>Returns the call ID of the originating</w:t>
      </w:r>
      <w:r>
        <w:br/>
        <w:t>callback call.</w:t>
      </w:r>
      <w:r>
        <w:br/>
      </w:r>
      <w:proofErr w:type="spellStart"/>
      <w:r>
        <w:t>cosmocall.callBackData.OriginatingAgentID</w:t>
      </w:r>
      <w:proofErr w:type="spellEnd"/>
      <w:r>
        <w:br/>
        <w:t>Integer</w:t>
      </w:r>
      <w:r>
        <w:br/>
        <w:t>Returns the agent ID of the agent</w:t>
      </w:r>
      <w:r>
        <w:br/>
        <w:t>scheduling the originating callback call. Can</w:t>
      </w:r>
      <w:r>
        <w:br/>
        <w:t>be 0 if the callback was scheduled from a</w:t>
      </w:r>
      <w:r>
        <w:br/>
        <w:t>script.</w:t>
      </w:r>
      <w:r>
        <w:br/>
      </w:r>
      <w:proofErr w:type="spellStart"/>
      <w:r>
        <w:t>cosmocall.callBackData.AttachmentUrl</w:t>
      </w:r>
      <w:proofErr w:type="spellEnd"/>
      <w:r>
        <w:br/>
        <w:t>String</w:t>
      </w:r>
      <w:r>
        <w:br/>
        <w:t>Returns the attachment's URL of the</w:t>
      </w:r>
      <w:r>
        <w:br/>
        <w:t>originating callback call. Previously known</w:t>
      </w:r>
      <w:r>
        <w:br/>
        <w:t xml:space="preserve">as </w:t>
      </w:r>
      <w:proofErr w:type="spellStart"/>
      <w:r>
        <w:t>CallerURL</w:t>
      </w:r>
      <w:proofErr w:type="spellEnd"/>
      <w:r>
        <w:t>.</w:t>
      </w:r>
      <w:r>
        <w:br/>
      </w:r>
      <w:proofErr w:type="spellStart"/>
      <w:r>
        <w:t>cosmocall.callBackData.Message</w:t>
      </w:r>
      <w:proofErr w:type="spellEnd"/>
      <w:r>
        <w:br/>
        <w:t>String</w:t>
      </w:r>
      <w:r>
        <w:br/>
        <w:t>Returns the message of the originating</w:t>
      </w:r>
      <w:r>
        <w:br/>
        <w:t>callback call. Previously known as</w:t>
      </w:r>
      <w:r>
        <w:br/>
      </w:r>
      <w:proofErr w:type="spellStart"/>
      <w:r>
        <w:t>CallerMessage</w:t>
      </w:r>
      <w:proofErr w:type="spellEnd"/>
      <w:r>
        <w:t>.</w:t>
      </w:r>
      <w:r>
        <w:br/>
      </w:r>
      <w:proofErr w:type="spellStart"/>
      <w:r>
        <w:t>cosmocall.callBackData.OriginatingQueueName</w:t>
      </w:r>
      <w:proofErr w:type="spellEnd"/>
      <w:r>
        <w:br/>
        <w:t>String</w:t>
      </w:r>
      <w:r>
        <w:br/>
        <w:t>Returns the name of the queue of the</w:t>
      </w:r>
      <w:r>
        <w:br/>
        <w:t>originating callback call.</w:t>
      </w:r>
      <w:r>
        <w:br/>
      </w:r>
      <w:proofErr w:type="spellStart"/>
      <w:r>
        <w:t>cosmocall.callBackData.RescheduleCount</w:t>
      </w:r>
      <w:proofErr w:type="spellEnd"/>
      <w:r>
        <w:br/>
        <w:t>Integer</w:t>
      </w:r>
      <w:r>
        <w:br/>
        <w:t>Returns the reschedule count of the</w:t>
      </w:r>
      <w:r>
        <w:br/>
        <w:t>originating callback call.</w:t>
      </w:r>
      <w:r>
        <w:br/>
      </w:r>
      <w:proofErr w:type="spellStart"/>
      <w:r>
        <w:t>cosmocall.callBackData.MaxRescheduleCount</w:t>
      </w:r>
      <w:proofErr w:type="spellEnd"/>
      <w:r>
        <w:br/>
        <w:t>Integer</w:t>
      </w:r>
      <w:r>
        <w:br/>
        <w:t>Returns the maximum reschedule count of</w:t>
      </w:r>
      <w:r>
        <w:br/>
        <w:t>the originating callback call.</w:t>
      </w:r>
      <w:r>
        <w:br/>
        <w:t>CCSP Designer Help - Tenant - 7.4</w:t>
      </w:r>
      <w:r>
        <w:br/>
        <w:t>250</w:t>
      </w:r>
      <w:r>
        <w:br/>
      </w:r>
    </w:p>
    <w:p w14:paraId="20E9A221" w14:textId="77777777" w:rsidR="00416FC7" w:rsidRDefault="00416FC7" w:rsidP="00416FC7">
      <w:proofErr w:type="spellStart"/>
      <w:r>
        <w:t>CosmoCall.TtsInfo</w:t>
      </w:r>
      <w:proofErr w:type="spellEnd"/>
      <w:r>
        <w:t xml:space="preserve"> object</w:t>
      </w:r>
      <w:r>
        <w:br/>
        <w:t>This object is available only for VoIP and chat calls during TTS (Transfer to System) flow, if the selected</w:t>
      </w:r>
      <w:r>
        <w:br/>
      </w:r>
      <w:proofErr w:type="spellStart"/>
      <w:r>
        <w:t>EntryPoint</w:t>
      </w:r>
      <w:proofErr w:type="spellEnd"/>
      <w:r>
        <w:t xml:space="preserve"> includes a script. All properties are Read only.</w:t>
      </w:r>
      <w:r>
        <w:br/>
      </w:r>
      <w:r>
        <w:lastRenderedPageBreak/>
        <w:t>Property name</w:t>
      </w:r>
      <w:r>
        <w:br/>
        <w:t>Type</w:t>
      </w:r>
      <w:r>
        <w:br/>
        <w:t>Description</w:t>
      </w:r>
      <w:r>
        <w:br/>
      </w:r>
      <w:proofErr w:type="spellStart"/>
      <w:r>
        <w:t>CosmoCall.TtsInfo.blockName</w:t>
      </w:r>
      <w:proofErr w:type="spellEnd"/>
      <w:r>
        <w:br/>
        <w:t>String</w:t>
      </w:r>
      <w:r>
        <w:br/>
        <w:t>Returns the block name used during the TTS (only if set via</w:t>
      </w:r>
      <w:r>
        <w:br/>
        <w:t xml:space="preserve">selected </w:t>
      </w:r>
      <w:proofErr w:type="spellStart"/>
      <w:r>
        <w:t>EntryPoint</w:t>
      </w:r>
      <w:proofErr w:type="spellEnd"/>
      <w:r>
        <w:t>).</w:t>
      </w:r>
      <w:r>
        <w:br/>
      </w:r>
      <w:proofErr w:type="spellStart"/>
      <w:r>
        <w:t>cosmocall.ttsInfo.ParamName</w:t>
      </w:r>
      <w:proofErr w:type="spellEnd"/>
      <w:r>
        <w:br/>
        <w:t>String</w:t>
      </w:r>
      <w:r>
        <w:br/>
        <w:t>Returns the parameter name used during the TTS (only if set</w:t>
      </w:r>
      <w:r>
        <w:br/>
        <w:t xml:space="preserve">via selected </w:t>
      </w:r>
      <w:proofErr w:type="spellStart"/>
      <w:r>
        <w:t>EntryPoint</w:t>
      </w:r>
      <w:proofErr w:type="spellEnd"/>
      <w:r>
        <w:t>).</w:t>
      </w:r>
      <w:r>
        <w:br/>
      </w:r>
      <w:proofErr w:type="spellStart"/>
      <w:r>
        <w:t>cosmocall.ttsInfo.ScriptName</w:t>
      </w:r>
      <w:proofErr w:type="spellEnd"/>
      <w:r>
        <w:br/>
        <w:t>String</w:t>
      </w:r>
      <w:r>
        <w:br/>
        <w:t>Returns the script name used during the TTS (only if set via</w:t>
      </w:r>
      <w:r>
        <w:br/>
        <w:t xml:space="preserve">selected </w:t>
      </w:r>
      <w:proofErr w:type="spellStart"/>
      <w:r>
        <w:t>EntryPoint</w:t>
      </w:r>
      <w:proofErr w:type="spellEnd"/>
      <w:r>
        <w:t>).</w:t>
      </w:r>
      <w:r>
        <w:br/>
      </w:r>
      <w:proofErr w:type="spellStart"/>
      <w:r>
        <w:t>cosmocall.ttsInfo.ApplicationID</w:t>
      </w:r>
      <w:proofErr w:type="spellEnd"/>
      <w:r>
        <w:br/>
        <w:t>Integer</w:t>
      </w:r>
      <w:r>
        <w:br/>
        <w:t>Returns the application ID used during the TTS (only if set via</w:t>
      </w:r>
      <w:r>
        <w:br/>
        <w:t xml:space="preserve">selected </w:t>
      </w:r>
      <w:proofErr w:type="spellStart"/>
      <w:r>
        <w:t>EntryPoint</w:t>
      </w:r>
      <w:proofErr w:type="spellEnd"/>
      <w:r>
        <w:t>).</w:t>
      </w:r>
      <w:r>
        <w:br/>
      </w:r>
      <w:proofErr w:type="spellStart"/>
      <w:r>
        <w:t>cosmocall.ttsInfo.CallType</w:t>
      </w:r>
      <w:proofErr w:type="spellEnd"/>
      <w:r>
        <w:br/>
        <w:t>Integer</w:t>
      </w:r>
      <w:r>
        <w:br/>
        <w:t>Returns the TTS call type - one of the following values:</w:t>
      </w:r>
      <w:r>
        <w:br/>
        <w:t>l</w:t>
      </w:r>
      <w:r>
        <w:br/>
        <w:t>0 - main call (all media)</w:t>
      </w:r>
      <w:r>
        <w:br/>
        <w:t>l</w:t>
      </w:r>
      <w:r>
        <w:br/>
        <w:t>1 - outgoing TTS call (VoIP only)</w:t>
      </w:r>
      <w:r>
        <w:br/>
        <w:t>l</w:t>
      </w:r>
      <w:r>
        <w:br/>
        <w:t>2 - incoming TTS call (VoIP only)</w:t>
      </w:r>
      <w:r>
        <w:br/>
      </w:r>
      <w:proofErr w:type="spellStart"/>
      <w:r>
        <w:t>cosmocall.ttsInfo.ParentCallId</w:t>
      </w:r>
      <w:proofErr w:type="spellEnd"/>
      <w:r>
        <w:br/>
        <w:t>String</w:t>
      </w:r>
      <w:r>
        <w:br/>
        <w:t>Returns the TTS parent call ID.</w:t>
      </w:r>
      <w:r>
        <w:br/>
        <w:t>Line object</w:t>
      </w:r>
      <w:r>
        <w:br/>
        <w:t>This object is only available for VCS calls and is destroyed before entering the call termination script.</w:t>
      </w:r>
      <w:r>
        <w:br/>
        <w:t>Property name</w:t>
      </w:r>
      <w:r>
        <w:br/>
        <w:t>Type</w:t>
      </w:r>
      <w:r>
        <w:br/>
        <w:t>Description</w:t>
      </w:r>
      <w:r>
        <w:br/>
        <w:t>line.ANI</w:t>
      </w:r>
      <w:r>
        <w:br/>
        <w:t>String</w:t>
      </w:r>
      <w:r>
        <w:br/>
        <w:t>For incoming calls: the phone number of the caller, if available.</w:t>
      </w:r>
      <w:r>
        <w:br/>
        <w:t>For outgoing to external number calls: the agent ANI as declared</w:t>
      </w:r>
      <w:r>
        <w:br/>
        <w:t>in CCSP Admin on the agent level. If not declared on the agent</w:t>
      </w:r>
      <w:r>
        <w:br/>
        <w:t>level, then the ANI declared on the tenant level. If not declared</w:t>
      </w:r>
      <w:r>
        <w:br/>
      </w:r>
      <w:r>
        <w:lastRenderedPageBreak/>
        <w:t>on the tenant level, then the tenant name.</w:t>
      </w:r>
      <w:r>
        <w:br/>
      </w:r>
      <w:proofErr w:type="spellStart"/>
      <w:r>
        <w:t>line.CallerID</w:t>
      </w:r>
      <w:proofErr w:type="spellEnd"/>
      <w:r>
        <w:br/>
        <w:t>String</w:t>
      </w:r>
      <w:r>
        <w:br/>
        <w:t>The identification of the caller, if available.</w:t>
      </w:r>
      <w:r>
        <w:br/>
      </w:r>
      <w:proofErr w:type="spellStart"/>
      <w:r>
        <w:t>line.CallingPartyID</w:t>
      </w:r>
      <w:proofErr w:type="spellEnd"/>
      <w:r>
        <w:br/>
        <w:t>String</w:t>
      </w:r>
      <w:r>
        <w:br/>
        <w:t>The number of the caller, if available.</w:t>
      </w:r>
      <w:r>
        <w:br/>
      </w:r>
      <w:proofErr w:type="spellStart"/>
      <w:r>
        <w:t>line.CalledPartyID</w:t>
      </w:r>
      <w:proofErr w:type="spellEnd"/>
      <w:r>
        <w:br/>
        <w:t>String</w:t>
      </w:r>
      <w:r>
        <w:br/>
        <w:t>The number of the VCS if available.</w:t>
      </w:r>
      <w:r>
        <w:br/>
      </w:r>
      <w:proofErr w:type="spellStart"/>
      <w:r>
        <w:t>line.CallIdentifier</w:t>
      </w:r>
      <w:proofErr w:type="spellEnd"/>
      <w:r>
        <w:br/>
        <w:t>String</w:t>
      </w:r>
      <w:r>
        <w:br/>
        <w:t>H323 call identifier.</w:t>
      </w:r>
      <w:r>
        <w:br/>
        <w:t>CCSP Designer Help - Tenant - 7.4</w:t>
      </w:r>
      <w:r>
        <w:br/>
        <w:t>251</w:t>
      </w:r>
      <w:r>
        <w:br/>
      </w:r>
    </w:p>
    <w:p w14:paraId="3DFD9B6A" w14:textId="77777777" w:rsidR="00416FC7" w:rsidRDefault="00416FC7" w:rsidP="00416FC7">
      <w:r>
        <w:t>Property name</w:t>
      </w:r>
      <w:r>
        <w:br/>
        <w:t>Type</w:t>
      </w:r>
      <w:r>
        <w:br/>
        <w:t>Description</w:t>
      </w:r>
      <w:r>
        <w:br/>
      </w:r>
      <w:proofErr w:type="spellStart"/>
      <w:r>
        <w:t>line.DeviceProfileShortName</w:t>
      </w:r>
      <w:proofErr w:type="spellEnd"/>
      <w:r>
        <w:br/>
        <w:t>String</w:t>
      </w:r>
      <w:r>
        <w:br/>
        <w:t>Short name of the recognized device. This variable is applicable</w:t>
      </w:r>
      <w:r>
        <w:br/>
        <w:t>only to H.323 video.</w:t>
      </w:r>
      <w:r>
        <w:br/>
      </w:r>
      <w:proofErr w:type="spellStart"/>
      <w:r>
        <w:t>line.DNIS</w:t>
      </w:r>
      <w:proofErr w:type="spellEnd"/>
      <w:r>
        <w:br/>
        <w:t>String</w:t>
      </w:r>
      <w:r>
        <w:br/>
        <w:t>For incoming calls: the phone number that the caller dialed, if</w:t>
      </w:r>
      <w:r>
        <w:br/>
        <w:t>available.</w:t>
      </w:r>
      <w:r>
        <w:br/>
        <w:t>For outgoing to external number calls: DNIS is the original dialed</w:t>
      </w:r>
      <w:r>
        <w:br/>
        <w:t>value before dialing plan processing.</w:t>
      </w:r>
      <w:r>
        <w:br/>
      </w:r>
      <w:proofErr w:type="spellStart"/>
      <w:r>
        <w:t>line.UUI</w:t>
      </w:r>
      <w:proofErr w:type="spellEnd"/>
      <w:r>
        <w:br/>
        <w:t>String</w:t>
      </w:r>
      <w:r>
        <w:br/>
        <w:t>Q.931 user-to-user data field. This variable is applicable only to</w:t>
      </w:r>
      <w:r>
        <w:br/>
        <w:t>H.323 and not SIP calls.</w:t>
      </w:r>
      <w:r>
        <w:br/>
      </w:r>
      <w:proofErr w:type="spellStart"/>
      <w:r>
        <w:t>line.UUI.ex</w:t>
      </w:r>
      <w:proofErr w:type="spellEnd"/>
      <w:r>
        <w:br/>
        <w:t>String</w:t>
      </w:r>
      <w:r>
        <w:br/>
        <w:t>Q.931 user-to-user data field with specification of language and</w:t>
      </w:r>
      <w:r>
        <w:br/>
        <w:t>code page. This variable is applicable only to H.323 and not SIP</w:t>
      </w:r>
      <w:r>
        <w:br/>
        <w:t>calls.</w:t>
      </w:r>
      <w:r>
        <w:br/>
      </w:r>
      <w:proofErr w:type="spellStart"/>
      <w:r>
        <w:t>line.RemoteIpAddressInfo</w:t>
      </w:r>
      <w:proofErr w:type="spellEnd"/>
      <w:r>
        <w:br/>
        <w:t>String</w:t>
      </w:r>
      <w:r>
        <w:br/>
        <w:t>Contains the IP address of caller if the caller calls from IP phone</w:t>
      </w:r>
      <w:r>
        <w:br/>
        <w:t>or gateway if the caller calls from PSTN.</w:t>
      </w:r>
      <w:r>
        <w:br/>
      </w:r>
      <w:proofErr w:type="spellStart"/>
      <w:r>
        <w:t>NewLine</w:t>
      </w:r>
      <w:proofErr w:type="spellEnd"/>
      <w:r>
        <w:t xml:space="preserve"> object</w:t>
      </w:r>
      <w:r>
        <w:br/>
      </w:r>
      <w:r>
        <w:lastRenderedPageBreak/>
        <w:t>This object is associated with the outbound call from a call transfer. It is similar to the Line Object. It is available</w:t>
      </w:r>
      <w:r>
        <w:br/>
        <w:t>only after a successful Transfer Call  or Supervised Transfer  block has been executed.</w:t>
      </w:r>
      <w:r>
        <w:br/>
        <w:t>Property name</w:t>
      </w:r>
      <w:r>
        <w:br/>
        <w:t>Type</w:t>
      </w:r>
      <w:r>
        <w:br/>
        <w:t>Description</w:t>
      </w:r>
      <w:r>
        <w:br/>
      </w:r>
      <w:proofErr w:type="spellStart"/>
      <w:r>
        <w:t>line.lineID</w:t>
      </w:r>
      <w:proofErr w:type="spellEnd"/>
      <w:r>
        <w:br/>
        <w:t>Integer</w:t>
      </w:r>
      <w:r>
        <w:br/>
        <w:t>The VCS line number that the current call is using.</w:t>
      </w:r>
      <w:r>
        <w:br/>
        <w:t>Session object</w:t>
      </w:r>
      <w:r>
        <w:br/>
        <w:t>This object is available to all call types.</w:t>
      </w:r>
      <w:r>
        <w:br/>
        <w:t>Property name</w:t>
      </w:r>
      <w:r>
        <w:br/>
        <w:t>Type</w:t>
      </w:r>
      <w:r>
        <w:br/>
        <w:t>Description</w:t>
      </w:r>
      <w:r>
        <w:br/>
      </w:r>
      <w:proofErr w:type="spellStart"/>
      <w:r>
        <w:t>Session.Digits</w:t>
      </w:r>
      <w:proofErr w:type="spellEnd"/>
      <w:r>
        <w:br/>
        <w:t>String</w:t>
      </w:r>
      <w:r>
        <w:br/>
        <w:t xml:space="preserve">The digits received from the last </w:t>
      </w:r>
      <w:proofErr w:type="spellStart"/>
      <w:r>
        <w:t>getDigits</w:t>
      </w:r>
      <w:proofErr w:type="spellEnd"/>
      <w:r>
        <w:t xml:space="preserve"> block.</w:t>
      </w:r>
      <w:r>
        <w:br/>
      </w:r>
      <w:proofErr w:type="spellStart"/>
      <w:r>
        <w:t>Session.CallerID</w:t>
      </w:r>
      <w:proofErr w:type="spellEnd"/>
      <w:r>
        <w:br/>
        <w:t>String</w:t>
      </w:r>
      <w:r>
        <w:br/>
        <w:t xml:space="preserve">Same as </w:t>
      </w:r>
      <w:proofErr w:type="spellStart"/>
      <w:r>
        <w:t>Line.CallingPartyID</w:t>
      </w:r>
      <w:proofErr w:type="spellEnd"/>
      <w:r>
        <w:t>.</w:t>
      </w:r>
      <w:r>
        <w:br/>
      </w:r>
      <w:proofErr w:type="spellStart"/>
      <w:r>
        <w:t>Session.CalledID</w:t>
      </w:r>
      <w:proofErr w:type="spellEnd"/>
      <w:r>
        <w:br/>
        <w:t>String</w:t>
      </w:r>
      <w:r>
        <w:br/>
        <w:t xml:space="preserve">Same as </w:t>
      </w:r>
      <w:proofErr w:type="spellStart"/>
      <w:r>
        <w:t>Line.CalledPartyID</w:t>
      </w:r>
      <w:proofErr w:type="spellEnd"/>
      <w:r>
        <w:t>.</w:t>
      </w:r>
      <w:r>
        <w:br/>
        <w:t>Session.ID</w:t>
      </w:r>
      <w:r>
        <w:br/>
        <w:t>String</w:t>
      </w:r>
      <w:r>
        <w:br/>
        <w:t xml:space="preserve">Same as </w:t>
      </w:r>
      <w:proofErr w:type="spellStart"/>
      <w:r>
        <w:t>CosmoCall.CallID</w:t>
      </w:r>
      <w:proofErr w:type="spellEnd"/>
      <w:r>
        <w:t>.</w:t>
      </w:r>
      <w:r>
        <w:br/>
        <w:t>CCSP Designer Help - Tenant - 7.4</w:t>
      </w:r>
      <w:r>
        <w:br/>
        <w:t>252</w:t>
      </w:r>
      <w:r>
        <w:br/>
      </w:r>
    </w:p>
    <w:p w14:paraId="453FF9AA" w14:textId="77777777" w:rsidR="00416FC7" w:rsidRDefault="00416FC7" w:rsidP="00416FC7">
      <w:r>
        <w:t xml:space="preserve">7: </w:t>
      </w:r>
      <w:proofErr w:type="spellStart"/>
      <w:r>
        <w:t>CallXML</w:t>
      </w:r>
      <w:proofErr w:type="spellEnd"/>
      <w:r>
        <w:br/>
        <w:t>This section contains the following topics:</w:t>
      </w:r>
      <w:r>
        <w:br/>
        <w:t>l</w:t>
      </w:r>
      <w:r>
        <w:br/>
        <w:t>General elements</w:t>
      </w:r>
      <w:r>
        <w:br/>
        <w:t>l</w:t>
      </w:r>
      <w:r>
        <w:br/>
        <w:t>Call control elements</w:t>
      </w:r>
      <w:r>
        <w:br/>
        <w:t>l</w:t>
      </w:r>
      <w:r>
        <w:br/>
        <w:t>Test and debug elements</w:t>
      </w:r>
      <w:r>
        <w:br/>
        <w:t>l</w:t>
      </w:r>
      <w:r>
        <w:br/>
      </w:r>
      <w:proofErr w:type="spellStart"/>
      <w:r>
        <w:t>CallXML</w:t>
      </w:r>
      <w:proofErr w:type="spellEnd"/>
      <w:r>
        <w:t xml:space="preserve"> high level elements</w:t>
      </w:r>
      <w:r>
        <w:br/>
        <w:t>l</w:t>
      </w:r>
      <w:r>
        <w:br/>
        <w:t>Additional Designer elements</w:t>
      </w:r>
      <w:r>
        <w:br/>
        <w:t xml:space="preserve">This section describes how Designer supports the </w:t>
      </w:r>
      <w:proofErr w:type="spellStart"/>
      <w:r>
        <w:t>CallXML</w:t>
      </w:r>
      <w:proofErr w:type="spellEnd"/>
      <w:r>
        <w:t xml:space="preserve"> standard and explains how to use the additional</w:t>
      </w:r>
      <w:r>
        <w:br/>
      </w:r>
      <w:r>
        <w:lastRenderedPageBreak/>
        <w:t>Designer elements to customize the scripts.</w:t>
      </w:r>
      <w:r>
        <w:br/>
      </w:r>
      <w:proofErr w:type="spellStart"/>
      <w:r>
        <w:t>CallXML</w:t>
      </w:r>
      <w:proofErr w:type="spellEnd"/>
      <w:r>
        <w:t xml:space="preserve"> is a language based on the Extensible Markup Language (XML). Using </w:t>
      </w:r>
      <w:proofErr w:type="spellStart"/>
      <w:r>
        <w:t>CallXML</w:t>
      </w:r>
      <w:proofErr w:type="spellEnd"/>
      <w:r>
        <w:t>, an organization can</w:t>
      </w:r>
      <w:r>
        <w:br/>
        <w:t>describe an application in terms of how the call will be handled at the Web site and how the organization will</w:t>
      </w:r>
      <w:r>
        <w:br/>
        <w:t xml:space="preserve">interact with the caller based on voice responses. </w:t>
      </w:r>
      <w:proofErr w:type="spellStart"/>
      <w:r>
        <w:t>CallXML</w:t>
      </w:r>
      <w:proofErr w:type="spellEnd"/>
      <w:r>
        <w:t xml:space="preserve"> is similar to other voice markup languages such as</w:t>
      </w:r>
      <w:r>
        <w:br/>
      </w:r>
      <w:proofErr w:type="spellStart"/>
      <w:r>
        <w:t>VoiceXML</w:t>
      </w:r>
      <w:proofErr w:type="spellEnd"/>
      <w:r>
        <w:t xml:space="preserve"> and Microsoft's WTE.</w:t>
      </w:r>
      <w:r>
        <w:br/>
      </w:r>
      <w:proofErr w:type="spellStart"/>
      <w:r>
        <w:t>CallXML</w:t>
      </w:r>
      <w:proofErr w:type="spellEnd"/>
      <w:r>
        <w:t xml:space="preserve"> is used to describe the user interface of a phone, VoIP, or multimedia application to a </w:t>
      </w:r>
      <w:proofErr w:type="spellStart"/>
      <w:r>
        <w:t>CallXML</w:t>
      </w:r>
      <w:proofErr w:type="spellEnd"/>
      <w:r>
        <w:t xml:space="preserve"> browser.</w:t>
      </w:r>
      <w:r>
        <w:br/>
        <w:t xml:space="preserve">A </w:t>
      </w:r>
      <w:proofErr w:type="spellStart"/>
      <w:r>
        <w:t>CallXML</w:t>
      </w:r>
      <w:proofErr w:type="spellEnd"/>
      <w:r>
        <w:t xml:space="preserve"> browser then uses that description to control and react to the call itself.</w:t>
      </w:r>
      <w:r>
        <w:br/>
        <w:t>The markup language includes:</w:t>
      </w:r>
      <w:r>
        <w:br/>
        <w:t>l</w:t>
      </w:r>
      <w:r>
        <w:br/>
        <w:t>Media action elements such as &lt;</w:t>
      </w:r>
      <w:proofErr w:type="spellStart"/>
      <w:r>
        <w:t>playAudio</w:t>
      </w:r>
      <w:proofErr w:type="spellEnd"/>
      <w:r>
        <w:t>&gt; and &lt;</w:t>
      </w:r>
      <w:proofErr w:type="spellStart"/>
      <w:r>
        <w:t>recordAudio</w:t>
      </w:r>
      <w:proofErr w:type="spellEnd"/>
      <w:r>
        <w:t>&gt; to describe what to present to the user</w:t>
      </w:r>
      <w:r>
        <w:br/>
        <w:t>during a call.</w:t>
      </w:r>
      <w:r>
        <w:br/>
        <w:t>l</w:t>
      </w:r>
      <w:r>
        <w:br/>
        <w:t>Call action elements such as &lt;answer&gt;, &lt;call&gt;, and &lt;hangup&gt; to describe how to control and route the call</w:t>
      </w:r>
      <w:r>
        <w:br/>
        <w:t>itself.</w:t>
      </w:r>
      <w:r>
        <w:br/>
        <w:t>l</w:t>
      </w:r>
      <w:r>
        <w:br/>
        <w:t>Logic action elements such as &lt;assign&gt;, &lt;clear&gt;, and &lt;</w:t>
      </w:r>
      <w:proofErr w:type="spellStart"/>
      <w:r>
        <w:t>goto</w:t>
      </w:r>
      <w:proofErr w:type="spellEnd"/>
      <w:r>
        <w:t>&gt; to describe how to modify variables and</w:t>
      </w:r>
      <w:r>
        <w:br/>
        <w:t>interact with traditional server-side web logic such as PERL, other CGI languages, PHP, or ASP.</w:t>
      </w:r>
      <w:r>
        <w:br/>
        <w:t>l</w:t>
      </w:r>
      <w:r>
        <w:br/>
        <w:t>Event elements such as &lt;</w:t>
      </w:r>
      <w:proofErr w:type="spellStart"/>
      <w:r>
        <w:t>onTermDigit</w:t>
      </w:r>
      <w:proofErr w:type="spellEnd"/>
      <w:r>
        <w:t>&gt;, &lt;</w:t>
      </w:r>
      <w:proofErr w:type="spellStart"/>
      <w:r>
        <w:t>onHangup</w:t>
      </w:r>
      <w:proofErr w:type="spellEnd"/>
      <w:r>
        <w:t>&gt; to describe how to react to things the user can do</w:t>
      </w:r>
      <w:r>
        <w:br/>
        <w:t>during the call, such as pressing digits or hanging up.</w:t>
      </w:r>
      <w:r>
        <w:br/>
        <w:t>l</w:t>
      </w:r>
      <w:r>
        <w:br/>
        <w:t>Block elements that logically group actions and events together, so that one set of event handling elements</w:t>
      </w:r>
      <w:r>
        <w:br/>
        <w:t>can be used for several sequential actions.</w:t>
      </w:r>
      <w:r>
        <w:br/>
        <w:t>Note</w:t>
      </w:r>
      <w:r>
        <w:br/>
        <w:t>When specifying URLs in Designer or scripts, you must use the forward slash character at all times. This</w:t>
      </w:r>
      <w:r>
        <w:br/>
        <w:t>ensures proper resolution of the URL by the interpreter.</w:t>
      </w:r>
      <w:r>
        <w:br/>
        <w:t>For example:</w:t>
      </w:r>
      <w:r>
        <w:br/>
        <w:t>l</w:t>
      </w:r>
      <w:r>
        <w:br/>
        <w:t>Correct — http://www.somesite.com/default.htm</w:t>
      </w:r>
      <w:r>
        <w:br/>
        <w:t>l</w:t>
      </w:r>
      <w:r>
        <w:br/>
        <w:t>Incorrect — http:\\www.somesite.com\default.htm</w:t>
      </w:r>
      <w:r>
        <w:br/>
        <w:t xml:space="preserve">Use this Help in conjunction with the </w:t>
      </w:r>
      <w:proofErr w:type="spellStart"/>
      <w:r>
        <w:t>CallXML</w:t>
      </w:r>
      <w:proofErr w:type="spellEnd"/>
      <w:r>
        <w:t xml:space="preserve"> specification. If there is a difference, the </w:t>
      </w:r>
      <w:r>
        <w:lastRenderedPageBreak/>
        <w:t>information here</w:t>
      </w:r>
      <w:r>
        <w:br/>
        <w:t xml:space="preserve">supersedes the </w:t>
      </w:r>
      <w:proofErr w:type="spellStart"/>
      <w:r>
        <w:t>CallXML</w:t>
      </w:r>
      <w:proofErr w:type="spellEnd"/>
      <w:r>
        <w:t xml:space="preserve"> specification. Refer to the </w:t>
      </w:r>
      <w:proofErr w:type="spellStart"/>
      <w:r>
        <w:t>CallXML</w:t>
      </w:r>
      <w:proofErr w:type="spellEnd"/>
      <w:r>
        <w:t xml:space="preserve"> specification at</w:t>
      </w:r>
      <w:r>
        <w:br/>
        <w:t>http://community.voxeo.com/cxml/docs/csml_2.0/home.htm.</w:t>
      </w:r>
      <w:r>
        <w:br/>
        <w:t>CCSP Designer Help - Tenant - 7.4</w:t>
      </w:r>
      <w:r>
        <w:br/>
        <w:t>253</w:t>
      </w:r>
      <w:r>
        <w:br/>
      </w:r>
    </w:p>
    <w:p w14:paraId="4259C586" w14:textId="77777777" w:rsidR="00416FC7" w:rsidRDefault="00416FC7" w:rsidP="00416FC7">
      <w:r>
        <w:t xml:space="preserve">Some elements of the </w:t>
      </w:r>
      <w:proofErr w:type="spellStart"/>
      <w:r>
        <w:t>CallXML</w:t>
      </w:r>
      <w:proofErr w:type="spellEnd"/>
      <w:r>
        <w:t xml:space="preserve"> standard are listed as not supported. Unsupported elements do not cause the</w:t>
      </w:r>
      <w:r>
        <w:br/>
        <w:t xml:space="preserve">interpreter to fail. If the interpreter processes a </w:t>
      </w:r>
      <w:proofErr w:type="spellStart"/>
      <w:r>
        <w:t>CallXML</w:t>
      </w:r>
      <w:proofErr w:type="spellEnd"/>
      <w:r>
        <w:t xml:space="preserve"> file that includes unsupported elements, it gracefully</w:t>
      </w:r>
      <w:r>
        <w:br/>
        <w:t>ignores them.</w:t>
      </w:r>
      <w:r>
        <w:br/>
        <w:t>General elements</w:t>
      </w:r>
      <w:r>
        <w:br/>
        <w:t>Use the general elements as follows.</w:t>
      </w:r>
      <w:r>
        <w:br/>
      </w:r>
      <w:proofErr w:type="spellStart"/>
      <w:r>
        <w:t>assignvar</w:t>
      </w:r>
      <w:proofErr w:type="spellEnd"/>
      <w:r>
        <w:br/>
        <w:t>&lt;</w:t>
      </w:r>
      <w:proofErr w:type="spellStart"/>
      <w:r>
        <w:t>assignvar</w:t>
      </w:r>
      <w:proofErr w:type="spellEnd"/>
      <w:r>
        <w:t>="</w:t>
      </w:r>
      <w:proofErr w:type="spellStart"/>
      <w:r>
        <w:t>ttt</w:t>
      </w:r>
      <w:proofErr w:type="spellEnd"/>
      <w:r>
        <w:t>"_default: ""</w:t>
      </w:r>
      <w:r>
        <w:br/>
        <w:t>value="123"&gt;_default: "" /&gt;</w:t>
      </w:r>
      <w:r>
        <w:br/>
        <w:t xml:space="preserve">This element follows the </w:t>
      </w:r>
      <w:proofErr w:type="spellStart"/>
      <w:r>
        <w:t>CallXML</w:t>
      </w:r>
      <w:proofErr w:type="spellEnd"/>
      <w:r>
        <w:t xml:space="preserve"> standard.</w:t>
      </w:r>
      <w:r>
        <w:br/>
        <w:t>clear var</w:t>
      </w:r>
      <w:r>
        <w:br/>
        <w:t>&lt;clear var=""</w:t>
      </w:r>
      <w:proofErr w:type="spellStart"/>
      <w:r>
        <w:t>ttt</w:t>
      </w:r>
      <w:proofErr w:type="spellEnd"/>
      <w:r>
        <w:t>" default: none /&gt;</w:t>
      </w:r>
      <w:r>
        <w:br/>
        <w:t xml:space="preserve">This element follows the </w:t>
      </w:r>
      <w:proofErr w:type="spellStart"/>
      <w:r>
        <w:t>CallXML</w:t>
      </w:r>
      <w:proofErr w:type="spellEnd"/>
      <w:r>
        <w:t xml:space="preserve"> standard.</w:t>
      </w:r>
      <w:r>
        <w:br/>
      </w:r>
      <w:proofErr w:type="spellStart"/>
      <w:r>
        <w:t>cleardigits</w:t>
      </w:r>
      <w:proofErr w:type="spellEnd"/>
      <w:r>
        <w:br/>
        <w:t>&lt;</w:t>
      </w:r>
      <w:proofErr w:type="spellStart"/>
      <w:r>
        <w:t>cleardigits</w:t>
      </w:r>
      <w:proofErr w:type="spellEnd"/>
      <w:r>
        <w:t xml:space="preserve"> /&gt;</w:t>
      </w:r>
      <w:r>
        <w:br/>
        <w:t xml:space="preserve">This element follows the </w:t>
      </w:r>
      <w:proofErr w:type="spellStart"/>
      <w:r>
        <w:t>CallXML</w:t>
      </w:r>
      <w:proofErr w:type="spellEnd"/>
      <w:r>
        <w:t xml:space="preserve"> standard.</w:t>
      </w:r>
      <w:r>
        <w:br/>
      </w:r>
      <w:proofErr w:type="spellStart"/>
      <w:r>
        <w:t>getDigits</w:t>
      </w:r>
      <w:proofErr w:type="spellEnd"/>
      <w:r>
        <w:t xml:space="preserve"> var</w:t>
      </w:r>
      <w:r>
        <w:br/>
        <w:t>&lt;</w:t>
      </w:r>
      <w:proofErr w:type="spellStart"/>
      <w:r>
        <w:t>getDigits</w:t>
      </w:r>
      <w:proofErr w:type="spellEnd"/>
      <w:r>
        <w:t xml:space="preserve"> var="</w:t>
      </w:r>
      <w:proofErr w:type="spellStart"/>
      <w:r>
        <w:t>pager_msg"_default</w:t>
      </w:r>
      <w:proofErr w:type="spellEnd"/>
      <w:r>
        <w:t>: none</w:t>
      </w:r>
      <w:r>
        <w:br/>
      </w:r>
      <w:proofErr w:type="spellStart"/>
      <w:r>
        <w:t>maxDigits</w:t>
      </w:r>
      <w:proofErr w:type="spellEnd"/>
      <w:r>
        <w:t>="9"_ default: "no limit "</w:t>
      </w:r>
      <w:r>
        <w:br/>
      </w:r>
      <w:proofErr w:type="spellStart"/>
      <w:r>
        <w:t>termDigits</w:t>
      </w:r>
      <w:proofErr w:type="spellEnd"/>
      <w:r>
        <w:t>="#*"_default: ""</w:t>
      </w:r>
      <w:r>
        <w:br/>
      </w:r>
      <w:proofErr w:type="spellStart"/>
      <w:r>
        <w:t>includeTermDigit</w:t>
      </w:r>
      <w:proofErr w:type="spellEnd"/>
      <w:r>
        <w:t>="</w:t>
      </w:r>
      <w:proofErr w:type="spellStart"/>
      <w:r>
        <w:t>TRUE|FALSE"_default</w:t>
      </w:r>
      <w:proofErr w:type="spellEnd"/>
      <w:r>
        <w:t>: "false"</w:t>
      </w:r>
      <w:r>
        <w:br/>
      </w:r>
      <w:proofErr w:type="spellStart"/>
      <w:r>
        <w:t>clearDigits</w:t>
      </w:r>
      <w:proofErr w:type="spellEnd"/>
      <w:r>
        <w:t>="</w:t>
      </w:r>
      <w:proofErr w:type="spellStart"/>
      <w:r>
        <w:t>TRUE|FALSE"_default</w:t>
      </w:r>
      <w:proofErr w:type="spellEnd"/>
      <w:r>
        <w:t>: "false"</w:t>
      </w:r>
      <w:r>
        <w:br/>
      </w:r>
      <w:proofErr w:type="spellStart"/>
      <w:r>
        <w:t>maxTime</w:t>
      </w:r>
      <w:proofErr w:type="spellEnd"/>
      <w:r>
        <w:t xml:space="preserve">="30s" _default: </w:t>
      </w:r>
      <w:proofErr w:type="spellStart"/>
      <w:r>
        <w:t>maxSilence</w:t>
      </w:r>
      <w:proofErr w:type="spellEnd"/>
      <w:r>
        <w:t xml:space="preserve">* </w:t>
      </w:r>
      <w:proofErr w:type="spellStart"/>
      <w:r>
        <w:t>maxDigits</w:t>
      </w:r>
      <w:proofErr w:type="spellEnd"/>
      <w:r>
        <w:br/>
      </w:r>
      <w:proofErr w:type="spellStart"/>
      <w:r>
        <w:t>maxSilence</w:t>
      </w:r>
      <w:proofErr w:type="spellEnd"/>
      <w:r>
        <w:t>="5s"_default: "3s"_ /&gt;</w:t>
      </w:r>
      <w:r>
        <w:br/>
        <w:t xml:space="preserve">This element follows the </w:t>
      </w:r>
      <w:proofErr w:type="spellStart"/>
      <w:r>
        <w:t>CallXML</w:t>
      </w:r>
      <w:proofErr w:type="spellEnd"/>
      <w:r>
        <w:t xml:space="preserve"> standard.</w:t>
      </w:r>
      <w:r>
        <w:br/>
      </w:r>
      <w:proofErr w:type="spellStart"/>
      <w:r>
        <w:t>goto</w:t>
      </w:r>
      <w:proofErr w:type="spellEnd"/>
      <w:r>
        <w:t xml:space="preserve"> value</w:t>
      </w:r>
      <w:r>
        <w:br/>
        <w:t>&lt;</w:t>
      </w:r>
      <w:proofErr w:type="spellStart"/>
      <w:r>
        <w:t>goto</w:t>
      </w:r>
      <w:proofErr w:type="spellEnd"/>
      <w:r>
        <w:t xml:space="preserve"> value="http://w.v.n/next.voxeo#block"_default: ""</w:t>
      </w:r>
      <w:r>
        <w:br/>
        <w:t>submit="*" default: "*"</w:t>
      </w:r>
      <w:r>
        <w:br/>
        <w:t>method="get" default: "get" /&gt;</w:t>
      </w:r>
      <w:r>
        <w:br/>
        <w:t>CCSP Designer Help - Tenant - 7.4</w:t>
      </w:r>
      <w:r>
        <w:br/>
        <w:t>254</w:t>
      </w:r>
      <w:r>
        <w:br/>
      </w:r>
    </w:p>
    <w:p w14:paraId="08FB8C8F" w14:textId="77777777" w:rsidR="00416FC7" w:rsidRDefault="00416FC7" w:rsidP="00416FC7">
      <w:r>
        <w:t xml:space="preserve">This element differs from the </w:t>
      </w:r>
      <w:proofErr w:type="spellStart"/>
      <w:r>
        <w:t>CallXML</w:t>
      </w:r>
      <w:proofErr w:type="spellEnd"/>
      <w:r>
        <w:t xml:space="preserve"> standard as follows.</w:t>
      </w:r>
      <w:r>
        <w:br/>
        <w:t xml:space="preserve">Submit only supports all "*" or no "" variables. You cannot specify a list of variables to send to the </w:t>
      </w:r>
      <w:proofErr w:type="spellStart"/>
      <w:r>
        <w:t>goto</w:t>
      </w:r>
      <w:proofErr w:type="spellEnd"/>
      <w:r>
        <w:br/>
      </w:r>
      <w:r>
        <w:lastRenderedPageBreak/>
        <w:t>destination.</w:t>
      </w:r>
      <w:r>
        <w:br/>
        <w:t>Method only supports "get".</w:t>
      </w:r>
      <w:r>
        <w:br/>
        <w:t>You can go to ASP (Active Server Pages) as well as XML pages provided the ASP pages generate appropriate</w:t>
      </w:r>
      <w:r>
        <w:br/>
      </w:r>
      <w:proofErr w:type="spellStart"/>
      <w:r>
        <w:t>CallXML</w:t>
      </w:r>
      <w:proofErr w:type="spellEnd"/>
      <w:r>
        <w:t xml:space="preserve"> output so that the interpreter knows what to do next.</w:t>
      </w:r>
      <w:r>
        <w:br/>
        <w:t>run value</w:t>
      </w:r>
      <w:r>
        <w:br/>
        <w:t>&lt;run value="http://w.v.n/next.voxeo|#block"_default: ""</w:t>
      </w:r>
      <w:r>
        <w:br/>
        <w:t>submit="*|</w:t>
      </w:r>
      <w:proofErr w:type="spellStart"/>
      <w:r>
        <w:t>x,y,z</w:t>
      </w:r>
      <w:proofErr w:type="spellEnd"/>
      <w:r>
        <w:t>" default: "*"</w:t>
      </w:r>
      <w:r>
        <w:br/>
        <w:t>method="</w:t>
      </w:r>
      <w:proofErr w:type="spellStart"/>
      <w:r>
        <w:t>get|post</w:t>
      </w:r>
      <w:proofErr w:type="spellEnd"/>
      <w:r>
        <w:t>" default: "get"</w:t>
      </w:r>
      <w:r>
        <w:br/>
        <w:t>var="</w:t>
      </w:r>
      <w:proofErr w:type="spellStart"/>
      <w:r>
        <w:t>varForReturnedSessionID</w:t>
      </w:r>
      <w:proofErr w:type="spellEnd"/>
      <w:r>
        <w:t>"_default: "" /&gt;</w:t>
      </w:r>
      <w:r>
        <w:br/>
        <w:t>This element is not supported.</w:t>
      </w:r>
      <w:r>
        <w:br/>
      </w:r>
      <w:proofErr w:type="spellStart"/>
      <w:r>
        <w:t>sendEvent</w:t>
      </w:r>
      <w:proofErr w:type="spellEnd"/>
      <w:r>
        <w:t xml:space="preserve"> value</w:t>
      </w:r>
      <w:r>
        <w:br/>
        <w:t>&lt;</w:t>
      </w:r>
      <w:proofErr w:type="spellStart"/>
      <w:r>
        <w:t>sendEvent</w:t>
      </w:r>
      <w:proofErr w:type="spellEnd"/>
      <w:r>
        <w:t xml:space="preserve"> value="</w:t>
      </w:r>
      <w:proofErr w:type="spellStart"/>
      <w:r>
        <w:t>msg_call_answered"_default</w:t>
      </w:r>
      <w:proofErr w:type="spellEnd"/>
      <w:r>
        <w:t>: ""</w:t>
      </w:r>
      <w:r>
        <w:br/>
        <w:t>session="</w:t>
      </w:r>
      <w:proofErr w:type="spellStart"/>
      <w:r>
        <w:t>sss</w:t>
      </w:r>
      <w:proofErr w:type="spellEnd"/>
      <w:r>
        <w:t>"_ default: "" /&gt;</w:t>
      </w:r>
      <w:r>
        <w:br/>
        <w:t>This element is not supported.</w:t>
      </w:r>
      <w:r>
        <w:br/>
        <w:t>Call control elements</w:t>
      </w:r>
      <w:r>
        <w:br/>
        <w:t>Use the call control elements as follows.</w:t>
      </w:r>
      <w:r>
        <w:br/>
        <w:t>answer</w:t>
      </w:r>
      <w:r>
        <w:br/>
        <w:t>&lt;answer /&gt;</w:t>
      </w:r>
      <w:r>
        <w:br/>
        <w:t>This element is not supported. In the CCSP system the call is already answered before the first script event is</w:t>
      </w:r>
      <w:r>
        <w:br/>
        <w:t>fired. Therefore there a script control to answer a call is not required.</w:t>
      </w:r>
      <w:r>
        <w:br/>
        <w:t>call value</w:t>
      </w:r>
      <w:r>
        <w:br/>
        <w:t>&lt;call value="pstn:18314395130" default: ""</w:t>
      </w:r>
      <w:r>
        <w:br/>
      </w:r>
      <w:proofErr w:type="spellStart"/>
      <w:r>
        <w:t>callerID</w:t>
      </w:r>
      <w:proofErr w:type="spellEnd"/>
      <w:r>
        <w:t>="pstn:1234567890" default: "</w:t>
      </w:r>
      <w:proofErr w:type="spellStart"/>
      <w:r>
        <w:t>session.callerID</w:t>
      </w:r>
      <w:proofErr w:type="spellEnd"/>
      <w:r>
        <w:t xml:space="preserve">" </w:t>
      </w:r>
      <w:proofErr w:type="spellStart"/>
      <w:r>
        <w:t>maxTime</w:t>
      </w:r>
      <w:proofErr w:type="spellEnd"/>
      <w:r>
        <w:t>="30s" default:</w:t>
      </w:r>
      <w:r>
        <w:br/>
        <w:t>"30s" /&gt;</w:t>
      </w:r>
      <w:r>
        <w:br/>
        <w:t xml:space="preserve">This element is not supported. Use the </w:t>
      </w:r>
      <w:proofErr w:type="spellStart"/>
      <w:r>
        <w:t>transferCall</w:t>
      </w:r>
      <w:proofErr w:type="spellEnd"/>
      <w:r>
        <w:t xml:space="preserve"> element to dial out.</w:t>
      </w:r>
      <w:r>
        <w:br/>
        <w:t xml:space="preserve">conference </w:t>
      </w:r>
      <w:proofErr w:type="spellStart"/>
      <w:r>
        <w:t>targetSessions</w:t>
      </w:r>
      <w:proofErr w:type="spellEnd"/>
      <w:r>
        <w:br/>
        <w:t xml:space="preserve">&lt;conference </w:t>
      </w:r>
      <w:proofErr w:type="spellStart"/>
      <w:r>
        <w:t>targetSessions</w:t>
      </w:r>
      <w:proofErr w:type="spellEnd"/>
      <w:r>
        <w:t>="sessionID1, sessionID2" default: ""</w:t>
      </w:r>
      <w:r>
        <w:br/>
        <w:t>CCSP Designer Help - Tenant - 7.4</w:t>
      </w:r>
      <w:r>
        <w:br/>
        <w:t>255</w:t>
      </w:r>
      <w:r>
        <w:br/>
      </w:r>
    </w:p>
    <w:p w14:paraId="354C0C7D" w14:textId="77777777" w:rsidR="00416FC7" w:rsidRDefault="00416FC7" w:rsidP="00416FC7">
      <w:proofErr w:type="spellStart"/>
      <w:r>
        <w:t>termDigits</w:t>
      </w:r>
      <w:proofErr w:type="spellEnd"/>
      <w:r>
        <w:t>="#" default: "" /&gt;</w:t>
      </w:r>
      <w:r>
        <w:br/>
        <w:t>This element is not supported.</w:t>
      </w:r>
      <w:r>
        <w:br/>
        <w:t>hangup</w:t>
      </w:r>
      <w:r>
        <w:br/>
        <w:t>&lt;hangup /&gt;</w:t>
      </w:r>
      <w:r>
        <w:br/>
        <w:t xml:space="preserve">This element follows the </w:t>
      </w:r>
      <w:proofErr w:type="spellStart"/>
      <w:r>
        <w:t>CallXML</w:t>
      </w:r>
      <w:proofErr w:type="spellEnd"/>
      <w:r>
        <w:t xml:space="preserve"> standard.</w:t>
      </w:r>
      <w:r>
        <w:br/>
      </w:r>
      <w:proofErr w:type="spellStart"/>
      <w:r>
        <w:t>playAudioformat</w:t>
      </w:r>
      <w:proofErr w:type="spellEnd"/>
      <w:r>
        <w:br/>
        <w:t>&lt;</w:t>
      </w:r>
      <w:proofErr w:type="spellStart"/>
      <w:r>
        <w:t>playAudioformat</w:t>
      </w:r>
      <w:proofErr w:type="spellEnd"/>
      <w:r>
        <w:t>="audio/wav" default: "audio/wav"</w:t>
      </w:r>
      <w:r>
        <w:br/>
        <w:t>value="http://www.ttt.com/sample.wav" default: ""</w:t>
      </w:r>
      <w:r>
        <w:br/>
      </w:r>
      <w:proofErr w:type="spellStart"/>
      <w:r>
        <w:t>termDigits</w:t>
      </w:r>
      <w:proofErr w:type="spellEnd"/>
      <w:r>
        <w:t>="1234567890*#" default: ""</w:t>
      </w:r>
      <w:r>
        <w:br/>
      </w:r>
      <w:proofErr w:type="spellStart"/>
      <w:r>
        <w:t>clearDigits</w:t>
      </w:r>
      <w:proofErr w:type="spellEnd"/>
      <w:r>
        <w:t>="TRUE|FALSE" default: "false" /&gt;</w:t>
      </w:r>
      <w:r>
        <w:br/>
        <w:t xml:space="preserve">This element differs from the </w:t>
      </w:r>
      <w:proofErr w:type="spellStart"/>
      <w:r>
        <w:t>CallXML</w:t>
      </w:r>
      <w:proofErr w:type="spellEnd"/>
      <w:r>
        <w:t xml:space="preserve"> standard as follows.</w:t>
      </w:r>
      <w:r>
        <w:br/>
      </w:r>
      <w:r>
        <w:lastRenderedPageBreak/>
        <w:t>The only supported format is audio/wav. The audio files must be in the format of Microsoft wave file 8kHz-</w:t>
      </w:r>
      <w:r>
        <w:br/>
        <w:t>16bit-mono.</w:t>
      </w:r>
      <w:r>
        <w:br/>
        <w:t>The value attribute can be one of the following formats:</w:t>
      </w:r>
      <w:r>
        <w:br/>
        <w:t>l</w:t>
      </w:r>
      <w:r>
        <w:br/>
        <w:t>A fully qualified file name. This means that the wave file is located on the local hard drive of each VCS (VoIP</w:t>
      </w:r>
      <w:r>
        <w:br/>
        <w:t>Connection Server). The path specified must be accessible to every VCS in the CCSP system.</w:t>
      </w:r>
      <w:r>
        <w:br/>
        <w:t>l</w:t>
      </w:r>
      <w:r>
        <w:br/>
        <w:t>A URL. This means that the wave file is located on a web server. All wave files that are retrieved from a URL</w:t>
      </w:r>
      <w:r>
        <w:br/>
        <w:t>are cached locally on each VCS. This limits the amount of data that needs to be downloaded from the web</w:t>
      </w:r>
      <w:r>
        <w:br/>
        <w:t>servers.</w:t>
      </w:r>
      <w:r>
        <w:br/>
        <w:t>l</w:t>
      </w:r>
      <w:r>
        <w:br/>
        <w:t>A CCSP file descriptor. This means that the wave file is stored in the CCSP database. The file descriptor name</w:t>
      </w:r>
      <w:r>
        <w:br/>
        <w:t>must match the name that is specified in CCSP Admin for the particular file.</w:t>
      </w:r>
      <w:r>
        <w:br/>
      </w:r>
      <w:proofErr w:type="spellStart"/>
      <w:r>
        <w:t>playDateformat</w:t>
      </w:r>
      <w:proofErr w:type="spellEnd"/>
      <w:r>
        <w:br/>
        <w:t>&lt;</w:t>
      </w:r>
      <w:proofErr w:type="spellStart"/>
      <w:r>
        <w:t>playDateformat</w:t>
      </w:r>
      <w:proofErr w:type="spellEnd"/>
      <w:r>
        <w:t>="</w:t>
      </w:r>
      <w:proofErr w:type="spellStart"/>
      <w:r>
        <w:t>yymmddhhnn</w:t>
      </w:r>
      <w:proofErr w:type="spellEnd"/>
      <w:r>
        <w:t>" default: as shown below</w:t>
      </w:r>
      <w:r>
        <w:br/>
        <w:t>value="9901111200" default: ""</w:t>
      </w:r>
      <w:r>
        <w:br/>
      </w:r>
      <w:proofErr w:type="spellStart"/>
      <w:r>
        <w:t>termDigits</w:t>
      </w:r>
      <w:proofErr w:type="spellEnd"/>
      <w:r>
        <w:t>="1234567890*#" default: ""</w:t>
      </w:r>
      <w:r>
        <w:br/>
      </w:r>
      <w:proofErr w:type="spellStart"/>
      <w:r>
        <w:t>clearDigits</w:t>
      </w:r>
      <w:proofErr w:type="spellEnd"/>
      <w:r>
        <w:t>="TRUE|FALSE" default: "false" /&gt;</w:t>
      </w:r>
      <w:r>
        <w:br/>
        <w:t>The supported formats are:</w:t>
      </w:r>
      <w:r>
        <w:br/>
        <w:t>l</w:t>
      </w:r>
      <w:r>
        <w:br/>
      </w:r>
      <w:proofErr w:type="spellStart"/>
      <w:r>
        <w:t>yyyymmddhhnn</w:t>
      </w:r>
      <w:proofErr w:type="spellEnd"/>
      <w:r>
        <w:br/>
        <w:t>l</w:t>
      </w:r>
      <w:r>
        <w:br/>
      </w:r>
      <w:proofErr w:type="spellStart"/>
      <w:r>
        <w:t>yyyymmdd</w:t>
      </w:r>
      <w:proofErr w:type="spellEnd"/>
      <w:r>
        <w:br/>
        <w:t>l</w:t>
      </w:r>
      <w:r>
        <w:br/>
      </w:r>
      <w:proofErr w:type="spellStart"/>
      <w:r>
        <w:t>yymmddhhnn</w:t>
      </w:r>
      <w:proofErr w:type="spellEnd"/>
      <w:r>
        <w:br/>
        <w:t>l</w:t>
      </w:r>
      <w:r>
        <w:br/>
      </w:r>
      <w:proofErr w:type="spellStart"/>
      <w:r>
        <w:t>yymmdd</w:t>
      </w:r>
      <w:proofErr w:type="spellEnd"/>
      <w:r>
        <w:br/>
        <w:t>l</w:t>
      </w:r>
      <w:r>
        <w:br/>
      </w:r>
      <w:proofErr w:type="spellStart"/>
      <w:r>
        <w:t>mmddhhnnss</w:t>
      </w:r>
      <w:proofErr w:type="spellEnd"/>
      <w:r>
        <w:br/>
        <w:t>l</w:t>
      </w:r>
      <w:r>
        <w:br/>
      </w:r>
      <w:proofErr w:type="spellStart"/>
      <w:r>
        <w:t>mmddhhnn</w:t>
      </w:r>
      <w:proofErr w:type="spellEnd"/>
      <w:r>
        <w:br/>
        <w:t>CCSP Designer Help - Tenant - 7.4</w:t>
      </w:r>
      <w:r>
        <w:br/>
        <w:t>256</w:t>
      </w:r>
      <w:r>
        <w:br/>
      </w:r>
    </w:p>
    <w:p w14:paraId="4187D646" w14:textId="77777777" w:rsidR="00416FC7" w:rsidRDefault="00416FC7" w:rsidP="00416FC7">
      <w:r>
        <w:t>l</w:t>
      </w:r>
      <w:r>
        <w:br/>
      </w:r>
      <w:proofErr w:type="spellStart"/>
      <w:r>
        <w:t>hhmmss</w:t>
      </w:r>
      <w:proofErr w:type="spellEnd"/>
      <w:r>
        <w:br/>
        <w:t>l</w:t>
      </w:r>
      <w:r>
        <w:br/>
      </w:r>
      <w:proofErr w:type="spellStart"/>
      <w:r>
        <w:t>hhmm</w:t>
      </w:r>
      <w:proofErr w:type="spellEnd"/>
      <w:r>
        <w:br/>
      </w:r>
      <w:r>
        <w:lastRenderedPageBreak/>
        <w:t>Where:</w:t>
      </w:r>
      <w:r>
        <w:br/>
        <w:t>l</w:t>
      </w:r>
      <w:r>
        <w:br/>
      </w:r>
      <w:proofErr w:type="spellStart"/>
      <w:r>
        <w:t>yyyy</w:t>
      </w:r>
      <w:proofErr w:type="spellEnd"/>
      <w:r>
        <w:t xml:space="preserve"> is a 4 digit year</w:t>
      </w:r>
      <w:r>
        <w:br/>
        <w:t>l</w:t>
      </w:r>
      <w:r>
        <w:br/>
      </w:r>
      <w:proofErr w:type="spellStart"/>
      <w:r>
        <w:t>yy</w:t>
      </w:r>
      <w:proofErr w:type="spellEnd"/>
      <w:r>
        <w:t xml:space="preserve"> is a 2 digit year</w:t>
      </w:r>
      <w:r>
        <w:br/>
        <w:t>l</w:t>
      </w:r>
      <w:r>
        <w:br/>
        <w:t>mm is a 2 digit month</w:t>
      </w:r>
      <w:r>
        <w:br/>
        <w:t>l</w:t>
      </w:r>
      <w:r>
        <w:br/>
        <w:t>dd is a 2 digit day of the month</w:t>
      </w:r>
      <w:r>
        <w:br/>
        <w:t>l</w:t>
      </w:r>
      <w:r>
        <w:br/>
      </w:r>
      <w:proofErr w:type="spellStart"/>
      <w:r>
        <w:t>hh</w:t>
      </w:r>
      <w:proofErr w:type="spellEnd"/>
      <w:r>
        <w:t xml:space="preserve"> is a 2 digit hour</w:t>
      </w:r>
      <w:r>
        <w:br/>
        <w:t>l</w:t>
      </w:r>
      <w:r>
        <w:br/>
      </w:r>
      <w:proofErr w:type="spellStart"/>
      <w:r>
        <w:t>nn</w:t>
      </w:r>
      <w:proofErr w:type="spellEnd"/>
      <w:r>
        <w:t xml:space="preserve"> is a 2 digit minute</w:t>
      </w:r>
      <w:r>
        <w:br/>
        <w:t>l</w:t>
      </w:r>
      <w:r>
        <w:br/>
        <w:t>ss is a 2 digit seconds</w:t>
      </w:r>
      <w:r>
        <w:br/>
      </w:r>
      <w:proofErr w:type="spellStart"/>
      <w:r>
        <w:t>playMoneyformat</w:t>
      </w:r>
      <w:proofErr w:type="spellEnd"/>
      <w:r>
        <w:br/>
        <w:t>&lt;</w:t>
      </w:r>
      <w:proofErr w:type="spellStart"/>
      <w:r>
        <w:t>playMoneyformat"us</w:t>
      </w:r>
      <w:proofErr w:type="spellEnd"/>
      <w:r>
        <w:t>" default: "us"</w:t>
      </w:r>
      <w:r>
        <w:br/>
        <w:t>value="1.25" default: ""</w:t>
      </w:r>
      <w:r>
        <w:br/>
      </w:r>
      <w:proofErr w:type="spellStart"/>
      <w:r>
        <w:t>termDigits</w:t>
      </w:r>
      <w:proofErr w:type="spellEnd"/>
      <w:r>
        <w:t>="1234567890*#" default: ""</w:t>
      </w:r>
      <w:r>
        <w:br/>
      </w:r>
      <w:proofErr w:type="spellStart"/>
      <w:r>
        <w:t>clearDigits</w:t>
      </w:r>
      <w:proofErr w:type="spellEnd"/>
      <w:r>
        <w:t>="TRUE|FALSE" default: "false" /&gt;</w:t>
      </w:r>
      <w:r>
        <w:br/>
        <w:t>The only supported format is US (United States).</w:t>
      </w:r>
      <w:r>
        <w:br/>
      </w:r>
      <w:proofErr w:type="spellStart"/>
      <w:r>
        <w:t>playNumber</w:t>
      </w:r>
      <w:proofErr w:type="spellEnd"/>
      <w:r>
        <w:br/>
        <w:t>&lt;</w:t>
      </w:r>
      <w:proofErr w:type="spellStart"/>
      <w:r>
        <w:t>playNumber</w:t>
      </w:r>
      <w:proofErr w:type="spellEnd"/>
      <w:r>
        <w:br/>
        <w:t>format="</w:t>
      </w:r>
      <w:proofErr w:type="spellStart"/>
      <w:r>
        <w:t>digits|number</w:t>
      </w:r>
      <w:proofErr w:type="spellEnd"/>
      <w:r>
        <w:t>" default:0 "digits"</w:t>
      </w:r>
      <w:r>
        <w:br/>
        <w:t>value="12345" default: ""</w:t>
      </w:r>
      <w:r>
        <w:br/>
      </w:r>
      <w:proofErr w:type="spellStart"/>
      <w:r>
        <w:t>termDigits</w:t>
      </w:r>
      <w:proofErr w:type="spellEnd"/>
      <w:r>
        <w:t>="1234567890*#" default: ""</w:t>
      </w:r>
      <w:r>
        <w:br/>
      </w:r>
      <w:proofErr w:type="spellStart"/>
      <w:r>
        <w:t>clearDigits</w:t>
      </w:r>
      <w:proofErr w:type="spellEnd"/>
      <w:r>
        <w:t xml:space="preserve">="TRUE|FALSE" default: "false" /&gt; </w:t>
      </w:r>
      <w:r>
        <w:br/>
        <w:t xml:space="preserve">This element follows the </w:t>
      </w:r>
      <w:proofErr w:type="spellStart"/>
      <w:r>
        <w:t>CallXML</w:t>
      </w:r>
      <w:proofErr w:type="spellEnd"/>
      <w:r>
        <w:t xml:space="preserve"> standard.</w:t>
      </w:r>
      <w:r>
        <w:br/>
      </w:r>
      <w:proofErr w:type="spellStart"/>
      <w:r>
        <w:t>recordAudioformat</w:t>
      </w:r>
      <w:proofErr w:type="spellEnd"/>
      <w:r>
        <w:br/>
        <w:t>&lt;</w:t>
      </w:r>
      <w:proofErr w:type="spellStart"/>
      <w:r>
        <w:t>recordAudioformat</w:t>
      </w:r>
      <w:proofErr w:type="spellEnd"/>
      <w:r>
        <w:t xml:space="preserve">="audio/wav" </w:t>
      </w:r>
      <w:proofErr w:type="spellStart"/>
      <w:r>
        <w:t>default:"audio</w:t>
      </w:r>
      <w:proofErr w:type="spellEnd"/>
      <w:r>
        <w:t>/wav"</w:t>
      </w:r>
      <w:r>
        <w:br/>
        <w:t>value="msg.wav" default: ""</w:t>
      </w:r>
      <w:r>
        <w:br/>
      </w:r>
      <w:proofErr w:type="spellStart"/>
      <w:r>
        <w:t>termDigits</w:t>
      </w:r>
      <w:proofErr w:type="spellEnd"/>
      <w:r>
        <w:t>="1234567890*#" default: ""</w:t>
      </w:r>
      <w:r>
        <w:br/>
      </w:r>
      <w:proofErr w:type="spellStart"/>
      <w:r>
        <w:t>clearDigits</w:t>
      </w:r>
      <w:proofErr w:type="spellEnd"/>
      <w:r>
        <w:t>="TRUE|FALSE" default: "FALSE"</w:t>
      </w:r>
      <w:r>
        <w:br/>
      </w:r>
      <w:proofErr w:type="spellStart"/>
      <w:r>
        <w:t>maxTime</w:t>
      </w:r>
      <w:proofErr w:type="spellEnd"/>
      <w:r>
        <w:t>="30s" default: "30s"</w:t>
      </w:r>
      <w:r>
        <w:br/>
      </w:r>
      <w:proofErr w:type="spellStart"/>
      <w:r>
        <w:t>maxSilence</w:t>
      </w:r>
      <w:proofErr w:type="spellEnd"/>
      <w:r>
        <w:t>="5s" default: "3s"</w:t>
      </w:r>
      <w:r>
        <w:br/>
        <w:t>beep="1" default: "0" /&gt;</w:t>
      </w:r>
      <w:r>
        <w:br/>
        <w:t xml:space="preserve">This element differs from the </w:t>
      </w:r>
      <w:proofErr w:type="spellStart"/>
      <w:r>
        <w:t>CallXML</w:t>
      </w:r>
      <w:proofErr w:type="spellEnd"/>
      <w:r>
        <w:t xml:space="preserve"> standard as follows.</w:t>
      </w:r>
      <w:r>
        <w:br/>
        <w:t>CCSP Designer Help - Tenant - 7.4</w:t>
      </w:r>
      <w:r>
        <w:br/>
        <w:t>257</w:t>
      </w:r>
      <w:r>
        <w:br/>
      </w:r>
    </w:p>
    <w:p w14:paraId="1334247B" w14:textId="77777777" w:rsidR="00416FC7" w:rsidRDefault="00416FC7" w:rsidP="00416FC7">
      <w:r>
        <w:t>The only supported format is audio/wav. The audio files are recorded in the format of Microsoft wave file</w:t>
      </w:r>
      <w:r>
        <w:br/>
        <w:t>8kHz-16bit-mono.</w:t>
      </w:r>
      <w:r>
        <w:br/>
      </w:r>
      <w:r>
        <w:lastRenderedPageBreak/>
        <w:t>The value attribute can be one of the following values:</w:t>
      </w:r>
      <w:r>
        <w:br/>
        <w:t>l</w:t>
      </w:r>
      <w:r>
        <w:br/>
        <w:t>A fully qualified filename. This means that the file is recorded to the local hard drive of the VCS servicing the</w:t>
      </w:r>
      <w:r>
        <w:br/>
        <w:t>call in the directory specified. In this case the file is not deleted at the end of the call.</w:t>
      </w:r>
      <w:r>
        <w:br/>
        <w:t>l</w:t>
      </w:r>
      <w:r>
        <w:br/>
        <w:t>A non-qualified filename. This means that the file is recorded to the local hard drive of the VCS servicing the</w:t>
      </w:r>
      <w:r>
        <w:br/>
        <w:t>call in the Windows %TEMP% directory. In this case the file is automatically deleted at the end of the current</w:t>
      </w:r>
      <w:r>
        <w:br/>
        <w:t>script.</w:t>
      </w:r>
      <w:r>
        <w:br/>
        <w:t>The beep attribute can be one of the following values:</w:t>
      </w:r>
      <w:r>
        <w:br/>
        <w:t>l</w:t>
      </w:r>
      <w:r>
        <w:br/>
        <w:t>0 — for no beep</w:t>
      </w:r>
      <w:r>
        <w:br/>
        <w:t>l</w:t>
      </w:r>
      <w:r>
        <w:br/>
        <w:t>1 — for a short beep</w:t>
      </w:r>
      <w:r>
        <w:br/>
        <w:t>l</w:t>
      </w:r>
      <w:r>
        <w:br/>
        <w:t>2 — for a normal length beep</w:t>
      </w:r>
      <w:r>
        <w:br/>
        <w:t>l</w:t>
      </w:r>
      <w:r>
        <w:br/>
        <w:t>3 — for a long beep</w:t>
      </w:r>
      <w:r>
        <w:br/>
        <w:t>text format</w:t>
      </w:r>
      <w:r>
        <w:br/>
        <w:t>&lt;text format="? default: "connected"</w:t>
      </w:r>
      <w:r>
        <w:br/>
      </w:r>
      <w:proofErr w:type="spellStart"/>
      <w:r>
        <w:t>termDigits</w:t>
      </w:r>
      <w:proofErr w:type="spellEnd"/>
      <w:r>
        <w:t>="#" default: ""</w:t>
      </w:r>
      <w:r>
        <w:br/>
      </w:r>
      <w:proofErr w:type="spellStart"/>
      <w:r>
        <w:t>clearDigits</w:t>
      </w:r>
      <w:proofErr w:type="spellEnd"/>
      <w:r>
        <w:t>="TRUE|FALSE" default: "false" &gt;</w:t>
      </w:r>
      <w:r>
        <w:br/>
        <w:t>This element is not supported.</w:t>
      </w:r>
      <w:r>
        <w:br/>
      </w:r>
      <w:proofErr w:type="spellStart"/>
      <w:r>
        <w:t>waitForConferenceEnd</w:t>
      </w:r>
      <w:proofErr w:type="spellEnd"/>
      <w:r>
        <w:br/>
        <w:t>&lt;</w:t>
      </w:r>
      <w:proofErr w:type="spellStart"/>
      <w:r>
        <w:t>waitForConferenceEnd</w:t>
      </w:r>
      <w:proofErr w:type="spellEnd"/>
      <w:r>
        <w:t xml:space="preserve"> /&gt;</w:t>
      </w:r>
      <w:r>
        <w:br/>
        <w:t>This element is not supported.</w:t>
      </w:r>
      <w:r>
        <w:br/>
        <w:t>Test and debug elements</w:t>
      </w:r>
      <w:r>
        <w:br/>
        <w:t xml:space="preserve">The </w:t>
      </w:r>
      <w:proofErr w:type="spellStart"/>
      <w:r>
        <w:t>simline</w:t>
      </w:r>
      <w:proofErr w:type="spellEnd"/>
      <w:r>
        <w:t xml:space="preserve"> value element writes to the log file and event log as follows.</w:t>
      </w:r>
      <w:r>
        <w:br/>
        <w:t>&lt;</w:t>
      </w:r>
      <w:proofErr w:type="spellStart"/>
      <w:r>
        <w:t>simline</w:t>
      </w:r>
      <w:proofErr w:type="spellEnd"/>
      <w:r>
        <w:t xml:space="preserve"> value="Any text for the system log" /&gt;</w:t>
      </w:r>
      <w:r>
        <w:br/>
        <w:t>This element writes to a log file on the local hard drive of the CCSP Connection Server servicing the call. The log</w:t>
      </w:r>
      <w:r>
        <w:br/>
        <w:t>files are located in the %TEMP%/</w:t>
      </w:r>
      <w:proofErr w:type="spellStart"/>
      <w:r>
        <w:t>CosmoDesigner</w:t>
      </w:r>
      <w:proofErr w:type="spellEnd"/>
      <w:r>
        <w:t xml:space="preserve"> directory.</w:t>
      </w:r>
      <w:r>
        <w:br/>
        <w:t>If the beginning of the string in the value attribute starts with ERROR: or WARNING:, then the message is also</w:t>
      </w:r>
      <w:r>
        <w:br/>
        <w:t>written to the Windows application Event Log of the Connection Server.</w:t>
      </w:r>
      <w:r>
        <w:br/>
      </w:r>
      <w:proofErr w:type="spellStart"/>
      <w:r>
        <w:t>CallXML</w:t>
      </w:r>
      <w:proofErr w:type="spellEnd"/>
      <w:r>
        <w:t xml:space="preserve"> high level elements</w:t>
      </w:r>
      <w:r>
        <w:br/>
        <w:t xml:space="preserve">The following high level elements follow the </w:t>
      </w:r>
      <w:proofErr w:type="spellStart"/>
      <w:r>
        <w:t>CallXML</w:t>
      </w:r>
      <w:proofErr w:type="spellEnd"/>
      <w:r>
        <w:t xml:space="preserve"> standard.</w:t>
      </w:r>
      <w:r>
        <w:br/>
        <w:t>CCSP Designer Help - Tenant - 7.4</w:t>
      </w:r>
      <w:r>
        <w:br/>
        <w:t>258</w:t>
      </w:r>
      <w:r>
        <w:br/>
      </w:r>
    </w:p>
    <w:p w14:paraId="52684F7C" w14:textId="77777777" w:rsidR="00416FC7" w:rsidRDefault="00416FC7" w:rsidP="00416FC7">
      <w:r>
        <w:lastRenderedPageBreak/>
        <w:t>block label</w:t>
      </w:r>
      <w:r>
        <w:br/>
        <w:t>&lt;block</w:t>
      </w:r>
      <w:r>
        <w:br/>
        <w:t>label="</w:t>
      </w:r>
      <w:proofErr w:type="spellStart"/>
      <w:r>
        <w:t>anyname</w:t>
      </w:r>
      <w:proofErr w:type="spellEnd"/>
      <w:r>
        <w:t>" default: ""</w:t>
      </w:r>
      <w:r>
        <w:br/>
        <w:t>repeat="?"</w:t>
      </w:r>
      <w:r>
        <w:br/>
        <w:t>default: "1"</w:t>
      </w:r>
      <w:r>
        <w:br/>
      </w:r>
      <w:proofErr w:type="spellStart"/>
      <w:r>
        <w:t>clearDigits</w:t>
      </w:r>
      <w:proofErr w:type="spellEnd"/>
      <w:r>
        <w:t>=&gt;"TRUE|FALSE" &gt; default: "false"</w:t>
      </w:r>
      <w:r>
        <w:br/>
        <w:t>menu label</w:t>
      </w:r>
      <w:r>
        <w:br/>
        <w:t>&lt;menu</w:t>
      </w:r>
      <w:r>
        <w:br/>
        <w:t>label="</w:t>
      </w:r>
      <w:proofErr w:type="spellStart"/>
      <w:r>
        <w:t>main_menu</w:t>
      </w:r>
      <w:proofErr w:type="spellEnd"/>
      <w:r>
        <w:t>" default: ""</w:t>
      </w:r>
      <w:r>
        <w:br/>
        <w:t>repeat="3"</w:t>
      </w:r>
      <w:r>
        <w:br/>
        <w:t>default: "1"</w:t>
      </w:r>
      <w:r>
        <w:br/>
        <w:t xml:space="preserve">format="audio/wav" default: "audio/wav" </w:t>
      </w:r>
      <w:r>
        <w:br/>
        <w:t>value="http://w.v.n/msg.wav" default: ""</w:t>
      </w:r>
      <w:r>
        <w:br/>
      </w:r>
      <w:proofErr w:type="spellStart"/>
      <w:r>
        <w:t>clearDigits</w:t>
      </w:r>
      <w:proofErr w:type="spellEnd"/>
      <w:r>
        <w:t>="TRUE|FALSE" default: "false"</w:t>
      </w:r>
      <w:r>
        <w:br/>
      </w:r>
      <w:proofErr w:type="spellStart"/>
      <w:r>
        <w:t>termDigits</w:t>
      </w:r>
      <w:proofErr w:type="spellEnd"/>
      <w:r>
        <w:t>="1234567890*#" default: ""</w:t>
      </w:r>
      <w:r>
        <w:br/>
      </w:r>
      <w:proofErr w:type="spellStart"/>
      <w:r>
        <w:t>maxTime</w:t>
      </w:r>
      <w:proofErr w:type="spellEnd"/>
      <w:r>
        <w:t>="15s"</w:t>
      </w:r>
      <w:r>
        <w:br/>
        <w:t>default: "30s" &gt;</w:t>
      </w:r>
      <w:r>
        <w:br/>
      </w:r>
      <w:proofErr w:type="spellStart"/>
      <w:r>
        <w:t>inputAudio</w:t>
      </w:r>
      <w:proofErr w:type="spellEnd"/>
      <w:r>
        <w:t xml:space="preserve"> label</w:t>
      </w:r>
      <w:r>
        <w:br/>
        <w:t>&lt;</w:t>
      </w:r>
      <w:proofErr w:type="spellStart"/>
      <w:r>
        <w:t>inputAudio</w:t>
      </w:r>
      <w:proofErr w:type="spellEnd"/>
      <w:r>
        <w:t xml:space="preserve"> label="</w:t>
      </w:r>
      <w:proofErr w:type="spellStart"/>
      <w:r>
        <w:t>leave_message"default</w:t>
      </w:r>
      <w:proofErr w:type="spellEnd"/>
      <w:r>
        <w:t>: ""</w:t>
      </w:r>
      <w:r>
        <w:br/>
        <w:t>repeat="3** default: "1"</w:t>
      </w:r>
      <w:r>
        <w:br/>
        <w:t>var="</w:t>
      </w:r>
      <w:proofErr w:type="spellStart"/>
      <w:r>
        <w:t>myaudio</w:t>
      </w:r>
      <w:proofErr w:type="spellEnd"/>
      <w:r>
        <w:t>** default: ""</w:t>
      </w:r>
      <w:r>
        <w:br/>
        <w:t>value="http://w.v.n/msg.wav"default: ""</w:t>
      </w:r>
      <w:r>
        <w:br/>
        <w:t>format="audio/</w:t>
      </w:r>
      <w:proofErr w:type="spellStart"/>
      <w:r>
        <w:t>wav"default</w:t>
      </w:r>
      <w:proofErr w:type="spellEnd"/>
      <w:r>
        <w:t>: "audio/wav"</w:t>
      </w:r>
      <w:r>
        <w:br/>
      </w:r>
      <w:proofErr w:type="spellStart"/>
      <w:r>
        <w:t>termDigits</w:t>
      </w:r>
      <w:proofErr w:type="spellEnd"/>
      <w:r>
        <w:t>="1234567890*#"default: ""</w:t>
      </w:r>
      <w:r>
        <w:br/>
      </w:r>
      <w:proofErr w:type="spellStart"/>
      <w:r>
        <w:t>clearDigits</w:t>
      </w:r>
      <w:proofErr w:type="spellEnd"/>
      <w:r>
        <w:t>="</w:t>
      </w:r>
      <w:proofErr w:type="spellStart"/>
      <w:r>
        <w:t>TRUE|FALSE"default</w:t>
      </w:r>
      <w:proofErr w:type="spellEnd"/>
      <w:r>
        <w:t>: "false"</w:t>
      </w:r>
      <w:r>
        <w:br/>
      </w:r>
      <w:proofErr w:type="spellStart"/>
      <w:r>
        <w:t>maxTime</w:t>
      </w:r>
      <w:proofErr w:type="spellEnd"/>
      <w:r>
        <w:t>="15s** default: "30s"</w:t>
      </w:r>
      <w:r>
        <w:br/>
      </w:r>
      <w:proofErr w:type="spellStart"/>
      <w:r>
        <w:t>maxSilence</w:t>
      </w:r>
      <w:proofErr w:type="spellEnd"/>
      <w:r>
        <w:t>="5s"default: "5s"</w:t>
      </w:r>
      <w:r>
        <w:br/>
        <w:t>beep="</w:t>
      </w:r>
      <w:proofErr w:type="spellStart"/>
      <w:r>
        <w:t>TRUE|FALSE"default</w:t>
      </w:r>
      <w:proofErr w:type="spellEnd"/>
      <w:r>
        <w:t>: "true" &gt;</w:t>
      </w:r>
      <w:r>
        <w:br/>
      </w:r>
      <w:proofErr w:type="spellStart"/>
      <w:r>
        <w:t>inputDigitslabel</w:t>
      </w:r>
      <w:proofErr w:type="spellEnd"/>
      <w:r>
        <w:br/>
        <w:t>&lt;</w:t>
      </w:r>
      <w:proofErr w:type="spellStart"/>
      <w:r>
        <w:t>inputDigitslabel</w:t>
      </w:r>
      <w:proofErr w:type="spellEnd"/>
      <w:r>
        <w:t>="</w:t>
      </w:r>
      <w:proofErr w:type="spellStart"/>
      <w:r>
        <w:t>input_pin</w:t>
      </w:r>
      <w:proofErr w:type="spellEnd"/>
      <w:r>
        <w:t>" default: ""</w:t>
      </w:r>
      <w:r>
        <w:br/>
        <w:t>repeat="3"</w:t>
      </w:r>
      <w:r>
        <w:br/>
        <w:t>default: "1"</w:t>
      </w:r>
      <w:r>
        <w:br/>
        <w:t>var="</w:t>
      </w:r>
      <w:proofErr w:type="spellStart"/>
      <w:r>
        <w:t>pager_msg</w:t>
      </w:r>
      <w:proofErr w:type="spellEnd"/>
      <w:r>
        <w:t>" default: ""</w:t>
      </w:r>
      <w:r>
        <w:br/>
        <w:t xml:space="preserve">format="audio/wav" default: "audio/wav" </w:t>
      </w:r>
      <w:r>
        <w:br/>
        <w:t>value="http://w.v.n.msg.wav" default: ""</w:t>
      </w:r>
      <w:r>
        <w:br/>
      </w:r>
      <w:proofErr w:type="spellStart"/>
      <w:r>
        <w:t>termDigits</w:t>
      </w:r>
      <w:proofErr w:type="spellEnd"/>
      <w:r>
        <w:t>="1234567890#*" default: ""</w:t>
      </w:r>
      <w:r>
        <w:br/>
      </w:r>
      <w:proofErr w:type="spellStart"/>
      <w:r>
        <w:t>clearDigits</w:t>
      </w:r>
      <w:proofErr w:type="spellEnd"/>
      <w:r>
        <w:t>="TRUE|FALSE" default: "false"</w:t>
      </w:r>
      <w:r>
        <w:br/>
      </w:r>
      <w:proofErr w:type="spellStart"/>
      <w:r>
        <w:t>includeTermDigit</w:t>
      </w:r>
      <w:proofErr w:type="spellEnd"/>
      <w:r>
        <w:t>="TRUE|FALSE" default: "true"</w:t>
      </w:r>
      <w:r>
        <w:br/>
        <w:t>CCSP Designer Help - Tenant - 7.4</w:t>
      </w:r>
      <w:r>
        <w:br/>
        <w:t>259</w:t>
      </w:r>
      <w:r>
        <w:br/>
      </w:r>
    </w:p>
    <w:p w14:paraId="06BE28DC" w14:textId="77777777" w:rsidR="00416FC7" w:rsidRDefault="00416FC7" w:rsidP="00416FC7">
      <w:proofErr w:type="spellStart"/>
      <w:r>
        <w:t>maxDigits</w:t>
      </w:r>
      <w:proofErr w:type="spellEnd"/>
      <w:r>
        <w:t>="4"</w:t>
      </w:r>
      <w:r>
        <w:br/>
        <w:t>default: no limit</w:t>
      </w:r>
      <w:r>
        <w:br/>
      </w:r>
      <w:proofErr w:type="spellStart"/>
      <w:r>
        <w:lastRenderedPageBreak/>
        <w:t>maxTime</w:t>
      </w:r>
      <w:proofErr w:type="spellEnd"/>
      <w:r>
        <w:t>="15s"</w:t>
      </w:r>
      <w:r>
        <w:br/>
        <w:t xml:space="preserve">default: </w:t>
      </w:r>
      <w:proofErr w:type="spellStart"/>
      <w:r>
        <w:t>maxSilence</w:t>
      </w:r>
      <w:proofErr w:type="spellEnd"/>
      <w:r>
        <w:t xml:space="preserve"> * </w:t>
      </w:r>
      <w:proofErr w:type="spellStart"/>
      <w:r>
        <w:t>maxDigits</w:t>
      </w:r>
      <w:proofErr w:type="spellEnd"/>
      <w:r>
        <w:br/>
      </w:r>
      <w:proofErr w:type="spellStart"/>
      <w:r>
        <w:t>maxSilence</w:t>
      </w:r>
      <w:proofErr w:type="spellEnd"/>
      <w:r>
        <w:t>="5s" default: "3s" &gt;</w:t>
      </w:r>
      <w:r>
        <w:br/>
        <w:t>Additional Designer elements</w:t>
      </w:r>
      <w:r>
        <w:br/>
        <w:t>Use the additional Designer elements as follows.</w:t>
      </w:r>
      <w:r>
        <w:br/>
      </w:r>
      <w:proofErr w:type="spellStart"/>
      <w:r>
        <w:t>addSkillvalue</w:t>
      </w:r>
      <w:proofErr w:type="spellEnd"/>
      <w:r>
        <w:br/>
        <w:t>&lt;</w:t>
      </w:r>
      <w:proofErr w:type="spellStart"/>
      <w:r>
        <w:t>addSkillvalue</w:t>
      </w:r>
      <w:proofErr w:type="spellEnd"/>
      <w:r>
        <w:t>="</w:t>
      </w:r>
      <w:proofErr w:type="spellStart"/>
      <w:r>
        <w:t>defaultSkill</w:t>
      </w:r>
      <w:proofErr w:type="spellEnd"/>
      <w:r>
        <w:t>" default: "" /&gt;</w:t>
      </w:r>
      <w:r>
        <w:br/>
        <w:t>Use this element to add CCSP skills to the current call.</w:t>
      </w:r>
      <w:r>
        <w:br/>
      </w:r>
      <w:proofErr w:type="spellStart"/>
      <w:r>
        <w:t>arrivalTimeBiasvalue</w:t>
      </w:r>
      <w:proofErr w:type="spellEnd"/>
      <w:r>
        <w:br/>
        <w:t>&lt;</w:t>
      </w:r>
      <w:proofErr w:type="spellStart"/>
      <w:r>
        <w:t>arrivalTimeBiasvalue</w:t>
      </w:r>
      <w:proofErr w:type="spellEnd"/>
      <w:r>
        <w:t>="30"default: "" /&gt;</w:t>
      </w:r>
      <w:r>
        <w:br/>
        <w:t>Use this element to modify the arrival time bias for the current call. The lower the value, the higher you move</w:t>
      </w:r>
      <w:r>
        <w:br/>
        <w:t>the call in the queue.</w:t>
      </w:r>
      <w:r>
        <w:br/>
      </w:r>
      <w:proofErr w:type="spellStart"/>
      <w:r>
        <w:t>callerMessagevalue</w:t>
      </w:r>
      <w:proofErr w:type="spellEnd"/>
      <w:r>
        <w:br/>
        <w:t>&lt;</w:t>
      </w:r>
      <w:proofErr w:type="spellStart"/>
      <w:r>
        <w:t>callerMessagevalue</w:t>
      </w:r>
      <w:proofErr w:type="spellEnd"/>
      <w:r>
        <w:t xml:space="preserve">="This is a test </w:t>
      </w:r>
      <w:proofErr w:type="spellStart"/>
      <w:r>
        <w:t>call."default</w:t>
      </w:r>
      <w:proofErr w:type="spellEnd"/>
      <w:r>
        <w:t>: ""/&gt;</w:t>
      </w:r>
      <w:r>
        <w:br/>
        <w:t>Use this element to configure a custom message to be displayed to the agent when the caller is connected.</w:t>
      </w:r>
      <w:r>
        <w:br/>
      </w:r>
      <w:proofErr w:type="spellStart"/>
      <w:r>
        <w:t>callerNamevalue</w:t>
      </w:r>
      <w:proofErr w:type="spellEnd"/>
      <w:r>
        <w:br/>
        <w:t>&lt;</w:t>
      </w:r>
      <w:proofErr w:type="spellStart"/>
      <w:r>
        <w:t>callerNamevalue</w:t>
      </w:r>
      <w:proofErr w:type="spellEnd"/>
      <w:r>
        <w:t>="John Doe" default: "" /&gt;</w:t>
      </w:r>
      <w:r>
        <w:br/>
        <w:t>Use this element to configure the caller's name.</w:t>
      </w:r>
      <w:r>
        <w:br/>
      </w:r>
      <w:proofErr w:type="spellStart"/>
      <w:r>
        <w:t>callSetNamevalue</w:t>
      </w:r>
      <w:proofErr w:type="spellEnd"/>
      <w:r>
        <w:br/>
        <w:t>&lt;</w:t>
      </w:r>
      <w:proofErr w:type="spellStart"/>
      <w:r>
        <w:t>callSetNamevalue</w:t>
      </w:r>
      <w:proofErr w:type="spellEnd"/>
      <w:r>
        <w:t>="</w:t>
      </w:r>
      <w:proofErr w:type="spellStart"/>
      <w:r>
        <w:t>defaultQueue</w:t>
      </w:r>
      <w:proofErr w:type="spellEnd"/>
      <w:r>
        <w:t>" default: "" /&gt;</w:t>
      </w:r>
      <w:r>
        <w:br/>
        <w:t>Use this element to identify the CCSP queue to submit the current call to. If this element is identified multiple</w:t>
      </w:r>
      <w:r>
        <w:br/>
        <w:t>times, it overrides all previous settings. Only the last setting takes effect.</w:t>
      </w:r>
      <w:r>
        <w:br/>
      </w:r>
      <w:proofErr w:type="spellStart"/>
      <w:r>
        <w:t>callerURLvalue</w:t>
      </w:r>
      <w:proofErr w:type="spellEnd"/>
      <w:r>
        <w:br/>
        <w:t>&lt;=http://www.cosmocom.com default: "" /&gt;</w:t>
      </w:r>
      <w:r>
        <w:br/>
        <w:t>Use this element to configure the caller's URL. When the caller is connected to the agent, this URL can be</w:t>
      </w:r>
      <w:r>
        <w:br/>
        <w:t>displayed to the agent.</w:t>
      </w:r>
      <w:r>
        <w:br/>
        <w:t>CCSP Designer Help - Tenant - 7.4</w:t>
      </w:r>
      <w:r>
        <w:br/>
        <w:t>260</w:t>
      </w:r>
      <w:r>
        <w:br/>
      </w:r>
    </w:p>
    <w:p w14:paraId="4832271C" w14:textId="77777777" w:rsidR="00416FC7" w:rsidRDefault="00416FC7" w:rsidP="00416FC7">
      <w:proofErr w:type="spellStart"/>
      <w:r>
        <w:t>conditionalexpr</w:t>
      </w:r>
      <w:proofErr w:type="spellEnd"/>
      <w:r>
        <w:br/>
        <w:t>Use this element to control the flow of the application. It has two forms.</w:t>
      </w:r>
      <w:r>
        <w:br/>
        <w:t>In the following form the expression evaluates to either True or False. Thus the only "Case" sub-elements</w:t>
      </w:r>
      <w:r>
        <w:br/>
        <w:t>specified are True and False. If the expression evaluates to True, then execution jumps to the "value" attribute</w:t>
      </w:r>
      <w:r>
        <w:br/>
        <w:t>specified in the True Case. Similarly, if it evaluates to False, then execution jumps to the "value" attribute</w:t>
      </w:r>
      <w:r>
        <w:br/>
        <w:t>specified in the False Case.</w:t>
      </w:r>
      <w:r>
        <w:br/>
        <w:t xml:space="preserve">The expression is in the form of a standard VBScript expression. Any variable names </w:t>
      </w:r>
      <w:r>
        <w:lastRenderedPageBreak/>
        <w:t>referenced in the</w:t>
      </w:r>
      <w:r>
        <w:br/>
        <w:t>expression must have been previously assigned using the "assign" element. The "value" attributes are in the</w:t>
      </w:r>
      <w:r>
        <w:br/>
        <w:t>same form as the value attribute of the "</w:t>
      </w:r>
      <w:proofErr w:type="spellStart"/>
      <w:r>
        <w:t>goto</w:t>
      </w:r>
      <w:proofErr w:type="spellEnd"/>
      <w:r>
        <w:t>" element.</w:t>
      </w:r>
      <w:r>
        <w:br/>
        <w:t>&lt;</w:t>
      </w:r>
      <w:proofErr w:type="spellStart"/>
      <w:r>
        <w:t>conditionalexpr</w:t>
      </w:r>
      <w:proofErr w:type="spellEnd"/>
      <w:r>
        <w:t>="a &gt; 3" default: "" &gt;</w:t>
      </w:r>
      <w:r>
        <w:br/>
        <w:t>value="#</w:t>
      </w:r>
      <w:proofErr w:type="spellStart"/>
      <w:r>
        <w:t>nextBlock</w:t>
      </w:r>
      <w:proofErr w:type="spellEnd"/>
      <w:r>
        <w:t>" default: "" /&gt;</w:t>
      </w:r>
      <w:r>
        <w:br/>
        <w:t>value="Ivr.xml" default: "" /&gt;</w:t>
      </w:r>
      <w:r>
        <w:br/>
        <w:t>In the following form the "conditional" element acts more like a switch/case statement. In this statement the</w:t>
      </w:r>
      <w:r>
        <w:br/>
        <w:t>expression can evaluate to multiple values. It is usually just a variable name.</w:t>
      </w:r>
      <w:r>
        <w:br/>
        <w:t>&lt;</w:t>
      </w:r>
      <w:proofErr w:type="spellStart"/>
      <w:r>
        <w:t>conditionalexpr</w:t>
      </w:r>
      <w:proofErr w:type="spellEnd"/>
      <w:r>
        <w:t>="</w:t>
      </w:r>
      <w:proofErr w:type="spellStart"/>
      <w:r>
        <w:t>line.DNIS</w:t>
      </w:r>
      <w:proofErr w:type="spellEnd"/>
      <w:r>
        <w:t>" default: "" &gt;</w:t>
      </w:r>
      <w:r>
        <w:br/>
        <w:t>value="#</w:t>
      </w:r>
      <w:proofErr w:type="spellStart"/>
      <w:r>
        <w:t>nextBlock</w:t>
      </w:r>
      <w:proofErr w:type="spellEnd"/>
      <w:r>
        <w:t>" default: "" /&gt;</w:t>
      </w:r>
      <w:r>
        <w:br/>
        <w:t>value="Sales.xml" default: "" /&gt;</w:t>
      </w:r>
      <w:r>
        <w:br/>
        <w:t>value="Support.xml" default: "" /&gt;</w:t>
      </w:r>
      <w:r>
        <w:br/>
        <w:t>*...</w:t>
      </w:r>
      <w:r>
        <w:br/>
        <w:t>*value="Info.xml" default: "" /&gt;</w:t>
      </w:r>
      <w:r>
        <w:br/>
      </w:r>
      <w:proofErr w:type="spellStart"/>
      <w:r>
        <w:t>optionalParametervar</w:t>
      </w:r>
      <w:proofErr w:type="spellEnd"/>
      <w:r>
        <w:br/>
        <w:t>&lt;</w:t>
      </w:r>
      <w:proofErr w:type="spellStart"/>
      <w:r>
        <w:t>optionalParametervar</w:t>
      </w:r>
      <w:proofErr w:type="spellEnd"/>
      <w:r>
        <w:t>="</w:t>
      </w:r>
      <w:proofErr w:type="spellStart"/>
      <w:r>
        <w:t>VarName</w:t>
      </w:r>
      <w:proofErr w:type="spellEnd"/>
      <w:r>
        <w:t>" default: ""</w:t>
      </w:r>
      <w:r>
        <w:br/>
        <w:t>value="abc123" default: "" /&gt;</w:t>
      </w:r>
      <w:r>
        <w:br/>
        <w:t>Use this element to configure CCSP optional parameters. Optional parameters are variables that are assigned</w:t>
      </w:r>
      <w:r>
        <w:br/>
        <w:t>to the caller and can be accessed at any time during the call, even after it is connected to an agent. Typically</w:t>
      </w:r>
      <w:r>
        <w:br/>
        <w:t>additional information about the caller is set in optional parameters, such as, account number, or phone</w:t>
      </w:r>
      <w:r>
        <w:br/>
        <w:t>number.</w:t>
      </w:r>
      <w:r>
        <w:br/>
      </w:r>
      <w:proofErr w:type="spellStart"/>
      <w:r>
        <w:t>removeSkillvalue</w:t>
      </w:r>
      <w:proofErr w:type="spellEnd"/>
      <w:r>
        <w:br/>
        <w:t>&lt;</w:t>
      </w:r>
      <w:proofErr w:type="spellStart"/>
      <w:r>
        <w:t>removeSkillvalue</w:t>
      </w:r>
      <w:proofErr w:type="spellEnd"/>
      <w:r>
        <w:t>="</w:t>
      </w:r>
      <w:proofErr w:type="spellStart"/>
      <w:r>
        <w:t>defaultSkill"default</w:t>
      </w:r>
      <w:proofErr w:type="spellEnd"/>
      <w:r>
        <w:t>: ""/&gt;</w:t>
      </w:r>
      <w:r>
        <w:br/>
        <w:t>Use this element to remove CCSP skills from the current call.</w:t>
      </w:r>
      <w:r>
        <w:br/>
      </w:r>
      <w:proofErr w:type="spellStart"/>
      <w:r>
        <w:t>sendEmail</w:t>
      </w:r>
      <w:proofErr w:type="spellEnd"/>
      <w:r>
        <w:t xml:space="preserve"> server</w:t>
      </w:r>
      <w:r>
        <w:br/>
        <w:t>&lt;</w:t>
      </w:r>
      <w:proofErr w:type="spellStart"/>
      <w:r>
        <w:t>sendEmail</w:t>
      </w:r>
      <w:proofErr w:type="spellEnd"/>
      <w:r>
        <w:t xml:space="preserve"> server="</w:t>
      </w:r>
      <w:proofErr w:type="spellStart"/>
      <w:r>
        <w:t>MailServer</w:t>
      </w:r>
      <w:proofErr w:type="spellEnd"/>
      <w:r>
        <w:t>" default: ""</w:t>
      </w:r>
      <w:r>
        <w:br/>
        <w:t>recipient=you@somewhere.com default: ""</w:t>
      </w:r>
      <w:r>
        <w:br/>
        <w:t>cc=aaa@cosmocom.com default: ""</w:t>
      </w:r>
      <w:r>
        <w:br/>
        <w:t>CCSP Designer Help - Tenant - 7.4</w:t>
      </w:r>
      <w:r>
        <w:br/>
        <w:t>261</w:t>
      </w:r>
      <w:r>
        <w:br/>
      </w:r>
    </w:p>
    <w:p w14:paraId="471336F0" w14:textId="77777777" w:rsidR="00416FC7" w:rsidRDefault="00416FC7" w:rsidP="00416FC7">
      <w:r>
        <w:t>bcc=bbb@yahoo.com default: ""</w:t>
      </w:r>
      <w:r>
        <w:br/>
        <w:t>sender=me@msn.com default: ""</w:t>
      </w:r>
      <w:r>
        <w:br/>
        <w:t>subject="Test email" default: ""</w:t>
      </w:r>
      <w:r>
        <w:br/>
        <w:t>body="Hi, just testing." default: ""</w:t>
      </w:r>
      <w:r>
        <w:br/>
        <w:t>attachment="test.wav" default: "" /&gt;</w:t>
      </w:r>
      <w:r>
        <w:br/>
        <w:t>Use this element to send an email. It uses SMTP (Simple Mail Transport Protocol).</w:t>
      </w:r>
      <w:r>
        <w:br/>
        <w:t xml:space="preserve">The following table describes the </w:t>
      </w:r>
      <w:proofErr w:type="spellStart"/>
      <w:r>
        <w:t>sendEmail</w:t>
      </w:r>
      <w:proofErr w:type="spellEnd"/>
      <w:r>
        <w:t xml:space="preserve"> server attributes.</w:t>
      </w:r>
      <w:r>
        <w:br/>
      </w:r>
      <w:r>
        <w:lastRenderedPageBreak/>
        <w:t>Attribute</w:t>
      </w:r>
      <w:r>
        <w:br/>
        <w:t>Description</w:t>
      </w:r>
      <w:r>
        <w:br/>
        <w:t>server</w:t>
      </w:r>
      <w:r>
        <w:br/>
        <w:t>The SMTP mail server name.</w:t>
      </w:r>
      <w:r>
        <w:br/>
        <w:t>recipient</w:t>
      </w:r>
      <w:r>
        <w:br/>
        <w:t>The email address of the person to send the email to. For multiple recipients separate the</w:t>
      </w:r>
      <w:r>
        <w:br/>
        <w:t>address using a semi-colon ( ; ).</w:t>
      </w:r>
      <w:r>
        <w:br/>
        <w:t>cc</w:t>
      </w:r>
      <w:r>
        <w:br/>
        <w:t>The email address of any carbon copy recipients. For multiple recipients separate the</w:t>
      </w:r>
      <w:r>
        <w:br/>
        <w:t>address using a semi-colon ( ; ).</w:t>
      </w:r>
      <w:r>
        <w:br/>
        <w:t>bcc</w:t>
      </w:r>
      <w:r>
        <w:br/>
        <w:t>The email address of any blind carbon copy recipients. For multiple recipients separate the</w:t>
      </w:r>
      <w:r>
        <w:br/>
        <w:t>address using a semi-colon ( ; ).</w:t>
      </w:r>
      <w:r>
        <w:br/>
        <w:t>subject</w:t>
      </w:r>
      <w:r>
        <w:br/>
        <w:t>The subject of the email.</w:t>
      </w:r>
      <w:r>
        <w:br/>
        <w:t>body</w:t>
      </w:r>
      <w:r>
        <w:br/>
        <w:t>The body of the email.</w:t>
      </w:r>
      <w:r>
        <w:br/>
        <w:t>attachment</w:t>
      </w:r>
      <w:r>
        <w:br/>
        <w:t>The names of files to attach to the email. . For multiple files, separate them using a semi-</w:t>
      </w:r>
      <w:r>
        <w:br/>
        <w:t>colon ( ; ).</w:t>
      </w:r>
      <w:r>
        <w:br/>
        <w:t>The files must reside on the local hard drive of the CCSP Connection Server.</w:t>
      </w:r>
      <w:r>
        <w:br/>
      </w:r>
      <w:proofErr w:type="spellStart"/>
      <w:r>
        <w:t>unQueue</w:t>
      </w:r>
      <w:proofErr w:type="spellEnd"/>
      <w:r>
        <w:t xml:space="preserve"> and </w:t>
      </w:r>
      <w:proofErr w:type="spellStart"/>
      <w:r>
        <w:t>reQueue</w:t>
      </w:r>
      <w:proofErr w:type="spellEnd"/>
      <w:r>
        <w:br/>
        <w:t xml:space="preserve">call </w:t>
      </w:r>
      <w:proofErr w:type="spellStart"/>
      <w:r>
        <w:t>cosmocall.unqueue</w:t>
      </w:r>
      <w:proofErr w:type="spellEnd"/>
      <w:r>
        <w:br/>
        <w:t>'now that the call is unqueued you can do whatever</w:t>
      </w:r>
      <w:r>
        <w:br/>
        <w:t xml:space="preserve">'such as 'set </w:t>
      </w:r>
      <w:proofErr w:type="spellStart"/>
      <w:r>
        <w:t>cosmocall.terminate</w:t>
      </w:r>
      <w:proofErr w:type="spellEnd"/>
      <w:r>
        <w:t xml:space="preserve"> = true and let the call be terminated immediately</w:t>
      </w:r>
      <w:r>
        <w:br/>
        <w:t>'or change the skills and do this:</w:t>
      </w:r>
      <w:r>
        <w:br/>
        <w:t xml:space="preserve">call </w:t>
      </w:r>
      <w:proofErr w:type="spellStart"/>
      <w:r>
        <w:t>cosmocall.requeue</w:t>
      </w:r>
      <w:proofErr w:type="spellEnd"/>
      <w:r>
        <w:br/>
        <w:t>'which resubmits the call (possibly rejected or rerouted...)</w:t>
      </w:r>
      <w:r>
        <w:br/>
        <w:t xml:space="preserve">Use </w:t>
      </w:r>
      <w:proofErr w:type="spellStart"/>
      <w:r>
        <w:t>unQueue</w:t>
      </w:r>
      <w:proofErr w:type="spellEnd"/>
      <w:r>
        <w:t xml:space="preserve"> and requeue in the Music on Hold While in Queue script. These functions allow the script to</w:t>
      </w:r>
      <w:r>
        <w:br/>
        <w:t xml:space="preserve">remove a call from a queue and re-queue the call if desired. The </w:t>
      </w:r>
      <w:proofErr w:type="spellStart"/>
      <w:r>
        <w:t>unQueue</w:t>
      </w:r>
      <w:proofErr w:type="spellEnd"/>
      <w:r>
        <w:t xml:space="preserve"> function immediately removes a call</w:t>
      </w:r>
      <w:r>
        <w:br/>
        <w:t xml:space="preserve">from the queue. An example of how this may be used is to </w:t>
      </w:r>
      <w:proofErr w:type="spellStart"/>
      <w:r>
        <w:t>unqueue</w:t>
      </w:r>
      <w:proofErr w:type="spellEnd"/>
      <w:r>
        <w:t xml:space="preserve"> the call and send it to voicemail. The</w:t>
      </w:r>
      <w:r>
        <w:br/>
      </w:r>
      <w:proofErr w:type="spellStart"/>
      <w:r>
        <w:t>reQueue</w:t>
      </w:r>
      <w:proofErr w:type="spellEnd"/>
      <w:r>
        <w:t xml:space="preserve"> function resubmits the call to the system by calling the Call Arrival script. These features may be</w:t>
      </w:r>
      <w:r>
        <w:br/>
        <w:t xml:space="preserve">applied to any call type. There are no arguments for either the </w:t>
      </w:r>
      <w:proofErr w:type="spellStart"/>
      <w:r>
        <w:t>unQueue</w:t>
      </w:r>
      <w:proofErr w:type="spellEnd"/>
      <w:r>
        <w:t xml:space="preserve"> or </w:t>
      </w:r>
      <w:proofErr w:type="spellStart"/>
      <w:r>
        <w:t>reQueue</w:t>
      </w:r>
      <w:proofErr w:type="spellEnd"/>
      <w:r>
        <w:t xml:space="preserve"> functions.</w:t>
      </w:r>
      <w:r>
        <w:br/>
        <w:t xml:space="preserve">See also the Note for </w:t>
      </w:r>
      <w:proofErr w:type="spellStart"/>
      <w:r>
        <w:t>Unqueue</w:t>
      </w:r>
      <w:proofErr w:type="spellEnd"/>
      <w:r>
        <w:t>.</w:t>
      </w:r>
      <w:r>
        <w:br/>
        <w:t>CCSP Designer Help - Tenant - 7.4</w:t>
      </w:r>
      <w:r>
        <w:br/>
        <w:t>262</w:t>
      </w:r>
      <w:r>
        <w:br/>
      </w:r>
    </w:p>
    <w:p w14:paraId="06EED515" w14:textId="77777777" w:rsidR="001232B1" w:rsidRDefault="001232B1" w:rsidP="00237E20"/>
    <w:p w14:paraId="61DADA3F" w14:textId="3783F2C8" w:rsidR="00D84B1F" w:rsidRDefault="00D84B1F" w:rsidP="00703A5C">
      <w:pPr>
        <w:pStyle w:val="Heading1"/>
      </w:pPr>
      <w:r>
        <w:lastRenderedPageBreak/>
        <w:t xml:space="preserve">Contact Center:  </w:t>
      </w:r>
      <w:r>
        <w:br/>
        <w:t xml:space="preserve">Service Provider </w:t>
      </w:r>
      <w:r>
        <w:br/>
        <w:t xml:space="preserve">APIs Guide </w:t>
      </w:r>
      <w:r>
        <w:br/>
        <w:t xml:space="preserve">Version 7.4 </w:t>
      </w:r>
      <w:r>
        <w:br/>
        <w:t xml:space="preserve"> </w:t>
      </w:r>
      <w:r>
        <w:br/>
      </w:r>
    </w:p>
    <w:p w14:paraId="23F37C21" w14:textId="77777777" w:rsidR="00D84B1F" w:rsidRDefault="00D84B1F" w:rsidP="00D84B1F">
      <w:r>
        <w:t xml:space="preserve"> </w:t>
      </w:r>
      <w:r>
        <w:br/>
        <w:t xml:space="preserve">CCSP-APIG-74-R2-04/2025 </w:t>
      </w:r>
      <w:r>
        <w:br/>
        <w:t xml:space="preserve">Contents </w:t>
      </w:r>
      <w:r>
        <w:br/>
        <w:t xml:space="preserve">1: Intro .............................................................................................................................................6 </w:t>
      </w:r>
      <w:r>
        <w:br/>
        <w:t xml:space="preserve">What’s new ................................................................................................................................................. 6 </w:t>
      </w:r>
      <w:r>
        <w:br/>
        <w:t xml:space="preserve">Legal disclaimer ......................................................................................................................................... 6 </w:t>
      </w:r>
      <w:r>
        <w:br/>
        <w:t xml:space="preserve">Support ....................................................................................................................................................... 6 </w:t>
      </w:r>
      <w:r>
        <w:br/>
        <w:t xml:space="preserve">2: Overview .....................................................................................................................................7 </w:t>
      </w:r>
      <w:r>
        <w:br/>
        <w:t xml:space="preserve">3: CCSP Administrator API .............................................................................................................8 </w:t>
      </w:r>
      <w:r>
        <w:br/>
        <w:t xml:space="preserve">High level architecture.............................................................................................................................. 9 </w:t>
      </w:r>
      <w:r>
        <w:br/>
        <w:t xml:space="preserve">ConfigCom_WP.exe......................................................................................................................... 10 </w:t>
      </w:r>
      <w:r>
        <w:br/>
        <w:t xml:space="preserve">Password encryption .............................................................................................................................. 11 </w:t>
      </w:r>
      <w:r>
        <w:br/>
      </w:r>
      <w:proofErr w:type="spellStart"/>
      <w:r>
        <w:t>AdminGUID</w:t>
      </w:r>
      <w:proofErr w:type="spellEnd"/>
      <w:r>
        <w:t xml:space="preserve"> .............................................................................................................................................. 12 </w:t>
      </w:r>
      <w:r>
        <w:br/>
        <w:t xml:space="preserve">Parameters ............................................................................................................................................... 13 </w:t>
      </w:r>
      <w:r>
        <w:br/>
        <w:t xml:space="preserve">Samples ..................................................................................................................................................... 13 </w:t>
      </w:r>
      <w:r>
        <w:br/>
        <w:t xml:space="preserve">API methods sample ...................................................................................................................... 13 </w:t>
      </w:r>
      <w:r>
        <w:br/>
        <w:t xml:space="preserve">AJAX sample ..................................................................................................................................... 14 </w:t>
      </w:r>
      <w:r>
        <w:br/>
        <w:t xml:space="preserve">4: CCSP Agent AJAX API ............................................................................................................... 16 </w:t>
      </w:r>
      <w:r>
        <w:br/>
        <w:t xml:space="preserve">5: CCSP Agent Proxy Service API ................................................................................................ 17 </w:t>
      </w:r>
      <w:r>
        <w:br/>
        <w:t xml:space="preserve">Filtering/Sorting by optional parameters ............................................................................................ 18 </w:t>
      </w:r>
      <w:r>
        <w:br/>
        <w:t xml:space="preserve">Syntax of JSON filter ....................................................................................................................... 18 </w:t>
      </w:r>
      <w:r>
        <w:br/>
        <w:t xml:space="preserve">Specifying sort field ........................................................................................................................ 27 </w:t>
      </w:r>
      <w:r>
        <w:br/>
        <w:t xml:space="preserve">6: CCSP Chat API .......................................................................................................................... 28 </w:t>
      </w:r>
      <w:r>
        <w:br/>
        <w:t xml:space="preserve">Configuration ........................................................................................................................................... 29 </w:t>
      </w:r>
      <w:r>
        <w:br/>
        <w:t xml:space="preserve">Flow diagrams .......................................................................................................................................... 30 </w:t>
      </w:r>
      <w:r>
        <w:br/>
      </w:r>
      <w:proofErr w:type="spellStart"/>
      <w:r>
        <w:t>JoinChat</w:t>
      </w:r>
      <w:proofErr w:type="spellEnd"/>
      <w:r>
        <w:t xml:space="preserve"> flow .................................................................................................................................... 31 </w:t>
      </w:r>
      <w:r>
        <w:br/>
      </w:r>
      <w:proofErr w:type="spellStart"/>
      <w:r>
        <w:t>SendMsg</w:t>
      </w:r>
      <w:proofErr w:type="spellEnd"/>
      <w:r>
        <w:t xml:space="preserve"> flow .................................................................................................................................. 31 </w:t>
      </w:r>
      <w:r>
        <w:br/>
      </w:r>
      <w:proofErr w:type="spellStart"/>
      <w:r>
        <w:t>GetEvents</w:t>
      </w:r>
      <w:proofErr w:type="spellEnd"/>
      <w:r>
        <w:t xml:space="preserve"> flow ................................................................................................................................. 31 </w:t>
      </w:r>
      <w:r>
        <w:br/>
      </w:r>
      <w:proofErr w:type="spellStart"/>
      <w:r>
        <w:t>LeaveChat</w:t>
      </w:r>
      <w:proofErr w:type="spellEnd"/>
      <w:r>
        <w:t xml:space="preserve"> flow ................................................................................................................................ 31 </w:t>
      </w:r>
      <w:r>
        <w:br/>
      </w:r>
      <w:proofErr w:type="spellStart"/>
      <w:r>
        <w:t>JoinChat</w:t>
      </w:r>
      <w:proofErr w:type="spellEnd"/>
      <w:r>
        <w:t xml:space="preserve"> ..................................................................................................................................................... 32 </w:t>
      </w:r>
      <w:r>
        <w:br/>
        <w:t xml:space="preserve">Request ............................................................................................................................................. 32 </w:t>
      </w:r>
      <w:r>
        <w:br/>
        <w:t xml:space="preserve">Response .......................................................................................................................................... 36 </w:t>
      </w:r>
      <w:r>
        <w:br/>
        <w:t xml:space="preserve">Errors ................................................................................................................................................ 36 </w:t>
      </w:r>
      <w:r>
        <w:br/>
      </w:r>
      <w:proofErr w:type="spellStart"/>
      <w:r>
        <w:t>SendMSG</w:t>
      </w:r>
      <w:proofErr w:type="spellEnd"/>
      <w:r>
        <w:t xml:space="preserve"> .................................................................................................................................................. 38 </w:t>
      </w:r>
      <w:r>
        <w:br/>
        <w:t xml:space="preserve">Request ............................................................................................................................................. 38 </w:t>
      </w:r>
      <w:r>
        <w:br/>
      </w:r>
      <w:r>
        <w:lastRenderedPageBreak/>
        <w:t xml:space="preserve">Response .......................................................................................................................................... 38 </w:t>
      </w:r>
      <w:r>
        <w:br/>
      </w:r>
    </w:p>
    <w:p w14:paraId="4EEDBE47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3 </w:t>
      </w:r>
      <w:r>
        <w:br/>
        <w:t xml:space="preserve">Error .................................................................................................................................................. 38 </w:t>
      </w:r>
      <w:r>
        <w:br/>
      </w:r>
      <w:proofErr w:type="spellStart"/>
      <w:r>
        <w:t>GetEvents</w:t>
      </w:r>
      <w:proofErr w:type="spellEnd"/>
      <w:r>
        <w:t xml:space="preserve"> .................................................................................................................................................. 39 </w:t>
      </w:r>
      <w:r>
        <w:br/>
        <w:t xml:space="preserve">Request ............................................................................................................................................. 39 </w:t>
      </w:r>
      <w:r>
        <w:br/>
        <w:t xml:space="preserve">Response .......................................................................................................................................... 40 </w:t>
      </w:r>
      <w:r>
        <w:br/>
      </w:r>
      <w:proofErr w:type="spellStart"/>
      <w:r>
        <w:t>LeaveChat</w:t>
      </w:r>
      <w:proofErr w:type="spellEnd"/>
      <w:r>
        <w:t xml:space="preserve"> ................................................................................................................................................. 46 </w:t>
      </w:r>
      <w:r>
        <w:br/>
        <w:t xml:space="preserve">Request ............................................................................................................................................. 46 </w:t>
      </w:r>
      <w:r>
        <w:br/>
        <w:t xml:space="preserve">Response .......................................................................................................................................... 46 </w:t>
      </w:r>
      <w:r>
        <w:br/>
      </w:r>
      <w:proofErr w:type="spellStart"/>
      <w:r>
        <w:t>FireEvent</w:t>
      </w:r>
      <w:proofErr w:type="spellEnd"/>
      <w:r>
        <w:t xml:space="preserve"> ................................................................................................................................................... 47 </w:t>
      </w:r>
      <w:r>
        <w:br/>
        <w:t xml:space="preserve">Request ............................................................................................................................................. 47 </w:t>
      </w:r>
      <w:r>
        <w:br/>
        <w:t xml:space="preserve">Response .......................................................................................................................................... 48 </w:t>
      </w:r>
      <w:r>
        <w:br/>
        <w:t xml:space="preserve">Error .................................................................................................................................................. 48 </w:t>
      </w:r>
      <w:r>
        <w:br/>
        <w:t xml:space="preserve">7: CCSP CIS to Connector API ..................................................................................................... 49 </w:t>
      </w:r>
      <w:r>
        <w:br/>
        <w:t xml:space="preserve">High-level overview ................................................................................................................................. 50 </w:t>
      </w:r>
      <w:r>
        <w:br/>
        <w:t xml:space="preserve">Display the HTML web page .................................................................................................................. 51 </w:t>
      </w:r>
      <w:r>
        <w:br/>
        <w:t xml:space="preserve">Log in ......................................................................................................................................................... 51 </w:t>
      </w:r>
      <w:r>
        <w:br/>
        <w:t xml:space="preserve">Request body format...................................................................................................................... 51 </w:t>
      </w:r>
      <w:r>
        <w:br/>
        <w:t xml:space="preserve">Code snapshot................................................................................................................................. 52 </w:t>
      </w:r>
      <w:r>
        <w:br/>
        <w:t xml:space="preserve">Example of HTTP POST Message being sent .............................................................................. 52 </w:t>
      </w:r>
      <w:r>
        <w:br/>
        <w:t xml:space="preserve">Example of HTTP POST Message being received ....................................................................... 53 </w:t>
      </w:r>
      <w:r>
        <w:br/>
        <w:t xml:space="preserve">Connect through WebSocket ................................................................................................................. 54 </w:t>
      </w:r>
      <w:r>
        <w:br/>
        <w:t xml:space="preserve">Create a GET_EVENTS request ............................................................................................................... 55 </w:t>
      </w:r>
      <w:r>
        <w:br/>
        <w:t xml:space="preserve">Request body format...................................................................................................................... 55 </w:t>
      </w:r>
      <w:r>
        <w:br/>
        <w:t xml:space="preserve">Example of HTTP POST Message being sent .............................................................................. 57 </w:t>
      </w:r>
      <w:r>
        <w:br/>
        <w:t xml:space="preserve">Example of HTTP POST Message being received ....................................................................... 58 </w:t>
      </w:r>
      <w:r>
        <w:br/>
        <w:t xml:space="preserve">Control the processing rate ................................................................................................................... 59 </w:t>
      </w:r>
      <w:r>
        <w:br/>
        <w:t xml:space="preserve">Message body format .................................................................................................................... 59 </w:t>
      </w:r>
      <w:r>
        <w:br/>
        <w:t xml:space="preserve">Code snapshot................................................................................................................................. 60 </w:t>
      </w:r>
      <w:r>
        <w:br/>
        <w:t xml:space="preserve">Example of message being sent using </w:t>
      </w:r>
      <w:proofErr w:type="spellStart"/>
      <w:r>
        <w:t>WebSockets</w:t>
      </w:r>
      <w:proofErr w:type="spellEnd"/>
      <w:r>
        <w:t xml:space="preserve"> ................................................................. 60 </w:t>
      </w:r>
      <w:r>
        <w:br/>
        <w:t xml:space="preserve">Example of error message sent from CIS ................................................................................... 60 </w:t>
      </w:r>
      <w:r>
        <w:br/>
        <w:t xml:space="preserve">Receive messages ................................................................................................................................... 60 </w:t>
      </w:r>
      <w:r>
        <w:br/>
        <w:t xml:space="preserve">Stop events ............................................................................................................................................... 61 </w:t>
      </w:r>
      <w:r>
        <w:br/>
        <w:t xml:space="preserve">Request body format...................................................................................................................... 62 </w:t>
      </w:r>
      <w:r>
        <w:br/>
        <w:t xml:space="preserve">Code snapshot................................................................................................................................. 62 </w:t>
      </w:r>
      <w:r>
        <w:br/>
        <w:t xml:space="preserve">Example of HTTP POST Message being sent .............................................................................. 62 </w:t>
      </w:r>
      <w:r>
        <w:br/>
        <w:t xml:space="preserve">Example of HTTP Response Message being received ............................................................... 63 </w:t>
      </w:r>
      <w:r>
        <w:br/>
        <w:t xml:space="preserve">Log out ...................................................................................................................................................... 63 </w:t>
      </w:r>
      <w:r>
        <w:br/>
        <w:t xml:space="preserve">Request body format...................................................................................................................... 63 </w:t>
      </w:r>
      <w:r>
        <w:br/>
        <w:t xml:space="preserve">Code snapshot................................................................................................................................. 63 </w:t>
      </w:r>
      <w:r>
        <w:br/>
      </w:r>
      <w:r>
        <w:lastRenderedPageBreak/>
        <w:t xml:space="preserve">Example of HTTP POST Message being sent .............................................................................. 64 </w:t>
      </w:r>
      <w:r>
        <w:br/>
        <w:t xml:space="preserve">Example of HTTP POST Message being received ....................................................................... 64 </w:t>
      </w:r>
      <w:r>
        <w:br/>
        <w:t xml:space="preserve">Add events to CISEvents.xml ................................................................................................................. 64 </w:t>
      </w:r>
      <w:r>
        <w:br/>
        <w:t xml:space="preserve">Structure of CISEvents.xml ............................................................................................................ 64 </w:t>
      </w:r>
      <w:r>
        <w:br/>
      </w:r>
    </w:p>
    <w:p w14:paraId="11A97DCA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4 </w:t>
      </w:r>
      <w:r>
        <w:br/>
        <w:t xml:space="preserve">Add events ....................................................................................................................................... 66 </w:t>
      </w:r>
      <w:r>
        <w:br/>
        <w:t xml:space="preserve">8: CCSP Realtime API ................................................................................................................... 68 </w:t>
      </w:r>
      <w:r>
        <w:br/>
      </w:r>
      <w:proofErr w:type="spellStart"/>
      <w:r>
        <w:t>ACalls</w:t>
      </w:r>
      <w:proofErr w:type="spellEnd"/>
      <w:r>
        <w:t xml:space="preserve"> ......................................................................................................................................................... 70 </w:t>
      </w:r>
      <w:r>
        <w:br/>
        <w:t xml:space="preserve">Usage ................................................................................................................................................ 70 </w:t>
      </w:r>
      <w:r>
        <w:br/>
        <w:t xml:space="preserve">Example ............................................................................................................................................ 70 </w:t>
      </w:r>
      <w:r>
        <w:br/>
        <w:t xml:space="preserve">Elements and attributes ................................................................................................................ 71 </w:t>
      </w:r>
      <w:r>
        <w:br/>
      </w:r>
      <w:proofErr w:type="spellStart"/>
      <w:r>
        <w:t>ACallsDetails</w:t>
      </w:r>
      <w:proofErr w:type="spellEnd"/>
      <w:r>
        <w:t xml:space="preserve"> ............................................................................................................................................. 74 </w:t>
      </w:r>
      <w:r>
        <w:br/>
        <w:t xml:space="preserve">Usage ................................................................................................................................................ 74 </w:t>
      </w:r>
      <w:r>
        <w:br/>
        <w:t xml:space="preserve">Example ............................................................................................................................................ 75 </w:t>
      </w:r>
      <w:r>
        <w:br/>
        <w:t xml:space="preserve">Elements and attributes ................................................................................................................ 76 </w:t>
      </w:r>
      <w:r>
        <w:br/>
      </w:r>
      <w:proofErr w:type="spellStart"/>
      <w:r>
        <w:t>QCalls</w:t>
      </w:r>
      <w:proofErr w:type="spellEnd"/>
      <w:r>
        <w:t xml:space="preserve"> ........................................................................................................................................................ 79 </w:t>
      </w:r>
      <w:r>
        <w:br/>
        <w:t xml:space="preserve">Usage ................................................................................................................................................ 79 </w:t>
      </w:r>
      <w:r>
        <w:br/>
        <w:t xml:space="preserve">Example ............................................................................................................................................ 80 </w:t>
      </w:r>
      <w:r>
        <w:br/>
        <w:t xml:space="preserve">Elements and attributes ................................................................................................................ 80 </w:t>
      </w:r>
      <w:r>
        <w:br/>
      </w:r>
      <w:proofErr w:type="spellStart"/>
      <w:r>
        <w:t>AConfigs</w:t>
      </w:r>
      <w:proofErr w:type="spellEnd"/>
      <w:r>
        <w:t xml:space="preserve"> .................................................................................................................................................... 83 </w:t>
      </w:r>
      <w:r>
        <w:br/>
        <w:t xml:space="preserve">Usage ................................................................................................................................................ 83 </w:t>
      </w:r>
      <w:r>
        <w:br/>
        <w:t xml:space="preserve">Example ............................................................................................................................................ 84 </w:t>
      </w:r>
      <w:r>
        <w:br/>
        <w:t xml:space="preserve">Elements and attributes ................................................................................................................ 85 </w:t>
      </w:r>
      <w:r>
        <w:br/>
      </w:r>
      <w:proofErr w:type="spellStart"/>
      <w:r>
        <w:t>CConfigs</w:t>
      </w:r>
      <w:proofErr w:type="spellEnd"/>
      <w:r>
        <w:t xml:space="preserve"> .................................................................................................................................................... 87 </w:t>
      </w:r>
      <w:r>
        <w:br/>
        <w:t xml:space="preserve">Usage ................................................................................................................................................ 87 </w:t>
      </w:r>
      <w:r>
        <w:br/>
        <w:t xml:space="preserve">Example ............................................................................................................................................ 87 </w:t>
      </w:r>
      <w:r>
        <w:br/>
        <w:t xml:space="preserve">Elements and attributes ................................................................................................................ 88 </w:t>
      </w:r>
      <w:r>
        <w:br/>
      </w:r>
      <w:proofErr w:type="spellStart"/>
      <w:r>
        <w:t>GConfigs</w:t>
      </w:r>
      <w:proofErr w:type="spellEnd"/>
      <w:r>
        <w:t xml:space="preserve"> ................................................................................................................................................... 89 </w:t>
      </w:r>
      <w:r>
        <w:br/>
        <w:t xml:space="preserve">Usage ................................................................................................................................................ 89 </w:t>
      </w:r>
      <w:r>
        <w:br/>
        <w:t xml:space="preserve">Example ............................................................................................................................................ 89 </w:t>
      </w:r>
      <w:r>
        <w:br/>
        <w:t xml:space="preserve">Elements and attributes ................................................................................................................ 90 </w:t>
      </w:r>
      <w:r>
        <w:br/>
      </w:r>
      <w:proofErr w:type="spellStart"/>
      <w:r>
        <w:t>QConfigs</w:t>
      </w:r>
      <w:proofErr w:type="spellEnd"/>
      <w:r>
        <w:t xml:space="preserve"> ................................................................................................................................................... 91 </w:t>
      </w:r>
      <w:r>
        <w:br/>
        <w:t xml:space="preserve">Usage ................................................................................................................................................ 91 </w:t>
      </w:r>
      <w:r>
        <w:br/>
        <w:t xml:space="preserve">Example ............................................................................................................................................ 91 </w:t>
      </w:r>
      <w:r>
        <w:br/>
        <w:t xml:space="preserve">Elements and attributes ................................................................................................................ 92 </w:t>
      </w:r>
      <w:r>
        <w:br/>
      </w:r>
      <w:proofErr w:type="spellStart"/>
      <w:r>
        <w:t>QHistory</w:t>
      </w:r>
      <w:proofErr w:type="spellEnd"/>
      <w:r>
        <w:t xml:space="preserve"> .................................................................................................................................................... 93 </w:t>
      </w:r>
      <w:r>
        <w:br/>
        <w:t xml:space="preserve">Usage ................................................................................................................................................ 93 </w:t>
      </w:r>
      <w:r>
        <w:br/>
        <w:t xml:space="preserve">Example ............................................................................................................................................ 93 </w:t>
      </w:r>
      <w:r>
        <w:br/>
        <w:t xml:space="preserve">Elements and attributes ................................................................................................................ 96 </w:t>
      </w:r>
      <w:r>
        <w:br/>
      </w:r>
      <w:proofErr w:type="spellStart"/>
      <w:r>
        <w:t>SServer</w:t>
      </w:r>
      <w:proofErr w:type="spellEnd"/>
      <w:r>
        <w:t xml:space="preserve"> ...................................................................................................................................................... 98 </w:t>
      </w:r>
      <w:r>
        <w:br/>
      </w:r>
      <w:r>
        <w:lastRenderedPageBreak/>
        <w:t xml:space="preserve">Usage ................................................................................................................................................ 98 </w:t>
      </w:r>
      <w:r>
        <w:br/>
        <w:t xml:space="preserve">Example ............................................................................................................................................ 98 </w:t>
      </w:r>
      <w:r>
        <w:br/>
        <w:t xml:space="preserve">9: CCSP TWS integration ........................................................................................................... 103 </w:t>
      </w:r>
      <w:r>
        <w:br/>
        <w:t xml:space="preserve">Architecture ............................................................................................................................................ 103 </w:t>
      </w:r>
      <w:r>
        <w:br/>
        <w:t xml:space="preserve">Requirements ......................................................................................................................................... 104 </w:t>
      </w:r>
      <w:r>
        <w:br/>
        <w:t xml:space="preserve">Web API ................................................................................................................................................... 104 </w:t>
      </w:r>
      <w:r>
        <w:br/>
      </w:r>
    </w:p>
    <w:p w14:paraId="2E4B799D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5 </w:t>
      </w:r>
      <w:r>
        <w:br/>
        <w:t xml:space="preserve">Connect (agent, UPN)................................................................................................................... 104 </w:t>
      </w:r>
      <w:r>
        <w:br/>
        <w:t xml:space="preserve">Disconnect (agent, UPN) .............................................................................................................. 105 </w:t>
      </w:r>
      <w:r>
        <w:br/>
      </w:r>
      <w:proofErr w:type="spellStart"/>
      <w:r>
        <w:t>GetUsersPresences</w:t>
      </w:r>
      <w:proofErr w:type="spellEnd"/>
      <w:r>
        <w:t xml:space="preserve"> (agent, UPN) ............................................................................................... 105 </w:t>
      </w:r>
      <w:r>
        <w:br/>
      </w:r>
      <w:proofErr w:type="spellStart"/>
      <w:r>
        <w:t>GetUsersPresencesSearch</w:t>
      </w:r>
      <w:proofErr w:type="spellEnd"/>
      <w:r>
        <w:t xml:space="preserve"> (agent, UPN, filter) ........................................................................ 107 </w:t>
      </w:r>
      <w:r>
        <w:br/>
      </w:r>
      <w:proofErr w:type="spellStart"/>
      <w:r>
        <w:t>GetMyPresence</w:t>
      </w:r>
      <w:proofErr w:type="spellEnd"/>
      <w:r>
        <w:t xml:space="preserve"> (agent, UPN) ..................................................................................................... 108 </w:t>
      </w:r>
      <w:r>
        <w:br/>
        <w:t xml:space="preserve">Error Codes .................................................................................................................................... 109 </w:t>
      </w:r>
      <w:r>
        <w:br/>
      </w:r>
      <w:proofErr w:type="spellStart"/>
      <w:r>
        <w:t>SignalR</w:t>
      </w:r>
      <w:proofErr w:type="spellEnd"/>
      <w:r>
        <w:t xml:space="preserve"> Hub ............................................................................................................................................ 109 </w:t>
      </w:r>
      <w:r>
        <w:br/>
        <w:t xml:space="preserve">Create connection ......................................................................................................................... 110 </w:t>
      </w:r>
      <w:r>
        <w:br/>
        <w:t xml:space="preserve">Start ................................................................................................................................................. 110 </w:t>
      </w:r>
      <w:r>
        <w:br/>
      </w:r>
      <w:proofErr w:type="spellStart"/>
      <w:r>
        <w:t>AddToGroup</w:t>
      </w:r>
      <w:proofErr w:type="spellEnd"/>
      <w:r>
        <w:t xml:space="preserve"> .................................................................................................................................. 110 </w:t>
      </w:r>
      <w:r>
        <w:br/>
      </w:r>
      <w:proofErr w:type="spellStart"/>
      <w:r>
        <w:t>StatusUpdate</w:t>
      </w:r>
      <w:proofErr w:type="spellEnd"/>
      <w:r>
        <w:t xml:space="preserve"> ................................................................................................................................. 111 </w:t>
      </w:r>
      <w:r>
        <w:br/>
      </w:r>
      <w:proofErr w:type="spellStart"/>
      <w:r>
        <w:t>RemoveAgent</w:t>
      </w:r>
      <w:proofErr w:type="spellEnd"/>
      <w:r>
        <w:t xml:space="preserve"> ................................................................................................................................ 112 </w:t>
      </w:r>
      <w:r>
        <w:br/>
        <w:t xml:space="preserve">Client application flows ........................................................................................................................ 113 </w:t>
      </w:r>
      <w:r>
        <w:br/>
        <w:t xml:space="preserve">Agent login ..................................................................................................................................... 113 </w:t>
      </w:r>
      <w:r>
        <w:br/>
        <w:t xml:space="preserve">Authentication in TWS with </w:t>
      </w:r>
      <w:proofErr w:type="spellStart"/>
      <w:r>
        <w:t>AuthServer</w:t>
      </w:r>
      <w:proofErr w:type="spellEnd"/>
      <w:r>
        <w:t xml:space="preserve"> .................................................................................... 114 </w:t>
      </w:r>
      <w:r>
        <w:br/>
        <w:t xml:space="preserve">Search users in Teams directory ................................................................................................ 115 </w:t>
      </w:r>
      <w:r>
        <w:br/>
        <w:t xml:space="preserve">Agent changes presence ............................................................................................................. 116 </w:t>
      </w:r>
      <w:r>
        <w:br/>
        <w:t xml:space="preserve">Another agent changes presence .............................................................................................. 116 </w:t>
      </w:r>
      <w:r>
        <w:br/>
        <w:t xml:space="preserve">Agent logout .................................................................................................................................. 117 </w:t>
      </w:r>
      <w:r>
        <w:br/>
        <w:t xml:space="preserve">Another agent logs out ................................................................................................................ 117 </w:t>
      </w:r>
      <w:r>
        <w:br/>
        <w:t xml:space="preserve">10: CCSP UI Connector .............................................................................................................. 118 </w:t>
      </w:r>
      <w:r>
        <w:br/>
        <w:t xml:space="preserve">A: CCSP Web Support integration ............................................................................................ 119 </w:t>
      </w:r>
      <w:r>
        <w:br/>
        <w:t xml:space="preserve">Chat call initiation sequence ................................................................................................................ 120 </w:t>
      </w:r>
      <w:r>
        <w:br/>
        <w:t xml:space="preserve">Web Support package components ................................................................................................... 120 </w:t>
      </w:r>
      <w:r>
        <w:br/>
        <w:t xml:space="preserve">Configurator .................................................................................................................................. 120 </w:t>
      </w:r>
      <w:r>
        <w:br/>
        <w:t xml:space="preserve">Quick start ...................................................................................................................................... 122 </w:t>
      </w:r>
      <w:r>
        <w:br/>
        <w:t xml:space="preserve">Send external callbacks via SMTP ....................................................................................................... 123 </w:t>
      </w:r>
      <w:r>
        <w:br/>
        <w:t xml:space="preserve">Extended SMTP headers .............................................................................................................. 123 </w:t>
      </w:r>
      <w:r>
        <w:br/>
        <w:t xml:space="preserve">Sample script ................................................................................................................................. 126 </w:t>
      </w:r>
      <w:r>
        <w:br/>
        <w:t xml:space="preserve">Chat extension ....................................................................................................................................... 128 </w:t>
      </w:r>
      <w:r>
        <w:br/>
        <w:t xml:space="preserve">How to use the chat extension ................................................................................................... 128 </w:t>
      </w:r>
      <w:r>
        <w:br/>
        <w:t xml:space="preserve">Chat extension components ....................................................................................................... 131 </w:t>
      </w:r>
      <w:r>
        <w:br/>
        <w:t xml:space="preserve">Interfaces to the chat extension ................................................................................................. 135 </w:t>
      </w:r>
      <w:r>
        <w:br/>
      </w:r>
      <w:r>
        <w:lastRenderedPageBreak/>
        <w:t xml:space="preserve">Customize the chat window ................................................................................................................. 139 </w:t>
      </w:r>
      <w:r>
        <w:br/>
        <w:t xml:space="preserve">Increase the user input frame .................................................................................................... 139 </w:t>
      </w:r>
      <w:r>
        <w:br/>
        <w:t xml:space="preserve">Show caller and agent names ..................................................................................................... 140 </w:t>
      </w:r>
      <w:r>
        <w:br/>
        <w:t xml:space="preserve">Parameters ............................................................................................................................................. 141 </w:t>
      </w:r>
      <w:r>
        <w:br/>
        <w:t xml:space="preserve">Options for launching calls .......................................................................................................... 141 </w:t>
      </w:r>
      <w:r>
        <w:br/>
        <w:t xml:space="preserve">Call parameters ............................................................................................................................. 143 </w:t>
      </w:r>
      <w:r>
        <w:br/>
        <w:t xml:space="preserve">ASP script parameters .................................................................................................................. 144 </w:t>
      </w:r>
      <w:r>
        <w:br/>
        <w:t xml:space="preserve"> </w:t>
      </w:r>
      <w:r>
        <w:br/>
      </w:r>
    </w:p>
    <w:p w14:paraId="20853D9A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6 </w:t>
      </w:r>
      <w:r>
        <w:br/>
        <w:t xml:space="preserve">1: Intro </w:t>
      </w:r>
      <w:r>
        <w:br/>
        <w:t xml:space="preserve">This document is for developers who use the Contact Center: Service Provider (CCSP) APIs.  </w:t>
      </w:r>
      <w:r>
        <w:br/>
        <w:t xml:space="preserve">What’s new </w:t>
      </w:r>
      <w:r>
        <w:br/>
        <w:t xml:space="preserve">• </w:t>
      </w:r>
      <w:r>
        <w:br/>
        <w:t>5: CCSP Agent Proxy Service API — added Filtering/Sorting by optional parameters (HF74-</w:t>
      </w:r>
      <w:r>
        <w:br/>
        <w:t xml:space="preserve">67429). </w:t>
      </w:r>
      <w:r>
        <w:br/>
        <w:t xml:space="preserve">• </w:t>
      </w:r>
      <w:r>
        <w:br/>
        <w:t xml:space="preserve">6: CCSP Chat API — the maximum total length for the optional parameters, including the </w:t>
      </w:r>
      <w:r>
        <w:br/>
        <w:t xml:space="preserve">optional parameter names, is 1024 bytes. </w:t>
      </w:r>
      <w:r>
        <w:br/>
        <w:t xml:space="preserve">Legal disclaimer </w:t>
      </w:r>
      <w:r>
        <w:br/>
        <w:t xml:space="preserve">This document is governed by the terms of the software license agreement and applicable contract </w:t>
      </w:r>
      <w:r>
        <w:br/>
        <w:t xml:space="preserve">(including addendums) entered into with Enghouse. </w:t>
      </w:r>
      <w:r>
        <w:br/>
        <w:t xml:space="preserve">Support </w:t>
      </w:r>
      <w:r>
        <w:br/>
        <w:t xml:space="preserve">To submit comments or questions about the content in this document, please open a case with </w:t>
      </w:r>
      <w:r>
        <w:br/>
        <w:t xml:space="preserve">Enghouse Support. </w:t>
      </w:r>
      <w:r>
        <w:br/>
      </w:r>
    </w:p>
    <w:p w14:paraId="3298EDF3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7 </w:t>
      </w:r>
      <w:r>
        <w:br/>
        <w:t xml:space="preserve">2: Overview </w:t>
      </w:r>
      <w:r>
        <w:br/>
        <w:t xml:space="preserve">CCSP provides a complete range of API interfaces using standards such as AJAX, JSON, SOAP Web </w:t>
      </w:r>
      <w:r>
        <w:br/>
        <w:t xml:space="preserve">Services, WSDL, XML requests, JS/VBS framework for integration, FTP repository system,  and </w:t>
      </w:r>
      <w:r>
        <w:br/>
        <w:t xml:space="preserve">Angular JS framework. </w:t>
      </w:r>
      <w:r>
        <w:br/>
        <w:t xml:space="preserve">The interfaces are: </w:t>
      </w:r>
      <w:r>
        <w:br/>
        <w:t xml:space="preserve">• </w:t>
      </w:r>
      <w:r>
        <w:br/>
        <w:t xml:space="preserve">Agent API — for remote control, customizations, and specific applications, using AJAX, </w:t>
      </w:r>
      <w:r>
        <w:lastRenderedPageBreak/>
        <w:t xml:space="preserve">WSDL,  </w:t>
      </w:r>
      <w:r>
        <w:br/>
        <w:t xml:space="preserve">SOAP, or Angular JS. See 4: CCSP Agent AJAX API and 5: CCSP Agent Proxy Service API. </w:t>
      </w:r>
      <w:r>
        <w:br/>
        <w:t xml:space="preserve">• </w:t>
      </w:r>
      <w:r>
        <w:br/>
        <w:t xml:space="preserve">CCSP UI Connector — provides a two-way integration hub on the client for integration into </w:t>
      </w:r>
      <w:r>
        <w:br/>
        <w:t xml:space="preserve">other desk applications or web applications. See 10: CCSP UI Connector. </w:t>
      </w:r>
      <w:r>
        <w:br/>
        <w:t xml:space="preserve">• </w:t>
      </w:r>
      <w:r>
        <w:br/>
        <w:t xml:space="preserve">TWS integration — enables a generic client application to integrate with Teams Web Service </w:t>
      </w:r>
      <w:r>
        <w:br/>
        <w:t xml:space="preserve">(TWS). See 9: CCSP TWS integration. </w:t>
      </w:r>
      <w:r>
        <w:br/>
        <w:t xml:space="preserve">• </w:t>
      </w:r>
      <w:r>
        <w:br/>
        <w:t xml:space="preserve">Administrator API — for custom GUI, automated config changes, config customizations, using </w:t>
      </w:r>
      <w:r>
        <w:br/>
        <w:t xml:space="preserve">SOAP or WSDL. See 3: CCSP Administrator API.  </w:t>
      </w:r>
      <w:r>
        <w:br/>
        <w:t xml:space="preserve">• </w:t>
      </w:r>
      <w:r>
        <w:br/>
        <w:t xml:space="preserve">Chat API — for custom or mobile applications, using JSON or HTTP. See 6: CCSP Chat API and </w:t>
      </w:r>
      <w:r>
        <w:br/>
        <w:t xml:space="preserve">A: CCSP Web Support integration. </w:t>
      </w:r>
      <w:r>
        <w:br/>
        <w:t xml:space="preserve">• </w:t>
      </w:r>
      <w:r>
        <w:br/>
        <w:t xml:space="preserve">Central Integration Server (CIS) — provides a central integration point for all agent and call </w:t>
      </w:r>
      <w:r>
        <w:br/>
        <w:t xml:space="preserve">events. See 7: CCSP CIS to Connector API. </w:t>
      </w:r>
      <w:r>
        <w:br/>
        <w:t xml:space="preserve">• </w:t>
      </w:r>
      <w:r>
        <w:br/>
        <w:t xml:space="preserve">RTR web </w:t>
      </w:r>
      <w:proofErr w:type="spellStart"/>
      <w:r>
        <w:t>dll</w:t>
      </w:r>
      <w:proofErr w:type="spellEnd"/>
      <w:r>
        <w:t xml:space="preserve"> — for real time statistics pulling, using HTTP or XML. See 8: CCSP Realtime API. </w:t>
      </w:r>
      <w:r>
        <w:br/>
        <w:t xml:space="preserve"> </w:t>
      </w:r>
      <w:r>
        <w:br/>
        <w:t xml:space="preserve">The scripting in the platform is done using XML scripts through the CCSP Designer tool, which </w:t>
      </w:r>
      <w:r>
        <w:br/>
        <w:t xml:space="preserve">offers open integration blocks to external integrations with web services or databases. For a </w:t>
      </w:r>
      <w:r>
        <w:br/>
        <w:t xml:space="preserve">description of the blocks and the scripting object model, see the CCSP Designer Help. </w:t>
      </w:r>
      <w:r>
        <w:br/>
        <w:t xml:space="preserve">The reporting database structure offers customers the ability to integrate directly with the </w:t>
      </w:r>
      <w:r>
        <w:br/>
        <w:t xml:space="preserve">historical data. For a description of the stored procedures and database tables, see the CCSP </w:t>
      </w:r>
      <w:r>
        <w:br/>
        <w:t xml:space="preserve">Historical Reports Technical Guide. </w:t>
      </w:r>
      <w:r>
        <w:br/>
      </w:r>
    </w:p>
    <w:p w14:paraId="2FED552D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8 </w:t>
      </w:r>
      <w:r>
        <w:br/>
        <w:t xml:space="preserve">3: CCSP Administrator API </w:t>
      </w:r>
      <w:r>
        <w:br/>
        <w:t xml:space="preserve">Note </w:t>
      </w:r>
      <w:r>
        <w:br/>
        <w:t xml:space="preserve">Permission profiles are now enforced. </w:t>
      </w:r>
      <w:r>
        <w:br/>
        <w:t xml:space="preserve"> </w:t>
      </w:r>
      <w:r>
        <w:br/>
        <w:t xml:space="preserve">The CCSP 7.4 Administrator API Library describes the SOAP Administrator methods for custom GUI, </w:t>
      </w:r>
      <w:r>
        <w:br/>
        <w:t xml:space="preserve">automated config changes, and config customizations. </w:t>
      </w:r>
      <w:r>
        <w:br/>
        <w:t xml:space="preserve"> </w:t>
      </w:r>
      <w:r>
        <w:br/>
        <w:t xml:space="preserve">This chapter describes the high-level architecture, and configuration of the CCSP </w:t>
      </w:r>
      <w:r>
        <w:lastRenderedPageBreak/>
        <w:t xml:space="preserve">Administrator API </w:t>
      </w:r>
      <w:r>
        <w:br/>
        <w:t xml:space="preserve">web service. It also describes how to use the working sample of the API methods and the sample </w:t>
      </w:r>
      <w:r>
        <w:br/>
        <w:t xml:space="preserve">AJAX. </w:t>
      </w:r>
      <w:r>
        <w:br/>
        <w:t xml:space="preserve"> </w:t>
      </w:r>
      <w:r>
        <w:br/>
        <w:t xml:space="preserve"> </w:t>
      </w:r>
      <w:r>
        <w:br/>
      </w:r>
    </w:p>
    <w:p w14:paraId="3EE96747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9 </w:t>
      </w:r>
      <w:r>
        <w:br/>
        <w:t xml:space="preserve">High level architecture </w:t>
      </w:r>
      <w:r>
        <w:br/>
        <w:t xml:space="preserve">The following diagram shows the high-level architecture.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1B2BF705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10 </w:t>
      </w:r>
      <w:r>
        <w:br/>
        <w:t xml:space="preserve">ConfigCom_WP.exe </w:t>
      </w:r>
      <w:r>
        <w:br/>
        <w:t xml:space="preserve">Upon successful logon to perform Administrator API operations, each landlord or tenant </w:t>
      </w:r>
      <w:r>
        <w:br/>
        <w:t xml:space="preserve">administrator is hosted in a separate out of process COM (ConfigCom_WP.exe).  </w:t>
      </w:r>
      <w:r>
        <w:br/>
        <w:t xml:space="preserve">The following diagram represents different </w:t>
      </w:r>
      <w:proofErr w:type="spellStart"/>
      <w:r>
        <w:t>ConfigCom</w:t>
      </w:r>
      <w:proofErr w:type="spellEnd"/>
      <w:r>
        <w:t xml:space="preserve"> logons hosted in separate out of process </w:t>
      </w:r>
      <w:r>
        <w:br/>
        <w:t xml:space="preserve">COMs.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00B047B2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11 </w:t>
      </w:r>
      <w:r>
        <w:br/>
        <w:t xml:space="preserve">Password encryption </w:t>
      </w:r>
      <w:r>
        <w:br/>
        <w:t xml:space="preserve">All APIs that require a password must be encrypted using RSA encryption. To use the same RSA </w:t>
      </w:r>
      <w:r>
        <w:br/>
        <w:t xml:space="preserve">encryption in the client application, the customer must contact Enghouse to obtain the key. </w:t>
      </w:r>
      <w:r>
        <w:br/>
        <w:t xml:space="preserve">For examples of how to use the RSA encryption, see the sample code listed in </w:t>
      </w:r>
      <w:r>
        <w:br/>
        <w:t>Samples\Includes\Crypto and Samples\</w:t>
      </w:r>
      <w:proofErr w:type="spellStart"/>
      <w:r>
        <w:t>WebAdminAPIClient</w:t>
      </w:r>
      <w:proofErr w:type="spellEnd"/>
      <w:r>
        <w:t xml:space="preserve"> directories under the Administrator API </w:t>
      </w:r>
      <w:r>
        <w:br/>
        <w:t xml:space="preserve">Web Services main directory.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05BB3915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12 </w:t>
      </w:r>
      <w:r>
        <w:br/>
      </w:r>
      <w:proofErr w:type="spellStart"/>
      <w:r>
        <w:t>AdminGUID</w:t>
      </w:r>
      <w:proofErr w:type="spellEnd"/>
      <w:r>
        <w:t xml:space="preserve"> </w:t>
      </w:r>
      <w:r>
        <w:br/>
        <w:t xml:space="preserve">The </w:t>
      </w:r>
      <w:proofErr w:type="spellStart"/>
      <w:r>
        <w:t>AdminGUID</w:t>
      </w:r>
      <w:proofErr w:type="spellEnd"/>
      <w:r>
        <w:t xml:space="preserve"> is the administrator globally unique identifier. </w:t>
      </w:r>
      <w:r>
        <w:br/>
        <w:t xml:space="preserve">To maintain the same logon session between API calls, a GUID is generated and passed back to the </w:t>
      </w:r>
      <w:r>
        <w:br/>
        <w:t xml:space="preserve">client upon a successful logon. Upon successful logon, this GUID can be obtained via the Login or </w:t>
      </w:r>
      <w:r>
        <w:br/>
      </w:r>
      <w:proofErr w:type="spellStart"/>
      <w:r>
        <w:t>GetLoginInfo</w:t>
      </w:r>
      <w:proofErr w:type="spellEnd"/>
      <w:r>
        <w:t xml:space="preserve"> API. All subsequent calls from the client must now pass the same </w:t>
      </w:r>
      <w:proofErr w:type="spellStart"/>
      <w:r>
        <w:t>AdminGUID</w:t>
      </w:r>
      <w:proofErr w:type="spellEnd"/>
      <w:r>
        <w:t xml:space="preserve"> as an </w:t>
      </w:r>
      <w:r>
        <w:br/>
        <w:t xml:space="preserve">internet header to identify his or her logon session.  </w:t>
      </w:r>
      <w:r>
        <w:br/>
        <w:t xml:space="preserve">The following example demonstrates retrieving the tenant information.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7A897DB1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13 </w:t>
      </w:r>
      <w:r>
        <w:br/>
        <w:t xml:space="preserve">Parameters </w:t>
      </w:r>
      <w:r>
        <w:br/>
        <w:t xml:space="preserve">The </w:t>
      </w:r>
      <w:proofErr w:type="spellStart"/>
      <w:r>
        <w:t>tenantId</w:t>
      </w:r>
      <w:proofErr w:type="spellEnd"/>
      <w:r>
        <w:t xml:space="preserve"> parameter for all APIs is mandatory. For landlord logon, the tenant id for the tenant </w:t>
      </w:r>
      <w:r>
        <w:br/>
        <w:t xml:space="preserve">to operate on must be specified. For tenant administrator logon, -1 can be specified as the tenant id </w:t>
      </w:r>
      <w:r>
        <w:br/>
        <w:t xml:space="preserve">or id of the tenant that this tenant administrator belongs to. When -1 is used as the tenant id, it is </w:t>
      </w:r>
      <w:r>
        <w:br/>
        <w:t xml:space="preserve">always under the assumption that this logon is a tenant administrator, not a landlord.  </w:t>
      </w:r>
      <w:r>
        <w:br/>
        <w:t xml:space="preserve">Note </w:t>
      </w:r>
      <w:r>
        <w:br/>
        <w:t xml:space="preserve">When logging on a tenant administrator, the ID of the tenant that this administrator belongs to </w:t>
      </w:r>
      <w:r>
        <w:br/>
        <w:t xml:space="preserve">can be retrieved from the </w:t>
      </w:r>
      <w:proofErr w:type="spellStart"/>
      <w:r>
        <w:t>ConfigCom</w:t>
      </w:r>
      <w:proofErr w:type="spellEnd"/>
      <w:r>
        <w:t xml:space="preserve"> logon session. </w:t>
      </w:r>
      <w:r>
        <w:br/>
        <w:t xml:space="preserve"> </w:t>
      </w:r>
      <w:r>
        <w:br/>
        <w:t xml:space="preserve">In all Create APIs, such as </w:t>
      </w:r>
      <w:proofErr w:type="spellStart"/>
      <w:r>
        <w:t>CreateQueue</w:t>
      </w:r>
      <w:proofErr w:type="spellEnd"/>
      <w:r>
        <w:t xml:space="preserve"> and </w:t>
      </w:r>
      <w:proofErr w:type="spellStart"/>
      <w:r>
        <w:t>CreateAgent</w:t>
      </w:r>
      <w:proofErr w:type="spellEnd"/>
      <w:r>
        <w:t xml:space="preserve">, the name parameter is mandatory with </w:t>
      </w:r>
      <w:r>
        <w:br/>
        <w:t xml:space="preserve">the following exceptions: </w:t>
      </w:r>
      <w:r>
        <w:br/>
        <w:t xml:space="preserve">• </w:t>
      </w:r>
      <w:r>
        <w:br/>
      </w:r>
      <w:proofErr w:type="spellStart"/>
      <w:r>
        <w:t>CreateApplication</w:t>
      </w:r>
      <w:proofErr w:type="spellEnd"/>
      <w:r>
        <w:t xml:space="preserve"> — mandatory </w:t>
      </w:r>
      <w:proofErr w:type="spellStart"/>
      <w:r>
        <w:t>url</w:t>
      </w:r>
      <w:proofErr w:type="spellEnd"/>
      <w:r>
        <w:t xml:space="preserve"> and rule parameters </w:t>
      </w:r>
      <w:r>
        <w:br/>
      </w:r>
      <w:r>
        <w:lastRenderedPageBreak/>
        <w:t xml:space="preserve">• </w:t>
      </w:r>
      <w:r>
        <w:br/>
      </w:r>
      <w:proofErr w:type="spellStart"/>
      <w:r>
        <w:t>CreateAgent</w:t>
      </w:r>
      <w:proofErr w:type="spellEnd"/>
      <w:r>
        <w:t xml:space="preserve"> — mandatory RSA encrypted password </w:t>
      </w:r>
      <w:r>
        <w:br/>
        <w:t xml:space="preserve"> </w:t>
      </w:r>
      <w:r>
        <w:br/>
        <w:t xml:space="preserve">For all Update APIs, such as </w:t>
      </w:r>
      <w:proofErr w:type="spellStart"/>
      <w:r>
        <w:t>UpdateQueue</w:t>
      </w:r>
      <w:proofErr w:type="spellEnd"/>
      <w:r>
        <w:t xml:space="preserve"> and </w:t>
      </w:r>
      <w:proofErr w:type="spellStart"/>
      <w:r>
        <w:t>UpdateAgent</w:t>
      </w:r>
      <w:proofErr w:type="spellEnd"/>
      <w:r>
        <w:t xml:space="preserve">: </w:t>
      </w:r>
      <w:r>
        <w:br/>
        <w:t xml:space="preserve">• </w:t>
      </w:r>
      <w:r>
        <w:br/>
        <w:t xml:space="preserve">String parameters with empty string or null value are not updated. </w:t>
      </w:r>
      <w:r>
        <w:br/>
        <w:t xml:space="preserve">• </w:t>
      </w:r>
      <w:r>
        <w:br/>
        <w:t xml:space="preserve">All other parameters are updated based on the value provided in the API. For example, if for a </w:t>
      </w:r>
      <w:r>
        <w:br/>
        <w:t xml:space="preserve">numeric parameter the value 0 is passed, the parameter is updated to 0. </w:t>
      </w:r>
      <w:r>
        <w:br/>
        <w:t xml:space="preserve">Samples </w:t>
      </w:r>
      <w:r>
        <w:br/>
        <w:t xml:space="preserve">This section contains the following information: </w:t>
      </w:r>
      <w:r>
        <w:br/>
        <w:t xml:space="preserve">• </w:t>
      </w:r>
      <w:r>
        <w:br/>
        <w:t xml:space="preserve">API methods sample </w:t>
      </w:r>
      <w:r>
        <w:br/>
        <w:t xml:space="preserve">• </w:t>
      </w:r>
      <w:r>
        <w:br/>
        <w:t xml:space="preserve">AJAX sample </w:t>
      </w:r>
      <w:r>
        <w:br/>
        <w:t xml:space="preserve">API methods sample </w:t>
      </w:r>
      <w:r>
        <w:br/>
        <w:t xml:space="preserve">A working sample of the entire API methods can be found in the main folder of the Administrator </w:t>
      </w:r>
      <w:r>
        <w:br/>
        <w:t xml:space="preserve">API, under the Samples subfolder. </w:t>
      </w:r>
      <w:r>
        <w:br/>
        <w:t>This sample is written in html\</w:t>
      </w:r>
      <w:proofErr w:type="spellStart"/>
      <w:r>
        <w:t>javascript</w:t>
      </w:r>
      <w:proofErr w:type="spellEnd"/>
      <w:r>
        <w:t xml:space="preserve"> and is supported by these browsers:    </w:t>
      </w:r>
      <w:r>
        <w:br/>
        <w:t xml:space="preserve">• </w:t>
      </w:r>
      <w:r>
        <w:br/>
        <w:t xml:space="preserve">Chrome — 23.0.1271.97 </w:t>
      </w:r>
      <w:r>
        <w:br/>
        <w:t xml:space="preserve">• </w:t>
      </w:r>
      <w:r>
        <w:br/>
        <w:t xml:space="preserve">Firefox — 17.0.1 </w:t>
      </w:r>
      <w:r>
        <w:br/>
        <w:t xml:space="preserve"> </w:t>
      </w:r>
      <w:r>
        <w:br/>
        <w:t xml:space="preserve">To use the sample, update the server name for the sample application.  </w:t>
      </w:r>
      <w:r>
        <w:br/>
        <w:t xml:space="preserve">To update the server name for the sample application: </w:t>
      </w:r>
      <w:r>
        <w:br/>
        <w:t xml:space="preserve">1. </w:t>
      </w:r>
      <w:r>
        <w:br/>
        <w:t>Navigate to C:\Program Files (86)\</w:t>
      </w:r>
      <w:proofErr w:type="spellStart"/>
      <w:r>
        <w:t>CosmoCom</w:t>
      </w:r>
      <w:proofErr w:type="spellEnd"/>
      <w:r>
        <w:t>\Server Components\</w:t>
      </w:r>
      <w:proofErr w:type="spellStart"/>
      <w:r>
        <w:t>CCUWebAdminAPI</w:t>
      </w:r>
      <w:proofErr w:type="spellEnd"/>
      <w:r>
        <w:t xml:space="preserve">\ </w:t>
      </w:r>
      <w:r>
        <w:br/>
        <w:t>Samples\</w:t>
      </w:r>
      <w:proofErr w:type="spellStart"/>
      <w:r>
        <w:t>WebAdminAPIClient</w:t>
      </w:r>
      <w:proofErr w:type="spellEnd"/>
      <w:r>
        <w:t>\</w:t>
      </w:r>
      <w:proofErr w:type="spellStart"/>
      <w:r>
        <w:t>WebAdminAPIService</w:t>
      </w:r>
      <w:proofErr w:type="spellEnd"/>
      <w:r>
        <w:t xml:space="preserve">\. </w:t>
      </w:r>
      <w:r>
        <w:br/>
        <w:t xml:space="preserve">2. </w:t>
      </w:r>
      <w:r>
        <w:br/>
        <w:t xml:space="preserve">In a text editor, open WebAdminAPIService.js. </w:t>
      </w:r>
      <w:r>
        <w:br/>
        <w:t xml:space="preserve">3. </w:t>
      </w:r>
      <w:r>
        <w:br/>
        <w:t xml:space="preserve">Find the line  </w:t>
      </w:r>
      <w:proofErr w:type="spellStart"/>
      <w:r>
        <w:t>this.serverName</w:t>
      </w:r>
      <w:proofErr w:type="spellEnd"/>
      <w:r>
        <w:t xml:space="preserve"> = '@</w:t>
      </w:r>
      <w:proofErr w:type="spellStart"/>
      <w:r>
        <w:t>ServerName</w:t>
      </w:r>
      <w:proofErr w:type="spellEnd"/>
      <w:r>
        <w:t xml:space="preserve">@';  </w:t>
      </w:r>
      <w:r>
        <w:br/>
      </w:r>
    </w:p>
    <w:p w14:paraId="07A7FB4E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14 </w:t>
      </w:r>
      <w:r>
        <w:br/>
        <w:t xml:space="preserve">4. </w:t>
      </w:r>
      <w:r>
        <w:br/>
        <w:t xml:space="preserve">Replace @ServerName@ with your FQDN, for example, Server.Domain.com </w:t>
      </w:r>
      <w:r>
        <w:br/>
        <w:t xml:space="preserve">5. </w:t>
      </w:r>
      <w:r>
        <w:br/>
        <w:t xml:space="preserve">From a client machine browse to </w:t>
      </w:r>
      <w:r>
        <w:br/>
      </w:r>
      <w:r>
        <w:lastRenderedPageBreak/>
        <w:t xml:space="preserve">http://&lt;ServerName&gt;/CCUWebAdminAPI/samples/WebAdminAPIClient/main.htm, replacing </w:t>
      </w:r>
      <w:r>
        <w:br/>
        <w:t>&lt;</w:t>
      </w:r>
      <w:proofErr w:type="spellStart"/>
      <w:r>
        <w:t>ServerName</w:t>
      </w:r>
      <w:proofErr w:type="spellEnd"/>
      <w:r>
        <w:t xml:space="preserve">&gt; with your FQDN. </w:t>
      </w:r>
      <w:r>
        <w:br/>
        <w:t xml:space="preserve">AJAX sample </w:t>
      </w:r>
      <w:r>
        <w:br/>
        <w:t xml:space="preserve">The Administrator API install package includes a sample AJAX (Asynchronous JavaScript and XML). </w:t>
      </w:r>
      <w:r>
        <w:br/>
        <w:t xml:space="preserve">The sample AJAX is used for verifying the available APIs in the Administrator API web service and as </w:t>
      </w:r>
      <w:r>
        <w:br/>
        <w:t xml:space="preserve">a guide for developing web applications for accessing any of the Administrator APIs.  </w:t>
      </w:r>
      <w:r>
        <w:br/>
        <w:t xml:space="preserve">To verify the available APIs in the Administrator API web service: </w:t>
      </w:r>
      <w:r>
        <w:br/>
        <w:t xml:space="preserve">1. </w:t>
      </w:r>
      <w:r>
        <w:br/>
        <w:t xml:space="preserve">Use a supported browser  to navigate to the AJAX sample. For example:  </w:t>
      </w:r>
      <w:r>
        <w:br/>
        <w:t xml:space="preserve">http://localhost/CCUWebAdminAPI/Samples/WebAdminAPIClient/Main.htm  </w:t>
      </w:r>
      <w:r>
        <w:br/>
        <w:t xml:space="preserve">If accessing the sample from a different machine, replace localhost with the server name. </w:t>
      </w:r>
      <w:r>
        <w:br/>
        <w:t xml:space="preserve">2. </w:t>
      </w:r>
      <w:r>
        <w:br/>
        <w:t xml:space="preserve">Log on as a landlord or tenant administrator.  </w:t>
      </w:r>
      <w:r>
        <w:br/>
        <w:t xml:space="preserve">To access any other APIs, the client application must first successfully log on as a landlord or </w:t>
      </w:r>
      <w:r>
        <w:br/>
        <w:t xml:space="preserve">tenant administrator. The password is encrypted before being sent to the Administrator API </w:t>
      </w:r>
      <w:r>
        <w:br/>
        <w:t xml:space="preserve">web service. For details, see Password encryption.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52608746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15 </w:t>
      </w:r>
      <w:r>
        <w:br/>
        <w:t xml:space="preserve">3. </w:t>
      </w:r>
      <w:r>
        <w:br/>
        <w:t xml:space="preserve">Select the API to operate on from the menu. </w:t>
      </w:r>
      <w:r>
        <w:br/>
        <w:t xml:space="preserve"> </w:t>
      </w:r>
      <w:r>
        <w:br/>
        <w:t xml:space="preserve">4. </w:t>
      </w:r>
      <w:r>
        <w:br/>
        <w:t xml:space="preserve">Use the standard CCSP Web Administrator or the API’s corresponding Get API to confirm the </w:t>
      </w:r>
      <w:r>
        <w:br/>
        <w:t xml:space="preserve">operation performed in the previous step. For example, if you used </w:t>
      </w:r>
      <w:proofErr w:type="spellStart"/>
      <w:r>
        <w:t>CreateApplication</w:t>
      </w:r>
      <w:proofErr w:type="spellEnd"/>
      <w:r>
        <w:t xml:space="preserve"> to create </w:t>
      </w:r>
      <w:r>
        <w:br/>
        <w:t xml:space="preserve">an item, use </w:t>
      </w:r>
      <w:proofErr w:type="spellStart"/>
      <w:r>
        <w:t>GetApplicationInfo</w:t>
      </w:r>
      <w:proofErr w:type="spellEnd"/>
      <w:r>
        <w:t xml:space="preserve"> to obtain the latest updated information for this item. </w:t>
      </w:r>
      <w:r>
        <w:br/>
      </w:r>
    </w:p>
    <w:p w14:paraId="5C325B26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16 </w:t>
      </w:r>
      <w:r>
        <w:br/>
        <w:t xml:space="preserve">4: CCSP Agent AJAX API </w:t>
      </w:r>
      <w:r>
        <w:br/>
        <w:t xml:space="preserve">The CCSP 7.4 Agent AJAX API Library describes the AJAX Agent methods for remote control, </w:t>
      </w:r>
      <w:r>
        <w:br/>
      </w:r>
      <w:r>
        <w:lastRenderedPageBreak/>
        <w:t xml:space="preserve">customizations, and specific applications. </w:t>
      </w:r>
      <w:r>
        <w:br/>
        <w:t xml:space="preserve">You can find the CCSP 7.4 Agent AJAX API Library.zip file in your environment at: </w:t>
      </w:r>
      <w:r>
        <w:br/>
        <w:t xml:space="preserve">http://{servername.domain.loc}/TouchPoint/Ajax/CCSPAgentAjaxAPI/index.html  </w:t>
      </w:r>
      <w:r>
        <w:br/>
        <w:t xml:space="preserve"> </w:t>
      </w:r>
      <w:r>
        <w:br/>
        <w:t xml:space="preserve"> </w:t>
      </w:r>
      <w:r>
        <w:br/>
      </w:r>
    </w:p>
    <w:p w14:paraId="12DFAF07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17 </w:t>
      </w:r>
      <w:r>
        <w:br/>
        <w:t xml:space="preserve">5: CCSP Agent Proxy Service API </w:t>
      </w:r>
      <w:r>
        <w:br/>
        <w:t xml:space="preserve">The CCSP 7.4 Agent Proxy Service API Library describes the SOAP Agent methods for remote control, </w:t>
      </w:r>
      <w:r>
        <w:br/>
        <w:t xml:space="preserve">customizations, and specific applications.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2A4A5A70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18 </w:t>
      </w:r>
      <w:r>
        <w:br/>
        <w:t xml:space="preserve">Note </w:t>
      </w:r>
      <w:r>
        <w:br/>
        <w:t xml:space="preserve">To validate the authenticity of the request, most of the </w:t>
      </w:r>
      <w:proofErr w:type="spellStart"/>
      <w:r>
        <w:t>AgentWS</w:t>
      </w:r>
      <w:proofErr w:type="spellEnd"/>
      <w:r>
        <w:t xml:space="preserve"> methods require a session </w:t>
      </w:r>
      <w:r>
        <w:br/>
        <w:t xml:space="preserve">based </w:t>
      </w:r>
      <w:proofErr w:type="spellStart"/>
      <w:r>
        <w:t>AgentGUID</w:t>
      </w:r>
      <w:proofErr w:type="spellEnd"/>
      <w:r>
        <w:t xml:space="preserve"> to be supplied as part of the request header. </w:t>
      </w:r>
      <w:r>
        <w:br/>
        <w:t xml:space="preserve">Due to the Messaging design, the following methods are unable to supply this parameter as part </w:t>
      </w:r>
      <w:r>
        <w:br/>
        <w:t xml:space="preserve">of the header:  </w:t>
      </w:r>
      <w:r>
        <w:br/>
        <w:t xml:space="preserve">• </w:t>
      </w:r>
      <w:r>
        <w:br/>
      </w:r>
      <w:proofErr w:type="spellStart"/>
      <w:r>
        <w:t>FolderService</w:t>
      </w:r>
      <w:proofErr w:type="spellEnd"/>
      <w:r>
        <w:t xml:space="preserve"> class: </w:t>
      </w:r>
      <w:proofErr w:type="spellStart"/>
      <w:r>
        <w:t>GetAttachmentContent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FolderService</w:t>
      </w:r>
      <w:proofErr w:type="spellEnd"/>
      <w:r>
        <w:t xml:space="preserve"> class: </w:t>
      </w:r>
      <w:proofErr w:type="spellStart"/>
      <w:r>
        <w:t>GetAttachmentContent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FolderService</w:t>
      </w:r>
      <w:proofErr w:type="spellEnd"/>
      <w:r>
        <w:t xml:space="preserve"> class: </w:t>
      </w:r>
      <w:proofErr w:type="spellStart"/>
      <w:r>
        <w:t>GetAttachmentContentEmailPart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FolderService</w:t>
      </w:r>
      <w:proofErr w:type="spellEnd"/>
      <w:r>
        <w:t xml:space="preserve"> class: </w:t>
      </w:r>
      <w:proofErr w:type="spellStart"/>
      <w:r>
        <w:t>AddAttachment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FolderService</w:t>
      </w:r>
      <w:proofErr w:type="spellEnd"/>
      <w:r>
        <w:t xml:space="preserve"> class: </w:t>
      </w:r>
      <w:proofErr w:type="spellStart"/>
      <w:r>
        <w:t>GetMedia</w:t>
      </w:r>
      <w:proofErr w:type="spellEnd"/>
      <w:r>
        <w:t xml:space="preserve"> </w:t>
      </w:r>
      <w:r>
        <w:br/>
        <w:t xml:space="preserve"> </w:t>
      </w:r>
      <w:r>
        <w:br/>
        <w:t xml:space="preserve">These methods use the global agent ID supplied as a query parameter. Because the global agent </w:t>
      </w:r>
      <w:r>
        <w:br/>
        <w:t xml:space="preserve">ID value is also session based, it can also be used to authenticate the request. </w:t>
      </w:r>
      <w:r>
        <w:br/>
        <w:t xml:space="preserve">Filtering/Sorting by optional parameters </w:t>
      </w:r>
      <w:r>
        <w:br/>
        <w:t xml:space="preserve">Starting from HF74-67429, the </w:t>
      </w:r>
      <w:proofErr w:type="spellStart"/>
      <w:r>
        <w:t>FolderService</w:t>
      </w:r>
      <w:proofErr w:type="spellEnd"/>
      <w:r>
        <w:t xml:space="preserve"> exposes a new API: GetFolderItemsEx2 with a </w:t>
      </w:r>
      <w:r>
        <w:lastRenderedPageBreak/>
        <w:t xml:space="preserve">new </w:t>
      </w:r>
      <w:r>
        <w:br/>
        <w:t xml:space="preserve">parameter named </w:t>
      </w:r>
      <w:proofErr w:type="spellStart"/>
      <w:r>
        <w:t>advancedFilter</w:t>
      </w:r>
      <w:proofErr w:type="spellEnd"/>
      <w:r>
        <w:t xml:space="preserve">.  </w:t>
      </w:r>
      <w:r>
        <w:br/>
        <w:t xml:space="preserve">This parameter allows you to specify a JSON string that describes a filter expression to allow </w:t>
      </w:r>
      <w:r>
        <w:br/>
        <w:t xml:space="preserve">filtering MSR items by optional parameters. See Syntax of JSON filter below. </w:t>
      </w:r>
      <w:r>
        <w:br/>
        <w:t xml:space="preserve">In addition, it is possible to sort MSR items by optional parameter value. The name of the optional </w:t>
      </w:r>
      <w:r>
        <w:br/>
        <w:t xml:space="preserve">parameter for sorting should be specified in the existing API parameter </w:t>
      </w:r>
      <w:proofErr w:type="spellStart"/>
      <w:r>
        <w:t>sortFieldName</w:t>
      </w:r>
      <w:proofErr w:type="spellEnd"/>
      <w:r>
        <w:t xml:space="preserve">.  See </w:t>
      </w:r>
      <w:r>
        <w:br/>
        <w:t xml:space="preserve">Specifying sort field. </w:t>
      </w:r>
      <w:r>
        <w:br/>
        <w:t xml:space="preserve">All other parameters to GetFolderItemsEx2 API have the same meaning and functionality as in </w:t>
      </w:r>
      <w:r>
        <w:br/>
      </w:r>
      <w:proofErr w:type="spellStart"/>
      <w:r>
        <w:t>GetFolderItemsEx</w:t>
      </w:r>
      <w:proofErr w:type="spellEnd"/>
      <w:r>
        <w:t xml:space="preserve"> API. </w:t>
      </w:r>
      <w:r>
        <w:br/>
        <w:t xml:space="preserve">Before continuing reading, we highly recommended that you first read the Managing call optional </w:t>
      </w:r>
      <w:r>
        <w:br/>
        <w:t xml:space="preserve">parameters section of the CCSP Operation Guide. </w:t>
      </w:r>
      <w:r>
        <w:br/>
        <w:t xml:space="preserve">Syntax of JSON filter </w:t>
      </w:r>
      <w:r>
        <w:br/>
        <w:t xml:space="preserve">About filters </w:t>
      </w:r>
      <w:r>
        <w:br/>
        <w:t xml:space="preserve">There are two types of filters: </w:t>
      </w:r>
      <w:r>
        <w:br/>
        <w:t xml:space="preserve">• </w:t>
      </w:r>
      <w:r>
        <w:br/>
        <w:t xml:space="preserve">Basic — filters that run a logical operator on an MSR field. </w:t>
      </w:r>
      <w:r>
        <w:br/>
        <w:t xml:space="preserve">• </w:t>
      </w:r>
      <w:r>
        <w:br/>
        <w:t xml:space="preserve">Compound — filters that run a logical operator on other filters. </w:t>
      </w:r>
      <w:r>
        <w:br/>
        <w:t xml:space="preserve"> </w:t>
      </w:r>
      <w:r>
        <w:br/>
        <w:t xml:space="preserve"> </w:t>
      </w:r>
      <w:r>
        <w:br/>
      </w:r>
    </w:p>
    <w:p w14:paraId="017C4BB0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19 </w:t>
      </w:r>
      <w:r>
        <w:br/>
        <w:t xml:space="preserve">Syntax conventions </w:t>
      </w:r>
      <w:r>
        <w:br/>
        <w:t xml:space="preserve">The following conventions are used when describing the JSON syntax. </w:t>
      </w:r>
      <w:r>
        <w:br/>
        <w:t xml:space="preserve">Convention </w:t>
      </w:r>
      <w:r>
        <w:br/>
        <w:t xml:space="preserve">Description </w:t>
      </w:r>
      <w:r>
        <w:br/>
        <w:t xml:space="preserve">&lt;name&gt; </w:t>
      </w:r>
      <w:r>
        <w:br/>
        <w:t xml:space="preserve">The &lt;name&gt; should be replaced by a real value according to the context of name.  </w:t>
      </w:r>
      <w:r>
        <w:br/>
        <w:t xml:space="preserve">| (pipe) </w:t>
      </w:r>
      <w:r>
        <w:br/>
        <w:t xml:space="preserve">Only one of the values separated by the pipe should be selected. </w:t>
      </w:r>
      <w:r>
        <w:br/>
        <w:t xml:space="preserve">… </w:t>
      </w:r>
      <w:r>
        <w:br/>
        <w:t xml:space="preserve">Repeated value </w:t>
      </w:r>
      <w:r>
        <w:br/>
        <w:t xml:space="preserve">Basic filters </w:t>
      </w:r>
      <w:r>
        <w:br/>
      </w:r>
      <w:proofErr w:type="spellStart"/>
      <w:r>
        <w:t>ContainsSubstring</w:t>
      </w:r>
      <w:proofErr w:type="spellEnd"/>
      <w:r>
        <w:t xml:space="preserve"> </w:t>
      </w:r>
      <w:r>
        <w:br/>
        <w:t xml:space="preserve">Purpose: Matches item if it contains the specified optional parameter and its value contains the </w:t>
      </w:r>
      <w:r>
        <w:br/>
        <w:t xml:space="preserve">string specified in &lt;value&gt;. </w:t>
      </w:r>
      <w:r>
        <w:br/>
        <w:t xml:space="preserve">Syntax: </w:t>
      </w:r>
      <w:r>
        <w:br/>
      </w:r>
      <w:r>
        <w:lastRenderedPageBreak/>
        <w:t xml:space="preserve">{ </w:t>
      </w:r>
      <w:r>
        <w:br/>
        <w:t xml:space="preserve">    "Property": "</w:t>
      </w:r>
      <w:proofErr w:type="spellStart"/>
      <w:r>
        <w:t>OptionalParameters</w:t>
      </w:r>
      <w:proofErr w:type="spellEnd"/>
      <w:r>
        <w:t xml:space="preserve">", </w:t>
      </w:r>
      <w:r>
        <w:br/>
        <w:t xml:space="preserve">    "</w:t>
      </w:r>
      <w:proofErr w:type="spellStart"/>
      <w:r>
        <w:t>SubProperty</w:t>
      </w:r>
      <w:proofErr w:type="spellEnd"/>
      <w:r>
        <w:t xml:space="preserve">": "&lt;optional-parameter-name&gt;", </w:t>
      </w:r>
      <w:r>
        <w:br/>
        <w:t xml:space="preserve">    "Operator": "</w:t>
      </w:r>
      <w:proofErr w:type="spellStart"/>
      <w:r>
        <w:t>ContainsSubstring</w:t>
      </w:r>
      <w:proofErr w:type="spellEnd"/>
      <w:r>
        <w:t xml:space="preserve">",  </w:t>
      </w:r>
      <w:r>
        <w:br/>
        <w:t xml:space="preserve">    "</w:t>
      </w:r>
      <w:proofErr w:type="spellStart"/>
      <w:r>
        <w:t>ComparisonMode</w:t>
      </w:r>
      <w:proofErr w:type="spellEnd"/>
      <w:r>
        <w:t>": "</w:t>
      </w:r>
      <w:proofErr w:type="spellStart"/>
      <w:r>
        <w:t>CaseInsensitive|CaseSensitive</w:t>
      </w:r>
      <w:proofErr w:type="spellEnd"/>
      <w:r>
        <w:t xml:space="preserve">", </w:t>
      </w:r>
      <w:r>
        <w:br/>
        <w:t xml:space="preserve">    "Value": "&lt;optional-parameter-value&gt;" </w:t>
      </w:r>
      <w:r>
        <w:br/>
        <w:t xml:space="preserve">} </w:t>
      </w:r>
      <w:r>
        <w:br/>
        <w:t xml:space="preserve">Exists </w:t>
      </w:r>
      <w:r>
        <w:br/>
        <w:t xml:space="preserve">Purpose: Matches item if it contains the specified optional parameter. </w:t>
      </w:r>
      <w:r>
        <w:br/>
        <w:t xml:space="preserve">Syntax: </w:t>
      </w:r>
      <w:r>
        <w:br/>
        <w:t xml:space="preserve">{ </w:t>
      </w:r>
      <w:r>
        <w:br/>
        <w:t xml:space="preserve">    "Property": "</w:t>
      </w:r>
      <w:proofErr w:type="spellStart"/>
      <w:r>
        <w:t>OptionalParameters</w:t>
      </w:r>
      <w:proofErr w:type="spellEnd"/>
      <w:r>
        <w:t xml:space="preserve">",         </w:t>
      </w:r>
      <w:r>
        <w:br/>
        <w:t xml:space="preserve">    "</w:t>
      </w:r>
      <w:proofErr w:type="spellStart"/>
      <w:r>
        <w:t>SubProperty</w:t>
      </w:r>
      <w:proofErr w:type="spellEnd"/>
      <w:r>
        <w:t xml:space="preserve">": "&lt;optional-parameter-name&gt;", </w:t>
      </w:r>
      <w:r>
        <w:br/>
        <w:t xml:space="preserve">    "Operator": "Exists" </w:t>
      </w:r>
      <w:r>
        <w:br/>
        <w:t xml:space="preserve">}       </w:t>
      </w:r>
      <w:r>
        <w:br/>
        <w:t xml:space="preserve"> </w:t>
      </w:r>
      <w:r>
        <w:br/>
        <w:t xml:space="preserve"> </w:t>
      </w:r>
      <w:r>
        <w:br/>
      </w:r>
    </w:p>
    <w:p w14:paraId="18705FFA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20 </w:t>
      </w:r>
      <w:r>
        <w:br/>
      </w:r>
      <w:proofErr w:type="spellStart"/>
      <w:r>
        <w:t>IsBetween</w:t>
      </w:r>
      <w:proofErr w:type="spellEnd"/>
      <w:r>
        <w:t xml:space="preserve"> </w:t>
      </w:r>
      <w:r>
        <w:br/>
        <w:t xml:space="preserve">Purpose: Matches item if it contains the specified optional parameter and its value is between the </w:t>
      </w:r>
      <w:r>
        <w:br/>
        <w:t>specified &lt;</w:t>
      </w:r>
      <w:proofErr w:type="spellStart"/>
      <w:r>
        <w:t>LowerBound</w:t>
      </w:r>
      <w:proofErr w:type="spellEnd"/>
      <w:r>
        <w:t>&gt; and &lt;</w:t>
      </w:r>
      <w:proofErr w:type="spellStart"/>
      <w:r>
        <w:t>UpperBound</w:t>
      </w:r>
      <w:proofErr w:type="spellEnd"/>
      <w:r>
        <w:t xml:space="preserve">&gt; values. </w:t>
      </w:r>
      <w:r>
        <w:br/>
        <w:t xml:space="preserve">Syntax: </w:t>
      </w:r>
      <w:r>
        <w:br/>
        <w:t xml:space="preserve">{ </w:t>
      </w:r>
      <w:r>
        <w:br/>
        <w:t xml:space="preserve">    "Property": "</w:t>
      </w:r>
      <w:proofErr w:type="spellStart"/>
      <w:r>
        <w:t>OptionalParameters</w:t>
      </w:r>
      <w:proofErr w:type="spellEnd"/>
      <w:r>
        <w:t xml:space="preserve">",         </w:t>
      </w:r>
      <w:r>
        <w:br/>
        <w:t xml:space="preserve">    "</w:t>
      </w:r>
      <w:proofErr w:type="spellStart"/>
      <w:r>
        <w:t>SubProperty</w:t>
      </w:r>
      <w:proofErr w:type="spellEnd"/>
      <w:r>
        <w:t xml:space="preserve">": "&lt;optional-parameter-name&gt;", </w:t>
      </w:r>
      <w:r>
        <w:br/>
        <w:t xml:space="preserve">    "Operator": "</w:t>
      </w:r>
      <w:proofErr w:type="spellStart"/>
      <w:r>
        <w:t>IsBetween</w:t>
      </w:r>
      <w:proofErr w:type="spellEnd"/>
      <w:r>
        <w:t xml:space="preserve">", </w:t>
      </w:r>
      <w:r>
        <w:br/>
        <w:t xml:space="preserve">    "</w:t>
      </w:r>
      <w:proofErr w:type="spellStart"/>
      <w:r>
        <w:t>LowerBound</w:t>
      </w:r>
      <w:proofErr w:type="spellEnd"/>
      <w:r>
        <w:t xml:space="preserve">": "&lt;optional-parameter-value&gt;", </w:t>
      </w:r>
      <w:r>
        <w:br/>
        <w:t xml:space="preserve">    "</w:t>
      </w:r>
      <w:proofErr w:type="spellStart"/>
      <w:r>
        <w:t>UpperBound</w:t>
      </w:r>
      <w:proofErr w:type="spellEnd"/>
      <w:r>
        <w:t xml:space="preserve">": "&lt;optional-parameter-value&gt;" </w:t>
      </w:r>
      <w:r>
        <w:br/>
        <w:t xml:space="preserve">}       </w:t>
      </w:r>
      <w:r>
        <w:br/>
      </w:r>
      <w:proofErr w:type="spellStart"/>
      <w:r>
        <w:t>IsEqualTo</w:t>
      </w:r>
      <w:proofErr w:type="spellEnd"/>
      <w:r>
        <w:t xml:space="preserve"> </w:t>
      </w:r>
      <w:r>
        <w:br/>
        <w:t xml:space="preserve">Purpose: Matches item if it contains the specified optional parameter and its value is equal to the </w:t>
      </w:r>
      <w:r>
        <w:br/>
        <w:t xml:space="preserve">specified &lt;value&gt;. </w:t>
      </w:r>
      <w:r>
        <w:br/>
        <w:t xml:space="preserve">Syntax: </w:t>
      </w:r>
      <w:r>
        <w:br/>
        <w:t xml:space="preserve">{ </w:t>
      </w:r>
      <w:r>
        <w:br/>
        <w:t xml:space="preserve">    "Property": "</w:t>
      </w:r>
      <w:proofErr w:type="spellStart"/>
      <w:r>
        <w:t>OptionalParameters</w:t>
      </w:r>
      <w:proofErr w:type="spellEnd"/>
      <w:r>
        <w:t xml:space="preserve">", </w:t>
      </w:r>
      <w:r>
        <w:br/>
        <w:t xml:space="preserve">    "</w:t>
      </w:r>
      <w:proofErr w:type="spellStart"/>
      <w:r>
        <w:t>SubProperty</w:t>
      </w:r>
      <w:proofErr w:type="spellEnd"/>
      <w:r>
        <w:t xml:space="preserve">": "&lt;optional-parameter-name&gt;", </w:t>
      </w:r>
      <w:r>
        <w:br/>
        <w:t xml:space="preserve">    "Operator": "</w:t>
      </w:r>
      <w:proofErr w:type="spellStart"/>
      <w:r>
        <w:t>IsEqualTo</w:t>
      </w:r>
      <w:proofErr w:type="spellEnd"/>
      <w:r>
        <w:t xml:space="preserve">", </w:t>
      </w:r>
      <w:r>
        <w:br/>
        <w:t xml:space="preserve">    "Value": "&lt;optional-parameter-value&gt;" </w:t>
      </w:r>
      <w:r>
        <w:br/>
      </w:r>
      <w:r>
        <w:lastRenderedPageBreak/>
        <w:t xml:space="preserve">} </w:t>
      </w:r>
      <w:r>
        <w:br/>
      </w:r>
      <w:proofErr w:type="spellStart"/>
      <w:r>
        <w:t>IsGreaterOrEqual</w:t>
      </w:r>
      <w:proofErr w:type="spellEnd"/>
      <w:r>
        <w:t xml:space="preserve"> </w:t>
      </w:r>
      <w:r>
        <w:br/>
        <w:t xml:space="preserve">Purpose: Matches item if it contains the specified optional parameter and its value is greater or </w:t>
      </w:r>
      <w:r>
        <w:br/>
        <w:t xml:space="preserve">equal to the specified &lt;value&gt;. </w:t>
      </w:r>
      <w:r>
        <w:br/>
        <w:t xml:space="preserve">Syntax: </w:t>
      </w:r>
      <w:r>
        <w:br/>
        <w:t xml:space="preserve">{ </w:t>
      </w:r>
      <w:r>
        <w:br/>
        <w:t xml:space="preserve">    "Property": "</w:t>
      </w:r>
      <w:proofErr w:type="spellStart"/>
      <w:r>
        <w:t>OptionalParameters</w:t>
      </w:r>
      <w:proofErr w:type="spellEnd"/>
      <w:r>
        <w:t xml:space="preserve">", </w:t>
      </w:r>
      <w:r>
        <w:br/>
        <w:t xml:space="preserve">    "</w:t>
      </w:r>
      <w:proofErr w:type="spellStart"/>
      <w:r>
        <w:t>SubProperty</w:t>
      </w:r>
      <w:proofErr w:type="spellEnd"/>
      <w:r>
        <w:t xml:space="preserve">": "&lt;optional-parameter-name&gt;", </w:t>
      </w:r>
      <w:r>
        <w:br/>
        <w:t xml:space="preserve">    "Operator": "</w:t>
      </w:r>
      <w:proofErr w:type="spellStart"/>
      <w:r>
        <w:t>IsGreaterOrEqual</w:t>
      </w:r>
      <w:proofErr w:type="spellEnd"/>
      <w:r>
        <w:t xml:space="preserve">", </w:t>
      </w:r>
      <w:r>
        <w:br/>
        <w:t xml:space="preserve">    "Value": "&lt;optional-parameter-value&gt;" </w:t>
      </w:r>
      <w:r>
        <w:br/>
        <w:t xml:space="preserve">} </w:t>
      </w:r>
      <w:r>
        <w:br/>
        <w:t xml:space="preserve"> </w:t>
      </w:r>
      <w:r>
        <w:br/>
        <w:t xml:space="preserve"> </w:t>
      </w:r>
      <w:r>
        <w:br/>
      </w:r>
    </w:p>
    <w:p w14:paraId="2A1EC6C6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21 </w:t>
      </w:r>
      <w:r>
        <w:br/>
      </w:r>
      <w:proofErr w:type="spellStart"/>
      <w:r>
        <w:t>IsGreaterThan</w:t>
      </w:r>
      <w:proofErr w:type="spellEnd"/>
      <w:r>
        <w:t xml:space="preserve"> </w:t>
      </w:r>
      <w:r>
        <w:br/>
        <w:t xml:space="preserve">Purpose: Matches item if it contains the specified optional parameter and its value is greater than </w:t>
      </w:r>
      <w:r>
        <w:br/>
        <w:t xml:space="preserve">the specified &lt;value&gt;. </w:t>
      </w:r>
      <w:r>
        <w:br/>
        <w:t xml:space="preserve">Syntax: </w:t>
      </w:r>
      <w:r>
        <w:br/>
        <w:t xml:space="preserve">{ </w:t>
      </w:r>
      <w:r>
        <w:br/>
        <w:t xml:space="preserve">    "Property": "</w:t>
      </w:r>
      <w:proofErr w:type="spellStart"/>
      <w:r>
        <w:t>OptionalParameters</w:t>
      </w:r>
      <w:proofErr w:type="spellEnd"/>
      <w:r>
        <w:t xml:space="preserve">", </w:t>
      </w:r>
      <w:r>
        <w:br/>
        <w:t xml:space="preserve">    "</w:t>
      </w:r>
      <w:proofErr w:type="spellStart"/>
      <w:r>
        <w:t>SubProperty</w:t>
      </w:r>
      <w:proofErr w:type="spellEnd"/>
      <w:r>
        <w:t xml:space="preserve">": "&lt;optional-parameter-name&gt;", </w:t>
      </w:r>
      <w:r>
        <w:br/>
        <w:t xml:space="preserve">    "Operator": "</w:t>
      </w:r>
      <w:proofErr w:type="spellStart"/>
      <w:r>
        <w:t>IsGreaterThan</w:t>
      </w:r>
      <w:proofErr w:type="spellEnd"/>
      <w:r>
        <w:t xml:space="preserve">", </w:t>
      </w:r>
      <w:r>
        <w:br/>
        <w:t xml:space="preserve">    "Value": "&lt;optional-parameter-value&gt;" </w:t>
      </w:r>
      <w:r>
        <w:br/>
        <w:t xml:space="preserve">} </w:t>
      </w:r>
      <w:r>
        <w:br/>
      </w:r>
      <w:proofErr w:type="spellStart"/>
      <w:r>
        <w:t>IsInList</w:t>
      </w:r>
      <w:proofErr w:type="spellEnd"/>
      <w:r>
        <w:t xml:space="preserve"> </w:t>
      </w:r>
      <w:r>
        <w:br/>
        <w:t xml:space="preserve">Purpose: Matches item if it contains the specified optional parameter and its value is one of the </w:t>
      </w:r>
      <w:r>
        <w:br/>
        <w:t>specified values in &lt;</w:t>
      </w:r>
      <w:proofErr w:type="spellStart"/>
      <w:r>
        <w:t>PossibleValues</w:t>
      </w:r>
      <w:proofErr w:type="spellEnd"/>
      <w:r>
        <w:t xml:space="preserve">&gt; list. </w:t>
      </w:r>
      <w:r>
        <w:br/>
        <w:t xml:space="preserve">Syntax: </w:t>
      </w:r>
      <w:r>
        <w:br/>
        <w:t xml:space="preserve">{ </w:t>
      </w:r>
      <w:r>
        <w:br/>
        <w:t xml:space="preserve">    "Property": "</w:t>
      </w:r>
      <w:proofErr w:type="spellStart"/>
      <w:r>
        <w:t>OptionalParameters</w:t>
      </w:r>
      <w:proofErr w:type="spellEnd"/>
      <w:r>
        <w:t xml:space="preserve">", </w:t>
      </w:r>
      <w:r>
        <w:br/>
        <w:t xml:space="preserve">    "</w:t>
      </w:r>
      <w:proofErr w:type="spellStart"/>
      <w:r>
        <w:t>SubProperty</w:t>
      </w:r>
      <w:proofErr w:type="spellEnd"/>
      <w:r>
        <w:t xml:space="preserve">": "&lt;optional-parameter-name&gt;", </w:t>
      </w:r>
      <w:r>
        <w:br/>
        <w:t xml:space="preserve">    "Operator": "</w:t>
      </w:r>
      <w:proofErr w:type="spellStart"/>
      <w:r>
        <w:t>IsInList</w:t>
      </w:r>
      <w:proofErr w:type="spellEnd"/>
      <w:r>
        <w:t xml:space="preserve">", </w:t>
      </w:r>
      <w:r>
        <w:br/>
        <w:t xml:space="preserve">    "</w:t>
      </w:r>
      <w:proofErr w:type="spellStart"/>
      <w:r>
        <w:t>PossibleValues</w:t>
      </w:r>
      <w:proofErr w:type="spellEnd"/>
      <w:r>
        <w:t xml:space="preserve">": [&lt;optional-parameter-value &gt;, …]" </w:t>
      </w:r>
      <w:r>
        <w:br/>
        <w:t xml:space="preserve">} </w:t>
      </w:r>
      <w:r>
        <w:br/>
      </w:r>
      <w:proofErr w:type="spellStart"/>
      <w:r>
        <w:t>IsLessThan</w:t>
      </w:r>
      <w:proofErr w:type="spellEnd"/>
      <w:r>
        <w:t xml:space="preserve"> </w:t>
      </w:r>
      <w:r>
        <w:br/>
        <w:t xml:space="preserve">Purpose: Matches item if it contains the specified optional parameter and its value is less than the </w:t>
      </w:r>
      <w:r>
        <w:br/>
      </w:r>
      <w:r>
        <w:lastRenderedPageBreak/>
        <w:t xml:space="preserve">specified &lt;value&gt;. </w:t>
      </w:r>
      <w:r>
        <w:br/>
        <w:t xml:space="preserve">Syntax: </w:t>
      </w:r>
      <w:r>
        <w:br/>
        <w:t xml:space="preserve">{ </w:t>
      </w:r>
      <w:r>
        <w:br/>
        <w:t xml:space="preserve">    "Property": "</w:t>
      </w:r>
      <w:proofErr w:type="spellStart"/>
      <w:r>
        <w:t>OptionalParameters</w:t>
      </w:r>
      <w:proofErr w:type="spellEnd"/>
      <w:r>
        <w:t xml:space="preserve">", </w:t>
      </w:r>
      <w:r>
        <w:br/>
        <w:t xml:space="preserve">    "</w:t>
      </w:r>
      <w:proofErr w:type="spellStart"/>
      <w:r>
        <w:t>SubProperty</w:t>
      </w:r>
      <w:proofErr w:type="spellEnd"/>
      <w:r>
        <w:t xml:space="preserve">": "&lt;optional-parameter-name&gt;", </w:t>
      </w:r>
      <w:r>
        <w:br/>
        <w:t xml:space="preserve">    "Operator": "</w:t>
      </w:r>
      <w:proofErr w:type="spellStart"/>
      <w:r>
        <w:t>IsLessThan</w:t>
      </w:r>
      <w:proofErr w:type="spellEnd"/>
      <w:r>
        <w:t xml:space="preserve">", </w:t>
      </w:r>
      <w:r>
        <w:br/>
        <w:t xml:space="preserve">    "Value": "&lt;optional-parameter-value&gt;" </w:t>
      </w:r>
      <w:r>
        <w:br/>
        <w:t xml:space="preserve">} </w:t>
      </w:r>
      <w:r>
        <w:br/>
        <w:t xml:space="preserve"> </w:t>
      </w:r>
      <w:r>
        <w:br/>
        <w:t xml:space="preserve"> </w:t>
      </w:r>
      <w:r>
        <w:br/>
      </w:r>
    </w:p>
    <w:p w14:paraId="79BC6DCF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22 </w:t>
      </w:r>
      <w:r>
        <w:br/>
      </w:r>
      <w:proofErr w:type="spellStart"/>
      <w:r>
        <w:t>IsLessThanOrEqual</w:t>
      </w:r>
      <w:proofErr w:type="spellEnd"/>
      <w:r>
        <w:t xml:space="preserve"> </w:t>
      </w:r>
      <w:r>
        <w:br/>
        <w:t xml:space="preserve">Purpose: Matches item if it contains the specified optional parameter and its value is less than or </w:t>
      </w:r>
      <w:r>
        <w:br/>
        <w:t xml:space="preserve">equal to the specified &lt;value&gt;. </w:t>
      </w:r>
      <w:r>
        <w:br/>
        <w:t xml:space="preserve">Syntax: </w:t>
      </w:r>
      <w:r>
        <w:br/>
        <w:t xml:space="preserve">{ </w:t>
      </w:r>
      <w:r>
        <w:br/>
        <w:t xml:space="preserve">    "Property": "</w:t>
      </w:r>
      <w:proofErr w:type="spellStart"/>
      <w:r>
        <w:t>OptionalParameters</w:t>
      </w:r>
      <w:proofErr w:type="spellEnd"/>
      <w:r>
        <w:t xml:space="preserve">", </w:t>
      </w:r>
      <w:r>
        <w:br/>
        <w:t xml:space="preserve">    "</w:t>
      </w:r>
      <w:proofErr w:type="spellStart"/>
      <w:r>
        <w:t>SubProperty</w:t>
      </w:r>
      <w:proofErr w:type="spellEnd"/>
      <w:r>
        <w:t xml:space="preserve">": "&lt;optional-parameter-name&gt;", </w:t>
      </w:r>
      <w:r>
        <w:br/>
        <w:t xml:space="preserve">    "Operator": "</w:t>
      </w:r>
      <w:proofErr w:type="spellStart"/>
      <w:r>
        <w:t>IsLessThanOrEqual</w:t>
      </w:r>
      <w:proofErr w:type="spellEnd"/>
      <w:r>
        <w:t xml:space="preserve">", </w:t>
      </w:r>
      <w:r>
        <w:br/>
        <w:t xml:space="preserve">    "Value": "&lt;optional-parameter-value&gt;" </w:t>
      </w:r>
      <w:r>
        <w:br/>
        <w:t xml:space="preserve">} </w:t>
      </w:r>
      <w:r>
        <w:br/>
      </w:r>
      <w:proofErr w:type="spellStart"/>
      <w:r>
        <w:t>IsLike</w:t>
      </w:r>
      <w:proofErr w:type="spellEnd"/>
      <w:r>
        <w:t xml:space="preserve"> </w:t>
      </w:r>
      <w:r>
        <w:br/>
        <w:t xml:space="preserve">Purpose: Matches item if it contains the specified optional parameter and its value matches the </w:t>
      </w:r>
      <w:r>
        <w:br/>
        <w:t xml:space="preserve">pattern specified in &lt;value&gt;. Pattern must follow the rules of SQL LIKE predicate. </w:t>
      </w:r>
      <w:r>
        <w:br/>
        <w:t xml:space="preserve">Syntax: </w:t>
      </w:r>
      <w:r>
        <w:br/>
        <w:t xml:space="preserve">{ </w:t>
      </w:r>
      <w:r>
        <w:br/>
        <w:t xml:space="preserve">    "Property": "</w:t>
      </w:r>
      <w:proofErr w:type="spellStart"/>
      <w:r>
        <w:t>OptionalParameters</w:t>
      </w:r>
      <w:proofErr w:type="spellEnd"/>
      <w:r>
        <w:t xml:space="preserve">", </w:t>
      </w:r>
      <w:r>
        <w:br/>
        <w:t xml:space="preserve">    "</w:t>
      </w:r>
      <w:proofErr w:type="spellStart"/>
      <w:r>
        <w:t>SubProperty</w:t>
      </w:r>
      <w:proofErr w:type="spellEnd"/>
      <w:r>
        <w:t xml:space="preserve">": "&lt;optional-parameter-name&gt;", </w:t>
      </w:r>
      <w:r>
        <w:br/>
        <w:t xml:space="preserve">    "Operator": "</w:t>
      </w:r>
      <w:proofErr w:type="spellStart"/>
      <w:r>
        <w:t>IsLike</w:t>
      </w:r>
      <w:proofErr w:type="spellEnd"/>
      <w:r>
        <w:t xml:space="preserve">",  </w:t>
      </w:r>
      <w:r>
        <w:br/>
        <w:t xml:space="preserve">    "Value": "&lt;pattern&gt;" </w:t>
      </w:r>
      <w:r>
        <w:br/>
        <w:t xml:space="preserve">} </w:t>
      </w:r>
      <w:r>
        <w:br/>
      </w:r>
      <w:proofErr w:type="spellStart"/>
      <w:r>
        <w:t>NotExists</w:t>
      </w:r>
      <w:proofErr w:type="spellEnd"/>
      <w:r>
        <w:t xml:space="preserve"> </w:t>
      </w:r>
      <w:r>
        <w:br/>
        <w:t xml:space="preserve">Purpose: Matches item if it does not contain the specified optional parameter. </w:t>
      </w:r>
      <w:r>
        <w:br/>
        <w:t xml:space="preserve">Syntax: </w:t>
      </w:r>
      <w:r>
        <w:br/>
        <w:t xml:space="preserve">{ </w:t>
      </w:r>
      <w:r>
        <w:br/>
        <w:t xml:space="preserve">    "Property": "</w:t>
      </w:r>
      <w:proofErr w:type="spellStart"/>
      <w:r>
        <w:t>OptionalParameters</w:t>
      </w:r>
      <w:proofErr w:type="spellEnd"/>
      <w:r>
        <w:t xml:space="preserve">", </w:t>
      </w:r>
      <w:r>
        <w:br/>
        <w:t xml:space="preserve">    "</w:t>
      </w:r>
      <w:proofErr w:type="spellStart"/>
      <w:r>
        <w:t>SubProperty</w:t>
      </w:r>
      <w:proofErr w:type="spellEnd"/>
      <w:r>
        <w:t xml:space="preserve">": "&lt;optional-parameter-name&gt;", </w:t>
      </w:r>
      <w:r>
        <w:br/>
        <w:t xml:space="preserve">    "Operator": "</w:t>
      </w:r>
      <w:proofErr w:type="spellStart"/>
      <w:r>
        <w:t>NotExists</w:t>
      </w:r>
      <w:proofErr w:type="spellEnd"/>
      <w:r>
        <w:t xml:space="preserve">" </w:t>
      </w:r>
      <w:r>
        <w:br/>
      </w:r>
      <w:r>
        <w:lastRenderedPageBreak/>
        <w:t xml:space="preserve">} </w:t>
      </w:r>
      <w:r>
        <w:br/>
        <w:t xml:space="preserve"> </w:t>
      </w:r>
      <w:r>
        <w:br/>
        <w:t xml:space="preserve"> </w:t>
      </w:r>
      <w:r>
        <w:br/>
      </w:r>
    </w:p>
    <w:p w14:paraId="4CCD9885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23 </w:t>
      </w:r>
      <w:r>
        <w:br/>
        <w:t xml:space="preserve">Compound filters </w:t>
      </w:r>
      <w:r>
        <w:br/>
        <w:t xml:space="preserve">Not </w:t>
      </w:r>
      <w:r>
        <w:br/>
        <w:t xml:space="preserve">Purpose: Matches item if result of filter specified by &lt;filter&gt; is false. </w:t>
      </w:r>
      <w:r>
        <w:br/>
        <w:t xml:space="preserve">Syntax: </w:t>
      </w:r>
      <w:r>
        <w:br/>
        <w:t xml:space="preserve">{ </w:t>
      </w:r>
      <w:r>
        <w:br/>
        <w:t xml:space="preserve">    "Operator": "Not”, </w:t>
      </w:r>
      <w:r>
        <w:br/>
        <w:t xml:space="preserve">    "</w:t>
      </w:r>
      <w:proofErr w:type="spellStart"/>
      <w:r>
        <w:t>InnerFilter</w:t>
      </w:r>
      <w:proofErr w:type="spellEnd"/>
      <w:r>
        <w:t xml:space="preserve">": &lt;filter&gt; </w:t>
      </w:r>
      <w:r>
        <w:br/>
        <w:t xml:space="preserve">} </w:t>
      </w:r>
      <w:r>
        <w:br/>
      </w:r>
      <w:proofErr w:type="spellStart"/>
      <w:r>
        <w:t>SearchFilterGroup</w:t>
      </w:r>
      <w:proofErr w:type="spellEnd"/>
      <w:r>
        <w:t xml:space="preserve"> </w:t>
      </w:r>
      <w:r>
        <w:br/>
        <w:t xml:space="preserve">Purpose: Performs a logical operator on result of multiple filters. When </w:t>
      </w:r>
      <w:proofErr w:type="spellStart"/>
      <w:r>
        <w:t>LogicalOperator</w:t>
      </w:r>
      <w:proofErr w:type="spellEnd"/>
      <w:r>
        <w:t xml:space="preserve"> is OR then </w:t>
      </w:r>
      <w:r>
        <w:br/>
        <w:t xml:space="preserve">item is matched if result of any of listed filters is true. When </w:t>
      </w:r>
      <w:proofErr w:type="spellStart"/>
      <w:r>
        <w:t>LogicalOperator</w:t>
      </w:r>
      <w:proofErr w:type="spellEnd"/>
      <w:r>
        <w:t xml:space="preserve"> is AND then item is </w:t>
      </w:r>
      <w:r>
        <w:br/>
        <w:t xml:space="preserve">matched if result of all listed filters is true. </w:t>
      </w:r>
      <w:r>
        <w:br/>
        <w:t xml:space="preserve">Syntax: </w:t>
      </w:r>
      <w:r>
        <w:br/>
        <w:t xml:space="preserve">{ </w:t>
      </w:r>
      <w:r>
        <w:br/>
        <w:t xml:space="preserve">    "Operator": "</w:t>
      </w:r>
      <w:proofErr w:type="spellStart"/>
      <w:r>
        <w:t>SearchFilterGroup</w:t>
      </w:r>
      <w:proofErr w:type="spellEnd"/>
      <w:r>
        <w:t xml:space="preserve">”, </w:t>
      </w:r>
      <w:r>
        <w:br/>
        <w:t xml:space="preserve">    “</w:t>
      </w:r>
      <w:proofErr w:type="spellStart"/>
      <w:r>
        <w:t>LogicalOperator</w:t>
      </w:r>
      <w:proofErr w:type="spellEnd"/>
      <w:r>
        <w:t xml:space="preserve">”: “OR|AND”, </w:t>
      </w:r>
      <w:r>
        <w:br/>
        <w:t xml:space="preserve">    "Filters": [ &lt;filter&gt; , &lt;filter&gt;, … ] </w:t>
      </w:r>
      <w:r>
        <w:br/>
        <w:t xml:space="preserve">} </w:t>
      </w:r>
      <w:r>
        <w:br/>
        <w:t xml:space="preserve"> </w:t>
      </w:r>
      <w:r>
        <w:br/>
        <w:t xml:space="preserve"> </w:t>
      </w:r>
      <w:r>
        <w:br/>
      </w:r>
    </w:p>
    <w:p w14:paraId="0661015C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24 </w:t>
      </w:r>
      <w:r>
        <w:br/>
        <w:t xml:space="preserve">Filters support matrix </w:t>
      </w:r>
      <w:r>
        <w:br/>
        <w:t xml:space="preserve">The following table lists how each filter supports the various optional parameter data types. The </w:t>
      </w:r>
      <w:r>
        <w:br/>
        <w:t xml:space="preserve">entire query will fail if you use an incompatible combination of filter/data type. </w:t>
      </w:r>
      <w:r>
        <w:br/>
        <w:t xml:space="preserve">Filter </w:t>
      </w:r>
      <w:r>
        <w:br/>
        <w:t xml:space="preserve">Supported for </w:t>
      </w:r>
      <w:r>
        <w:br/>
        <w:t xml:space="preserve">String optional </w:t>
      </w:r>
      <w:r>
        <w:br/>
        <w:t xml:space="preserve">parameter? </w:t>
      </w:r>
      <w:r>
        <w:br/>
        <w:t xml:space="preserve">Supported for </w:t>
      </w:r>
      <w:r>
        <w:br/>
      </w:r>
      <w:r>
        <w:lastRenderedPageBreak/>
        <w:t xml:space="preserve">Integer optional </w:t>
      </w:r>
      <w:r>
        <w:br/>
        <w:t xml:space="preserve">parameter? </w:t>
      </w:r>
      <w:r>
        <w:br/>
        <w:t xml:space="preserve">Supported for </w:t>
      </w:r>
      <w:r>
        <w:br/>
        <w:t xml:space="preserve">Datetime </w:t>
      </w:r>
      <w:r>
        <w:br/>
        <w:t xml:space="preserve">optional </w:t>
      </w:r>
      <w:r>
        <w:br/>
        <w:t xml:space="preserve">parameter? </w:t>
      </w:r>
      <w:r>
        <w:br/>
        <w:t xml:space="preserve">Optional </w:t>
      </w:r>
      <w:r>
        <w:br/>
        <w:t xml:space="preserve">parameter </w:t>
      </w:r>
      <w:r>
        <w:br/>
        <w:t xml:space="preserve">must be </w:t>
      </w:r>
      <w:r>
        <w:br/>
        <w:t xml:space="preserve">indexed? </w:t>
      </w:r>
      <w:r>
        <w:br/>
      </w:r>
      <w:proofErr w:type="spellStart"/>
      <w:r>
        <w:t>ContainsSubstring</w:t>
      </w:r>
      <w:proofErr w:type="spellEnd"/>
      <w:r>
        <w:t xml:space="preserve"> </w:t>
      </w:r>
      <w:r>
        <w:br/>
        <w:t xml:space="preserve">Yes </w:t>
      </w:r>
      <w:r>
        <w:br/>
        <w:t xml:space="preserve">No </w:t>
      </w:r>
      <w:r>
        <w:br/>
      </w:r>
      <w:proofErr w:type="spellStart"/>
      <w:r>
        <w:t>No</w:t>
      </w:r>
      <w:proofErr w:type="spellEnd"/>
      <w:r>
        <w:t xml:space="preserve"> </w:t>
      </w:r>
      <w:r>
        <w:br/>
        <w:t xml:space="preserve">Yes </w:t>
      </w:r>
      <w:r>
        <w:br/>
        <w:t xml:space="preserve">Exists </w:t>
      </w:r>
      <w:r>
        <w:br/>
        <w:t xml:space="preserve">Yes </w:t>
      </w:r>
      <w:r>
        <w:br/>
      </w:r>
      <w:proofErr w:type="spellStart"/>
      <w:r>
        <w:t>Yes</w:t>
      </w:r>
      <w:proofErr w:type="spellEnd"/>
      <w:r>
        <w:t xml:space="preserve"> </w:t>
      </w:r>
      <w:r>
        <w:br/>
      </w:r>
      <w:proofErr w:type="spellStart"/>
      <w:r>
        <w:t>Yes</w:t>
      </w:r>
      <w:proofErr w:type="spellEnd"/>
      <w:r>
        <w:t xml:space="preserve"> </w:t>
      </w:r>
      <w:r>
        <w:br/>
        <w:t xml:space="preserve">No </w:t>
      </w:r>
      <w:r>
        <w:br/>
      </w:r>
      <w:proofErr w:type="spellStart"/>
      <w:r>
        <w:t>IsBetween</w:t>
      </w:r>
      <w:proofErr w:type="spellEnd"/>
      <w:r>
        <w:t xml:space="preserve"> </w:t>
      </w:r>
      <w:r>
        <w:br/>
        <w:t xml:space="preserve">No </w:t>
      </w:r>
      <w:r>
        <w:br/>
        <w:t xml:space="preserve">Yes </w:t>
      </w:r>
      <w:r>
        <w:br/>
      </w:r>
      <w:proofErr w:type="spellStart"/>
      <w:r>
        <w:t>Yes</w:t>
      </w:r>
      <w:proofErr w:type="spellEnd"/>
      <w:r>
        <w:t xml:space="preserve"> </w:t>
      </w:r>
      <w:r>
        <w:br/>
      </w:r>
      <w:proofErr w:type="spellStart"/>
      <w:r>
        <w:t>Yes</w:t>
      </w:r>
      <w:proofErr w:type="spellEnd"/>
      <w:r>
        <w:t xml:space="preserve"> </w:t>
      </w:r>
      <w:r>
        <w:br/>
      </w:r>
      <w:proofErr w:type="spellStart"/>
      <w:r>
        <w:t>IsEqualTo</w:t>
      </w:r>
      <w:proofErr w:type="spellEnd"/>
      <w:r>
        <w:t xml:space="preserve"> </w:t>
      </w:r>
      <w:r>
        <w:br/>
        <w:t xml:space="preserve">Yes </w:t>
      </w:r>
      <w:r>
        <w:br/>
      </w:r>
      <w:proofErr w:type="spellStart"/>
      <w:r>
        <w:t>Yes</w:t>
      </w:r>
      <w:proofErr w:type="spellEnd"/>
      <w:r>
        <w:t xml:space="preserve"> </w:t>
      </w:r>
      <w:r>
        <w:br/>
      </w:r>
      <w:proofErr w:type="spellStart"/>
      <w:r>
        <w:t>Yes</w:t>
      </w:r>
      <w:proofErr w:type="spellEnd"/>
      <w:r>
        <w:t xml:space="preserve"> </w:t>
      </w:r>
      <w:r>
        <w:br/>
      </w:r>
      <w:proofErr w:type="spellStart"/>
      <w:r>
        <w:t>Yes</w:t>
      </w:r>
      <w:proofErr w:type="spellEnd"/>
      <w:r>
        <w:t xml:space="preserve"> </w:t>
      </w:r>
      <w:r>
        <w:br/>
      </w:r>
      <w:proofErr w:type="spellStart"/>
      <w:r>
        <w:t>IsGreaterOrEqual</w:t>
      </w:r>
      <w:proofErr w:type="spellEnd"/>
      <w:r>
        <w:t xml:space="preserve"> </w:t>
      </w:r>
      <w:r>
        <w:br/>
        <w:t xml:space="preserve">No </w:t>
      </w:r>
      <w:r>
        <w:br/>
        <w:t xml:space="preserve">Yes </w:t>
      </w:r>
      <w:r>
        <w:br/>
      </w:r>
      <w:proofErr w:type="spellStart"/>
      <w:r>
        <w:t>Yes</w:t>
      </w:r>
      <w:proofErr w:type="spellEnd"/>
      <w:r>
        <w:t xml:space="preserve"> </w:t>
      </w:r>
      <w:r>
        <w:br/>
      </w:r>
      <w:proofErr w:type="spellStart"/>
      <w:r>
        <w:t>Yes</w:t>
      </w:r>
      <w:proofErr w:type="spellEnd"/>
      <w:r>
        <w:t xml:space="preserve"> </w:t>
      </w:r>
      <w:r>
        <w:br/>
      </w:r>
      <w:proofErr w:type="spellStart"/>
      <w:r>
        <w:t>IsGreaterThan</w:t>
      </w:r>
      <w:proofErr w:type="spellEnd"/>
      <w:r>
        <w:t xml:space="preserve"> </w:t>
      </w:r>
      <w:r>
        <w:br/>
        <w:t xml:space="preserve">No </w:t>
      </w:r>
      <w:r>
        <w:br/>
        <w:t xml:space="preserve">Yes </w:t>
      </w:r>
      <w:r>
        <w:br/>
      </w:r>
      <w:proofErr w:type="spellStart"/>
      <w:r>
        <w:t>Yes</w:t>
      </w:r>
      <w:proofErr w:type="spellEnd"/>
      <w:r>
        <w:t xml:space="preserve"> </w:t>
      </w:r>
      <w:r>
        <w:br/>
      </w:r>
      <w:proofErr w:type="spellStart"/>
      <w:r>
        <w:t>Yes</w:t>
      </w:r>
      <w:proofErr w:type="spellEnd"/>
      <w:r>
        <w:t xml:space="preserve"> </w:t>
      </w:r>
      <w:r>
        <w:br/>
      </w:r>
      <w:proofErr w:type="spellStart"/>
      <w:r>
        <w:t>IsInList</w:t>
      </w:r>
      <w:proofErr w:type="spellEnd"/>
      <w:r>
        <w:t xml:space="preserve"> </w:t>
      </w:r>
      <w:r>
        <w:br/>
        <w:t xml:space="preserve">Yes </w:t>
      </w:r>
      <w:r>
        <w:br/>
      </w:r>
      <w:proofErr w:type="spellStart"/>
      <w:r>
        <w:t>Yes</w:t>
      </w:r>
      <w:proofErr w:type="spellEnd"/>
      <w:r>
        <w:t xml:space="preserve"> </w:t>
      </w:r>
      <w:r>
        <w:br/>
      </w:r>
      <w:proofErr w:type="spellStart"/>
      <w:r>
        <w:lastRenderedPageBreak/>
        <w:t>Yes</w:t>
      </w:r>
      <w:proofErr w:type="spellEnd"/>
      <w:r>
        <w:t xml:space="preserve"> </w:t>
      </w:r>
      <w:r>
        <w:br/>
      </w:r>
      <w:proofErr w:type="spellStart"/>
      <w:r>
        <w:t>Yes</w:t>
      </w:r>
      <w:proofErr w:type="spellEnd"/>
      <w:r>
        <w:t xml:space="preserve"> </w:t>
      </w:r>
      <w:r>
        <w:br/>
      </w:r>
      <w:proofErr w:type="spellStart"/>
      <w:r>
        <w:t>IsLessThan</w:t>
      </w:r>
      <w:proofErr w:type="spellEnd"/>
      <w:r>
        <w:t xml:space="preserve"> </w:t>
      </w:r>
      <w:r>
        <w:br/>
        <w:t xml:space="preserve">No </w:t>
      </w:r>
      <w:r>
        <w:br/>
        <w:t xml:space="preserve">Yes </w:t>
      </w:r>
      <w:r>
        <w:br/>
      </w:r>
      <w:proofErr w:type="spellStart"/>
      <w:r>
        <w:t>Yes</w:t>
      </w:r>
      <w:proofErr w:type="spellEnd"/>
      <w:r>
        <w:t xml:space="preserve"> </w:t>
      </w:r>
      <w:r>
        <w:br/>
      </w:r>
      <w:proofErr w:type="spellStart"/>
      <w:r>
        <w:t>Yes</w:t>
      </w:r>
      <w:proofErr w:type="spellEnd"/>
      <w:r>
        <w:t xml:space="preserve"> </w:t>
      </w:r>
      <w:r>
        <w:br/>
      </w:r>
      <w:proofErr w:type="spellStart"/>
      <w:r>
        <w:t>IsLessThanOrEqual</w:t>
      </w:r>
      <w:proofErr w:type="spellEnd"/>
      <w:r>
        <w:t xml:space="preserve"> </w:t>
      </w:r>
      <w:r>
        <w:br/>
        <w:t xml:space="preserve">No </w:t>
      </w:r>
      <w:r>
        <w:br/>
        <w:t xml:space="preserve">Yes </w:t>
      </w:r>
      <w:r>
        <w:br/>
      </w:r>
      <w:proofErr w:type="spellStart"/>
      <w:r>
        <w:t>Yes</w:t>
      </w:r>
      <w:proofErr w:type="spellEnd"/>
      <w:r>
        <w:t xml:space="preserve"> </w:t>
      </w:r>
      <w:r>
        <w:br/>
      </w:r>
      <w:proofErr w:type="spellStart"/>
      <w:r>
        <w:t>Yes</w:t>
      </w:r>
      <w:proofErr w:type="spellEnd"/>
      <w:r>
        <w:t xml:space="preserve"> </w:t>
      </w:r>
      <w:r>
        <w:br/>
      </w:r>
      <w:proofErr w:type="spellStart"/>
      <w:r>
        <w:t>IsLike</w:t>
      </w:r>
      <w:proofErr w:type="spellEnd"/>
      <w:r>
        <w:t xml:space="preserve"> </w:t>
      </w:r>
      <w:r>
        <w:br/>
        <w:t xml:space="preserve">Yes </w:t>
      </w:r>
      <w:r>
        <w:br/>
        <w:t xml:space="preserve">No </w:t>
      </w:r>
      <w:r>
        <w:br/>
      </w:r>
      <w:proofErr w:type="spellStart"/>
      <w:r>
        <w:t>No</w:t>
      </w:r>
      <w:proofErr w:type="spellEnd"/>
      <w:r>
        <w:t xml:space="preserve"> </w:t>
      </w:r>
      <w:r>
        <w:br/>
      </w:r>
      <w:proofErr w:type="spellStart"/>
      <w:r>
        <w:t>No</w:t>
      </w:r>
      <w:proofErr w:type="spellEnd"/>
      <w:r>
        <w:t xml:space="preserve"> </w:t>
      </w:r>
      <w:r>
        <w:br/>
        <w:t xml:space="preserve">Not </w:t>
      </w:r>
      <w:r>
        <w:br/>
        <w:t xml:space="preserve">Yes </w:t>
      </w:r>
      <w:r>
        <w:br/>
      </w:r>
      <w:proofErr w:type="spellStart"/>
      <w:r>
        <w:t>Yes</w:t>
      </w:r>
      <w:proofErr w:type="spellEnd"/>
      <w:r>
        <w:t xml:space="preserve"> </w:t>
      </w:r>
      <w:r>
        <w:br/>
      </w:r>
      <w:proofErr w:type="spellStart"/>
      <w:r>
        <w:t>Yes</w:t>
      </w:r>
      <w:proofErr w:type="spellEnd"/>
      <w:r>
        <w:t xml:space="preserve"> </w:t>
      </w:r>
      <w:r>
        <w:br/>
        <w:t xml:space="preserve">No </w:t>
      </w:r>
      <w:r>
        <w:br/>
      </w:r>
      <w:proofErr w:type="spellStart"/>
      <w:r>
        <w:t>NotExists</w:t>
      </w:r>
      <w:proofErr w:type="spellEnd"/>
      <w:r>
        <w:t xml:space="preserve"> </w:t>
      </w:r>
      <w:r>
        <w:br/>
        <w:t xml:space="preserve">Yes </w:t>
      </w:r>
      <w:r>
        <w:br/>
      </w:r>
      <w:proofErr w:type="spellStart"/>
      <w:r>
        <w:t>Yes</w:t>
      </w:r>
      <w:proofErr w:type="spellEnd"/>
      <w:r>
        <w:t xml:space="preserve"> </w:t>
      </w:r>
      <w:r>
        <w:br/>
      </w:r>
      <w:proofErr w:type="spellStart"/>
      <w:r>
        <w:t>Yes</w:t>
      </w:r>
      <w:proofErr w:type="spellEnd"/>
      <w:r>
        <w:t xml:space="preserve"> </w:t>
      </w:r>
      <w:r>
        <w:br/>
        <w:t xml:space="preserve">No </w:t>
      </w:r>
      <w:r>
        <w:br/>
      </w:r>
      <w:proofErr w:type="spellStart"/>
      <w:r>
        <w:t>SearchFilterGroup</w:t>
      </w:r>
      <w:proofErr w:type="spellEnd"/>
      <w:r>
        <w:t xml:space="preserve"> </w:t>
      </w:r>
      <w:r>
        <w:br/>
        <w:t xml:space="preserve">Yes </w:t>
      </w:r>
      <w:r>
        <w:br/>
      </w:r>
      <w:proofErr w:type="spellStart"/>
      <w:r>
        <w:t>Yes</w:t>
      </w:r>
      <w:proofErr w:type="spellEnd"/>
      <w:r>
        <w:t xml:space="preserve"> </w:t>
      </w:r>
      <w:r>
        <w:br/>
      </w:r>
      <w:proofErr w:type="spellStart"/>
      <w:r>
        <w:t>Yes</w:t>
      </w:r>
      <w:proofErr w:type="spellEnd"/>
      <w:r>
        <w:t xml:space="preserve"> </w:t>
      </w:r>
      <w:r>
        <w:br/>
        <w:t xml:space="preserve">No </w:t>
      </w:r>
      <w:r>
        <w:br/>
        <w:t xml:space="preserve">Examples </w:t>
      </w:r>
      <w:r>
        <w:br/>
        <w:t>Match all items where Optional parameter “</w:t>
      </w:r>
      <w:proofErr w:type="spellStart"/>
      <w:r>
        <w:t>CallCounter</w:t>
      </w:r>
      <w:proofErr w:type="spellEnd"/>
      <w:r>
        <w:t xml:space="preserve">” = 3 </w:t>
      </w:r>
      <w:r>
        <w:br/>
        <w:t xml:space="preserve">{ </w:t>
      </w:r>
      <w:r>
        <w:br/>
        <w:t xml:space="preserve">    "Property": "</w:t>
      </w:r>
      <w:proofErr w:type="spellStart"/>
      <w:r>
        <w:t>OptionalParameters</w:t>
      </w:r>
      <w:proofErr w:type="spellEnd"/>
      <w:r>
        <w:t xml:space="preserve">", </w:t>
      </w:r>
      <w:r>
        <w:br/>
        <w:t xml:space="preserve">    "</w:t>
      </w:r>
      <w:proofErr w:type="spellStart"/>
      <w:r>
        <w:t>SubProperty</w:t>
      </w:r>
      <w:proofErr w:type="spellEnd"/>
      <w:r>
        <w:t>": "</w:t>
      </w:r>
      <w:proofErr w:type="spellStart"/>
      <w:r>
        <w:t>CallCounter</w:t>
      </w:r>
      <w:proofErr w:type="spellEnd"/>
      <w:r>
        <w:t xml:space="preserve">", </w:t>
      </w:r>
      <w:r>
        <w:br/>
        <w:t xml:space="preserve">    "Operator": "</w:t>
      </w:r>
      <w:proofErr w:type="spellStart"/>
      <w:r>
        <w:t>IsEqualTo</w:t>
      </w:r>
      <w:proofErr w:type="spellEnd"/>
      <w:r>
        <w:t xml:space="preserve">", </w:t>
      </w:r>
      <w:r>
        <w:br/>
        <w:t xml:space="preserve">    "Value": "3" </w:t>
      </w:r>
      <w:r>
        <w:br/>
        <w:t xml:space="preserve">} </w:t>
      </w:r>
      <w:r>
        <w:br/>
      </w:r>
    </w:p>
    <w:p w14:paraId="527DCE22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</w:r>
      <w:r>
        <w:lastRenderedPageBreak/>
        <w:t xml:space="preserve">25 </w:t>
      </w:r>
      <w:r>
        <w:br/>
        <w:t>Match all items where Optional parameter “</w:t>
      </w:r>
      <w:proofErr w:type="spellStart"/>
      <w:r>
        <w:t>CallCounter</w:t>
      </w:r>
      <w:proofErr w:type="spellEnd"/>
      <w:r>
        <w:t xml:space="preserve">” &gt; 3 </w:t>
      </w:r>
      <w:r>
        <w:br/>
        <w:t xml:space="preserve">{ </w:t>
      </w:r>
      <w:r>
        <w:br/>
        <w:t xml:space="preserve">    "Property": "</w:t>
      </w:r>
      <w:proofErr w:type="spellStart"/>
      <w:r>
        <w:t>OptionalParameters</w:t>
      </w:r>
      <w:proofErr w:type="spellEnd"/>
      <w:r>
        <w:t xml:space="preserve">", </w:t>
      </w:r>
      <w:r>
        <w:br/>
        <w:t xml:space="preserve">    "</w:t>
      </w:r>
      <w:proofErr w:type="spellStart"/>
      <w:r>
        <w:t>SubProperty</w:t>
      </w:r>
      <w:proofErr w:type="spellEnd"/>
      <w:r>
        <w:t>": "</w:t>
      </w:r>
      <w:proofErr w:type="spellStart"/>
      <w:r>
        <w:t>CallCounter</w:t>
      </w:r>
      <w:proofErr w:type="spellEnd"/>
      <w:r>
        <w:t xml:space="preserve">", </w:t>
      </w:r>
      <w:r>
        <w:br/>
        <w:t xml:space="preserve">    "Operator": "</w:t>
      </w:r>
      <w:proofErr w:type="spellStart"/>
      <w:r>
        <w:t>IsGreaterThan</w:t>
      </w:r>
      <w:proofErr w:type="spellEnd"/>
      <w:r>
        <w:t xml:space="preserve">", </w:t>
      </w:r>
      <w:r>
        <w:br/>
        <w:t xml:space="preserve">    "Value": "3" </w:t>
      </w:r>
      <w:r>
        <w:br/>
        <w:t xml:space="preserve">} </w:t>
      </w:r>
      <w:r>
        <w:br/>
        <w:t>Match all items where Optional parameter “</w:t>
      </w:r>
      <w:proofErr w:type="spellStart"/>
      <w:r>
        <w:t>CallCounter</w:t>
      </w:r>
      <w:proofErr w:type="spellEnd"/>
      <w:r>
        <w:t xml:space="preserve">” is 3 or 4 </w:t>
      </w:r>
      <w:r>
        <w:br/>
        <w:t xml:space="preserve">{ </w:t>
      </w:r>
      <w:r>
        <w:br/>
        <w:t xml:space="preserve">    "Property": "</w:t>
      </w:r>
      <w:proofErr w:type="spellStart"/>
      <w:r>
        <w:t>OptionalParameters</w:t>
      </w:r>
      <w:proofErr w:type="spellEnd"/>
      <w:r>
        <w:t xml:space="preserve">", </w:t>
      </w:r>
      <w:r>
        <w:br/>
        <w:t xml:space="preserve">    "</w:t>
      </w:r>
      <w:proofErr w:type="spellStart"/>
      <w:r>
        <w:t>SubProperty</w:t>
      </w:r>
      <w:proofErr w:type="spellEnd"/>
      <w:r>
        <w:t>": "</w:t>
      </w:r>
      <w:proofErr w:type="spellStart"/>
      <w:r>
        <w:t>CallCounter</w:t>
      </w:r>
      <w:proofErr w:type="spellEnd"/>
      <w:r>
        <w:t xml:space="preserve">", </w:t>
      </w:r>
      <w:r>
        <w:br/>
        <w:t xml:space="preserve">    "Operator": "</w:t>
      </w:r>
      <w:proofErr w:type="spellStart"/>
      <w:r>
        <w:t>IsInList</w:t>
      </w:r>
      <w:proofErr w:type="spellEnd"/>
      <w:r>
        <w:t xml:space="preserve">", </w:t>
      </w:r>
      <w:r>
        <w:br/>
        <w:t xml:space="preserve">    "</w:t>
      </w:r>
      <w:proofErr w:type="spellStart"/>
      <w:r>
        <w:t>PossibleValues</w:t>
      </w:r>
      <w:proofErr w:type="spellEnd"/>
      <w:r>
        <w:t xml:space="preserve">": [ "3" , “4” ] </w:t>
      </w:r>
      <w:r>
        <w:br/>
        <w:t xml:space="preserve">} </w:t>
      </w:r>
      <w:r>
        <w:br/>
        <w:t xml:space="preserve">Match all items where Optional parameter “Category” = “Important” </w:t>
      </w:r>
      <w:r>
        <w:br/>
        <w:t xml:space="preserve">{ </w:t>
      </w:r>
      <w:r>
        <w:br/>
        <w:t xml:space="preserve">    "Property": "</w:t>
      </w:r>
      <w:proofErr w:type="spellStart"/>
      <w:r>
        <w:t>OptionalParameters</w:t>
      </w:r>
      <w:proofErr w:type="spellEnd"/>
      <w:r>
        <w:t xml:space="preserve">", </w:t>
      </w:r>
      <w:r>
        <w:br/>
        <w:t xml:space="preserve">    "</w:t>
      </w:r>
      <w:proofErr w:type="spellStart"/>
      <w:r>
        <w:t>SubProperty</w:t>
      </w:r>
      <w:proofErr w:type="spellEnd"/>
      <w:r>
        <w:t xml:space="preserve">": "Category", </w:t>
      </w:r>
      <w:r>
        <w:br/>
        <w:t xml:space="preserve">    "Operator": "</w:t>
      </w:r>
      <w:proofErr w:type="spellStart"/>
      <w:r>
        <w:t>IsEqualTo</w:t>
      </w:r>
      <w:proofErr w:type="spellEnd"/>
      <w:r>
        <w:t xml:space="preserve">", </w:t>
      </w:r>
      <w:r>
        <w:br/>
        <w:t xml:space="preserve">    "Value": " Important " </w:t>
      </w:r>
      <w:r>
        <w:br/>
        <w:t xml:space="preserve">} </w:t>
      </w:r>
      <w:r>
        <w:br/>
        <w:t xml:space="preserve">Match all items where Optional parameter “Category” contains the word “Important” in </w:t>
      </w:r>
      <w:r>
        <w:br/>
        <w:t xml:space="preserve">case-sensitive. </w:t>
      </w:r>
      <w:r>
        <w:br/>
        <w:t xml:space="preserve">    "Property": "</w:t>
      </w:r>
      <w:proofErr w:type="spellStart"/>
      <w:r>
        <w:t>OptionalParameters</w:t>
      </w:r>
      <w:proofErr w:type="spellEnd"/>
      <w:r>
        <w:t xml:space="preserve">", </w:t>
      </w:r>
      <w:r>
        <w:br/>
        <w:t xml:space="preserve">    "</w:t>
      </w:r>
      <w:proofErr w:type="spellStart"/>
      <w:r>
        <w:t>SubProperty</w:t>
      </w:r>
      <w:proofErr w:type="spellEnd"/>
      <w:r>
        <w:t xml:space="preserve">": "Category", </w:t>
      </w:r>
      <w:r>
        <w:br/>
        <w:t xml:space="preserve">    "Operator": "</w:t>
      </w:r>
      <w:proofErr w:type="spellStart"/>
      <w:r>
        <w:t>ContainsSubstring</w:t>
      </w:r>
      <w:proofErr w:type="spellEnd"/>
      <w:r>
        <w:t xml:space="preserve">", </w:t>
      </w:r>
      <w:r>
        <w:br/>
        <w:t xml:space="preserve">           "</w:t>
      </w:r>
      <w:proofErr w:type="spellStart"/>
      <w:r>
        <w:t>ComparisonMode</w:t>
      </w:r>
      <w:proofErr w:type="spellEnd"/>
      <w:r>
        <w:t xml:space="preserve">": " </w:t>
      </w:r>
      <w:proofErr w:type="spellStart"/>
      <w:r>
        <w:t>CaseSensitive</w:t>
      </w:r>
      <w:proofErr w:type="spellEnd"/>
      <w:r>
        <w:t xml:space="preserve">", </w:t>
      </w:r>
      <w:r>
        <w:br/>
        <w:t xml:space="preserve">    "Value": " Important " </w:t>
      </w:r>
      <w:r>
        <w:br/>
        <w:t xml:space="preserve">} </w:t>
      </w:r>
      <w:r>
        <w:br/>
        <w:t xml:space="preserve"> </w:t>
      </w:r>
      <w:r>
        <w:br/>
        <w:t xml:space="preserve"> </w:t>
      </w:r>
      <w:r>
        <w:br/>
      </w:r>
    </w:p>
    <w:p w14:paraId="3F59D288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26 </w:t>
      </w:r>
      <w:r>
        <w:br/>
        <w:t>Match all items where Optional parameter “</w:t>
      </w:r>
      <w:proofErr w:type="spellStart"/>
      <w:r>
        <w:t>CallCounter</w:t>
      </w:r>
      <w:proofErr w:type="spellEnd"/>
      <w:r>
        <w:t xml:space="preserve">” != 3 </w:t>
      </w:r>
      <w:r>
        <w:br/>
        <w:t xml:space="preserve">{ </w:t>
      </w:r>
      <w:r>
        <w:br/>
        <w:t xml:space="preserve">    "Operator": "Not”, </w:t>
      </w:r>
      <w:r>
        <w:br/>
        <w:t xml:space="preserve">    "</w:t>
      </w:r>
      <w:proofErr w:type="spellStart"/>
      <w:r>
        <w:t>InnerFilter</w:t>
      </w:r>
      <w:proofErr w:type="spellEnd"/>
      <w:r>
        <w:t xml:space="preserve">": { </w:t>
      </w:r>
      <w:r>
        <w:br/>
        <w:t xml:space="preserve">        "Property": "</w:t>
      </w:r>
      <w:proofErr w:type="spellStart"/>
      <w:r>
        <w:t>OptionalParameters</w:t>
      </w:r>
      <w:proofErr w:type="spellEnd"/>
      <w:r>
        <w:t xml:space="preserve">", </w:t>
      </w:r>
      <w:r>
        <w:br/>
        <w:t xml:space="preserve">        "</w:t>
      </w:r>
      <w:proofErr w:type="spellStart"/>
      <w:r>
        <w:t>SubProperty</w:t>
      </w:r>
      <w:proofErr w:type="spellEnd"/>
      <w:r>
        <w:t>": "</w:t>
      </w:r>
      <w:proofErr w:type="spellStart"/>
      <w:r>
        <w:t>CallCounter</w:t>
      </w:r>
      <w:proofErr w:type="spellEnd"/>
      <w:r>
        <w:t xml:space="preserve">", </w:t>
      </w:r>
      <w:r>
        <w:br/>
        <w:t xml:space="preserve">        "Operator": "</w:t>
      </w:r>
      <w:proofErr w:type="spellStart"/>
      <w:r>
        <w:t>IsEqualTo</w:t>
      </w:r>
      <w:proofErr w:type="spellEnd"/>
      <w:r>
        <w:t xml:space="preserve">", </w:t>
      </w:r>
      <w:r>
        <w:br/>
      </w:r>
      <w:r>
        <w:lastRenderedPageBreak/>
        <w:t xml:space="preserve">        "Value": "3" </w:t>
      </w:r>
      <w:r>
        <w:br/>
        <w:t xml:space="preserve">    } </w:t>
      </w:r>
      <w:r>
        <w:br/>
        <w:t xml:space="preserve">} </w:t>
      </w:r>
      <w:r>
        <w:br/>
        <w:t>Match all items where Optional parameter “</w:t>
      </w:r>
      <w:proofErr w:type="spellStart"/>
      <w:r>
        <w:t>CallCounter</w:t>
      </w:r>
      <w:proofErr w:type="spellEnd"/>
      <w:r>
        <w:t xml:space="preserve">” &gt; 3 AND “Category” = “Important” </w:t>
      </w:r>
      <w:r>
        <w:br/>
        <w:t xml:space="preserve">{ </w:t>
      </w:r>
      <w:r>
        <w:br/>
        <w:t xml:space="preserve">    "Operator": "</w:t>
      </w:r>
      <w:proofErr w:type="spellStart"/>
      <w:r>
        <w:t>SearchFilterGroup</w:t>
      </w:r>
      <w:proofErr w:type="spellEnd"/>
      <w:r>
        <w:t xml:space="preserve">”, </w:t>
      </w:r>
      <w:r>
        <w:br/>
        <w:t xml:space="preserve">    “</w:t>
      </w:r>
      <w:proofErr w:type="spellStart"/>
      <w:r>
        <w:t>LogicalOperator</w:t>
      </w:r>
      <w:proofErr w:type="spellEnd"/>
      <w:r>
        <w:t xml:space="preserve">”: “AND”, </w:t>
      </w:r>
      <w:r>
        <w:br/>
        <w:t xml:space="preserve">    "Filters": [ </w:t>
      </w:r>
      <w:r>
        <w:br/>
        <w:t xml:space="preserve">{ </w:t>
      </w:r>
      <w:r>
        <w:br/>
        <w:t xml:space="preserve">    "Property": "</w:t>
      </w:r>
      <w:proofErr w:type="spellStart"/>
      <w:r>
        <w:t>OptionalParameters</w:t>
      </w:r>
      <w:proofErr w:type="spellEnd"/>
      <w:r>
        <w:t xml:space="preserve">", </w:t>
      </w:r>
      <w:r>
        <w:br/>
        <w:t xml:space="preserve">    "</w:t>
      </w:r>
      <w:proofErr w:type="spellStart"/>
      <w:r>
        <w:t>SubProperty</w:t>
      </w:r>
      <w:proofErr w:type="spellEnd"/>
      <w:r>
        <w:t>": "</w:t>
      </w:r>
      <w:proofErr w:type="spellStart"/>
      <w:r>
        <w:t>CallCounter</w:t>
      </w:r>
      <w:proofErr w:type="spellEnd"/>
      <w:r>
        <w:t xml:space="preserve">", </w:t>
      </w:r>
      <w:r>
        <w:br/>
        <w:t xml:space="preserve">    "Operator": "</w:t>
      </w:r>
      <w:proofErr w:type="spellStart"/>
      <w:r>
        <w:t>IsGreaterThan</w:t>
      </w:r>
      <w:proofErr w:type="spellEnd"/>
      <w:r>
        <w:t xml:space="preserve">", </w:t>
      </w:r>
      <w:r>
        <w:br/>
        <w:t xml:space="preserve">    "Value": "3" </w:t>
      </w:r>
      <w:r>
        <w:br/>
        <w:t xml:space="preserve">}, </w:t>
      </w:r>
      <w:r>
        <w:br/>
        <w:t xml:space="preserve">{ </w:t>
      </w:r>
      <w:r>
        <w:br/>
        <w:t xml:space="preserve">    "Property": "</w:t>
      </w:r>
      <w:proofErr w:type="spellStart"/>
      <w:r>
        <w:t>OptionalParameters</w:t>
      </w:r>
      <w:proofErr w:type="spellEnd"/>
      <w:r>
        <w:t xml:space="preserve">", </w:t>
      </w:r>
      <w:r>
        <w:br/>
        <w:t xml:space="preserve">    "</w:t>
      </w:r>
      <w:proofErr w:type="spellStart"/>
      <w:r>
        <w:t>SubProperty</w:t>
      </w:r>
      <w:proofErr w:type="spellEnd"/>
      <w:r>
        <w:t xml:space="preserve">": "Category", </w:t>
      </w:r>
      <w:r>
        <w:br/>
        <w:t xml:space="preserve">    "Operator": "</w:t>
      </w:r>
      <w:proofErr w:type="spellStart"/>
      <w:r>
        <w:t>IsEqualTo</w:t>
      </w:r>
      <w:proofErr w:type="spellEnd"/>
      <w:r>
        <w:t xml:space="preserve">", </w:t>
      </w:r>
      <w:r>
        <w:br/>
        <w:t xml:space="preserve">    "Value": " Important " </w:t>
      </w:r>
      <w:r>
        <w:br/>
        <w:t xml:space="preserve">} </w:t>
      </w:r>
      <w:r>
        <w:br/>
        <w:t xml:space="preserve">    ] </w:t>
      </w:r>
      <w:r>
        <w:br/>
        <w:t xml:space="preserve">} </w:t>
      </w:r>
      <w:r>
        <w:br/>
        <w:t xml:space="preserve"> </w:t>
      </w:r>
      <w:r>
        <w:br/>
        <w:t xml:space="preserve"> </w:t>
      </w:r>
      <w:r>
        <w:br/>
      </w:r>
    </w:p>
    <w:p w14:paraId="73EE7F9F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27 </w:t>
      </w:r>
      <w:r>
        <w:br/>
        <w:t xml:space="preserve">Specifying sort field </w:t>
      </w:r>
      <w:r>
        <w:br/>
        <w:t>To sort the MSR items list by an optional parameter, specify “</w:t>
      </w:r>
      <w:proofErr w:type="spellStart"/>
      <w:r>
        <w:t>OptionalParameters</w:t>
      </w:r>
      <w:proofErr w:type="spellEnd"/>
      <w:r>
        <w:t>.&lt;optional-</w:t>
      </w:r>
      <w:r>
        <w:br/>
        <w:t xml:space="preserve">parameter-name&gt;” in the sort field. </w:t>
      </w:r>
      <w:r>
        <w:br/>
        <w:t xml:space="preserve">Note </w:t>
      </w:r>
      <w:r>
        <w:br/>
        <w:t xml:space="preserve">• </w:t>
      </w:r>
      <w:r>
        <w:br/>
        <w:t xml:space="preserve">You can sort  by optional parameter even if that parameter is not part of the JSON filter. </w:t>
      </w:r>
      <w:r>
        <w:br/>
        <w:t xml:space="preserve">• </w:t>
      </w:r>
      <w:r>
        <w:br/>
        <w:t xml:space="preserve">The optional parameter used for sorting does not have to be configured to allow filtering. </w:t>
      </w:r>
      <w:r>
        <w:br/>
        <w:t xml:space="preserve">• </w:t>
      </w:r>
      <w:r>
        <w:br/>
        <w:t xml:space="preserve">If an item matches the filter but does not have a value in the optional parameter used for </w:t>
      </w:r>
      <w:r>
        <w:br/>
        <w:t xml:space="preserve">sorting, then the item will be ranked at the top of the matched items result set if the sort </w:t>
      </w:r>
      <w:r>
        <w:br/>
        <w:t xml:space="preserve">order is ascending, or at the bottom of the result set if the sort order is descending. </w:t>
      </w:r>
      <w:r>
        <w:br/>
        <w:t xml:space="preserve">Example </w:t>
      </w:r>
      <w:r>
        <w:br/>
        <w:t>To sort MSR items by optional parameter “</w:t>
      </w:r>
      <w:proofErr w:type="spellStart"/>
      <w:r>
        <w:t>CallCounter</w:t>
      </w:r>
      <w:proofErr w:type="spellEnd"/>
      <w:r>
        <w:t xml:space="preserve">”, specify </w:t>
      </w:r>
      <w:r>
        <w:br/>
        <w:t>"</w:t>
      </w:r>
      <w:proofErr w:type="spellStart"/>
      <w:r>
        <w:t>OptionalParameters.CallCounter</w:t>
      </w:r>
      <w:proofErr w:type="spellEnd"/>
      <w:r>
        <w:t xml:space="preserve">" in the </w:t>
      </w:r>
      <w:proofErr w:type="spellStart"/>
      <w:r>
        <w:t>sortFieldName</w:t>
      </w:r>
      <w:proofErr w:type="spellEnd"/>
      <w:r>
        <w:t xml:space="preserve"> parameter of GetFolderItemsEx2 </w:t>
      </w:r>
      <w:r>
        <w:br/>
      </w:r>
      <w:r>
        <w:lastRenderedPageBreak/>
        <w:t>API.</w:t>
      </w:r>
      <w:r>
        <w:br/>
      </w:r>
    </w:p>
    <w:p w14:paraId="1FA2FD43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28 </w:t>
      </w:r>
      <w:r>
        <w:br/>
        <w:t xml:space="preserve">6: CCSP Chat API </w:t>
      </w:r>
      <w:r>
        <w:br/>
        <w:t xml:space="preserve">This chapter describes the JSON functions in the ChatExtension.dll. </w:t>
      </w:r>
      <w:r>
        <w:br/>
        <w:t xml:space="preserve">This chapter contains the following information: </w:t>
      </w:r>
      <w:r>
        <w:br/>
        <w:t xml:space="preserve">• </w:t>
      </w:r>
      <w:r>
        <w:br/>
        <w:t xml:space="preserve">Configuration </w:t>
      </w:r>
      <w:r>
        <w:br/>
        <w:t xml:space="preserve">• </w:t>
      </w:r>
      <w:r>
        <w:br/>
        <w:t xml:space="preserve">Flow diagrams </w:t>
      </w:r>
      <w:r>
        <w:br/>
        <w:t xml:space="preserve">• </w:t>
      </w:r>
      <w:r>
        <w:br/>
      </w:r>
      <w:proofErr w:type="spellStart"/>
      <w:r>
        <w:t>JoinChat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SendMSG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GetEvents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LeaveChat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FireEvent</w:t>
      </w:r>
      <w:proofErr w:type="spellEnd"/>
      <w:r>
        <w:t xml:space="preserve"> </w:t>
      </w:r>
      <w:r>
        <w:br/>
        <w:t xml:space="preserve"> </w:t>
      </w:r>
      <w:r>
        <w:br/>
        <w:t xml:space="preserve">The CCSP Chat API provides an easy to use API that can be used on mobile and non-mobile devices </w:t>
      </w:r>
      <w:r>
        <w:br/>
        <w:t xml:space="preserve">and different html pages.  </w:t>
      </w:r>
      <w:r>
        <w:br/>
        <w:t xml:space="preserve">The JSON ChatExtension.dll provides just the data which customers can use to implement their own </w:t>
      </w:r>
      <w:r>
        <w:br/>
        <w:t xml:space="preserve">solutions.  </w:t>
      </w:r>
      <w:r>
        <w:br/>
        <w:t xml:space="preserve">The JSON interface gets the requests inside the HTTP request and provides the response in JSON.  </w:t>
      </w:r>
      <w:r>
        <w:br/>
        <w:t xml:space="preserve">The ChatExtension.dll recognizes the user by connection ID. If the user changes his IP,  the </w:t>
      </w:r>
      <w:r>
        <w:br/>
        <w:t xml:space="preserve">ChatExtension.dll knows it is the same connection ID and therefore the same user. </w:t>
      </w:r>
      <w:r>
        <w:br/>
        <w:t xml:space="preserve">The original HTML ChatExtension.dll provides only configurable HTML pages. For details, see A: CCSP </w:t>
      </w:r>
      <w:r>
        <w:br/>
        <w:t xml:space="preserve">Web Support integration. </w:t>
      </w:r>
      <w:r>
        <w:br/>
        <w:t xml:space="preserve">The following table shows which JSON function replaces which HTML page in the original HTML </w:t>
      </w:r>
      <w:r>
        <w:br/>
        <w:t xml:space="preserve">ChatExtension.dll. </w:t>
      </w:r>
      <w:r>
        <w:br/>
        <w:t xml:space="preserve">JSON </w:t>
      </w:r>
      <w:r>
        <w:br/>
        <w:t xml:space="preserve">HTML </w:t>
      </w:r>
      <w:r>
        <w:br/>
      </w:r>
      <w:proofErr w:type="spellStart"/>
      <w:r>
        <w:t>JoinChat</w:t>
      </w:r>
      <w:proofErr w:type="spellEnd"/>
      <w:r>
        <w:t xml:space="preserve"> </w:t>
      </w:r>
      <w:r>
        <w:br/>
        <w:t xml:space="preserve">Connect </w:t>
      </w:r>
      <w:r>
        <w:br/>
      </w:r>
      <w:proofErr w:type="spellStart"/>
      <w:r>
        <w:lastRenderedPageBreak/>
        <w:t>SendMSG</w:t>
      </w:r>
      <w:proofErr w:type="spellEnd"/>
      <w:r>
        <w:t xml:space="preserve"> </w:t>
      </w:r>
      <w:r>
        <w:br/>
        <w:t xml:space="preserve">Write </w:t>
      </w:r>
      <w:r>
        <w:br/>
      </w:r>
      <w:proofErr w:type="spellStart"/>
      <w:r>
        <w:t>GetEvents</w:t>
      </w:r>
      <w:proofErr w:type="spellEnd"/>
      <w:r>
        <w:t xml:space="preserve"> </w:t>
      </w:r>
      <w:r>
        <w:br/>
        <w:t xml:space="preserve">Read and Status </w:t>
      </w:r>
      <w:r>
        <w:br/>
      </w:r>
      <w:proofErr w:type="spellStart"/>
      <w:r>
        <w:t>LeaveChat</w:t>
      </w:r>
      <w:proofErr w:type="spellEnd"/>
      <w:r>
        <w:t xml:space="preserve"> </w:t>
      </w:r>
      <w:r>
        <w:br/>
        <w:t xml:space="preserve">Close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4ADAA89D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29 </w:t>
      </w:r>
      <w:r>
        <w:br/>
        <w:t xml:space="preserve">Configuration </w:t>
      </w:r>
      <w:r>
        <w:br/>
        <w:t xml:space="preserve">To support cross domains on the API, you need to configure CCSP to support Cross-Origin Resource </w:t>
      </w:r>
      <w:r>
        <w:br/>
        <w:t xml:space="preserve">Sharing (CORS). CORS is a web browser technology specification that defines ways for a web server </w:t>
      </w:r>
      <w:r>
        <w:br/>
        <w:t xml:space="preserve">to allow its resources to be accessed by a web page from a different domain. </w:t>
      </w:r>
      <w:r>
        <w:br/>
        <w:t xml:space="preserve">Note </w:t>
      </w:r>
      <w:r>
        <w:br/>
        <w:t xml:space="preserve">The Chat Client host (where the Chat Client SDK runs) and the CCSP host (where </w:t>
      </w:r>
      <w:proofErr w:type="spellStart"/>
      <w:r>
        <w:t>chatextension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</w:t>
      </w:r>
      <w:r>
        <w:br/>
        <w:t xml:space="preserve">runs) must be in the same zone.. </w:t>
      </w:r>
      <w:r>
        <w:br/>
        <w:t xml:space="preserve"> </w:t>
      </w:r>
      <w:r>
        <w:br/>
        <w:t xml:space="preserve">To configure CCSP to support CORS: </w:t>
      </w:r>
      <w:r>
        <w:br/>
        <w:t xml:space="preserve">1. </w:t>
      </w:r>
      <w:r>
        <w:br/>
        <w:t xml:space="preserve">On the CCSP server, where </w:t>
      </w:r>
      <w:proofErr w:type="spellStart"/>
      <w:r>
        <w:t>chatextension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runs, open IIS Manager and add the following </w:t>
      </w:r>
      <w:r>
        <w:br/>
        <w:t xml:space="preserve">headers to HTTP Response Headers: </w:t>
      </w:r>
      <w:r>
        <w:br/>
        <w:t xml:space="preserve">o </w:t>
      </w:r>
      <w:r>
        <w:br/>
        <w:t xml:space="preserve">Access-Control-Allow-Origin: * </w:t>
      </w:r>
      <w:r>
        <w:br/>
        <w:t xml:space="preserve">o </w:t>
      </w:r>
      <w:r>
        <w:br/>
        <w:t xml:space="preserve">Access-Control-Allow-Headers: Origin, X-Requested-With, Content-Type, Accept, </w:t>
      </w:r>
      <w:r>
        <w:br/>
      </w:r>
      <w:proofErr w:type="spellStart"/>
      <w:r>
        <w:t>AgentGUID</w:t>
      </w:r>
      <w:proofErr w:type="spellEnd"/>
      <w:r>
        <w:t xml:space="preserve">, </w:t>
      </w:r>
      <w:proofErr w:type="spellStart"/>
      <w:r>
        <w:t>SOAPAction</w:t>
      </w:r>
      <w:proofErr w:type="spellEnd"/>
      <w:r>
        <w:t xml:space="preserve"> </w:t>
      </w:r>
      <w:r>
        <w:br/>
        <w:t xml:space="preserve">o </w:t>
      </w:r>
      <w:r>
        <w:br/>
        <w:t xml:space="preserve">Access-Control-Allow-Methods: POST,GET,OPTIONS </w:t>
      </w:r>
      <w:r>
        <w:br/>
        <w:t xml:space="preserve"> </w:t>
      </w:r>
      <w:r>
        <w:br/>
        <w:t xml:space="preserve">2. </w:t>
      </w:r>
      <w:r>
        <w:br/>
        <w:t xml:space="preserve">If the chat client uses jQuery, on the server where the Chat Client SDK runs, set the following </w:t>
      </w:r>
      <w:r>
        <w:br/>
        <w:t xml:space="preserve">flag: </w:t>
      </w:r>
      <w:r>
        <w:br/>
      </w:r>
      <w:proofErr w:type="spellStart"/>
      <w:r>
        <w:t>jQuery.support.cors</w:t>
      </w:r>
      <w:proofErr w:type="spellEnd"/>
      <w:r>
        <w:t xml:space="preserve"> = true; </w:t>
      </w:r>
      <w:r>
        <w:br/>
        <w:t xml:space="preserve"> </w:t>
      </w:r>
      <w:r>
        <w:br/>
        <w:t xml:space="preserve"> </w:t>
      </w:r>
      <w:r>
        <w:br/>
      </w:r>
    </w:p>
    <w:p w14:paraId="41836E7E" w14:textId="77777777" w:rsidR="00D84B1F" w:rsidRDefault="00D84B1F" w:rsidP="00D84B1F">
      <w:r>
        <w:lastRenderedPageBreak/>
        <w:t xml:space="preserve"> </w:t>
      </w:r>
      <w:r>
        <w:br/>
        <w:t xml:space="preserve">CCSP APIs Guide - 7.4 </w:t>
      </w:r>
      <w:r>
        <w:br/>
        <w:t xml:space="preserve">30 </w:t>
      </w:r>
      <w:r>
        <w:br/>
        <w:t xml:space="preserve">Flow diagrams </w:t>
      </w:r>
      <w:r>
        <w:br/>
        <w:t xml:space="preserve">The following diagram shows the flow between the client and the ChatExtension.dll.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6A32C158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31 </w:t>
      </w:r>
      <w:r>
        <w:br/>
      </w:r>
      <w:proofErr w:type="spellStart"/>
      <w:r>
        <w:t>JoinChat</w:t>
      </w:r>
      <w:proofErr w:type="spellEnd"/>
      <w:r>
        <w:t xml:space="preserve"> flow </w:t>
      </w:r>
      <w:r>
        <w:br/>
        <w:t xml:space="preserve">The following diagram show the flow between the client and the ChatExtension.dll for </w:t>
      </w:r>
      <w:proofErr w:type="spellStart"/>
      <w:r>
        <w:t>JoinChat</w:t>
      </w:r>
      <w:proofErr w:type="spellEnd"/>
      <w:r>
        <w:t xml:space="preserve">. </w:t>
      </w:r>
      <w:r>
        <w:br/>
        <w:t xml:space="preserve">  </w:t>
      </w:r>
      <w:r>
        <w:br/>
      </w:r>
      <w:proofErr w:type="spellStart"/>
      <w:r>
        <w:t>SendMsg</w:t>
      </w:r>
      <w:proofErr w:type="spellEnd"/>
      <w:r>
        <w:t xml:space="preserve"> flow </w:t>
      </w:r>
      <w:r>
        <w:br/>
        <w:t xml:space="preserve">The following diagram show the flow between the client and the ChatExtension.dll for </w:t>
      </w:r>
      <w:proofErr w:type="spellStart"/>
      <w:r>
        <w:t>SendMsg</w:t>
      </w:r>
      <w:proofErr w:type="spellEnd"/>
      <w:r>
        <w:t xml:space="preserve">. </w:t>
      </w:r>
      <w:r>
        <w:br/>
        <w:t xml:space="preserve"> </w:t>
      </w:r>
      <w:r>
        <w:br/>
      </w:r>
      <w:proofErr w:type="spellStart"/>
      <w:r>
        <w:t>GetEvents</w:t>
      </w:r>
      <w:proofErr w:type="spellEnd"/>
      <w:r>
        <w:t xml:space="preserve"> flow </w:t>
      </w:r>
      <w:r>
        <w:br/>
        <w:t xml:space="preserve">The following diagram show the flow between the client and the ChatExtension.dll for </w:t>
      </w:r>
      <w:proofErr w:type="spellStart"/>
      <w:r>
        <w:t>GetEvents</w:t>
      </w:r>
      <w:proofErr w:type="spellEnd"/>
      <w:r>
        <w:t xml:space="preserve">. </w:t>
      </w:r>
      <w:r>
        <w:br/>
        <w:t xml:space="preserve"> </w:t>
      </w:r>
      <w:r>
        <w:br/>
      </w:r>
      <w:proofErr w:type="spellStart"/>
      <w:r>
        <w:t>LeaveChat</w:t>
      </w:r>
      <w:proofErr w:type="spellEnd"/>
      <w:r>
        <w:t xml:space="preserve"> flow </w:t>
      </w:r>
      <w:r>
        <w:br/>
        <w:t xml:space="preserve">The following diagram show the flow between the client and the ChatExtension.dll for </w:t>
      </w:r>
      <w:proofErr w:type="spellStart"/>
      <w:r>
        <w:t>LeaveChat</w:t>
      </w:r>
      <w:proofErr w:type="spellEnd"/>
      <w:r>
        <w:t xml:space="preserve">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38304A8D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32 </w:t>
      </w:r>
      <w:r>
        <w:br/>
      </w:r>
      <w:proofErr w:type="spellStart"/>
      <w:r>
        <w:t>JoinChat</w:t>
      </w:r>
      <w:proofErr w:type="spellEnd"/>
      <w:r>
        <w:t xml:space="preserve"> </w:t>
      </w:r>
      <w:r>
        <w:br/>
      </w:r>
      <w:proofErr w:type="spellStart"/>
      <w:r>
        <w:t>JoinChat</w:t>
      </w:r>
      <w:proofErr w:type="spellEnd"/>
      <w:r>
        <w:t xml:space="preserve"> makes a new connection to the contact center. See </w:t>
      </w:r>
      <w:proofErr w:type="spellStart"/>
      <w:r>
        <w:t>JoinChat</w:t>
      </w:r>
      <w:proofErr w:type="spellEnd"/>
      <w:r>
        <w:t xml:space="preserve"> flow. </w:t>
      </w:r>
      <w:r>
        <w:br/>
        <w:t xml:space="preserve">Request </w:t>
      </w:r>
      <w:r>
        <w:br/>
        <w:t xml:space="preserve">The </w:t>
      </w:r>
      <w:proofErr w:type="spellStart"/>
      <w:r>
        <w:t>JoinChat</w:t>
      </w:r>
      <w:proofErr w:type="spellEnd"/>
      <w:r>
        <w:t xml:space="preserve"> POST method URL is: </w:t>
      </w:r>
      <w:r>
        <w:br/>
        <w:t>[path]/</w:t>
      </w:r>
      <w:proofErr w:type="spellStart"/>
      <w:r>
        <w:t>ChatExtension.dll?joinchat</w:t>
      </w:r>
      <w:proofErr w:type="spellEnd"/>
      <w:r>
        <w:t xml:space="preserve"> </w:t>
      </w:r>
      <w:r>
        <w:br/>
        <w:t xml:space="preserve"> </w:t>
      </w:r>
      <w:r>
        <w:br/>
        <w:t xml:space="preserve">The JSON data in the body is: </w:t>
      </w:r>
      <w:r>
        <w:br/>
      </w:r>
      <w:r>
        <w:lastRenderedPageBreak/>
        <w:t xml:space="preserve">{ </w:t>
      </w:r>
      <w:r>
        <w:br/>
        <w:t xml:space="preserve">      "</w:t>
      </w:r>
      <w:proofErr w:type="spellStart"/>
      <w:r>
        <w:t>API_Version</w:t>
      </w:r>
      <w:proofErr w:type="spellEnd"/>
      <w:r>
        <w:t xml:space="preserve"> ":1.0     ,      </w:t>
      </w:r>
      <w:r>
        <w:br/>
        <w:t xml:space="preserve">      "</w:t>
      </w:r>
      <w:proofErr w:type="spellStart"/>
      <w:r>
        <w:t>Call_Center_Address</w:t>
      </w:r>
      <w:proofErr w:type="spellEnd"/>
      <w:r>
        <w:t xml:space="preserve">": "", </w:t>
      </w:r>
      <w:r>
        <w:br/>
        <w:t xml:space="preserve">      "</w:t>
      </w:r>
      <w:proofErr w:type="spellStart"/>
      <w:r>
        <w:t>Call_Center_QueueName</w:t>
      </w:r>
      <w:proofErr w:type="spellEnd"/>
      <w:r>
        <w:t xml:space="preserve">": "", </w:t>
      </w:r>
      <w:r>
        <w:br/>
        <w:t xml:space="preserve">      "</w:t>
      </w:r>
      <w:proofErr w:type="spellStart"/>
      <w:r>
        <w:t>Call_Center_Port</w:t>
      </w:r>
      <w:proofErr w:type="spellEnd"/>
      <w:r>
        <w:t xml:space="preserve">": , </w:t>
      </w:r>
      <w:r>
        <w:br/>
        <w:t xml:space="preserve">      "</w:t>
      </w:r>
      <w:proofErr w:type="spellStart"/>
      <w:r>
        <w:t>Calling_User_Priority</w:t>
      </w:r>
      <w:proofErr w:type="spellEnd"/>
      <w:r>
        <w:t xml:space="preserve">": , </w:t>
      </w:r>
      <w:r>
        <w:br/>
        <w:t xml:space="preserve">      "Calling_User_URL": "", </w:t>
      </w:r>
      <w:r>
        <w:br/>
        <w:t xml:space="preserve">      "</w:t>
      </w:r>
      <w:proofErr w:type="spellStart"/>
      <w:r>
        <w:t>Calling_User_FirstName</w:t>
      </w:r>
      <w:proofErr w:type="spellEnd"/>
      <w:r>
        <w:t xml:space="preserve">": "", </w:t>
      </w:r>
      <w:r>
        <w:br/>
        <w:t xml:space="preserve">      "</w:t>
      </w:r>
      <w:proofErr w:type="spellStart"/>
      <w:r>
        <w:t>Calling_User_LastName</w:t>
      </w:r>
      <w:proofErr w:type="spellEnd"/>
      <w:r>
        <w:t xml:space="preserve">": "", </w:t>
      </w:r>
      <w:r>
        <w:br/>
        <w:t xml:space="preserve">      "</w:t>
      </w:r>
      <w:proofErr w:type="spellStart"/>
      <w:r>
        <w:t>TenantID</w:t>
      </w:r>
      <w:proofErr w:type="spellEnd"/>
      <w:r>
        <w:t xml:space="preserve">": "", </w:t>
      </w:r>
      <w:r>
        <w:br/>
        <w:t xml:space="preserve">      "</w:t>
      </w:r>
      <w:proofErr w:type="spellStart"/>
      <w:r>
        <w:t>ApplicationID</w:t>
      </w:r>
      <w:proofErr w:type="spellEnd"/>
      <w:r>
        <w:t xml:space="preserve">": ", </w:t>
      </w:r>
      <w:r>
        <w:br/>
        <w:t xml:space="preserve">      "</w:t>
      </w:r>
      <w:proofErr w:type="spellStart"/>
      <w:r>
        <w:t>AccountID</w:t>
      </w:r>
      <w:proofErr w:type="spellEnd"/>
      <w:r>
        <w:t xml:space="preserve">": "", </w:t>
      </w:r>
      <w:r>
        <w:br/>
        <w:t xml:space="preserve">      "</w:t>
      </w:r>
      <w:proofErr w:type="spellStart"/>
      <w:r>
        <w:t>Calling_User_Skills</w:t>
      </w:r>
      <w:proofErr w:type="spellEnd"/>
      <w:r>
        <w:t xml:space="preserve">":"", </w:t>
      </w:r>
      <w:r>
        <w:br/>
        <w:t xml:space="preserve">      "</w:t>
      </w:r>
      <w:proofErr w:type="spellStart"/>
      <w:r>
        <w:t>Routing_Priority</w:t>
      </w:r>
      <w:proofErr w:type="spellEnd"/>
      <w:r>
        <w:t xml:space="preserve">": , </w:t>
      </w:r>
      <w:r>
        <w:br/>
        <w:t xml:space="preserve">      "TQOS": , </w:t>
      </w:r>
      <w:r>
        <w:br/>
        <w:t xml:space="preserve">      "</w:t>
      </w:r>
      <w:proofErr w:type="spellStart"/>
      <w:r>
        <w:t>Calling_User_HardMessage</w:t>
      </w:r>
      <w:proofErr w:type="spellEnd"/>
      <w:r>
        <w:t xml:space="preserve">":"" </w:t>
      </w:r>
      <w:r>
        <w:br/>
        <w:t xml:space="preserve">      "</w:t>
      </w:r>
      <w:proofErr w:type="spellStart"/>
      <w:r>
        <w:t>OptionalParameterCount</w:t>
      </w:r>
      <w:proofErr w:type="spellEnd"/>
      <w:r>
        <w:t xml:space="preserve">": [ </w:t>
      </w:r>
      <w:r>
        <w:br/>
        <w:t xml:space="preserve">    { </w:t>
      </w:r>
      <w:r>
        <w:br/>
        <w:t xml:space="preserve">            "key":””,  </w:t>
      </w:r>
      <w:r>
        <w:br/>
        <w:t xml:space="preserve">            "value":”” </w:t>
      </w:r>
      <w:r>
        <w:br/>
        <w:t xml:space="preserve">        }, </w:t>
      </w:r>
      <w:r>
        <w:br/>
        <w:t xml:space="preserve">        { </w:t>
      </w:r>
      <w:r>
        <w:br/>
        <w:t xml:space="preserve">            "key":””,  </w:t>
      </w:r>
      <w:r>
        <w:br/>
        <w:t xml:space="preserve">            "value":”” </w:t>
      </w:r>
      <w:r>
        <w:br/>
        <w:t xml:space="preserve">       }, </w:t>
      </w:r>
      <w:r>
        <w:br/>
        <w:t xml:space="preserve">        { </w:t>
      </w:r>
      <w:r>
        <w:br/>
        <w:t xml:space="preserve">            "key": “”, </w:t>
      </w:r>
      <w:r>
        <w:br/>
        <w:t xml:space="preserve">            "value":”” </w:t>
      </w:r>
      <w:r>
        <w:br/>
      </w:r>
    </w:p>
    <w:p w14:paraId="2FA8C72F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33 </w:t>
      </w:r>
      <w:r>
        <w:br/>
        <w:t xml:space="preserve">        } </w:t>
      </w:r>
      <w:r>
        <w:br/>
        <w:t xml:space="preserve">    ] </w:t>
      </w:r>
      <w:r>
        <w:br/>
        <w:t xml:space="preserve">} </w:t>
      </w:r>
      <w:r>
        <w:br/>
        <w:t xml:space="preserve">For example: </w:t>
      </w:r>
      <w:r>
        <w:br/>
        <w:t xml:space="preserve">{ </w:t>
      </w:r>
      <w:r>
        <w:br/>
        <w:t xml:space="preserve">      "</w:t>
      </w:r>
      <w:proofErr w:type="spellStart"/>
      <w:r>
        <w:t>API_Version</w:t>
      </w:r>
      <w:proofErr w:type="spellEnd"/>
      <w:r>
        <w:t xml:space="preserve"> ":"1.0",      </w:t>
      </w:r>
      <w:r>
        <w:br/>
        <w:t xml:space="preserve">      "</w:t>
      </w:r>
      <w:proofErr w:type="spellStart"/>
      <w:r>
        <w:t>Call_Center_Address</w:t>
      </w:r>
      <w:proofErr w:type="spellEnd"/>
      <w:r>
        <w:t xml:space="preserve">": "10.116.200.50", </w:t>
      </w:r>
      <w:r>
        <w:br/>
        <w:t xml:space="preserve">      "</w:t>
      </w:r>
      <w:proofErr w:type="spellStart"/>
      <w:r>
        <w:t>Call_Center_QueueName</w:t>
      </w:r>
      <w:proofErr w:type="spellEnd"/>
      <w:r>
        <w:t xml:space="preserve">": "Age", </w:t>
      </w:r>
      <w:r>
        <w:br/>
        <w:t xml:space="preserve">      "</w:t>
      </w:r>
      <w:proofErr w:type="spellStart"/>
      <w:r>
        <w:t>Call_Center_Port</w:t>
      </w:r>
      <w:proofErr w:type="spellEnd"/>
      <w:r>
        <w:t xml:space="preserve">": 2324, </w:t>
      </w:r>
      <w:r>
        <w:br/>
        <w:t xml:space="preserve">      "</w:t>
      </w:r>
      <w:proofErr w:type="spellStart"/>
      <w:r>
        <w:t>Calling_User_FirstName</w:t>
      </w:r>
      <w:proofErr w:type="spellEnd"/>
      <w:r>
        <w:t xml:space="preserve">": "Dana", </w:t>
      </w:r>
      <w:r>
        <w:br/>
        <w:t xml:space="preserve">      "</w:t>
      </w:r>
      <w:proofErr w:type="spellStart"/>
      <w:r>
        <w:t>Calling_User_LastName</w:t>
      </w:r>
      <w:proofErr w:type="spellEnd"/>
      <w:r>
        <w:t>": "</w:t>
      </w:r>
      <w:proofErr w:type="spellStart"/>
      <w:r>
        <w:t>shimon</w:t>
      </w:r>
      <w:proofErr w:type="spellEnd"/>
      <w:r>
        <w:t xml:space="preserve">", </w:t>
      </w:r>
      <w:r>
        <w:br/>
      </w:r>
      <w:r>
        <w:lastRenderedPageBreak/>
        <w:t xml:space="preserve">      "</w:t>
      </w:r>
      <w:proofErr w:type="spellStart"/>
      <w:r>
        <w:t>TenantID</w:t>
      </w:r>
      <w:proofErr w:type="spellEnd"/>
      <w:r>
        <w:t xml:space="preserve">":"TT" , </w:t>
      </w:r>
      <w:r>
        <w:br/>
        <w:t xml:space="preserve">      "</w:t>
      </w:r>
      <w:proofErr w:type="spellStart"/>
      <w:r>
        <w:t>ApplicationID</w:t>
      </w:r>
      <w:proofErr w:type="spellEnd"/>
      <w:r>
        <w:t>": "</w:t>
      </w:r>
      <w:proofErr w:type="spellStart"/>
      <w:r>
        <w:t>TTAplication</w:t>
      </w:r>
      <w:proofErr w:type="spellEnd"/>
      <w:r>
        <w:t xml:space="preserve">", </w:t>
      </w:r>
      <w:r>
        <w:br/>
        <w:t xml:space="preserve">      "</w:t>
      </w:r>
      <w:proofErr w:type="spellStart"/>
      <w:r>
        <w:t>Calling_User_Skills":"A+B+C</w:t>
      </w:r>
      <w:proofErr w:type="spellEnd"/>
      <w:r>
        <w:t xml:space="preserve">" </w:t>
      </w:r>
      <w:r>
        <w:br/>
        <w:t xml:space="preserve">      "Calling_User_</w:t>
      </w:r>
      <w:proofErr w:type="spellStart"/>
      <w:r>
        <w:t>HardMessage</w:t>
      </w:r>
      <w:proofErr w:type="spellEnd"/>
      <w:r>
        <w:t xml:space="preserve">":"I need help" </w:t>
      </w:r>
      <w:r>
        <w:br/>
        <w:t xml:space="preserve">      "</w:t>
      </w:r>
      <w:proofErr w:type="spellStart"/>
      <w:r>
        <w:t>OptionalParameterCount</w:t>
      </w:r>
      <w:proofErr w:type="spellEnd"/>
      <w:r>
        <w:t xml:space="preserve">": [ </w:t>
      </w:r>
      <w:r>
        <w:br/>
        <w:t xml:space="preserve">    { </w:t>
      </w:r>
      <w:r>
        <w:br/>
        <w:t xml:space="preserve">             "key": "title", </w:t>
      </w:r>
      <w:r>
        <w:br/>
        <w:t xml:space="preserve">             "value":"</w:t>
      </w:r>
      <w:proofErr w:type="spellStart"/>
      <w:r>
        <w:t>Mr</w:t>
      </w:r>
      <w:proofErr w:type="spellEnd"/>
      <w:r>
        <w:t xml:space="preserve">" </w:t>
      </w:r>
      <w:r>
        <w:br/>
        <w:t xml:space="preserve">         }, </w:t>
      </w:r>
      <w:r>
        <w:br/>
        <w:t xml:space="preserve">         { </w:t>
      </w:r>
      <w:r>
        <w:br/>
        <w:t xml:space="preserve">             "key": "</w:t>
      </w:r>
      <w:proofErr w:type="spellStart"/>
      <w:r>
        <w:t>empl_Id</w:t>
      </w:r>
      <w:proofErr w:type="spellEnd"/>
      <w:r>
        <w:t xml:space="preserve">", </w:t>
      </w:r>
      <w:r>
        <w:br/>
        <w:t xml:space="preserve">             "value":"802431330" </w:t>
      </w:r>
      <w:r>
        <w:br/>
        <w:t xml:space="preserve">         }, </w:t>
      </w:r>
      <w:r>
        <w:br/>
        <w:t xml:space="preserve">         { </w:t>
      </w:r>
      <w:r>
        <w:br/>
        <w:t xml:space="preserve">             "key": "date", </w:t>
      </w:r>
      <w:r>
        <w:br/>
        <w:t xml:space="preserve">             "value":"16 Nov 2013" </w:t>
      </w:r>
      <w:r>
        <w:br/>
        <w:t xml:space="preserve">         } </w:t>
      </w:r>
      <w:r>
        <w:br/>
        <w:t xml:space="preserve">     ] </w:t>
      </w:r>
      <w:r>
        <w:br/>
        <w:t xml:space="preserve"> }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78EE263F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34 </w:t>
      </w:r>
      <w:r>
        <w:br/>
        <w:t xml:space="preserve">The following table describes the variables included in the JSON data. </w:t>
      </w:r>
      <w:r>
        <w:br/>
        <w:t xml:space="preserve">Name </w:t>
      </w:r>
      <w:r>
        <w:br/>
        <w:t xml:space="preserve">Description </w:t>
      </w:r>
      <w:r>
        <w:br/>
        <w:t xml:space="preserve">Required </w:t>
      </w:r>
      <w:r>
        <w:br/>
        <w:t xml:space="preserve">Default </w:t>
      </w:r>
      <w:r>
        <w:br/>
        <w:t xml:space="preserve">Type </w:t>
      </w:r>
      <w:r>
        <w:br/>
      </w:r>
      <w:proofErr w:type="spellStart"/>
      <w:r>
        <w:t>API_Version</w:t>
      </w:r>
      <w:proofErr w:type="spellEnd"/>
      <w:r>
        <w:t xml:space="preserve"> </w:t>
      </w:r>
      <w:r>
        <w:br/>
        <w:t xml:space="preserve">API version  </w:t>
      </w:r>
      <w:r>
        <w:br/>
        <w:t xml:space="preserve">Yes </w:t>
      </w:r>
      <w:r>
        <w:br/>
        <w:t xml:space="preserve">1.0 </w:t>
      </w:r>
      <w:r>
        <w:br/>
        <w:t xml:space="preserve">String </w:t>
      </w:r>
      <w:r>
        <w:br/>
      </w:r>
      <w:proofErr w:type="spellStart"/>
      <w:r>
        <w:t>Call_Center_Address</w:t>
      </w:r>
      <w:proofErr w:type="spellEnd"/>
      <w:r>
        <w:t xml:space="preserve"> </w:t>
      </w:r>
      <w:r>
        <w:br/>
        <w:t xml:space="preserve">ACD address or name </w:t>
      </w:r>
      <w:r>
        <w:br/>
        <w:t xml:space="preserve">Yes </w:t>
      </w:r>
      <w:r>
        <w:br/>
        <w:t xml:space="preserve">Server name </w:t>
      </w:r>
      <w:r>
        <w:br/>
        <w:t xml:space="preserve">for the www </w:t>
      </w:r>
      <w:r>
        <w:br/>
        <w:t xml:space="preserve">String </w:t>
      </w:r>
      <w:r>
        <w:br/>
      </w:r>
      <w:proofErr w:type="spellStart"/>
      <w:r>
        <w:lastRenderedPageBreak/>
        <w:t>Call_Center_QueueName</w:t>
      </w:r>
      <w:proofErr w:type="spellEnd"/>
      <w:r>
        <w:t xml:space="preserve"> </w:t>
      </w:r>
      <w:r>
        <w:br/>
        <w:t xml:space="preserve">Name of queue to place </w:t>
      </w:r>
      <w:r>
        <w:br/>
        <w:t xml:space="preserve">caller in. This name must </w:t>
      </w:r>
      <w:r>
        <w:br/>
        <w:t xml:space="preserve">match a queue on the ACD. </w:t>
      </w:r>
      <w:r>
        <w:br/>
        <w:t xml:space="preserve">Yes </w:t>
      </w:r>
      <w:r>
        <w:br/>
      </w:r>
      <w:proofErr w:type="spellStart"/>
      <w:r>
        <w:t>DefaultQueue</w:t>
      </w:r>
      <w:proofErr w:type="spellEnd"/>
      <w:r>
        <w:t xml:space="preserve"> </w:t>
      </w:r>
      <w:r>
        <w:br/>
        <w:t xml:space="preserve">String </w:t>
      </w:r>
      <w:r>
        <w:br/>
      </w:r>
      <w:proofErr w:type="spellStart"/>
      <w:r>
        <w:t>Call_Center_Port</w:t>
      </w:r>
      <w:proofErr w:type="spellEnd"/>
      <w:r>
        <w:t xml:space="preserve"> </w:t>
      </w:r>
      <w:r>
        <w:br/>
        <w:t xml:space="preserve">Port for ACD Server </w:t>
      </w:r>
      <w:r>
        <w:br/>
        <w:t xml:space="preserve">communication </w:t>
      </w:r>
      <w:r>
        <w:br/>
        <w:t xml:space="preserve">Yes </w:t>
      </w:r>
      <w:r>
        <w:br/>
        <w:t xml:space="preserve">2324 </w:t>
      </w:r>
      <w:r>
        <w:br/>
        <w:t xml:space="preserve">Integer </w:t>
      </w:r>
      <w:r>
        <w:br/>
      </w:r>
      <w:proofErr w:type="spellStart"/>
      <w:r>
        <w:t>Calling_User_Priority</w:t>
      </w:r>
      <w:proofErr w:type="spellEnd"/>
      <w:r>
        <w:t xml:space="preserve"> </w:t>
      </w:r>
      <w:r>
        <w:br/>
        <w:t xml:space="preserve">Assign priorities to calls. </w:t>
      </w:r>
      <w:r>
        <w:br/>
        <w:t xml:space="preserve">Calls with higher priority will </w:t>
      </w:r>
      <w:r>
        <w:br/>
        <w:t xml:space="preserve">always be routed to agents </w:t>
      </w:r>
      <w:r>
        <w:br/>
        <w:t xml:space="preserve">before the calls with lower </w:t>
      </w:r>
      <w:r>
        <w:br/>
        <w:t xml:space="preserve">priority in the same queue. </w:t>
      </w:r>
      <w:r>
        <w:br/>
        <w:t xml:space="preserve">No </w:t>
      </w:r>
      <w:r>
        <w:br/>
        <w:t xml:space="preserve">-1 </w:t>
      </w:r>
      <w:r>
        <w:br/>
        <w:t xml:space="preserve">Integer </w:t>
      </w:r>
      <w:r>
        <w:br/>
      </w:r>
      <w:proofErr w:type="spellStart"/>
      <w:r>
        <w:t>Calling_User_FirstName</w:t>
      </w:r>
      <w:proofErr w:type="spellEnd"/>
      <w:r>
        <w:t xml:space="preserve"> </w:t>
      </w:r>
      <w:r>
        <w:br/>
        <w:t xml:space="preserve">Caller's first name </w:t>
      </w:r>
      <w:r>
        <w:br/>
        <w:t xml:space="preserve">No </w:t>
      </w:r>
      <w:r>
        <w:br/>
        <w:t xml:space="preserve">Caller </w:t>
      </w:r>
      <w:r>
        <w:br/>
        <w:t xml:space="preserve">String </w:t>
      </w:r>
      <w:r>
        <w:br/>
      </w:r>
      <w:proofErr w:type="spellStart"/>
      <w:r>
        <w:t>Calling_User_LastName</w:t>
      </w:r>
      <w:proofErr w:type="spellEnd"/>
      <w:r>
        <w:t xml:space="preserve"> </w:t>
      </w:r>
      <w:r>
        <w:br/>
        <w:t xml:space="preserve">Caller's last name </w:t>
      </w:r>
      <w:r>
        <w:br/>
        <w:t xml:space="preserve">No </w:t>
      </w:r>
      <w:r>
        <w:br/>
        <w:t xml:space="preserve">Caller </w:t>
      </w:r>
      <w:r>
        <w:br/>
        <w:t xml:space="preserve">String </w:t>
      </w:r>
      <w:r>
        <w:br/>
      </w:r>
      <w:proofErr w:type="spellStart"/>
      <w:r>
        <w:t>TenantID</w:t>
      </w:r>
      <w:proofErr w:type="spellEnd"/>
      <w:r>
        <w:t xml:space="preserve"> </w:t>
      </w:r>
      <w:r>
        <w:br/>
        <w:t xml:space="preserve">Tenant name to place the call </w:t>
      </w:r>
      <w:r>
        <w:br/>
        <w:t xml:space="preserve">in. This name must match a </w:t>
      </w:r>
      <w:r>
        <w:br/>
        <w:t xml:space="preserve">tenant on the ACD. </w:t>
      </w:r>
      <w:r>
        <w:br/>
        <w:t xml:space="preserve">Yes </w:t>
      </w:r>
      <w:r>
        <w:br/>
      </w:r>
      <w:proofErr w:type="spellStart"/>
      <w:r>
        <w:t>DefaultTenant</w:t>
      </w:r>
      <w:proofErr w:type="spellEnd"/>
      <w:r>
        <w:t xml:space="preserve"> </w:t>
      </w:r>
      <w:r>
        <w:br/>
        <w:t xml:space="preserve">String </w:t>
      </w:r>
      <w:r>
        <w:br/>
      </w:r>
      <w:proofErr w:type="spellStart"/>
      <w:r>
        <w:t>ApplicationID</w:t>
      </w:r>
      <w:proofErr w:type="spellEnd"/>
      <w:r>
        <w:t xml:space="preserve"> </w:t>
      </w:r>
      <w:r>
        <w:br/>
        <w:t xml:space="preserve">Application name to place </w:t>
      </w:r>
      <w:r>
        <w:br/>
        <w:t xml:space="preserve">the call in. This name can </w:t>
      </w:r>
      <w:r>
        <w:br/>
        <w:t xml:space="preserve">match an existing application </w:t>
      </w:r>
      <w:r>
        <w:br/>
      </w:r>
      <w:r>
        <w:lastRenderedPageBreak/>
        <w:t xml:space="preserve">name in the ACD. If a match </w:t>
      </w:r>
      <w:r>
        <w:br/>
        <w:t xml:space="preserve">is found, the selected </w:t>
      </w:r>
      <w:r>
        <w:br/>
        <w:t xml:space="preserve">application is run even if the </w:t>
      </w:r>
      <w:r>
        <w:br/>
        <w:t xml:space="preserve">application rule is not </w:t>
      </w:r>
      <w:r>
        <w:br/>
        <w:t xml:space="preserve">evaluated to TRUE. If a </w:t>
      </w:r>
      <w:r>
        <w:br/>
        <w:t xml:space="preserve">match is not found, the first </w:t>
      </w:r>
      <w:r>
        <w:br/>
        <w:t xml:space="preserve">application whose rule </w:t>
      </w:r>
      <w:r>
        <w:br/>
        <w:t xml:space="preserve">evaluates to TRUE is </w:t>
      </w:r>
      <w:r>
        <w:br/>
        <w:t xml:space="preserve">selected. </w:t>
      </w:r>
      <w:r>
        <w:br/>
        <w:t xml:space="preserve">Yes </w:t>
      </w:r>
      <w:r>
        <w:br/>
      </w:r>
      <w:proofErr w:type="spellStart"/>
      <w:r>
        <w:t>DefaultApplic</w:t>
      </w:r>
      <w:proofErr w:type="spellEnd"/>
      <w:r>
        <w:br/>
      </w:r>
      <w:proofErr w:type="spellStart"/>
      <w:r>
        <w:t>ation</w:t>
      </w:r>
      <w:proofErr w:type="spellEnd"/>
      <w:r>
        <w:t xml:space="preserve"> </w:t>
      </w:r>
      <w:r>
        <w:br/>
        <w:t xml:space="preserve">String </w:t>
      </w:r>
      <w:r>
        <w:br/>
      </w:r>
      <w:proofErr w:type="spellStart"/>
      <w:r>
        <w:t>Calling_User_Skills</w:t>
      </w:r>
      <w:proofErr w:type="spellEnd"/>
      <w:r>
        <w:t xml:space="preserve"> </w:t>
      </w:r>
      <w:r>
        <w:br/>
        <w:t xml:space="preserve">List of required skills — </w:t>
      </w:r>
      <w:r>
        <w:br/>
        <w:t xml:space="preserve">separated by plus (+) signs </w:t>
      </w:r>
      <w:r>
        <w:br/>
        <w:t xml:space="preserve">No </w:t>
      </w:r>
      <w:r>
        <w:br/>
        <w:t xml:space="preserve">"" </w:t>
      </w:r>
      <w:r>
        <w:br/>
        <w:t xml:space="preserve">String  </w:t>
      </w:r>
      <w:r>
        <w:br/>
      </w:r>
      <w:proofErr w:type="spellStart"/>
      <w:r>
        <w:t>AccountID</w:t>
      </w:r>
      <w:proofErr w:type="spellEnd"/>
      <w:r>
        <w:t xml:space="preserve"> </w:t>
      </w:r>
      <w:r>
        <w:br/>
        <w:t xml:space="preserve">Associated with the </w:t>
      </w:r>
      <w:r>
        <w:br/>
        <w:t xml:space="preserve">customer account </w:t>
      </w:r>
      <w:r>
        <w:br/>
        <w:t xml:space="preserve">No </w:t>
      </w:r>
      <w:r>
        <w:br/>
        <w:t xml:space="preserve">"0" </w:t>
      </w:r>
      <w:r>
        <w:br/>
        <w:t xml:space="preserve">String </w:t>
      </w:r>
      <w:r>
        <w:br/>
      </w:r>
    </w:p>
    <w:p w14:paraId="633E265C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35 </w:t>
      </w:r>
      <w:r>
        <w:br/>
        <w:t xml:space="preserve">Name </w:t>
      </w:r>
      <w:r>
        <w:br/>
        <w:t xml:space="preserve">Description </w:t>
      </w:r>
      <w:r>
        <w:br/>
        <w:t xml:space="preserve">Required </w:t>
      </w:r>
      <w:r>
        <w:br/>
        <w:t xml:space="preserve">Default </w:t>
      </w:r>
      <w:r>
        <w:br/>
        <w:t xml:space="preserve">Type </w:t>
      </w:r>
      <w:r>
        <w:br/>
      </w:r>
      <w:proofErr w:type="spellStart"/>
      <w:r>
        <w:t>Routing_Priority</w:t>
      </w:r>
      <w:proofErr w:type="spellEnd"/>
      <w:r>
        <w:t xml:space="preserve"> </w:t>
      </w:r>
      <w:r>
        <w:br/>
        <w:t xml:space="preserve">Dynamic routing. Route each </w:t>
      </w:r>
      <w:r>
        <w:br/>
        <w:t xml:space="preserve">call to the most qualified </w:t>
      </w:r>
      <w:r>
        <w:br/>
        <w:t xml:space="preserve">agent based on skills and the </w:t>
      </w:r>
      <w:r>
        <w:br/>
        <w:t xml:space="preserve">assigned priority (Call </w:t>
      </w:r>
      <w:r>
        <w:br/>
        <w:t xml:space="preserve">maturity). </w:t>
      </w:r>
      <w:r>
        <w:br/>
        <w:t xml:space="preserve">No </w:t>
      </w:r>
      <w:r>
        <w:br/>
        <w:t xml:space="preserve">0 </w:t>
      </w:r>
      <w:r>
        <w:br/>
        <w:t xml:space="preserve">Integer </w:t>
      </w:r>
      <w:r>
        <w:br/>
      </w:r>
      <w:r>
        <w:lastRenderedPageBreak/>
        <w:t xml:space="preserve">TQOS </w:t>
      </w:r>
      <w:r>
        <w:br/>
        <w:t xml:space="preserve">Target Quality of Service — </w:t>
      </w:r>
      <w:r>
        <w:br/>
        <w:t xml:space="preserve">the number of seconds </w:t>
      </w:r>
      <w:r>
        <w:br/>
        <w:t xml:space="preserve">within which the call should </w:t>
      </w:r>
      <w:r>
        <w:br/>
        <w:t xml:space="preserve">be answered.  </w:t>
      </w:r>
      <w:r>
        <w:br/>
        <w:t xml:space="preserve">No </w:t>
      </w:r>
      <w:r>
        <w:br/>
        <w:t xml:space="preserve">0 </w:t>
      </w:r>
      <w:r>
        <w:br/>
        <w:t xml:space="preserve">Integer </w:t>
      </w:r>
      <w:r>
        <w:br/>
      </w:r>
      <w:proofErr w:type="spellStart"/>
      <w:r>
        <w:t>Calling_User_Hard</w:t>
      </w:r>
      <w:proofErr w:type="spellEnd"/>
      <w:r>
        <w:t xml:space="preserve"> </w:t>
      </w:r>
      <w:r>
        <w:br/>
        <w:t xml:space="preserve">Message </w:t>
      </w:r>
      <w:r>
        <w:br/>
        <w:t xml:space="preserve">First message agent will see </w:t>
      </w:r>
      <w:r>
        <w:br/>
        <w:t xml:space="preserve">when the caller connects </w:t>
      </w:r>
      <w:r>
        <w:br/>
        <w:t xml:space="preserve">No </w:t>
      </w:r>
      <w:r>
        <w:br/>
        <w:t xml:space="preserve">I need some </w:t>
      </w:r>
      <w:r>
        <w:br/>
        <w:t xml:space="preserve">help </w:t>
      </w:r>
      <w:r>
        <w:br/>
        <w:t xml:space="preserve">String </w:t>
      </w:r>
      <w:r>
        <w:br/>
        <w:t xml:space="preserve">Calling_User_URL </w:t>
      </w:r>
      <w:r>
        <w:br/>
        <w:t xml:space="preserve">URL to pass to agent </w:t>
      </w:r>
      <w:r>
        <w:br/>
        <w:t xml:space="preserve">No </w:t>
      </w:r>
      <w:r>
        <w:br/>
        <w:t xml:space="preserve">"" </w:t>
      </w:r>
      <w:r>
        <w:br/>
        <w:t xml:space="preserve">String </w:t>
      </w:r>
      <w:r>
        <w:br/>
      </w:r>
      <w:proofErr w:type="spellStart"/>
      <w:r>
        <w:t>OptionalParameterCount</w:t>
      </w:r>
      <w:proofErr w:type="spellEnd"/>
      <w:r>
        <w:t xml:space="preserve"> </w:t>
      </w:r>
      <w:r>
        <w:br/>
        <w:t xml:space="preserve">Optional parameter values </w:t>
      </w:r>
      <w:r>
        <w:br/>
        <w:t xml:space="preserve">are available for the life of </w:t>
      </w:r>
      <w:r>
        <w:br/>
        <w:t xml:space="preserve">the call. </w:t>
      </w:r>
      <w:r>
        <w:br/>
        <w:t xml:space="preserve">Optional parameter </w:t>
      </w:r>
      <w:r>
        <w:br/>
        <w:t xml:space="preserve">structure in Chat API is:  </w:t>
      </w:r>
      <w:r>
        <w:br/>
        <w:t>"</w:t>
      </w:r>
      <w:proofErr w:type="spellStart"/>
      <w:r>
        <w:t>OptionalParameterCount</w:t>
      </w:r>
      <w:proofErr w:type="spellEnd"/>
      <w:r>
        <w:t xml:space="preserve">": [ </w:t>
      </w:r>
      <w:r>
        <w:br/>
        <w:t xml:space="preserve">    { </w:t>
      </w:r>
      <w:r>
        <w:br/>
        <w:t xml:space="preserve">            "key":””,  </w:t>
      </w:r>
      <w:r>
        <w:br/>
        <w:t xml:space="preserve">            "value":”” </w:t>
      </w:r>
      <w:r>
        <w:br/>
        <w:t xml:space="preserve">        }, </w:t>
      </w:r>
      <w:r>
        <w:br/>
        <w:t xml:space="preserve">        { </w:t>
      </w:r>
      <w:r>
        <w:br/>
        <w:t xml:space="preserve">            "key":””,  </w:t>
      </w:r>
      <w:r>
        <w:br/>
        <w:t xml:space="preserve">            "value":”” </w:t>
      </w:r>
      <w:r>
        <w:br/>
        <w:t xml:space="preserve">       }, </w:t>
      </w:r>
      <w:r>
        <w:br/>
        <w:t xml:space="preserve">        { </w:t>
      </w:r>
      <w:r>
        <w:br/>
        <w:t xml:space="preserve">            "key": “”, </w:t>
      </w:r>
      <w:r>
        <w:br/>
        <w:t xml:space="preserve">            "value":”” </w:t>
      </w:r>
      <w:r>
        <w:br/>
        <w:t xml:space="preserve">        } </w:t>
      </w:r>
      <w:r>
        <w:br/>
        <w:t xml:space="preserve">    ] </w:t>
      </w:r>
      <w:r>
        <w:br/>
        <w:t xml:space="preserve">Note </w:t>
      </w:r>
      <w:r>
        <w:br/>
        <w:t xml:space="preserve">The maximum total length </w:t>
      </w:r>
      <w:r>
        <w:br/>
      </w:r>
      <w:r>
        <w:lastRenderedPageBreak/>
        <w:t xml:space="preserve">for the optional parameters, </w:t>
      </w:r>
      <w:r>
        <w:br/>
        <w:t xml:space="preserve">including the optional </w:t>
      </w:r>
      <w:r>
        <w:br/>
        <w:t xml:space="preserve">parameter names, is 1024 </w:t>
      </w:r>
      <w:r>
        <w:br/>
        <w:t xml:space="preserve">bytes. </w:t>
      </w:r>
      <w:r>
        <w:br/>
        <w:t xml:space="preserve">No </w:t>
      </w:r>
      <w:r>
        <w:br/>
        <w:t xml:space="preserve">"" </w:t>
      </w:r>
      <w:r>
        <w:br/>
        <w:t xml:space="preserve">String </w:t>
      </w:r>
      <w:r>
        <w:br/>
      </w:r>
    </w:p>
    <w:p w14:paraId="625291C7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36 </w:t>
      </w:r>
      <w:r>
        <w:br/>
        <w:t xml:space="preserve">Response </w:t>
      </w:r>
      <w:r>
        <w:br/>
        <w:t xml:space="preserve">The response is 200 OK. </w:t>
      </w:r>
      <w:r>
        <w:br/>
        <w:t xml:space="preserve">It contains the new </w:t>
      </w:r>
      <w:proofErr w:type="spellStart"/>
      <w:r>
        <w:t>Connection_ID</w:t>
      </w:r>
      <w:proofErr w:type="spellEnd"/>
      <w:r>
        <w:t xml:space="preserve">, in the format: XXXXX_YYYYY </w:t>
      </w:r>
      <w:r>
        <w:br/>
        <w:t xml:space="preserve">The client must send the same string in every </w:t>
      </w:r>
      <w:proofErr w:type="spellStart"/>
      <w:r>
        <w:t>Connection_ID</w:t>
      </w:r>
      <w:proofErr w:type="spellEnd"/>
      <w:r>
        <w:t xml:space="preserve">. </w:t>
      </w:r>
      <w:r>
        <w:br/>
        <w:t xml:space="preserve">The JSON data in the body is: </w:t>
      </w:r>
      <w:r>
        <w:br/>
        <w:t xml:space="preserve">{       </w:t>
      </w:r>
      <w:r>
        <w:br/>
        <w:t xml:space="preserve">      "</w:t>
      </w:r>
      <w:proofErr w:type="spellStart"/>
      <w:r>
        <w:t>Connection_ID</w:t>
      </w:r>
      <w:proofErr w:type="spellEnd"/>
      <w:r>
        <w:t xml:space="preserve">":""  </w:t>
      </w:r>
      <w:r>
        <w:br/>
        <w:t xml:space="preserve">} </w:t>
      </w:r>
      <w:r>
        <w:br/>
        <w:t xml:space="preserve"> </w:t>
      </w:r>
      <w:r>
        <w:br/>
        <w:t xml:space="preserve">For example: </w:t>
      </w:r>
      <w:r>
        <w:br/>
        <w:t xml:space="preserve">{       </w:t>
      </w:r>
      <w:r>
        <w:br/>
        <w:t xml:space="preserve">      "Connection_ID":"6047936_1379917213"  </w:t>
      </w:r>
      <w:r>
        <w:br/>
        <w:t xml:space="preserve">} </w:t>
      </w:r>
      <w:r>
        <w:br/>
        <w:t xml:space="preserve"> </w:t>
      </w:r>
      <w:r>
        <w:br/>
        <w:t xml:space="preserve">The Available-Connections key specifies the number of currently available simultaneous chat </w:t>
      </w:r>
      <w:r>
        <w:br/>
        <w:t xml:space="preserve">connections, that is, the maximum possible minus the number of connections currently in use. The </w:t>
      </w:r>
      <w:r>
        <w:br/>
        <w:t xml:space="preserve">maximum possible simultaneous chat connections is 899, because of </w:t>
      </w:r>
      <w:proofErr w:type="spellStart"/>
      <w:r>
        <w:t>IPWorks</w:t>
      </w:r>
      <w:proofErr w:type="spellEnd"/>
      <w:r>
        <w:t xml:space="preserve"> limitations. If the </w:t>
      </w:r>
      <w:r>
        <w:br/>
        <w:t xml:space="preserve">simultaneous chat calls limit is reached and a new call arrives, the JSON response to </w:t>
      </w:r>
      <w:proofErr w:type="spellStart"/>
      <w:r>
        <w:t>JoinChat</w:t>
      </w:r>
      <w:proofErr w:type="spellEnd"/>
      <w:r>
        <w:t xml:space="preserve"> is </w:t>
      </w:r>
      <w:r>
        <w:br/>
        <w:t xml:space="preserve">error code 18 (MAX_CONNECTIONS_REACHED). </w:t>
      </w:r>
      <w:r>
        <w:br/>
        <w:t xml:space="preserve">Errors </w:t>
      </w:r>
      <w:r>
        <w:br/>
        <w:t xml:space="preserve">If the server encounters an error, the response is 500 Internal Server Error. </w:t>
      </w:r>
      <w:r>
        <w:br/>
        <w:t xml:space="preserve">If a required field is empty, the port is invalid, or the application version is invalid, one of the </w:t>
      </w:r>
      <w:r>
        <w:br/>
        <w:t xml:space="preserve">following error codes can be added to the error 200 message, in the following format: </w:t>
      </w:r>
      <w:r>
        <w:br/>
        <w:t>{“</w:t>
      </w:r>
      <w:proofErr w:type="spellStart"/>
      <w:r>
        <w:t>Command”:”Error</w:t>
      </w:r>
      <w:proofErr w:type="spellEnd"/>
      <w:r>
        <w:t>”, “</w:t>
      </w:r>
      <w:proofErr w:type="spellStart"/>
      <w:r>
        <w:t>Error_Code</w:t>
      </w:r>
      <w:proofErr w:type="spellEnd"/>
      <w:r>
        <w:t xml:space="preserve">”: X} </w:t>
      </w:r>
      <w:r>
        <w:br/>
        <w:t xml:space="preserve"> </w:t>
      </w:r>
      <w:r>
        <w:br/>
        <w:t xml:space="preserve">Description </w:t>
      </w:r>
      <w:r>
        <w:br/>
        <w:t xml:space="preserve">Code </w:t>
      </w:r>
      <w:r>
        <w:br/>
      </w:r>
      <w:r>
        <w:lastRenderedPageBreak/>
        <w:t xml:space="preserve">INVALID_PORT </w:t>
      </w:r>
      <w:r>
        <w:br/>
        <w:t xml:space="preserve">4 </w:t>
      </w:r>
      <w:r>
        <w:br/>
        <w:t xml:space="preserve">INVALID_QUEUE_NAME </w:t>
      </w:r>
      <w:r>
        <w:br/>
        <w:t xml:space="preserve">8 </w:t>
      </w:r>
      <w:r>
        <w:br/>
        <w:t xml:space="preserve">CONNECTION_FAILED </w:t>
      </w:r>
      <w:r>
        <w:br/>
        <w:t xml:space="preserve">12 </w:t>
      </w:r>
      <w:r>
        <w:br/>
        <w:t xml:space="preserve">INVALID_TENANTID </w:t>
      </w:r>
      <w:r>
        <w:br/>
        <w:t xml:space="preserve">13 </w:t>
      </w:r>
      <w:r>
        <w:br/>
        <w:t xml:space="preserve">INVALID_APP_VERSION </w:t>
      </w:r>
      <w:r>
        <w:br/>
        <w:t xml:space="preserve">14 </w:t>
      </w:r>
      <w:r>
        <w:br/>
        <w:t xml:space="preserve">INVALID_APPLICATIONID  </w:t>
      </w:r>
      <w:r>
        <w:br/>
        <w:t xml:space="preserve">15 </w:t>
      </w:r>
      <w:r>
        <w:br/>
        <w:t xml:space="preserve">MAX_CONNECTIONS_REACHED </w:t>
      </w:r>
      <w:r>
        <w:br/>
        <w:t xml:space="preserve">18 </w:t>
      </w:r>
      <w:r>
        <w:br/>
        <w:t xml:space="preserve"> </w:t>
      </w:r>
      <w:r>
        <w:br/>
      </w:r>
    </w:p>
    <w:p w14:paraId="14AF70E3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37 </w:t>
      </w:r>
      <w:r>
        <w:br/>
        <w:t xml:space="preserve">For example: </w:t>
      </w:r>
      <w:r>
        <w:br/>
        <w:t>{“</w:t>
      </w:r>
      <w:proofErr w:type="spellStart"/>
      <w:r>
        <w:t>Command”:”Error</w:t>
      </w:r>
      <w:proofErr w:type="spellEnd"/>
      <w:r>
        <w:t>”, “</w:t>
      </w:r>
      <w:proofErr w:type="spellStart"/>
      <w:r>
        <w:t>Error_Code</w:t>
      </w:r>
      <w:proofErr w:type="spellEnd"/>
      <w:r>
        <w:t xml:space="preserve">”: 13} </w:t>
      </w:r>
      <w:r>
        <w:br/>
        <w:t xml:space="preserve"> </w:t>
      </w:r>
      <w:r>
        <w:br/>
        <w:t xml:space="preserve">If a field is missing, the default value is used. For example, if only the following fields are available : </w:t>
      </w:r>
      <w:r>
        <w:br/>
        <w:t xml:space="preserve">{ </w:t>
      </w:r>
      <w:r>
        <w:br/>
        <w:t xml:space="preserve">      "</w:t>
      </w:r>
      <w:proofErr w:type="spellStart"/>
      <w:r>
        <w:t>Call_Center_Address</w:t>
      </w:r>
      <w:proofErr w:type="spellEnd"/>
      <w:r>
        <w:t xml:space="preserve">": "10.116.200.50", </w:t>
      </w:r>
      <w:r>
        <w:br/>
        <w:t xml:space="preserve">      "</w:t>
      </w:r>
      <w:proofErr w:type="spellStart"/>
      <w:r>
        <w:t>Call_Center_QueueName</w:t>
      </w:r>
      <w:proofErr w:type="spellEnd"/>
      <w:r>
        <w:t xml:space="preserve">": "Age", </w:t>
      </w:r>
      <w:r>
        <w:br/>
        <w:t xml:space="preserve">      "</w:t>
      </w:r>
      <w:proofErr w:type="spellStart"/>
      <w:r>
        <w:t>Calling_User_FirstName</w:t>
      </w:r>
      <w:proofErr w:type="spellEnd"/>
      <w:r>
        <w:t xml:space="preserve">": "Dana", </w:t>
      </w:r>
      <w:r>
        <w:br/>
        <w:t xml:space="preserve">      "</w:t>
      </w:r>
      <w:proofErr w:type="spellStart"/>
      <w:r>
        <w:t>Calling_User_LastName</w:t>
      </w:r>
      <w:proofErr w:type="spellEnd"/>
      <w:r>
        <w:t>": "</w:t>
      </w:r>
      <w:proofErr w:type="spellStart"/>
      <w:r>
        <w:t>shimon</w:t>
      </w:r>
      <w:proofErr w:type="spellEnd"/>
      <w:r>
        <w:t xml:space="preserve">", </w:t>
      </w:r>
      <w:r>
        <w:br/>
        <w:t xml:space="preserve">      "</w:t>
      </w:r>
      <w:proofErr w:type="spellStart"/>
      <w:r>
        <w:t>TenantID</w:t>
      </w:r>
      <w:proofErr w:type="spellEnd"/>
      <w:r>
        <w:t xml:space="preserve">":"TT" , </w:t>
      </w:r>
      <w:r>
        <w:br/>
        <w:t xml:space="preserve">      "</w:t>
      </w:r>
      <w:proofErr w:type="spellStart"/>
      <w:r>
        <w:t>ApplicationID</w:t>
      </w:r>
      <w:proofErr w:type="spellEnd"/>
      <w:r>
        <w:t>": "</w:t>
      </w:r>
      <w:proofErr w:type="spellStart"/>
      <w:r>
        <w:t>TTAplication</w:t>
      </w:r>
      <w:proofErr w:type="spellEnd"/>
      <w:r>
        <w:t xml:space="preserve">", </w:t>
      </w:r>
      <w:r>
        <w:br/>
        <w:t xml:space="preserve">      "</w:t>
      </w:r>
      <w:proofErr w:type="spellStart"/>
      <w:r>
        <w:t>Calling_User_Skills":"A+B+C</w:t>
      </w:r>
      <w:proofErr w:type="spellEnd"/>
      <w:r>
        <w:t xml:space="preserve">" </w:t>
      </w:r>
      <w:r>
        <w:br/>
        <w:t xml:space="preserve">      "Calling_User_</w:t>
      </w:r>
      <w:proofErr w:type="spellStart"/>
      <w:r>
        <w:t>HardMessage</w:t>
      </w:r>
      <w:proofErr w:type="spellEnd"/>
      <w:r>
        <w:t xml:space="preserve">":"I need help" </w:t>
      </w:r>
      <w:r>
        <w:br/>
        <w:t xml:space="preserve">} </w:t>
      </w:r>
      <w:r>
        <w:br/>
        <w:t xml:space="preserve"> </w:t>
      </w:r>
      <w:r>
        <w:br/>
        <w:t xml:space="preserve">Then the missing fields use the default values: </w:t>
      </w:r>
      <w:r>
        <w:br/>
        <w:t xml:space="preserve">      "</w:t>
      </w:r>
      <w:proofErr w:type="spellStart"/>
      <w:r>
        <w:t>API_Version</w:t>
      </w:r>
      <w:proofErr w:type="spellEnd"/>
      <w:r>
        <w:t xml:space="preserve"> ":"1.0"      </w:t>
      </w:r>
      <w:r>
        <w:br/>
        <w:t xml:space="preserve">      "</w:t>
      </w:r>
      <w:proofErr w:type="spellStart"/>
      <w:r>
        <w:t>Call_Center_Port</w:t>
      </w:r>
      <w:proofErr w:type="spellEnd"/>
      <w:r>
        <w:t xml:space="preserve">": 2324 </w:t>
      </w:r>
      <w:r>
        <w:br/>
        <w:t xml:space="preserve">      "</w:t>
      </w:r>
      <w:proofErr w:type="spellStart"/>
      <w:r>
        <w:t>Calling_User_Priority</w:t>
      </w:r>
      <w:proofErr w:type="spellEnd"/>
      <w:r>
        <w:t xml:space="preserve">":-1  </w:t>
      </w:r>
      <w:r>
        <w:br/>
        <w:t xml:space="preserve">      "Calling_User_URL": "www.gmail.com" </w:t>
      </w:r>
      <w:r>
        <w:br/>
        <w:t xml:space="preserve">      "</w:t>
      </w:r>
      <w:proofErr w:type="spellStart"/>
      <w:r>
        <w:t>AccountID</w:t>
      </w:r>
      <w:proofErr w:type="spellEnd"/>
      <w:r>
        <w:t xml:space="preserve">": "0", </w:t>
      </w:r>
      <w:r>
        <w:br/>
        <w:t xml:space="preserve">      "Routing_Priority":0  </w:t>
      </w:r>
      <w:r>
        <w:br/>
        <w:t xml:space="preserve">      "TQOS":0 </w:t>
      </w:r>
      <w:r>
        <w:br/>
      </w:r>
      <w:r>
        <w:lastRenderedPageBreak/>
        <w:t xml:space="preserve">If </w:t>
      </w:r>
      <w:proofErr w:type="spellStart"/>
      <w:r>
        <w:t>Call_Center_Address</w:t>
      </w:r>
      <w:proofErr w:type="spellEnd"/>
      <w:r>
        <w:t xml:space="preserve">  is missing, the IP address of the ACD server on the WWW server is used. </w:t>
      </w:r>
      <w:r>
        <w:br/>
        <w:t xml:space="preserve"> </w:t>
      </w:r>
      <w:r>
        <w:br/>
        <w:t xml:space="preserve"> </w:t>
      </w:r>
      <w:r>
        <w:br/>
      </w:r>
    </w:p>
    <w:p w14:paraId="298A7607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38 </w:t>
      </w:r>
      <w:r>
        <w:br/>
      </w:r>
      <w:proofErr w:type="spellStart"/>
      <w:r>
        <w:t>SendMSG</w:t>
      </w:r>
      <w:proofErr w:type="spellEnd"/>
      <w:r>
        <w:t xml:space="preserve"> </w:t>
      </w:r>
      <w:r>
        <w:br/>
      </w:r>
      <w:proofErr w:type="spellStart"/>
      <w:r>
        <w:t>SendMSG</w:t>
      </w:r>
      <w:proofErr w:type="spellEnd"/>
      <w:r>
        <w:t xml:space="preserve"> sends a message to the agent. See </w:t>
      </w:r>
      <w:proofErr w:type="spellStart"/>
      <w:r>
        <w:t>SendMsg</w:t>
      </w:r>
      <w:proofErr w:type="spellEnd"/>
      <w:r>
        <w:t xml:space="preserve"> flow. </w:t>
      </w:r>
      <w:r>
        <w:br/>
        <w:t xml:space="preserve">Request </w:t>
      </w:r>
      <w:r>
        <w:br/>
        <w:t xml:space="preserve">The </w:t>
      </w:r>
      <w:proofErr w:type="spellStart"/>
      <w:r>
        <w:t>SendMSG</w:t>
      </w:r>
      <w:proofErr w:type="spellEnd"/>
      <w:r>
        <w:t xml:space="preserve"> POST method URL is: </w:t>
      </w:r>
      <w:r>
        <w:br/>
        <w:t>[path]/</w:t>
      </w:r>
      <w:proofErr w:type="spellStart"/>
      <w:r>
        <w:t>ChatExtension.dll?sendmsg</w:t>
      </w:r>
      <w:proofErr w:type="spellEnd"/>
      <w:r>
        <w:t xml:space="preserve"> </w:t>
      </w:r>
      <w:r>
        <w:br/>
        <w:t xml:space="preserve"> </w:t>
      </w:r>
      <w:r>
        <w:br/>
        <w:t xml:space="preserve">The JSON data in the body is: </w:t>
      </w:r>
      <w:r>
        <w:br/>
        <w:t xml:space="preserve">{ </w:t>
      </w:r>
      <w:r>
        <w:br/>
        <w:t xml:space="preserve"> </w:t>
      </w:r>
      <w:r>
        <w:br/>
        <w:t xml:space="preserve">      "</w:t>
      </w:r>
      <w:proofErr w:type="spellStart"/>
      <w:r>
        <w:t>Connection_ID</w:t>
      </w:r>
      <w:proofErr w:type="spellEnd"/>
      <w:r>
        <w:t xml:space="preserve"> ": "", </w:t>
      </w:r>
      <w:r>
        <w:br/>
        <w:t xml:space="preserve">      "</w:t>
      </w:r>
      <w:proofErr w:type="spellStart"/>
      <w:r>
        <w:t>Message_Text</w:t>
      </w:r>
      <w:proofErr w:type="spellEnd"/>
      <w:r>
        <w:t xml:space="preserve">": ""        </w:t>
      </w:r>
      <w:r>
        <w:br/>
        <w:t xml:space="preserve">} </w:t>
      </w:r>
      <w:r>
        <w:br/>
        <w:t xml:space="preserve"> </w:t>
      </w:r>
      <w:r>
        <w:br/>
        <w:t xml:space="preserve">The </w:t>
      </w:r>
      <w:proofErr w:type="spellStart"/>
      <w:r>
        <w:t>Connection_ID</w:t>
      </w:r>
      <w:proofErr w:type="spellEnd"/>
      <w:r>
        <w:t xml:space="preserve"> format is XXXXX_YYYYY and the client must send the same string in every </w:t>
      </w:r>
      <w:r>
        <w:br/>
      </w:r>
      <w:proofErr w:type="spellStart"/>
      <w:r>
        <w:t>Connection_ID</w:t>
      </w:r>
      <w:proofErr w:type="spellEnd"/>
      <w:r>
        <w:t xml:space="preserve">. </w:t>
      </w:r>
      <w:r>
        <w:br/>
        <w:t xml:space="preserve">The </w:t>
      </w:r>
      <w:proofErr w:type="spellStart"/>
      <w:r>
        <w:t>Message_Text</w:t>
      </w:r>
      <w:proofErr w:type="spellEnd"/>
      <w:r>
        <w:t xml:space="preserve">  can be a maximum of 1024 characters.  </w:t>
      </w:r>
      <w:r>
        <w:br/>
        <w:t xml:space="preserve">For example: </w:t>
      </w:r>
      <w:r>
        <w:br/>
        <w:t xml:space="preserve">{ </w:t>
      </w:r>
      <w:r>
        <w:br/>
        <w:t xml:space="preserve"> </w:t>
      </w:r>
      <w:r>
        <w:br/>
        <w:t xml:space="preserve">      "</w:t>
      </w:r>
      <w:proofErr w:type="spellStart"/>
      <w:r>
        <w:t>Connection_ID</w:t>
      </w:r>
      <w:proofErr w:type="spellEnd"/>
      <w:r>
        <w:t xml:space="preserve"> ": "6047936_1379917213", </w:t>
      </w:r>
      <w:r>
        <w:br/>
        <w:t xml:space="preserve">      "</w:t>
      </w:r>
      <w:proofErr w:type="spellStart"/>
      <w:r>
        <w:t>Message_Text</w:t>
      </w:r>
      <w:proofErr w:type="spellEnd"/>
      <w:r>
        <w:t xml:space="preserve">": "I have a question" </w:t>
      </w:r>
      <w:r>
        <w:br/>
        <w:t xml:space="preserve">} </w:t>
      </w:r>
      <w:r>
        <w:br/>
        <w:t xml:space="preserve">Response </w:t>
      </w:r>
      <w:r>
        <w:br/>
        <w:t xml:space="preserve">The response is 200 OK. </w:t>
      </w:r>
      <w:r>
        <w:br/>
        <w:t xml:space="preserve">Error </w:t>
      </w:r>
      <w:r>
        <w:br/>
        <w:t xml:space="preserve">If the server encounters an error, the response is 500 Internal Server Error. </w:t>
      </w:r>
      <w:r>
        <w:br/>
        <w:t xml:space="preserve"> </w:t>
      </w:r>
      <w:r>
        <w:br/>
        <w:t xml:space="preserve"> </w:t>
      </w:r>
      <w:r>
        <w:br/>
      </w:r>
    </w:p>
    <w:p w14:paraId="3FDEC1E9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39 </w:t>
      </w:r>
      <w:r>
        <w:br/>
      </w:r>
      <w:proofErr w:type="spellStart"/>
      <w:r>
        <w:t>GetEvents</w:t>
      </w:r>
      <w:proofErr w:type="spellEnd"/>
      <w:r>
        <w:t xml:space="preserve"> </w:t>
      </w:r>
      <w:r>
        <w:br/>
      </w:r>
      <w:proofErr w:type="spellStart"/>
      <w:r>
        <w:lastRenderedPageBreak/>
        <w:t>GetEvents</w:t>
      </w:r>
      <w:proofErr w:type="spellEnd"/>
      <w:r>
        <w:t xml:space="preserve"> returns pending requests for a new agent, and error or status messages. See </w:t>
      </w:r>
      <w:proofErr w:type="spellStart"/>
      <w:r>
        <w:t>GetEvents</w:t>
      </w:r>
      <w:proofErr w:type="spellEnd"/>
      <w:r>
        <w:t xml:space="preserve"> </w:t>
      </w:r>
      <w:r>
        <w:br/>
        <w:t xml:space="preserve">flow. </w:t>
      </w:r>
      <w:r>
        <w:br/>
        <w:t xml:space="preserve">Request </w:t>
      </w:r>
      <w:r>
        <w:br/>
        <w:t xml:space="preserve">The </w:t>
      </w:r>
      <w:proofErr w:type="spellStart"/>
      <w:r>
        <w:t>GetEvents</w:t>
      </w:r>
      <w:proofErr w:type="spellEnd"/>
      <w:r>
        <w:t xml:space="preserve"> GET method URL is: </w:t>
      </w:r>
      <w:r>
        <w:br/>
        <w:t>[path]/ChatExtension.dll? command=</w:t>
      </w:r>
      <w:proofErr w:type="spellStart"/>
      <w:r>
        <w:t>getevents</w:t>
      </w:r>
      <w:proofErr w:type="spellEnd"/>
      <w:r>
        <w:t xml:space="preserve">&amp; </w:t>
      </w:r>
      <w:proofErr w:type="spellStart"/>
      <w:r>
        <w:t>Connection_ID</w:t>
      </w:r>
      <w:proofErr w:type="spellEnd"/>
      <w:r>
        <w:t xml:space="preserve">= XXXXX_YYYYY </w:t>
      </w:r>
      <w:r>
        <w:br/>
        <w:t>&amp;</w:t>
      </w:r>
      <w:proofErr w:type="spellStart"/>
      <w:r>
        <w:t>Last_Event_ID</w:t>
      </w:r>
      <w:proofErr w:type="spellEnd"/>
      <w:r>
        <w:t xml:space="preserve">=Z&amp;GUID_ID=b42f53a2-1297-4403-b669-a50eb611b7e7 </w:t>
      </w:r>
      <w:r>
        <w:br/>
        <w:t xml:space="preserve"> </w:t>
      </w:r>
      <w:r>
        <w:br/>
        <w:t xml:space="preserve">The </w:t>
      </w:r>
      <w:proofErr w:type="spellStart"/>
      <w:r>
        <w:t>Connection_ID</w:t>
      </w:r>
      <w:proofErr w:type="spellEnd"/>
      <w:r>
        <w:t xml:space="preserve"> format is XXXXX_YYYYY and the caller must send the same string in every </w:t>
      </w:r>
      <w:r>
        <w:br/>
        <w:t xml:space="preserve">connection ID. </w:t>
      </w:r>
      <w:r>
        <w:br/>
        <w:t xml:space="preserve">The </w:t>
      </w:r>
      <w:proofErr w:type="spellStart"/>
      <w:r>
        <w:t>Last_Event_ID</w:t>
      </w:r>
      <w:proofErr w:type="spellEnd"/>
      <w:r>
        <w:t xml:space="preserve"> is used by the client to acknowledge the last event message ID that was </w:t>
      </w:r>
      <w:r>
        <w:br/>
        <w:t xml:space="preserve">successfully received. If the last event is not the same as the one the server sent, the server will </w:t>
      </w:r>
      <w:r>
        <w:br/>
        <w:t xml:space="preserve">send the conversion again. </w:t>
      </w:r>
      <w:r>
        <w:br/>
        <w:t xml:space="preserve">Note </w:t>
      </w:r>
      <w:r>
        <w:br/>
        <w:t xml:space="preserve">In the URL, command must be in GET method. </w:t>
      </w:r>
      <w:r>
        <w:br/>
        <w:t xml:space="preserve"> </w:t>
      </w:r>
      <w:r>
        <w:br/>
        <w:t xml:space="preserve">For example, if the last event the client received from the server was 4: </w:t>
      </w:r>
      <w:r>
        <w:br/>
        <w:t>ChatExtension.DLL? command=</w:t>
      </w:r>
      <w:proofErr w:type="spellStart"/>
      <w:r>
        <w:t>getevents</w:t>
      </w:r>
      <w:proofErr w:type="spellEnd"/>
      <w:r>
        <w:t xml:space="preserve">&amp; </w:t>
      </w:r>
      <w:proofErr w:type="spellStart"/>
      <w:r>
        <w:t>Connection_ID</w:t>
      </w:r>
      <w:proofErr w:type="spellEnd"/>
      <w:r>
        <w:t xml:space="preserve">= </w:t>
      </w:r>
      <w:r>
        <w:br/>
        <w:t xml:space="preserve">6047936_1379917213&amp;Last_Event_ID=4 </w:t>
      </w:r>
      <w:r>
        <w:br/>
        <w:t xml:space="preserve"> </w:t>
      </w:r>
      <w:r>
        <w:br/>
        <w:t xml:space="preserve">The GUID_ID is an optional parameter and must be unique for each </w:t>
      </w:r>
      <w:proofErr w:type="spellStart"/>
      <w:r>
        <w:t>GetEvents</w:t>
      </w:r>
      <w:proofErr w:type="spellEnd"/>
      <w:r>
        <w:t xml:space="preserve"> send. It is used to </w:t>
      </w:r>
      <w:r>
        <w:br/>
        <w:t xml:space="preserve">track the </w:t>
      </w:r>
      <w:proofErr w:type="spellStart"/>
      <w:r>
        <w:t>GetEvents</w:t>
      </w:r>
      <w:proofErr w:type="spellEnd"/>
      <w:r>
        <w:t xml:space="preserve"> messages between the client and </w:t>
      </w:r>
      <w:proofErr w:type="spellStart"/>
      <w:r>
        <w:t>ChatExtension</w:t>
      </w:r>
      <w:proofErr w:type="spellEnd"/>
      <w:r>
        <w:t xml:space="preserve"> for debugging purposes.  </w:t>
      </w:r>
      <w:r>
        <w:br/>
        <w:t xml:space="preserve">If not used, the </w:t>
      </w:r>
      <w:proofErr w:type="spellStart"/>
      <w:r>
        <w:t>GetEvents</w:t>
      </w:r>
      <w:proofErr w:type="spellEnd"/>
      <w:r>
        <w:t xml:space="preserve"> GUID_ID is tracked only at </w:t>
      </w:r>
      <w:proofErr w:type="spellStart"/>
      <w:r>
        <w:t>ChatExtension</w:t>
      </w:r>
      <w:proofErr w:type="spellEnd"/>
      <w:r>
        <w:t xml:space="preserve"> level but not between the client </w:t>
      </w:r>
      <w:r>
        <w:br/>
        <w:t xml:space="preserve">and </w:t>
      </w:r>
      <w:proofErr w:type="spellStart"/>
      <w:r>
        <w:t>ChatExtension</w:t>
      </w:r>
      <w:proofErr w:type="spellEnd"/>
      <w:r>
        <w:t xml:space="preserve">. The </w:t>
      </w:r>
      <w:proofErr w:type="spellStart"/>
      <w:r>
        <w:t>GetEvents</w:t>
      </w:r>
      <w:proofErr w:type="spellEnd"/>
      <w:r>
        <w:t xml:space="preserve"> GET method URL without GUI_ID is: </w:t>
      </w:r>
      <w:r>
        <w:br/>
        <w:t>[path]/ChatExtension.dll? command=</w:t>
      </w:r>
      <w:proofErr w:type="spellStart"/>
      <w:r>
        <w:t>getevents</w:t>
      </w:r>
      <w:proofErr w:type="spellEnd"/>
      <w:r>
        <w:t xml:space="preserve">&amp; </w:t>
      </w:r>
      <w:proofErr w:type="spellStart"/>
      <w:r>
        <w:t>Connection_ID</w:t>
      </w:r>
      <w:proofErr w:type="spellEnd"/>
      <w:r>
        <w:t xml:space="preserve">= XXXXX_YYYYY </w:t>
      </w:r>
      <w:r>
        <w:br/>
        <w:t>&amp;</w:t>
      </w:r>
      <w:proofErr w:type="spellStart"/>
      <w:r>
        <w:t>Last_Event_ID</w:t>
      </w:r>
      <w:proofErr w:type="spellEnd"/>
      <w:r>
        <w:t xml:space="preserve">=Z </w:t>
      </w:r>
      <w:r>
        <w:br/>
        <w:t xml:space="preserve"> </w:t>
      </w:r>
      <w:r>
        <w:br/>
        <w:t xml:space="preserve">The user timeout period is configured on the ACD server, in the following registry key: </w:t>
      </w:r>
      <w:r>
        <w:br/>
        <w:t>HKEY_LOCAL_MACHINE\SOFTWARE\Wow6432Node\</w:t>
      </w:r>
      <w:proofErr w:type="spellStart"/>
      <w:r>
        <w:t>CosmoCom</w:t>
      </w:r>
      <w:proofErr w:type="spellEnd"/>
      <w:r>
        <w:t xml:space="preserve">\Universe </w:t>
      </w:r>
      <w:r>
        <w:br/>
        <w:t>\CurrentVersion\</w:t>
      </w:r>
      <w:proofErr w:type="spellStart"/>
      <w:r>
        <w:t>ChatExtension</w:t>
      </w:r>
      <w:proofErr w:type="spellEnd"/>
      <w:r>
        <w:t xml:space="preserve">\Parameters\&lt;tenant name&gt; </w:t>
      </w:r>
      <w:proofErr w:type="spellStart"/>
      <w:r>
        <w:t>UserTimeoutPeriod</w:t>
      </w:r>
      <w:proofErr w:type="spellEnd"/>
      <w:r>
        <w:t xml:space="preserve"> </w:t>
      </w:r>
      <w:r>
        <w:br/>
        <w:t xml:space="preserve">The default is 45. </w:t>
      </w:r>
      <w:r>
        <w:br/>
        <w:t xml:space="preserve">Each time the ACD server receives </w:t>
      </w:r>
      <w:proofErr w:type="spellStart"/>
      <w:r>
        <w:t>GetEvents</w:t>
      </w:r>
      <w:proofErr w:type="spellEnd"/>
      <w:r>
        <w:t xml:space="preserve">, the server updates the last access. If last access + </w:t>
      </w:r>
      <w:r>
        <w:br/>
      </w:r>
      <w:proofErr w:type="spellStart"/>
      <w:r>
        <w:t>UserTimeoutPeriod</w:t>
      </w:r>
      <w:proofErr w:type="spellEnd"/>
      <w:r>
        <w:t xml:space="preserve"> &lt; now, the </w:t>
      </w:r>
      <w:proofErr w:type="spellStart"/>
      <w:r>
        <w:t>CosmoCaller</w:t>
      </w:r>
      <w:proofErr w:type="spellEnd"/>
      <w:r>
        <w:t xml:space="preserve"> Extension deletes the user’s connection. </w:t>
      </w:r>
      <w:r>
        <w:br/>
        <w:t xml:space="preserve"> </w:t>
      </w:r>
      <w:r>
        <w:br/>
        <w:t xml:space="preserve"> </w:t>
      </w:r>
      <w:r>
        <w:br/>
      </w:r>
    </w:p>
    <w:p w14:paraId="5FC1D98A" w14:textId="77777777" w:rsidR="00D84B1F" w:rsidRDefault="00D84B1F" w:rsidP="00D84B1F">
      <w:r>
        <w:lastRenderedPageBreak/>
        <w:t xml:space="preserve"> </w:t>
      </w:r>
      <w:r>
        <w:br/>
        <w:t xml:space="preserve">CCSP APIs Guide - 7.4 </w:t>
      </w:r>
      <w:r>
        <w:br/>
        <w:t xml:space="preserve">40 </w:t>
      </w:r>
      <w:r>
        <w:br/>
        <w:t xml:space="preserve">Response </w:t>
      </w:r>
      <w:r>
        <w:br/>
        <w:t xml:space="preserve">The response is 200 OK. </w:t>
      </w:r>
      <w:r>
        <w:br/>
        <w:t xml:space="preserve">The JSON data in the body is: </w:t>
      </w:r>
      <w:r>
        <w:br/>
        <w:t xml:space="preserve">{       </w:t>
      </w:r>
      <w:r>
        <w:br/>
        <w:t xml:space="preserve">      "</w:t>
      </w:r>
      <w:proofErr w:type="spellStart"/>
      <w:r>
        <w:t>Connection_ID</w:t>
      </w:r>
      <w:proofErr w:type="spellEnd"/>
      <w:r>
        <w:t xml:space="preserve">":"", </w:t>
      </w:r>
      <w:r>
        <w:br/>
        <w:t xml:space="preserve">       Events: </w:t>
      </w:r>
      <w:r>
        <w:br/>
        <w:t xml:space="preserve">       [ </w:t>
      </w:r>
      <w:r>
        <w:br/>
        <w:t xml:space="preserve">         {  </w:t>
      </w:r>
      <w:r>
        <w:br/>
        <w:t xml:space="preserve">           "</w:t>
      </w:r>
      <w:proofErr w:type="spellStart"/>
      <w:r>
        <w:t>Command":"status</w:t>
      </w:r>
      <w:proofErr w:type="spellEnd"/>
      <w:r>
        <w:t xml:space="preserve">", </w:t>
      </w:r>
      <w:r>
        <w:br/>
        <w:t xml:space="preserve">           "</w:t>
      </w:r>
      <w:proofErr w:type="spellStart"/>
      <w:r>
        <w:t>Status_Code</w:t>
      </w:r>
      <w:proofErr w:type="spellEnd"/>
      <w:r>
        <w:t xml:space="preserve">":, </w:t>
      </w:r>
      <w:r>
        <w:br/>
        <w:t xml:space="preserve">           "</w:t>
      </w:r>
      <w:proofErr w:type="spellStart"/>
      <w:r>
        <w:t>Additional_Information</w:t>
      </w:r>
      <w:proofErr w:type="spellEnd"/>
      <w:r>
        <w:t xml:space="preserve">":"",  </w:t>
      </w:r>
      <w:proofErr w:type="spellStart"/>
      <w:r>
        <w:t>wating</w:t>
      </w:r>
      <w:proofErr w:type="spellEnd"/>
      <w:r>
        <w:t xml:space="preserve"> state (165), </w:t>
      </w:r>
      <w:proofErr w:type="spellStart"/>
      <w:r>
        <w:t>discconect</w:t>
      </w:r>
      <w:proofErr w:type="spellEnd"/>
      <w:r>
        <w:t xml:space="preserve"> 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(no agent/refused)(107) </w:t>
      </w:r>
      <w:r>
        <w:br/>
        <w:t xml:space="preserve">           "</w:t>
      </w:r>
      <w:proofErr w:type="spellStart"/>
      <w:r>
        <w:t>Estimated_Time</w:t>
      </w:r>
      <w:proofErr w:type="spellEnd"/>
      <w:r>
        <w:t xml:space="preserve">":  ,          </w:t>
      </w:r>
      <w:proofErr w:type="spellStart"/>
      <w:r>
        <w:t>wating</w:t>
      </w:r>
      <w:proofErr w:type="spellEnd"/>
      <w:r>
        <w:t xml:space="preserve"> state(165) </w:t>
      </w:r>
      <w:r>
        <w:br/>
        <w:t xml:space="preserve">           "</w:t>
      </w:r>
      <w:proofErr w:type="spellStart"/>
      <w:r>
        <w:t>Event_ID</w:t>
      </w:r>
      <w:proofErr w:type="spellEnd"/>
      <w:r>
        <w:t xml:space="preserve">": </w:t>
      </w:r>
      <w:r>
        <w:br/>
        <w:t xml:space="preserve">         }, </w:t>
      </w:r>
      <w:r>
        <w:br/>
        <w:t xml:space="preserve">         {  </w:t>
      </w:r>
      <w:r>
        <w:br/>
        <w:t xml:space="preserve">          "</w:t>
      </w:r>
      <w:proofErr w:type="spellStart"/>
      <w:r>
        <w:t>Command":"read</w:t>
      </w:r>
      <w:proofErr w:type="spellEnd"/>
      <w:r>
        <w:t xml:space="preserve">", </w:t>
      </w:r>
      <w:r>
        <w:br/>
        <w:t xml:space="preserve">           "</w:t>
      </w:r>
      <w:proofErr w:type="spellStart"/>
      <w:r>
        <w:t>Participant_Name</w:t>
      </w:r>
      <w:proofErr w:type="spellEnd"/>
      <w:r>
        <w:t xml:space="preserve">":"", </w:t>
      </w:r>
      <w:r>
        <w:br/>
        <w:t xml:space="preserve">           "</w:t>
      </w:r>
      <w:proofErr w:type="spellStart"/>
      <w:r>
        <w:t>Message_Text</w:t>
      </w:r>
      <w:proofErr w:type="spellEnd"/>
      <w:r>
        <w:t xml:space="preserve">":"", </w:t>
      </w:r>
      <w:r>
        <w:br/>
        <w:t xml:space="preserve">           “</w:t>
      </w:r>
      <w:proofErr w:type="spellStart"/>
      <w:r>
        <w:t>Pushed_Url</w:t>
      </w:r>
      <w:proofErr w:type="spellEnd"/>
      <w:r>
        <w:t xml:space="preserve">”:””,               if URL pushed from the agent </w:t>
      </w:r>
      <w:r>
        <w:br/>
        <w:t xml:space="preserve">           "</w:t>
      </w:r>
      <w:proofErr w:type="spellStart"/>
      <w:r>
        <w:t>Event_ID</w:t>
      </w:r>
      <w:proofErr w:type="spellEnd"/>
      <w:r>
        <w:t xml:space="preserve">": </w:t>
      </w:r>
      <w:r>
        <w:br/>
        <w:t xml:space="preserve">         }, </w:t>
      </w:r>
      <w:r>
        <w:br/>
        <w:t xml:space="preserve">         {  </w:t>
      </w:r>
      <w:r>
        <w:br/>
        <w:t xml:space="preserve">           "Command":"</w:t>
      </w:r>
      <w:proofErr w:type="spellStart"/>
      <w:r>
        <w:t>Participantdisconnected</w:t>
      </w:r>
      <w:proofErr w:type="spellEnd"/>
      <w:r>
        <w:t xml:space="preserve">", </w:t>
      </w:r>
      <w:r>
        <w:br/>
        <w:t xml:space="preserve">           "</w:t>
      </w:r>
      <w:proofErr w:type="spellStart"/>
      <w:r>
        <w:t>Participant_Name</w:t>
      </w:r>
      <w:proofErr w:type="spellEnd"/>
      <w:r>
        <w:t xml:space="preserve">":"", </w:t>
      </w:r>
      <w:r>
        <w:br/>
        <w:t xml:space="preserve">           "</w:t>
      </w:r>
      <w:proofErr w:type="spellStart"/>
      <w:r>
        <w:t>Event_ID</w:t>
      </w:r>
      <w:proofErr w:type="spellEnd"/>
      <w:r>
        <w:t xml:space="preserve">": </w:t>
      </w:r>
      <w:r>
        <w:br/>
        <w:t xml:space="preserve">         }, </w:t>
      </w:r>
      <w:r>
        <w:br/>
        <w:t xml:space="preserve">         {  </w:t>
      </w:r>
      <w:r>
        <w:br/>
        <w:t xml:space="preserve">           "</w:t>
      </w:r>
      <w:proofErr w:type="spellStart"/>
      <w:r>
        <w:t>Command":"Error</w:t>
      </w:r>
      <w:proofErr w:type="spellEnd"/>
      <w:r>
        <w:t xml:space="preserve">", </w:t>
      </w:r>
      <w:r>
        <w:br/>
        <w:t xml:space="preserve">           "</w:t>
      </w:r>
      <w:proofErr w:type="spellStart"/>
      <w:r>
        <w:t>Error_Code</w:t>
      </w:r>
      <w:proofErr w:type="spellEnd"/>
      <w:r>
        <w:t xml:space="preserve">":, </w:t>
      </w:r>
      <w:r>
        <w:br/>
        <w:t xml:space="preserve">           "</w:t>
      </w:r>
      <w:proofErr w:type="spellStart"/>
      <w:r>
        <w:t>Event_ID</w:t>
      </w:r>
      <w:proofErr w:type="spellEnd"/>
      <w:r>
        <w:t xml:space="preserve">" : </w:t>
      </w:r>
      <w:r>
        <w:br/>
        <w:t xml:space="preserve">         } </w:t>
      </w:r>
      <w:r>
        <w:br/>
      </w:r>
      <w:r>
        <w:lastRenderedPageBreak/>
        <w:t xml:space="preserve">       ] </w:t>
      </w:r>
      <w:r>
        <w:br/>
        <w:t xml:space="preserve">}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2AC3716E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41 </w:t>
      </w:r>
      <w:r>
        <w:br/>
      </w:r>
      <w:proofErr w:type="spellStart"/>
      <w:r>
        <w:t>GetEvents</w:t>
      </w:r>
      <w:proofErr w:type="spellEnd"/>
      <w:r>
        <w:t xml:space="preserve"> messages are added as follows: </w:t>
      </w:r>
      <w:r>
        <w:br/>
        <w:t xml:space="preserve">• </w:t>
      </w:r>
      <w:r>
        <w:br/>
        <w:t xml:space="preserve">read − any messages from the agent </w:t>
      </w:r>
      <w:r>
        <w:br/>
        <w:t xml:space="preserve">• </w:t>
      </w:r>
      <w:r>
        <w:br/>
      </w:r>
      <w:proofErr w:type="spellStart"/>
      <w:r>
        <w:t>Participantdisconnected</w:t>
      </w:r>
      <w:proofErr w:type="spellEnd"/>
      <w:r>
        <w:t xml:space="preserve"> − if the agent disconnects </w:t>
      </w:r>
      <w:r>
        <w:br/>
        <w:t xml:space="preserve">• </w:t>
      </w:r>
      <w:r>
        <w:br/>
        <w:t xml:space="preserve">Error − a wrong </w:t>
      </w:r>
      <w:proofErr w:type="spellStart"/>
      <w:r>
        <w:t>Event_ID</w:t>
      </w:r>
      <w:proofErr w:type="spellEnd"/>
      <w:r>
        <w:t xml:space="preserve"> </w:t>
      </w:r>
      <w:r>
        <w:br/>
        <w:t xml:space="preserve">• </w:t>
      </w:r>
      <w:r>
        <w:br/>
        <w:t xml:space="preserve">500 Internal Server Error − an internal error </w:t>
      </w:r>
      <w:r>
        <w:br/>
        <w:t xml:space="preserve">• </w:t>
      </w:r>
      <w:r>
        <w:br/>
      </w:r>
      <w:proofErr w:type="spellStart"/>
      <w:r>
        <w:t>Event_ID</w:t>
      </w:r>
      <w:proofErr w:type="spellEnd"/>
      <w:r>
        <w:t xml:space="preserve"> − sequential and bigger from message to message </w:t>
      </w:r>
      <w:r>
        <w:br/>
        <w:t xml:space="preserve">• </w:t>
      </w:r>
      <w:r>
        <w:br/>
      </w:r>
      <w:proofErr w:type="spellStart"/>
      <w:r>
        <w:t>Connection_ID</w:t>
      </w:r>
      <w:proofErr w:type="spellEnd"/>
      <w:r>
        <w:t xml:space="preserve"> only – if the server has nothing to send </w:t>
      </w:r>
      <w:r>
        <w:br/>
        <w:t xml:space="preserve"> </w:t>
      </w:r>
      <w:r>
        <w:br/>
        <w:t xml:space="preserve">The following example shows the </w:t>
      </w:r>
      <w:proofErr w:type="spellStart"/>
      <w:r>
        <w:t>Event_ID</w:t>
      </w:r>
      <w:proofErr w:type="spellEnd"/>
      <w:r>
        <w:t xml:space="preserve"> flow.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26E34AD3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42 </w:t>
      </w:r>
      <w:r>
        <w:br/>
        <w:t xml:space="preserve">Status codes </w:t>
      </w:r>
      <w:r>
        <w:br/>
        <w:t xml:space="preserve">The following table describes the status codes. </w:t>
      </w:r>
      <w:r>
        <w:br/>
        <w:t xml:space="preserve">Description </w:t>
      </w:r>
      <w:r>
        <w:br/>
        <w:t xml:space="preserve">Code </w:t>
      </w:r>
      <w:r>
        <w:br/>
        <w:t xml:space="preserve">Calling Call Center </w:t>
      </w:r>
      <w:r>
        <w:br/>
        <w:t xml:space="preserve"> </w:t>
      </w:r>
      <w:r>
        <w:br/>
        <w:t xml:space="preserve">                                                                                             </w:t>
      </w:r>
      <w:r>
        <w:br/>
        <w:t xml:space="preserve">104 </w:t>
      </w:r>
      <w:r>
        <w:br/>
        <w:t xml:space="preserve">Waiting for Agent </w:t>
      </w:r>
      <w:r>
        <w:br/>
      </w:r>
      <w:r>
        <w:lastRenderedPageBreak/>
        <w:t xml:space="preserve">                                                                                                           </w:t>
      </w:r>
      <w:r>
        <w:br/>
        <w:t xml:space="preserve">105 </w:t>
      </w:r>
      <w:r>
        <w:br/>
        <w:t xml:space="preserve">In Call </w:t>
      </w:r>
      <w:r>
        <w:br/>
        <w:t xml:space="preserve">106 </w:t>
      </w:r>
      <w:r>
        <w:br/>
        <w:t xml:space="preserve">Not Connected                                                                                                                           </w:t>
      </w:r>
      <w:r>
        <w:br/>
        <w:t xml:space="preserve">107 </w:t>
      </w:r>
      <w:r>
        <w:br/>
        <w:t xml:space="preserve">Connected to the call center                                                                                                   </w:t>
      </w:r>
      <w:r>
        <w:br/>
        <w:t xml:space="preserve">133 </w:t>
      </w:r>
      <w:r>
        <w:br/>
        <w:t xml:space="preserve">Call placed on hold                                                                                                                    </w:t>
      </w:r>
      <w:r>
        <w:br/>
        <w:t xml:space="preserve">157 </w:t>
      </w:r>
      <w:r>
        <w:br/>
        <w:t xml:space="preserve">Waiting in queue                                                                                                                       </w:t>
      </w:r>
      <w:r>
        <w:br/>
        <w:t xml:space="preserve">165 </w:t>
      </w:r>
      <w:r>
        <w:br/>
        <w:t xml:space="preserve">Call ID parameter </w:t>
      </w:r>
      <w:r>
        <w:br/>
        <w:t xml:space="preserve">166  </w:t>
      </w:r>
      <w:r>
        <w:br/>
        <w:t xml:space="preserve">Chat Connection Server has reached its </w:t>
      </w:r>
      <w:r>
        <w:br/>
        <w:t xml:space="preserve">maximum capacity </w:t>
      </w:r>
      <w:r>
        <w:br/>
        <w:t xml:space="preserve">167 </w:t>
      </w:r>
      <w:r>
        <w:br/>
        <w:t xml:space="preserve"> </w:t>
      </w:r>
      <w:r>
        <w:br/>
        <w:t xml:space="preserve">Waiting in queue additional information status codes </w:t>
      </w:r>
      <w:r>
        <w:br/>
        <w:t xml:space="preserve">The following table describes the Waiting in queue additional information status codes. </w:t>
      </w:r>
      <w:r>
        <w:br/>
        <w:t xml:space="preserve">Description </w:t>
      </w:r>
      <w:r>
        <w:br/>
        <w:t xml:space="preserve">Code </w:t>
      </w:r>
      <w:r>
        <w:br/>
        <w:t xml:space="preserve">Less than </w:t>
      </w:r>
      <w:r>
        <w:br/>
        <w:t xml:space="preserve">1 </w:t>
      </w:r>
      <w:r>
        <w:br/>
        <w:t xml:space="preserve">About </w:t>
      </w:r>
      <w:r>
        <w:br/>
        <w:t xml:space="preserve">2 </w:t>
      </w:r>
      <w:r>
        <w:br/>
        <w:t xml:space="preserve">Longer than </w:t>
      </w:r>
      <w:r>
        <w:br/>
        <w:t xml:space="preserve">3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78BA4D87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43 </w:t>
      </w:r>
      <w:r>
        <w:br/>
        <w:t xml:space="preserve">Not Connected additional information status codes </w:t>
      </w:r>
      <w:r>
        <w:br/>
        <w:t xml:space="preserve">The following table describes the Not Connected additional information status codes. </w:t>
      </w:r>
      <w:r>
        <w:br/>
        <w:t xml:space="preserve">Description </w:t>
      </w:r>
      <w:r>
        <w:br/>
        <w:t xml:space="preserve">Code </w:t>
      </w:r>
      <w:r>
        <w:br/>
        <w:t xml:space="preserve">Unknown reason  </w:t>
      </w:r>
      <w:r>
        <w:br/>
        <w:t xml:space="preserve">6 </w:t>
      </w:r>
      <w:r>
        <w:br/>
        <w:t xml:space="preserve">Insufficient memory </w:t>
      </w:r>
      <w:r>
        <w:br/>
        <w:t xml:space="preserve">7 </w:t>
      </w:r>
      <w:r>
        <w:br/>
      </w:r>
      <w:r>
        <w:lastRenderedPageBreak/>
        <w:t xml:space="preserve">No satisfying agents </w:t>
      </w:r>
      <w:r>
        <w:br/>
        <w:t xml:space="preserve">8 </w:t>
      </w:r>
      <w:r>
        <w:br/>
        <w:t xml:space="preserve">Invalid queue </w:t>
      </w:r>
      <w:r>
        <w:br/>
        <w:t xml:space="preserve">9 </w:t>
      </w:r>
      <w:r>
        <w:br/>
        <w:t xml:space="preserve">No primary connection server address </w:t>
      </w:r>
      <w:r>
        <w:br/>
        <w:t xml:space="preserve">10 </w:t>
      </w:r>
      <w:r>
        <w:br/>
        <w:t xml:space="preserve">No call ID </w:t>
      </w:r>
      <w:r>
        <w:br/>
        <w:t xml:space="preserve">11 </w:t>
      </w:r>
      <w:r>
        <w:br/>
        <w:t xml:space="preserve">Invalid external queue </w:t>
      </w:r>
      <w:r>
        <w:br/>
        <w:t xml:space="preserve">12 </w:t>
      </w:r>
      <w:r>
        <w:br/>
        <w:t xml:space="preserve">Unknown skill name is specified in call </w:t>
      </w:r>
      <w:r>
        <w:br/>
        <w:t xml:space="preserve">requirements </w:t>
      </w:r>
      <w:r>
        <w:br/>
        <w:t xml:space="preserve">13 </w:t>
      </w:r>
      <w:r>
        <w:br/>
        <w:t xml:space="preserve">Stream with reference your already exist </w:t>
      </w:r>
      <w:r>
        <w:br/>
        <w:t xml:space="preserve">14 </w:t>
      </w:r>
      <w:r>
        <w:br/>
        <w:t xml:space="preserve">Cannot find the call by your reference </w:t>
      </w:r>
      <w:r>
        <w:br/>
        <w:t xml:space="preserve">15 </w:t>
      </w:r>
      <w:r>
        <w:br/>
        <w:t xml:space="preserve">Call with your reference cannot be accepted </w:t>
      </w:r>
      <w:r>
        <w:br/>
        <w:t xml:space="preserve">by the agent </w:t>
      </w:r>
      <w:r>
        <w:br/>
        <w:t xml:space="preserve">16 </w:t>
      </w:r>
      <w:r>
        <w:br/>
        <w:t xml:space="preserve">There is no connection available now </w:t>
      </w:r>
      <w:r>
        <w:br/>
        <w:t xml:space="preserve">17 </w:t>
      </w:r>
      <w:r>
        <w:br/>
        <w:t xml:space="preserve">Agent refused </w:t>
      </w:r>
      <w:r>
        <w:br/>
        <w:t xml:space="preserve">18 </w:t>
      </w:r>
      <w:r>
        <w:br/>
        <w:t xml:space="preserve">Error code </w:t>
      </w:r>
      <w:r>
        <w:br/>
        <w:t xml:space="preserve">The following table describes the invalid </w:t>
      </w:r>
      <w:proofErr w:type="spellStart"/>
      <w:r>
        <w:t>Event_ID</w:t>
      </w:r>
      <w:proofErr w:type="spellEnd"/>
      <w:r>
        <w:t xml:space="preserve"> error code. </w:t>
      </w:r>
      <w:r>
        <w:br/>
        <w:t xml:space="preserve">Description </w:t>
      </w:r>
      <w:r>
        <w:br/>
        <w:t xml:space="preserve">Code </w:t>
      </w:r>
      <w:r>
        <w:br/>
        <w:t xml:space="preserve">Invalid </w:t>
      </w:r>
      <w:proofErr w:type="spellStart"/>
      <w:r>
        <w:t>Event_ID</w:t>
      </w:r>
      <w:proofErr w:type="spellEnd"/>
      <w:r>
        <w:t xml:space="preserve"> </w:t>
      </w:r>
      <w:r>
        <w:br/>
        <w:t xml:space="preserve">17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1E3D1BD2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44 </w:t>
      </w:r>
      <w:r>
        <w:br/>
        <w:t xml:space="preserve">Examples </w:t>
      </w:r>
      <w:r>
        <w:br/>
        <w:t xml:space="preserve">In the following example, the agent sent a message, was in call, and then disconnected. </w:t>
      </w:r>
      <w:r>
        <w:br/>
        <w:t xml:space="preserve">{       </w:t>
      </w:r>
      <w:r>
        <w:br/>
        <w:t xml:space="preserve">      "Connection_ID":"6047936_1379917213", </w:t>
      </w:r>
      <w:r>
        <w:br/>
        <w:t xml:space="preserve">       "Events": </w:t>
      </w:r>
      <w:r>
        <w:br/>
        <w:t xml:space="preserve">       [ </w:t>
      </w:r>
      <w:r>
        <w:br/>
      </w:r>
      <w:r>
        <w:lastRenderedPageBreak/>
        <w:t xml:space="preserve">         {  </w:t>
      </w:r>
      <w:r>
        <w:br/>
        <w:t xml:space="preserve">          "</w:t>
      </w:r>
      <w:proofErr w:type="spellStart"/>
      <w:r>
        <w:t>Command":"read</w:t>
      </w:r>
      <w:proofErr w:type="spellEnd"/>
      <w:r>
        <w:t xml:space="preserve">", </w:t>
      </w:r>
      <w:r>
        <w:br/>
        <w:t xml:space="preserve">           "</w:t>
      </w:r>
      <w:proofErr w:type="spellStart"/>
      <w:r>
        <w:t>Participant_Name":"Dana</w:t>
      </w:r>
      <w:proofErr w:type="spellEnd"/>
      <w:r>
        <w:t xml:space="preserve">", </w:t>
      </w:r>
      <w:r>
        <w:br/>
        <w:t xml:space="preserve">           "</w:t>
      </w:r>
      <w:proofErr w:type="spellStart"/>
      <w:r>
        <w:t>Message_Text":"How</w:t>
      </w:r>
      <w:proofErr w:type="spellEnd"/>
      <w:r>
        <w:t xml:space="preserve"> can I help you", </w:t>
      </w:r>
      <w:r>
        <w:br/>
        <w:t xml:space="preserve">           "Event_ID":1 </w:t>
      </w:r>
      <w:r>
        <w:br/>
        <w:t xml:space="preserve">         }, </w:t>
      </w:r>
      <w:r>
        <w:br/>
        <w:t xml:space="preserve">         {  </w:t>
      </w:r>
      <w:r>
        <w:br/>
        <w:t xml:space="preserve">           "</w:t>
      </w:r>
      <w:proofErr w:type="spellStart"/>
      <w:r>
        <w:t>Command":"status</w:t>
      </w:r>
      <w:proofErr w:type="spellEnd"/>
      <w:r>
        <w:t xml:space="preserve">", </w:t>
      </w:r>
      <w:r>
        <w:br/>
        <w:t xml:space="preserve">           "Status_Code":106, </w:t>
      </w:r>
      <w:r>
        <w:br/>
        <w:t xml:space="preserve">           "Event_ID":2 </w:t>
      </w:r>
      <w:r>
        <w:br/>
        <w:t xml:space="preserve">         }, </w:t>
      </w:r>
      <w:r>
        <w:br/>
        <w:t xml:space="preserve">         {  </w:t>
      </w:r>
      <w:r>
        <w:br/>
        <w:t xml:space="preserve">           "Command":"</w:t>
      </w:r>
      <w:proofErr w:type="spellStart"/>
      <w:r>
        <w:t>Participantdisconnected</w:t>
      </w:r>
      <w:proofErr w:type="spellEnd"/>
      <w:r>
        <w:t xml:space="preserve">", </w:t>
      </w:r>
      <w:r>
        <w:br/>
        <w:t xml:space="preserve">           "</w:t>
      </w:r>
      <w:proofErr w:type="spellStart"/>
      <w:r>
        <w:t>Participant_Name":"Dana</w:t>
      </w:r>
      <w:proofErr w:type="spellEnd"/>
      <w:r>
        <w:t xml:space="preserve">", </w:t>
      </w:r>
      <w:r>
        <w:br/>
        <w:t xml:space="preserve">           "Event_ID":3 </w:t>
      </w:r>
      <w:r>
        <w:br/>
        <w:t xml:space="preserve">         } </w:t>
      </w:r>
      <w:r>
        <w:br/>
        <w:t xml:space="preserve"> </w:t>
      </w:r>
      <w:r>
        <w:br/>
        <w:t xml:space="preserve">       ] </w:t>
      </w:r>
      <w:r>
        <w:br/>
        <w:t xml:space="preserve">}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296110CC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45 </w:t>
      </w:r>
      <w:r>
        <w:br/>
        <w:t xml:space="preserve">In the following example, the agent disconnected:  </w:t>
      </w:r>
      <w:r>
        <w:br/>
        <w:t xml:space="preserve">{       </w:t>
      </w:r>
      <w:r>
        <w:br/>
        <w:t xml:space="preserve">      "Connection_ID":"6047936_1379917213", </w:t>
      </w:r>
      <w:r>
        <w:br/>
        <w:t xml:space="preserve">       "Events": </w:t>
      </w:r>
      <w:r>
        <w:br/>
        <w:t xml:space="preserve">       [ </w:t>
      </w:r>
      <w:r>
        <w:br/>
        <w:t xml:space="preserve">         {  </w:t>
      </w:r>
      <w:r>
        <w:br/>
        <w:t xml:space="preserve">           "Command":"</w:t>
      </w:r>
      <w:proofErr w:type="spellStart"/>
      <w:r>
        <w:t>Participantdisconnected</w:t>
      </w:r>
      <w:proofErr w:type="spellEnd"/>
      <w:r>
        <w:t xml:space="preserve">", </w:t>
      </w:r>
      <w:r>
        <w:br/>
        <w:t xml:space="preserve">           "</w:t>
      </w:r>
      <w:proofErr w:type="spellStart"/>
      <w:r>
        <w:t>Participant_Name":"Dana</w:t>
      </w:r>
      <w:proofErr w:type="spellEnd"/>
      <w:r>
        <w:t xml:space="preserve">", </w:t>
      </w:r>
      <w:r>
        <w:br/>
        <w:t xml:space="preserve">           "Event_ID":10 </w:t>
      </w:r>
      <w:r>
        <w:br/>
        <w:t xml:space="preserve">         }, </w:t>
      </w:r>
      <w:r>
        <w:br/>
        <w:t xml:space="preserve">         {  </w:t>
      </w:r>
      <w:r>
        <w:br/>
        <w:t xml:space="preserve">           "</w:t>
      </w:r>
      <w:proofErr w:type="spellStart"/>
      <w:r>
        <w:t>Command":"status</w:t>
      </w:r>
      <w:proofErr w:type="spellEnd"/>
      <w:r>
        <w:t xml:space="preserve">", </w:t>
      </w:r>
      <w:r>
        <w:br/>
        <w:t xml:space="preserve">           "Status_Code":107, </w:t>
      </w:r>
      <w:r>
        <w:br/>
        <w:t xml:space="preserve">           "Event_ID":11 </w:t>
      </w:r>
      <w:r>
        <w:br/>
        <w:t xml:space="preserve">         } </w:t>
      </w:r>
      <w:r>
        <w:br/>
        <w:t xml:space="preserve">       ] </w:t>
      </w:r>
      <w:r>
        <w:br/>
        <w:t xml:space="preserve">} </w:t>
      </w:r>
      <w:r>
        <w:br/>
      </w:r>
      <w:r>
        <w:lastRenderedPageBreak/>
        <w:t xml:space="preserve"> </w:t>
      </w:r>
      <w:r>
        <w:br/>
        <w:t xml:space="preserve">In the following example, the </w:t>
      </w:r>
      <w:proofErr w:type="spellStart"/>
      <w:r>
        <w:t>Event_ID</w:t>
      </w:r>
      <w:proofErr w:type="spellEnd"/>
      <w:r>
        <w:t xml:space="preserve"> is invalid: </w:t>
      </w:r>
      <w:r>
        <w:br/>
        <w:t xml:space="preserve">{       </w:t>
      </w:r>
      <w:r>
        <w:br/>
        <w:t xml:space="preserve">      "Connection_ID":"6047936_1379917213", </w:t>
      </w:r>
      <w:r>
        <w:br/>
        <w:t xml:space="preserve">       "Events": </w:t>
      </w:r>
      <w:r>
        <w:br/>
        <w:t xml:space="preserve">       [ </w:t>
      </w:r>
      <w:r>
        <w:br/>
        <w:t xml:space="preserve">         {  </w:t>
      </w:r>
      <w:r>
        <w:br/>
        <w:t xml:space="preserve">           "</w:t>
      </w:r>
      <w:proofErr w:type="spellStart"/>
      <w:r>
        <w:t>Command":"Error</w:t>
      </w:r>
      <w:proofErr w:type="spellEnd"/>
      <w:r>
        <w:t xml:space="preserve">", </w:t>
      </w:r>
      <w:r>
        <w:br/>
        <w:t xml:space="preserve">           "Error_Code":17, </w:t>
      </w:r>
      <w:r>
        <w:br/>
        <w:t xml:space="preserve">           "</w:t>
      </w:r>
      <w:proofErr w:type="spellStart"/>
      <w:r>
        <w:t>Event_ID</w:t>
      </w:r>
      <w:proofErr w:type="spellEnd"/>
      <w:r>
        <w:t xml:space="preserve"> :20 </w:t>
      </w:r>
      <w:r>
        <w:br/>
        <w:t xml:space="preserve">         }, </w:t>
      </w:r>
      <w:r>
        <w:br/>
        <w:t xml:space="preserve">       ] </w:t>
      </w:r>
      <w:r>
        <w:br/>
        <w:t xml:space="preserve">} </w:t>
      </w:r>
      <w:r>
        <w:br/>
        <w:t xml:space="preserve"> </w:t>
      </w:r>
      <w:r>
        <w:br/>
        <w:t xml:space="preserve">In the following example, the server has nothing to send, so only the </w:t>
      </w:r>
      <w:proofErr w:type="spellStart"/>
      <w:r>
        <w:t>Connection_ID</w:t>
      </w:r>
      <w:proofErr w:type="spellEnd"/>
      <w:r>
        <w:t xml:space="preserve"> appears: </w:t>
      </w:r>
      <w:r>
        <w:br/>
        <w:t xml:space="preserve">{       </w:t>
      </w:r>
      <w:r>
        <w:br/>
        <w:t xml:space="preserve">      "Connection_ID":"6047936_1379917213"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0BCE1CDB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46 </w:t>
      </w:r>
      <w:r>
        <w:br/>
      </w:r>
      <w:proofErr w:type="spellStart"/>
      <w:r>
        <w:t>LeaveChat</w:t>
      </w:r>
      <w:proofErr w:type="spellEnd"/>
      <w:r>
        <w:t xml:space="preserve"> </w:t>
      </w:r>
      <w:r>
        <w:br/>
      </w:r>
      <w:proofErr w:type="spellStart"/>
      <w:r>
        <w:t>LeaveChat</w:t>
      </w:r>
      <w:proofErr w:type="spellEnd"/>
      <w:r>
        <w:t xml:space="preserve"> disconnects the caller from the chat. See </w:t>
      </w:r>
      <w:proofErr w:type="spellStart"/>
      <w:r>
        <w:t>LeaveChat</w:t>
      </w:r>
      <w:proofErr w:type="spellEnd"/>
      <w:r>
        <w:t xml:space="preserve"> flow. </w:t>
      </w:r>
      <w:r>
        <w:br/>
        <w:t xml:space="preserve">Request </w:t>
      </w:r>
      <w:r>
        <w:br/>
        <w:t xml:space="preserve">The </w:t>
      </w:r>
      <w:proofErr w:type="spellStart"/>
      <w:r>
        <w:t>LeaveChat</w:t>
      </w:r>
      <w:proofErr w:type="spellEnd"/>
      <w:r>
        <w:t xml:space="preserve"> POST method URL is: </w:t>
      </w:r>
      <w:r>
        <w:br/>
        <w:t>[path]/</w:t>
      </w:r>
      <w:proofErr w:type="spellStart"/>
      <w:r>
        <w:t>ChatExtension.dll?leavechat</w:t>
      </w:r>
      <w:proofErr w:type="spellEnd"/>
      <w:r>
        <w:t xml:space="preserve"> </w:t>
      </w:r>
      <w:r>
        <w:br/>
        <w:t xml:space="preserve"> </w:t>
      </w:r>
      <w:r>
        <w:br/>
        <w:t xml:space="preserve">The JSON data in the body is: </w:t>
      </w:r>
      <w:r>
        <w:br/>
        <w:t xml:space="preserve">{       </w:t>
      </w:r>
      <w:r>
        <w:br/>
        <w:t xml:space="preserve">      "</w:t>
      </w:r>
      <w:proofErr w:type="spellStart"/>
      <w:r>
        <w:t>Connection_ID</w:t>
      </w:r>
      <w:proofErr w:type="spellEnd"/>
      <w:r>
        <w:t xml:space="preserve">":""  </w:t>
      </w:r>
      <w:r>
        <w:br/>
        <w:t xml:space="preserve">} </w:t>
      </w:r>
      <w:r>
        <w:br/>
        <w:t xml:space="preserve"> </w:t>
      </w:r>
      <w:r>
        <w:br/>
        <w:t xml:space="preserve">The </w:t>
      </w:r>
      <w:proofErr w:type="spellStart"/>
      <w:r>
        <w:t>Connection_ID</w:t>
      </w:r>
      <w:proofErr w:type="spellEnd"/>
      <w:r>
        <w:t xml:space="preserve"> format is XXXXX_YYYYY and the client must send the same string in every </w:t>
      </w:r>
      <w:r>
        <w:br/>
      </w:r>
      <w:proofErr w:type="spellStart"/>
      <w:r>
        <w:t>Connection_ID</w:t>
      </w:r>
      <w:proofErr w:type="spellEnd"/>
      <w:r>
        <w:t xml:space="preserve">. </w:t>
      </w:r>
      <w:r>
        <w:br/>
        <w:t xml:space="preserve">For example: </w:t>
      </w:r>
      <w:r>
        <w:br/>
        <w:t xml:space="preserve">{ </w:t>
      </w:r>
      <w:r>
        <w:br/>
        <w:t xml:space="preserve"> </w:t>
      </w:r>
      <w:r>
        <w:br/>
        <w:t xml:space="preserve">      "</w:t>
      </w:r>
      <w:proofErr w:type="spellStart"/>
      <w:r>
        <w:t>Connection_ID</w:t>
      </w:r>
      <w:proofErr w:type="spellEnd"/>
      <w:r>
        <w:t xml:space="preserve"> ": "6047936_1379917213", </w:t>
      </w:r>
      <w:r>
        <w:br/>
        <w:t xml:space="preserve">} </w:t>
      </w:r>
      <w:r>
        <w:br/>
      </w:r>
      <w:r>
        <w:lastRenderedPageBreak/>
        <w:t xml:space="preserve">Response </w:t>
      </w:r>
      <w:r>
        <w:br/>
        <w:t xml:space="preserve">The response is 200 OK. </w:t>
      </w:r>
      <w:r>
        <w:br/>
        <w:t xml:space="preserve"> </w:t>
      </w:r>
      <w:r>
        <w:br/>
        <w:t xml:space="preserve"> </w:t>
      </w:r>
      <w:r>
        <w:br/>
      </w:r>
    </w:p>
    <w:p w14:paraId="7D35C09E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47 </w:t>
      </w:r>
      <w:r>
        <w:br/>
      </w:r>
      <w:proofErr w:type="spellStart"/>
      <w:r>
        <w:t>FireEvent</w:t>
      </w:r>
      <w:proofErr w:type="spellEnd"/>
      <w:r>
        <w:t xml:space="preserve"> </w:t>
      </w:r>
      <w:r>
        <w:br/>
        <w:t xml:space="preserve">The </w:t>
      </w:r>
      <w:proofErr w:type="spellStart"/>
      <w:r>
        <w:t>FireEvent</w:t>
      </w:r>
      <w:proofErr w:type="spellEnd"/>
      <w:r>
        <w:t xml:space="preserve"> sends a general chat message from the customer to the agent. </w:t>
      </w:r>
      <w:r>
        <w:br/>
        <w:t xml:space="preserve">Request  </w:t>
      </w:r>
      <w:r>
        <w:br/>
        <w:t xml:space="preserve">The </w:t>
      </w:r>
      <w:proofErr w:type="spellStart"/>
      <w:r>
        <w:t>FireEvent</w:t>
      </w:r>
      <w:proofErr w:type="spellEnd"/>
      <w:r>
        <w:t xml:space="preserve"> POST method URL is: </w:t>
      </w:r>
      <w:r>
        <w:br/>
        <w:t xml:space="preserve">[path]/ChatExtension.dll? </w:t>
      </w:r>
      <w:proofErr w:type="spellStart"/>
      <w:r>
        <w:t>fireevent</w:t>
      </w:r>
      <w:proofErr w:type="spellEnd"/>
      <w:r>
        <w:t xml:space="preserve"> </w:t>
      </w:r>
      <w:r>
        <w:br/>
        <w:t xml:space="preserve"> </w:t>
      </w:r>
      <w:r>
        <w:br/>
        <w:t xml:space="preserve">The JSON data in the body is: </w:t>
      </w:r>
      <w:r>
        <w:br/>
        <w:t xml:space="preserve">{ </w:t>
      </w:r>
      <w:r>
        <w:br/>
        <w:t>"</w:t>
      </w:r>
      <w:proofErr w:type="spellStart"/>
      <w:r>
        <w:t>Connection_ID</w:t>
      </w:r>
      <w:proofErr w:type="spellEnd"/>
      <w:r>
        <w:t xml:space="preserve">": "", </w:t>
      </w:r>
      <w:r>
        <w:br/>
        <w:t xml:space="preserve">" </w:t>
      </w:r>
      <w:proofErr w:type="spellStart"/>
      <w:r>
        <w:t>Fire_Event_Name</w:t>
      </w:r>
      <w:proofErr w:type="spellEnd"/>
      <w:r>
        <w:t xml:space="preserve">":  </w:t>
      </w:r>
      <w:r>
        <w:br/>
        <w:t xml:space="preserve">" </w:t>
      </w:r>
      <w:proofErr w:type="spellStart"/>
      <w:r>
        <w:t>OptionalParametersCount</w:t>
      </w:r>
      <w:proofErr w:type="spellEnd"/>
      <w:r>
        <w:t xml:space="preserve"> ":  (not mandatory) </w:t>
      </w:r>
      <w:r>
        <w:br/>
        <w:t xml:space="preserve">} </w:t>
      </w:r>
      <w:r>
        <w:br/>
        <w:t xml:space="preserve"> </w:t>
      </w:r>
      <w:r>
        <w:br/>
        <w:t xml:space="preserve">The </w:t>
      </w:r>
      <w:proofErr w:type="spellStart"/>
      <w:r>
        <w:t>Connection_ID</w:t>
      </w:r>
      <w:proofErr w:type="spellEnd"/>
      <w:r>
        <w:t xml:space="preserve"> format is XXXXX_YYYYY and the client must send the same string in every </w:t>
      </w:r>
      <w:r>
        <w:br/>
      </w:r>
      <w:proofErr w:type="spellStart"/>
      <w:r>
        <w:t>Connection_ID</w:t>
      </w:r>
      <w:proofErr w:type="spellEnd"/>
      <w:r>
        <w:t xml:space="preserve">. </w:t>
      </w:r>
      <w:r>
        <w:br/>
        <w:t xml:space="preserve">The </w:t>
      </w:r>
      <w:proofErr w:type="spellStart"/>
      <w:r>
        <w:t>Fire_Event_Name</w:t>
      </w:r>
      <w:proofErr w:type="spellEnd"/>
      <w:r>
        <w:t xml:space="preserve"> parameter is a mandatory string value and cannot be empty. </w:t>
      </w:r>
      <w:r>
        <w:br/>
      </w:r>
      <w:proofErr w:type="spellStart"/>
      <w:r>
        <w:t>OptionalParametersCount</w:t>
      </w:r>
      <w:proofErr w:type="spellEnd"/>
      <w:r>
        <w:t xml:space="preserve"> is optional and, if it exists, includes the key and value pairs. </w:t>
      </w:r>
      <w:r>
        <w:br/>
        <w:t xml:space="preserve">For example: </w:t>
      </w:r>
      <w:r>
        <w:br/>
        <w:t xml:space="preserve">{ </w:t>
      </w:r>
      <w:r>
        <w:br/>
        <w:t>"</w:t>
      </w:r>
      <w:proofErr w:type="spellStart"/>
      <w:r>
        <w:t>Connection_ID</w:t>
      </w:r>
      <w:proofErr w:type="spellEnd"/>
      <w:r>
        <w:t xml:space="preserve">": "6047936_1379917213", </w:t>
      </w:r>
      <w:r>
        <w:br/>
        <w:t xml:space="preserve">"Fire_Event_Name":"evt_5", </w:t>
      </w:r>
      <w:r>
        <w:br/>
        <w:t>"OptionalParameterCount":[{"key":"FirstKey","value":"FirstVal"},{"key":"Second</w:t>
      </w:r>
      <w:r>
        <w:br/>
        <w:t>Key","value":"</w:t>
      </w:r>
      <w:proofErr w:type="spellStart"/>
      <w:r>
        <w:t>SecondVl</w:t>
      </w:r>
      <w:proofErr w:type="spellEnd"/>
      <w:r>
        <w:t xml:space="preserve">"}] } </w:t>
      </w:r>
      <w:r>
        <w:br/>
        <w:t xml:space="preserve">CCSP UI </w:t>
      </w:r>
      <w:r>
        <w:br/>
        <w:t xml:space="preserve">For CCSP UI, you can send a generic event that can eventually pass everything for chat.  </w:t>
      </w:r>
      <w:r>
        <w:br/>
        <w:t xml:space="preserve">For example: </w:t>
      </w:r>
      <w:r>
        <w:br/>
        <w:t xml:space="preserve">If the Chat API sends the following </w:t>
      </w:r>
      <w:proofErr w:type="spellStart"/>
      <w:r>
        <w:t>FireEvent</w:t>
      </w:r>
      <w:proofErr w:type="spellEnd"/>
      <w:r>
        <w:t xml:space="preserve"> with next payload: </w:t>
      </w:r>
      <w:r>
        <w:br/>
        <w:t>{"Connection_ID":"474793400_1492938906","Fire_Event_Name":"SC_ATTACHMENT","Opt</w:t>
      </w:r>
      <w:r>
        <w:br/>
      </w:r>
      <w:proofErr w:type="spellStart"/>
      <w:r>
        <w:t>ionalParameterCount</w:t>
      </w:r>
      <w:proofErr w:type="spellEnd"/>
      <w:r>
        <w:t xml:space="preserve">":[ </w:t>
      </w:r>
      <w:r>
        <w:br/>
        <w:t>{"</w:t>
      </w:r>
      <w:proofErr w:type="spellStart"/>
      <w:r>
        <w:t>key":"SC_URL","value":"__http</w:t>
      </w:r>
      <w:proofErr w:type="spellEnd"/>
      <w:r>
        <w:t xml:space="preserve">://google.com"}  </w:t>
      </w:r>
      <w:r>
        <w:br/>
        <w:t xml:space="preserve">]}  </w:t>
      </w:r>
      <w:r>
        <w:br/>
        <w:t xml:space="preserve"> </w:t>
      </w:r>
      <w:r>
        <w:br/>
        <w:t xml:space="preserve"> </w:t>
      </w:r>
      <w:r>
        <w:br/>
      </w:r>
    </w:p>
    <w:p w14:paraId="122B5D0B" w14:textId="77777777" w:rsidR="00D84B1F" w:rsidRDefault="00D84B1F" w:rsidP="00D84B1F">
      <w:r>
        <w:lastRenderedPageBreak/>
        <w:t xml:space="preserve"> </w:t>
      </w:r>
      <w:r>
        <w:br/>
        <w:t xml:space="preserve">CCSP APIs Guide - 7.4 </w:t>
      </w:r>
      <w:r>
        <w:br/>
        <w:t xml:space="preserve">48 </w:t>
      </w:r>
      <w:r>
        <w:br/>
        <w:t xml:space="preserve">You can subscribe to </w:t>
      </w:r>
      <w:proofErr w:type="spellStart"/>
      <w:r>
        <w:t>NewChatEvent</w:t>
      </w:r>
      <w:proofErr w:type="spellEnd"/>
      <w:r>
        <w:t xml:space="preserve"> and extract parameters as below: </w:t>
      </w:r>
      <w:r>
        <w:br/>
      </w:r>
      <w:proofErr w:type="spellStart"/>
      <w:r>
        <w:t>window.app.PubSub.subscribe</w:t>
      </w:r>
      <w:proofErr w:type="spellEnd"/>
      <w:r>
        <w:t>('</w:t>
      </w:r>
      <w:proofErr w:type="spellStart"/>
      <w:r>
        <w:t>NewChatEvent</w:t>
      </w:r>
      <w:proofErr w:type="spellEnd"/>
      <w:r>
        <w:t>', null, function(</w:t>
      </w:r>
      <w:proofErr w:type="spellStart"/>
      <w:r>
        <w:t>evt</w:t>
      </w:r>
      <w:proofErr w:type="spellEnd"/>
      <w:r>
        <w:t xml:space="preserve">){  </w:t>
      </w:r>
      <w:r>
        <w:br/>
        <w:t xml:space="preserve"> var </w:t>
      </w:r>
      <w:proofErr w:type="spellStart"/>
      <w:r>
        <w:t>eventName</w:t>
      </w:r>
      <w:proofErr w:type="spellEnd"/>
      <w:r>
        <w:t xml:space="preserve"> = </w:t>
      </w:r>
      <w:proofErr w:type="spellStart"/>
      <w:r>
        <w:t>evt.EventName</w:t>
      </w:r>
      <w:proofErr w:type="spellEnd"/>
      <w:r>
        <w:t xml:space="preserve">; </w:t>
      </w:r>
      <w:r>
        <w:br/>
        <w:t xml:space="preserve"> switch(</w:t>
      </w:r>
      <w:proofErr w:type="spellStart"/>
      <w:r>
        <w:t>eventName</w:t>
      </w:r>
      <w:proofErr w:type="spellEnd"/>
      <w:r>
        <w:t xml:space="preserve">) </w:t>
      </w:r>
      <w:r>
        <w:br/>
        <w:t xml:space="preserve">{ case "SC_ATTACHMENT": var </w:t>
      </w:r>
      <w:proofErr w:type="spellStart"/>
      <w:r>
        <w:t>scUrl</w:t>
      </w:r>
      <w:proofErr w:type="spellEnd"/>
      <w:r>
        <w:t xml:space="preserve"> = </w:t>
      </w:r>
      <w:proofErr w:type="spellStart"/>
      <w:r>
        <w:t>getValueByKey</w:t>
      </w:r>
      <w:proofErr w:type="spellEnd"/>
      <w:r>
        <w:t>(</w:t>
      </w:r>
      <w:proofErr w:type="spellStart"/>
      <w:r>
        <w:t>evt.chatEvent.OptPar</w:t>
      </w:r>
      <w:proofErr w:type="spellEnd"/>
      <w:r>
        <w:t xml:space="preserve">, </w:t>
      </w:r>
      <w:r>
        <w:br/>
        <w:t xml:space="preserve">"SC_URL"); default: return; }  </w:t>
      </w:r>
      <w:r>
        <w:br/>
        <w:t xml:space="preserve">}); </w:t>
      </w:r>
      <w:r>
        <w:br/>
        <w:t xml:space="preserve">The following example shows the received object. </w:t>
      </w:r>
      <w:r>
        <w:br/>
        <w:t xml:space="preserve"> </w:t>
      </w:r>
      <w:r>
        <w:br/>
        <w:t xml:space="preserve">Response  </w:t>
      </w:r>
      <w:r>
        <w:br/>
        <w:t xml:space="preserve">The response is 200 OK (with {} in the body as requested by JSON). </w:t>
      </w:r>
      <w:r>
        <w:br/>
        <w:t xml:space="preserve">The following example shows the </w:t>
      </w:r>
      <w:proofErr w:type="spellStart"/>
      <w:r>
        <w:t>FireEvent</w:t>
      </w:r>
      <w:proofErr w:type="spellEnd"/>
      <w:r>
        <w:t xml:space="preserve"> flow. </w:t>
      </w:r>
      <w:r>
        <w:br/>
        <w:t xml:space="preserve"> </w:t>
      </w:r>
      <w:r>
        <w:br/>
        <w:t xml:space="preserve">Error </w:t>
      </w:r>
      <w:r>
        <w:br/>
        <w:t xml:space="preserve">If </w:t>
      </w:r>
      <w:proofErr w:type="spellStart"/>
      <w:r>
        <w:t>Fire_Event_Name</w:t>
      </w:r>
      <w:proofErr w:type="spellEnd"/>
      <w:r>
        <w:t xml:space="preserve"> is empty or does not exist, the response is 501 Not Implemented. </w:t>
      </w:r>
      <w:r>
        <w:br/>
        <w:t xml:space="preserve">If the server encounters any other error, the response is 500 Internal Server Error. </w:t>
      </w:r>
      <w:r>
        <w:br/>
        <w:t xml:space="preserve"> </w:t>
      </w:r>
      <w:r>
        <w:br/>
      </w:r>
    </w:p>
    <w:p w14:paraId="249D3B5A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49 </w:t>
      </w:r>
      <w:r>
        <w:br/>
        <w:t xml:space="preserve">7: CCSP CIS to Connector API </w:t>
      </w:r>
      <w:r>
        <w:br/>
        <w:t xml:space="preserve">Note </w:t>
      </w:r>
      <w:r>
        <w:br/>
        <w:t xml:space="preserve">You must work with Enghouse PS to build interfaces to the CIS. Currently, we do not support </w:t>
      </w:r>
      <w:r>
        <w:br/>
        <w:t xml:space="preserve">customer calls directly in Development related to CIS API issues. </w:t>
      </w:r>
      <w:r>
        <w:br/>
        <w:t xml:space="preserve"> </w:t>
      </w:r>
      <w:r>
        <w:br/>
        <w:t xml:space="preserve">This chapter describes how to connect to the CCSP Central Integration Server (CIS). </w:t>
      </w:r>
      <w:r>
        <w:br/>
        <w:t xml:space="preserve">This chapter contains the following information: </w:t>
      </w:r>
      <w:r>
        <w:br/>
        <w:t xml:space="preserve">• </w:t>
      </w:r>
      <w:r>
        <w:br/>
        <w:t xml:space="preserve">High-level overview </w:t>
      </w:r>
      <w:r>
        <w:br/>
        <w:t xml:space="preserve">• </w:t>
      </w:r>
      <w:r>
        <w:br/>
        <w:t xml:space="preserve">Display the HTML web page </w:t>
      </w:r>
      <w:r>
        <w:br/>
        <w:t xml:space="preserve">• </w:t>
      </w:r>
      <w:r>
        <w:br/>
        <w:t xml:space="preserve">Log in </w:t>
      </w:r>
      <w:r>
        <w:br/>
        <w:t xml:space="preserve">• </w:t>
      </w:r>
      <w:r>
        <w:br/>
        <w:t xml:space="preserve">Connect through WebSocket </w:t>
      </w:r>
      <w:r>
        <w:br/>
        <w:t xml:space="preserve">• </w:t>
      </w:r>
      <w:r>
        <w:br/>
        <w:t xml:space="preserve">Create a GET_EVENTS request </w:t>
      </w:r>
      <w:r>
        <w:br/>
        <w:t xml:space="preserve">• </w:t>
      </w:r>
      <w:r>
        <w:br/>
      </w:r>
      <w:r>
        <w:lastRenderedPageBreak/>
        <w:t xml:space="preserve">Control the processing rate </w:t>
      </w:r>
      <w:r>
        <w:br/>
        <w:t xml:space="preserve">• </w:t>
      </w:r>
      <w:r>
        <w:br/>
        <w:t xml:space="preserve">Receive messages </w:t>
      </w:r>
      <w:r>
        <w:br/>
        <w:t xml:space="preserve">• </w:t>
      </w:r>
      <w:r>
        <w:br/>
        <w:t xml:space="preserve">Stop events </w:t>
      </w:r>
      <w:r>
        <w:br/>
        <w:t xml:space="preserve">• </w:t>
      </w:r>
      <w:r>
        <w:br/>
        <w:t xml:space="preserve">Log out </w:t>
      </w:r>
      <w:r>
        <w:br/>
        <w:t xml:space="preserve">• </w:t>
      </w:r>
      <w:r>
        <w:br/>
        <w:t xml:space="preserve">Add events to CISEvents.xml </w:t>
      </w:r>
      <w:r>
        <w:br/>
        <w:t xml:space="preserve"> </w:t>
      </w:r>
      <w:r>
        <w:br/>
        <w:t xml:space="preserve"> </w:t>
      </w:r>
      <w:r>
        <w:br/>
      </w:r>
    </w:p>
    <w:p w14:paraId="3EFAA2B1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50 </w:t>
      </w:r>
      <w:r>
        <w:br/>
        <w:t xml:space="preserve">High-level overview </w:t>
      </w:r>
      <w:r>
        <w:br/>
        <w:t xml:space="preserve">The following diagram shows the communication between the CIS and the Connector in high-level </w:t>
      </w:r>
      <w:r>
        <w:br/>
        <w:t xml:space="preserve">steps. </w:t>
      </w:r>
      <w:r>
        <w:br/>
        <w:t xml:space="preserve"> </w:t>
      </w:r>
      <w:r>
        <w:br/>
        <w:t xml:space="preserve">The following sections provide a simple connector code snapshot that demonstrates how to </w:t>
      </w:r>
      <w:r>
        <w:br/>
        <w:t xml:space="preserve">connect to the CIS. </w:t>
      </w:r>
      <w:r>
        <w:br/>
        <w:t xml:space="preserve">The client sample uses </w:t>
      </w:r>
      <w:proofErr w:type="spellStart"/>
      <w:r>
        <w:t>WebSocketSharp</w:t>
      </w:r>
      <w:proofErr w:type="spellEnd"/>
      <w:r>
        <w:t xml:space="preserve"> and </w:t>
      </w:r>
      <w:proofErr w:type="spellStart"/>
      <w:r>
        <w:t>Newtonsoft.JSON</w:t>
      </w:r>
      <w:proofErr w:type="spellEnd"/>
      <w:r>
        <w:t xml:space="preserve"> 3rd party library. </w:t>
      </w:r>
      <w:r>
        <w:br/>
        <w:t xml:space="preserve">The communication is based on JSON format. </w:t>
      </w:r>
      <w:r>
        <w:br/>
        <w:t xml:space="preserve">In the following example, the CIS configuration is: </w:t>
      </w:r>
      <w:r>
        <w:br/>
        <w:t xml:space="preserve">• </w:t>
      </w:r>
      <w:r>
        <w:br/>
        <w:t xml:space="preserve">CIS IP — 10.120.30.71 </w:t>
      </w:r>
      <w:r>
        <w:br/>
        <w:t xml:space="preserve">• </w:t>
      </w:r>
      <w:r>
        <w:br/>
        <w:t xml:space="preserve">HTTP IP — 10.120.30.71 , HTTP PORT = 8088 </w:t>
      </w:r>
      <w:r>
        <w:br/>
        <w:t xml:space="preserve">• </w:t>
      </w:r>
      <w:r>
        <w:br/>
        <w:t xml:space="preserve">WS IP — 10.120.30.71, WS PORT = 8089. </w:t>
      </w:r>
      <w:r>
        <w:br/>
        <w:t xml:space="preserve"> </w:t>
      </w:r>
      <w:r>
        <w:br/>
        <w:t xml:space="preserve"> </w:t>
      </w:r>
      <w:r>
        <w:br/>
      </w:r>
    </w:p>
    <w:p w14:paraId="30404694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51 </w:t>
      </w:r>
      <w:r>
        <w:br/>
        <w:t xml:space="preserve">Display the HTML web page </w:t>
      </w:r>
      <w:r>
        <w:br/>
        <w:t xml:space="preserve">If you connect through a web browser, to display the html web page, browse to: </w:t>
      </w:r>
      <w:r>
        <w:br/>
        <w:t xml:space="preserve">http://&lt;CIS HTTP IP&gt;:&lt;HTTP PORT&gt;/cis/test  </w:t>
      </w:r>
      <w:r>
        <w:br/>
        <w:t xml:space="preserve">Log in </w:t>
      </w:r>
      <w:r>
        <w:br/>
        <w:t xml:space="preserve">The first step to connect to the CIS, is the login process. </w:t>
      </w:r>
      <w:r>
        <w:br/>
      </w:r>
      <w:r>
        <w:lastRenderedPageBreak/>
        <w:t xml:space="preserve">To log in, the connector must issue an HTTP POST request to cis\login </w:t>
      </w:r>
      <w:proofErr w:type="spellStart"/>
      <w:r>
        <w:t>uri</w:t>
      </w:r>
      <w:proofErr w:type="spellEnd"/>
      <w:r>
        <w:t xml:space="preserve">, with the username and </w:t>
      </w:r>
      <w:r>
        <w:br/>
        <w:t xml:space="preserve">password parameters represented in string. </w:t>
      </w:r>
      <w:r>
        <w:br/>
        <w:t xml:space="preserve">Request body format </w:t>
      </w:r>
      <w:r>
        <w:br/>
      </w:r>
      <w:proofErr w:type="spellStart"/>
      <w:r>
        <w:t>bodyText</w:t>
      </w:r>
      <w:proofErr w:type="spellEnd"/>
      <w:r>
        <w:t xml:space="preserve"> = {"username":"&lt;</w:t>
      </w:r>
      <w:proofErr w:type="spellStart"/>
      <w:r>
        <w:t>user@domain</w:t>
      </w:r>
      <w:proofErr w:type="spellEnd"/>
      <w:r>
        <w:t xml:space="preserve">&gt;","password":"&lt;user password&gt;"} </w:t>
      </w:r>
      <w:r>
        <w:br/>
        <w:t xml:space="preserve">For example: </w:t>
      </w:r>
      <w:r>
        <w:br/>
      </w:r>
      <w:proofErr w:type="spellStart"/>
      <w:r>
        <w:t>bodyText</w:t>
      </w:r>
      <w:proofErr w:type="spellEnd"/>
      <w:r>
        <w:t xml:space="preserve"> = "username":"CCUAdmin@ex2010.loc","password":"pw"} </w:t>
      </w:r>
      <w:r>
        <w:br/>
        <w:t xml:space="preserve"> </w:t>
      </w:r>
      <w:r>
        <w:br/>
        <w:t xml:space="preserve">The following table describes the parameters. </w:t>
      </w:r>
      <w:r>
        <w:br/>
        <w:t xml:space="preserve">Parameter name </w:t>
      </w:r>
      <w:r>
        <w:br/>
        <w:t xml:space="preserve">Type </w:t>
      </w:r>
      <w:r>
        <w:br/>
        <w:t xml:space="preserve">Mandatory </w:t>
      </w:r>
      <w:r>
        <w:br/>
        <w:t xml:space="preserve">username </w:t>
      </w:r>
      <w:r>
        <w:br/>
        <w:t xml:space="preserve">String </w:t>
      </w:r>
      <w:r>
        <w:br/>
        <w:t xml:space="preserve">Yes </w:t>
      </w:r>
      <w:r>
        <w:br/>
        <w:t xml:space="preserve">password </w:t>
      </w:r>
      <w:r>
        <w:br/>
        <w:t xml:space="preserve">String </w:t>
      </w:r>
      <w:r>
        <w:br/>
        <w:t xml:space="preserve">Yes </w:t>
      </w:r>
      <w:r>
        <w:br/>
        <w:t xml:space="preserve"> </w:t>
      </w:r>
      <w:r>
        <w:br/>
        <w:t xml:space="preserve">If the request is successful, the CIS sends a reply with the following variables: </w:t>
      </w:r>
      <w:r>
        <w:br/>
        <w:t xml:space="preserve">• </w:t>
      </w:r>
      <w:r>
        <w:br/>
      </w:r>
      <w:proofErr w:type="spellStart"/>
      <w:r>
        <w:t>session_id</w:t>
      </w:r>
      <w:proofErr w:type="spellEnd"/>
      <w:r>
        <w:t xml:space="preserve"> — represents the session ID. Keep this ID to use for further requests to the CIS. </w:t>
      </w:r>
      <w:r>
        <w:br/>
        <w:t xml:space="preserve">• </w:t>
      </w:r>
      <w:r>
        <w:br/>
      </w:r>
      <w:proofErr w:type="spellStart"/>
      <w:r>
        <w:t>tenant_id</w:t>
      </w:r>
      <w:proofErr w:type="spellEnd"/>
      <w:r>
        <w:t xml:space="preserve"> — the tenant that is permitted to be monitored by this user. For the landlord, the </w:t>
      </w:r>
      <w:r>
        <w:br/>
        <w:t xml:space="preserve">value is -1. </w:t>
      </w:r>
      <w:r>
        <w:br/>
        <w:t xml:space="preserve">• </w:t>
      </w:r>
      <w:r>
        <w:br/>
      </w:r>
      <w:proofErr w:type="spellStart"/>
      <w:r>
        <w:t>assigned_tenants</w:t>
      </w:r>
      <w:proofErr w:type="spellEnd"/>
      <w:r>
        <w:t xml:space="preserve"> — the tenants that are assigned to the CIS. If no tenants are assigned to </w:t>
      </w:r>
      <w:r>
        <w:br/>
        <w:t xml:space="preserve">the CIS, the CIS monitors all tenants, and the value is -1. </w:t>
      </w:r>
      <w:r>
        <w:br/>
        <w:t xml:space="preserve">• </w:t>
      </w:r>
      <w:r>
        <w:br/>
      </w:r>
      <w:proofErr w:type="spellStart"/>
      <w:r>
        <w:t>event_providers</w:t>
      </w:r>
      <w:proofErr w:type="spellEnd"/>
      <w:r>
        <w:t xml:space="preserve"> — the list of event providers that are associated with the CIS. </w:t>
      </w:r>
      <w:r>
        <w:br/>
        <w:t xml:space="preserve">• </w:t>
      </w:r>
      <w:r>
        <w:br/>
      </w:r>
      <w:proofErr w:type="spellStart"/>
      <w:r>
        <w:t>supported_messages</w:t>
      </w:r>
      <w:proofErr w:type="spellEnd"/>
      <w:r>
        <w:t xml:space="preserve"> — the list of messages that CIS can support. </w:t>
      </w:r>
      <w:r>
        <w:br/>
        <w:t xml:space="preserve">• </w:t>
      </w:r>
      <w:r>
        <w:br/>
      </w:r>
      <w:proofErr w:type="spellStart"/>
      <w:r>
        <w:t>web_socket_ip</w:t>
      </w:r>
      <w:proofErr w:type="spellEnd"/>
      <w:r>
        <w:t xml:space="preserve"> — the IP used by the CIS for  web socket communication.  If the value is 0.0.0.0, </w:t>
      </w:r>
      <w:r>
        <w:br/>
        <w:t xml:space="preserve">the CIS listens on all IPs assigned to it. </w:t>
      </w:r>
      <w:r>
        <w:br/>
        <w:t xml:space="preserve">• </w:t>
      </w:r>
      <w:r>
        <w:br/>
      </w:r>
      <w:proofErr w:type="spellStart"/>
      <w:r>
        <w:t>web_socket_port</w:t>
      </w:r>
      <w:proofErr w:type="spellEnd"/>
      <w:r>
        <w:t xml:space="preserve"> — the port used by the CIS for web socket connection, for example,  8089. </w:t>
      </w:r>
      <w:r>
        <w:br/>
        <w:t xml:space="preserve">• </w:t>
      </w:r>
      <w:r>
        <w:br/>
      </w:r>
      <w:proofErr w:type="spellStart"/>
      <w:r>
        <w:t>correlation_id</w:t>
      </w:r>
      <w:proofErr w:type="spellEnd"/>
      <w:r>
        <w:t xml:space="preserve"> — is per GET_EVENT request. Use to correlate the messages being received by </w:t>
      </w:r>
      <w:r>
        <w:br/>
        <w:t xml:space="preserve">the CIS to the request ID that was made by the connector.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</w:r>
    </w:p>
    <w:p w14:paraId="2CE07349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52 </w:t>
      </w:r>
      <w:r>
        <w:br/>
        <w:t xml:space="preserve">Code snapshot </w:t>
      </w:r>
      <w:r>
        <w:br/>
        <w:t xml:space="preserve"> //</w:t>
      </w:r>
      <w:proofErr w:type="spellStart"/>
      <w:r>
        <w:t>HttpClient</w:t>
      </w:r>
      <w:proofErr w:type="spellEnd"/>
      <w:r>
        <w:t xml:space="preserve"> client; </w:t>
      </w:r>
      <w:r>
        <w:br/>
        <w:t>using (</w:t>
      </w:r>
      <w:proofErr w:type="spellStart"/>
      <w:r>
        <w:t>HttpClient</w:t>
      </w:r>
      <w:proofErr w:type="spellEnd"/>
      <w:r>
        <w:t xml:space="preserve"> client = new </w:t>
      </w:r>
      <w:proofErr w:type="spellStart"/>
      <w:r>
        <w:t>HttpClient</w:t>
      </w:r>
      <w:proofErr w:type="spellEnd"/>
      <w:r>
        <w:t xml:space="preserve">()) </w:t>
      </w:r>
      <w:r>
        <w:br/>
        <w:t xml:space="preserve">{ </w:t>
      </w:r>
      <w:r>
        <w:br/>
        <w:t xml:space="preserve">         </w:t>
      </w:r>
      <w:proofErr w:type="spellStart"/>
      <w:r>
        <w:t>client.BaseAddress</w:t>
      </w:r>
      <w:proofErr w:type="spellEnd"/>
      <w:r>
        <w:t xml:space="preserve"> = new Uri(@"http://10.120.30.71:8088/cis/login"); </w:t>
      </w:r>
      <w:r>
        <w:br/>
        <w:t xml:space="preserve">         </w:t>
      </w:r>
      <w:proofErr w:type="spellStart"/>
      <w:r>
        <w:t>client.DefaultRequestHeaders.Accept.Clear</w:t>
      </w:r>
      <w:proofErr w:type="spellEnd"/>
      <w:r>
        <w:t xml:space="preserve">(); </w:t>
      </w:r>
      <w:r>
        <w:br/>
        <w:t xml:space="preserve">         </w:t>
      </w:r>
      <w:proofErr w:type="spellStart"/>
      <w:r>
        <w:t>client.DefaultRequestHeaders.Accept.Add</w:t>
      </w:r>
      <w:proofErr w:type="spellEnd"/>
      <w:r>
        <w:t xml:space="preserve">(new </w:t>
      </w:r>
      <w:r>
        <w:br/>
      </w:r>
      <w:proofErr w:type="spellStart"/>
      <w:r>
        <w:t>MediaTypeWithQualityHeaderValue</w:t>
      </w:r>
      <w:proofErr w:type="spellEnd"/>
      <w:r>
        <w:t>("application/</w:t>
      </w:r>
      <w:proofErr w:type="spellStart"/>
      <w:r>
        <w:t>json</w:t>
      </w:r>
      <w:proofErr w:type="spellEnd"/>
      <w:r>
        <w:t xml:space="preserve">")); </w:t>
      </w:r>
      <w:r>
        <w:br/>
        <w:t xml:space="preserve"> </w:t>
      </w:r>
      <w:r>
        <w:br/>
        <w:t xml:space="preserve"> </w:t>
      </w:r>
      <w:r>
        <w:br/>
        <w:t xml:space="preserve">         var data = new </w:t>
      </w:r>
      <w:proofErr w:type="spellStart"/>
      <w:r>
        <w:t>OrderedDictionary</w:t>
      </w:r>
      <w:proofErr w:type="spellEnd"/>
      <w:r>
        <w:t xml:space="preserve">(); </w:t>
      </w:r>
      <w:r>
        <w:br/>
        <w:t xml:space="preserve">         data["username"] = @"CCUAdmin@ex2010.loc"; </w:t>
      </w:r>
      <w:r>
        <w:br/>
        <w:t xml:space="preserve">         data["password"] = @"pw"; </w:t>
      </w:r>
      <w:r>
        <w:br/>
        <w:t xml:space="preserve"> </w:t>
      </w:r>
      <w:r>
        <w:br/>
        <w:t xml:space="preserve"> </w:t>
      </w:r>
      <w:r>
        <w:br/>
        <w:t xml:space="preserve">         var </w:t>
      </w:r>
      <w:proofErr w:type="spellStart"/>
      <w:r>
        <w:t>postDataJson</w:t>
      </w:r>
      <w:proofErr w:type="spellEnd"/>
      <w:r>
        <w:t xml:space="preserve"> = </w:t>
      </w:r>
      <w:proofErr w:type="spellStart"/>
      <w:r>
        <w:t>JsonConvert.SerializeObject</w:t>
      </w:r>
      <w:proofErr w:type="spellEnd"/>
      <w:r>
        <w:t xml:space="preserve">(data); </w:t>
      </w:r>
      <w:r>
        <w:br/>
        <w:t xml:space="preserve">         var </w:t>
      </w:r>
      <w:proofErr w:type="spellStart"/>
      <w:r>
        <w:t>postdataString</w:t>
      </w:r>
      <w:proofErr w:type="spellEnd"/>
      <w:r>
        <w:t xml:space="preserve"> = new </w:t>
      </w:r>
      <w:proofErr w:type="spellStart"/>
      <w:r>
        <w:t>StringContent</w:t>
      </w:r>
      <w:proofErr w:type="spellEnd"/>
      <w:r>
        <w:t>(</w:t>
      </w:r>
      <w:proofErr w:type="spellStart"/>
      <w:r>
        <w:t>postDataJson</w:t>
      </w:r>
      <w:proofErr w:type="spellEnd"/>
      <w:r>
        <w:t xml:space="preserve">, new </w:t>
      </w:r>
      <w:r>
        <w:br/>
        <w:t>UTF8Encoding(), "application/</w:t>
      </w:r>
      <w:proofErr w:type="spellStart"/>
      <w:r>
        <w:t>json</w:t>
      </w:r>
      <w:proofErr w:type="spellEnd"/>
      <w:r>
        <w:t xml:space="preserve">"); </w:t>
      </w:r>
      <w:r>
        <w:br/>
        <w:t xml:space="preserve"> </w:t>
      </w:r>
      <w:r>
        <w:br/>
        <w:t xml:space="preserve">         var response = await </w:t>
      </w:r>
      <w:r>
        <w:br/>
      </w:r>
      <w:proofErr w:type="spellStart"/>
      <w:r>
        <w:t>client.PostAsync</w:t>
      </w:r>
      <w:proofErr w:type="spellEnd"/>
      <w:r>
        <w:t xml:space="preserve">("http://10.120.30.71:8088/cis/login", </w:t>
      </w:r>
      <w:proofErr w:type="spellStart"/>
      <w:r>
        <w:t>postdataString</w:t>
      </w:r>
      <w:proofErr w:type="spellEnd"/>
      <w:r>
        <w:t xml:space="preserve">); </w:t>
      </w:r>
      <w:r>
        <w:br/>
        <w:t xml:space="preserve"> </w:t>
      </w:r>
      <w:r>
        <w:br/>
        <w:t xml:space="preserve">         var </w:t>
      </w:r>
      <w:proofErr w:type="spellStart"/>
      <w:r>
        <w:t>stringContent</w:t>
      </w:r>
      <w:proofErr w:type="spellEnd"/>
      <w:r>
        <w:t xml:space="preserve"> = await </w:t>
      </w:r>
      <w:proofErr w:type="spellStart"/>
      <w:r>
        <w:t>response.Content.ReadAsStringAsync</w:t>
      </w:r>
      <w:proofErr w:type="spellEnd"/>
      <w:r>
        <w:t xml:space="preserve">(); </w:t>
      </w:r>
      <w:r>
        <w:br/>
        <w:t xml:space="preserve"> </w:t>
      </w:r>
      <w:r>
        <w:br/>
        <w:t xml:space="preserve">         </w:t>
      </w:r>
      <w:proofErr w:type="spellStart"/>
      <w:r>
        <w:t>Console.WriteLine</w:t>
      </w:r>
      <w:proofErr w:type="spellEnd"/>
      <w:r>
        <w:t xml:space="preserve">("{0}", </w:t>
      </w:r>
      <w:proofErr w:type="spellStart"/>
      <w:r>
        <w:t>stringContent</w:t>
      </w:r>
      <w:proofErr w:type="spellEnd"/>
      <w:r>
        <w:t xml:space="preserve">); </w:t>
      </w:r>
      <w:r>
        <w:br/>
        <w:t xml:space="preserve">Example of HTTP POST Message being sent </w:t>
      </w:r>
      <w:r>
        <w:br/>
        <w:t xml:space="preserve">{"username":"CCUAdmin@ex2010.loc","password":"pw"} </w:t>
      </w:r>
      <w:r>
        <w:br/>
        <w:t xml:space="preserve"> </w:t>
      </w:r>
      <w:r>
        <w:br/>
        <w:t xml:space="preserve"> </w:t>
      </w:r>
      <w:r>
        <w:br/>
      </w:r>
    </w:p>
    <w:p w14:paraId="39B370FE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53 </w:t>
      </w:r>
      <w:r>
        <w:br/>
        <w:t xml:space="preserve">Example of HTTP POST Message being received </w:t>
      </w:r>
      <w:r>
        <w:br/>
        <w:t xml:space="preserve">The following examples show the types of HTTP POST Message being received. </w:t>
      </w:r>
      <w:r>
        <w:br/>
        <w:t xml:space="preserve">Successful login </w:t>
      </w:r>
      <w:r>
        <w:br/>
        <w:t xml:space="preserve">{ </w:t>
      </w:r>
      <w:r>
        <w:br/>
      </w:r>
      <w:r>
        <w:lastRenderedPageBreak/>
        <w:t xml:space="preserve">  "</w:t>
      </w:r>
      <w:proofErr w:type="spellStart"/>
      <w:r>
        <w:t>session_id</w:t>
      </w:r>
      <w:proofErr w:type="spellEnd"/>
      <w:r>
        <w:t xml:space="preserve">": "SSN6EEV5", </w:t>
      </w:r>
      <w:r>
        <w:br/>
        <w:t xml:space="preserve">  "result": "success", </w:t>
      </w:r>
      <w:r>
        <w:br/>
        <w:t xml:space="preserve">  "</w:t>
      </w:r>
      <w:proofErr w:type="spellStart"/>
      <w:r>
        <w:t>tenant_id</w:t>
      </w:r>
      <w:proofErr w:type="spellEnd"/>
      <w:r>
        <w:t xml:space="preserve">": -1, </w:t>
      </w:r>
      <w:r>
        <w:br/>
        <w:t xml:space="preserve">  "</w:t>
      </w:r>
      <w:proofErr w:type="spellStart"/>
      <w:r>
        <w:t>agent_global_id</w:t>
      </w:r>
      <w:proofErr w:type="spellEnd"/>
      <w:r>
        <w:t xml:space="preserve">": 2234049340917612544, </w:t>
      </w:r>
      <w:r>
        <w:br/>
        <w:t xml:space="preserve">  "</w:t>
      </w:r>
      <w:proofErr w:type="spellStart"/>
      <w:r>
        <w:t>assigned_tenants</w:t>
      </w:r>
      <w:proofErr w:type="spellEnd"/>
      <w:r>
        <w:t xml:space="preserve">": -1, </w:t>
      </w:r>
      <w:r>
        <w:br/>
        <w:t xml:space="preserve">  "</w:t>
      </w:r>
      <w:proofErr w:type="spellStart"/>
      <w:r>
        <w:t>event_providers</w:t>
      </w:r>
      <w:proofErr w:type="spellEnd"/>
      <w:r>
        <w:t xml:space="preserve">": [ </w:t>
      </w:r>
      <w:r>
        <w:br/>
        <w:t xml:space="preserve">    "VCS,11", </w:t>
      </w:r>
      <w:r>
        <w:br/>
        <w:t xml:space="preserve">    "VCS,30" </w:t>
      </w:r>
      <w:r>
        <w:br/>
        <w:t xml:space="preserve">  ], </w:t>
      </w:r>
      <w:r>
        <w:br/>
        <w:t xml:space="preserve">  "</w:t>
      </w:r>
      <w:proofErr w:type="spellStart"/>
      <w:r>
        <w:t>supported_messages</w:t>
      </w:r>
      <w:proofErr w:type="spellEnd"/>
      <w:r>
        <w:t xml:space="preserve">": { </w:t>
      </w:r>
      <w:r>
        <w:br/>
        <w:t xml:space="preserve">    "555": "CIS_SNAPSHOT_INFO", </w:t>
      </w:r>
      <w:r>
        <w:br/>
        <w:t xml:space="preserve">    "164": "CS_CALL_OFFERED", </w:t>
      </w:r>
      <w:r>
        <w:br/>
        <w:t xml:space="preserve">    "47": "CS_CALLOUT", </w:t>
      </w:r>
      <w:r>
        <w:br/>
        <w:t xml:space="preserve">    "48": "CS_ACK_CALLOUT", </w:t>
      </w:r>
      <w:r>
        <w:br/>
        <w:t xml:space="preserve">    "49": "CS_NACK_CALLOUT", </w:t>
      </w:r>
      <w:r>
        <w:br/>
        <w:t xml:space="preserve">    "3": "CS_CALLARRIVAL", </w:t>
      </w:r>
      <w:r>
        <w:br/>
        <w:t xml:space="preserve">    "5": "CS_SCRIPTCOMPLETED", </w:t>
      </w:r>
      <w:r>
        <w:br/>
        <w:t xml:space="preserve">    "4": "CS_ACKCALLARRIVAL", </w:t>
      </w:r>
      <w:r>
        <w:br/>
        <w:t xml:space="preserve">    "28": "AGENT_RING", </w:t>
      </w:r>
      <w:r>
        <w:br/>
        <w:t xml:space="preserve">    "8": "CS_PICKUPCALL", </w:t>
      </w:r>
      <w:r>
        <w:br/>
        <w:t xml:space="preserve">    "120": "CS_AGENTCONNECTED", </w:t>
      </w:r>
      <w:r>
        <w:br/>
        <w:t xml:space="preserve">    "37": "CS_NACKPICKUPCALL", </w:t>
      </w:r>
      <w:r>
        <w:br/>
        <w:t xml:space="preserve">    "9": "CS_ACKCALLPICKUP", </w:t>
      </w:r>
      <w:r>
        <w:br/>
        <w:t xml:space="preserve">    "327": "</w:t>
      </w:r>
      <w:proofErr w:type="spellStart"/>
      <w:r>
        <w:t>CS_LOG_MediaData_VCS</w:t>
      </w:r>
      <w:proofErr w:type="spellEnd"/>
      <w:r>
        <w:t xml:space="preserve">", </w:t>
      </w:r>
      <w:r>
        <w:br/>
        <w:t xml:space="preserve">    "325": "CS_CALL_TERMINATED" </w:t>
      </w:r>
      <w:r>
        <w:br/>
        <w:t xml:space="preserve">  }, </w:t>
      </w:r>
      <w:r>
        <w:br/>
        <w:t xml:space="preserve">  "</w:t>
      </w:r>
      <w:proofErr w:type="spellStart"/>
      <w:r>
        <w:t>https_enabled</w:t>
      </w:r>
      <w:proofErr w:type="spellEnd"/>
      <w:r>
        <w:t xml:space="preserve">": false, </w:t>
      </w:r>
      <w:r>
        <w:br/>
        <w:t xml:space="preserve">  "</w:t>
      </w:r>
      <w:proofErr w:type="spellStart"/>
      <w:r>
        <w:t>http_ip</w:t>
      </w:r>
      <w:proofErr w:type="spellEnd"/>
      <w:r>
        <w:t xml:space="preserve">": "10.120.30.71", </w:t>
      </w:r>
      <w:r>
        <w:br/>
        <w:t xml:space="preserve">  "</w:t>
      </w:r>
      <w:proofErr w:type="spellStart"/>
      <w:r>
        <w:t>http_port</w:t>
      </w:r>
      <w:proofErr w:type="spellEnd"/>
      <w:r>
        <w:t xml:space="preserve">": 8088, </w:t>
      </w:r>
      <w:r>
        <w:br/>
        <w:t xml:space="preserve">  "</w:t>
      </w:r>
      <w:proofErr w:type="spellStart"/>
      <w:r>
        <w:t>https_ip</w:t>
      </w:r>
      <w:proofErr w:type="spellEnd"/>
      <w:r>
        <w:t xml:space="preserve">": "10.120.30.71", </w:t>
      </w:r>
      <w:r>
        <w:br/>
        <w:t xml:space="preserve">  "</w:t>
      </w:r>
      <w:proofErr w:type="spellStart"/>
      <w:r>
        <w:t>https_port</w:t>
      </w:r>
      <w:proofErr w:type="spellEnd"/>
      <w:r>
        <w:t xml:space="preserve">": 8443, </w:t>
      </w:r>
      <w:r>
        <w:br/>
        <w:t xml:space="preserve">  "</w:t>
      </w:r>
      <w:proofErr w:type="spellStart"/>
      <w:r>
        <w:t>web_socket_ip</w:t>
      </w:r>
      <w:proofErr w:type="spellEnd"/>
      <w:r>
        <w:t xml:space="preserve">": "0.0.0.0", </w:t>
      </w:r>
      <w:r>
        <w:br/>
      </w:r>
    </w:p>
    <w:p w14:paraId="34027FF7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54 </w:t>
      </w:r>
      <w:r>
        <w:br/>
        <w:t xml:space="preserve">  "</w:t>
      </w:r>
      <w:proofErr w:type="spellStart"/>
      <w:r>
        <w:t>web_socket_port</w:t>
      </w:r>
      <w:proofErr w:type="spellEnd"/>
      <w:r>
        <w:t xml:space="preserve">": 8089, </w:t>
      </w:r>
      <w:r>
        <w:br/>
        <w:t xml:space="preserve">  "</w:t>
      </w:r>
      <w:proofErr w:type="spellStart"/>
      <w:r>
        <w:t>web_socket_secure_ip</w:t>
      </w:r>
      <w:proofErr w:type="spellEnd"/>
      <w:r>
        <w:t xml:space="preserve">": "0.0.0.0", </w:t>
      </w:r>
      <w:r>
        <w:br/>
        <w:t xml:space="preserve">  "</w:t>
      </w:r>
      <w:proofErr w:type="spellStart"/>
      <w:r>
        <w:t>web_socket_secure_port</w:t>
      </w:r>
      <w:proofErr w:type="spellEnd"/>
      <w:r>
        <w:t xml:space="preserve">": 8431 </w:t>
      </w:r>
      <w:r>
        <w:br/>
        <w:t xml:space="preserve">} </w:t>
      </w:r>
      <w:r>
        <w:br/>
        <w:t xml:space="preserve">Invalid user or password </w:t>
      </w:r>
      <w:r>
        <w:br/>
        <w:t xml:space="preserve">{ </w:t>
      </w:r>
      <w:r>
        <w:br/>
        <w:t xml:space="preserve">  "result": "error", </w:t>
      </w:r>
      <w:r>
        <w:br/>
      </w:r>
      <w:r>
        <w:lastRenderedPageBreak/>
        <w:t xml:space="preserve">  "reason": "Authorization error - check your credentials or contact your </w:t>
      </w:r>
      <w:r>
        <w:br/>
        <w:t xml:space="preserve">administrator." </w:t>
      </w:r>
      <w:r>
        <w:br/>
        <w:t xml:space="preserve">} </w:t>
      </w:r>
      <w:r>
        <w:br/>
        <w:t xml:space="preserve">Invalid parameters </w:t>
      </w:r>
      <w:r>
        <w:br/>
        <w:t xml:space="preserve">For example, user instead of username. </w:t>
      </w:r>
      <w:r>
        <w:br/>
        <w:t xml:space="preserve"> </w:t>
      </w:r>
      <w:r>
        <w:br/>
        <w:t xml:space="preserve">   { </w:t>
      </w:r>
      <w:r>
        <w:br/>
        <w:t xml:space="preserve">                 "result": "error", </w:t>
      </w:r>
      <w:r>
        <w:br/>
        <w:t xml:space="preserve">                 "reason": "Username or password are empty." </w:t>
      </w:r>
      <w:r>
        <w:br/>
        <w:t xml:space="preserve">               } </w:t>
      </w:r>
      <w:r>
        <w:br/>
        <w:t xml:space="preserve">Connect through WebSocket </w:t>
      </w:r>
      <w:r>
        <w:br/>
        <w:t xml:space="preserve">After the login </w:t>
      </w:r>
      <w:proofErr w:type="spellStart"/>
      <w:r>
        <w:t>pocess</w:t>
      </w:r>
      <w:proofErr w:type="spellEnd"/>
      <w:r>
        <w:t xml:space="preserve">, you need to connect to the CIS through WebSocket. </w:t>
      </w:r>
      <w:r>
        <w:br/>
        <w:t xml:space="preserve">The client sample uses the </w:t>
      </w:r>
      <w:proofErr w:type="spellStart"/>
      <w:r>
        <w:t>WebSocketSharp</w:t>
      </w:r>
      <w:proofErr w:type="spellEnd"/>
      <w:r>
        <w:t xml:space="preserve"> library to implement the web socket. </w:t>
      </w:r>
      <w:r>
        <w:br/>
        <w:t xml:space="preserve">using (var </w:t>
      </w:r>
      <w:proofErr w:type="spellStart"/>
      <w:r>
        <w:t>ws</w:t>
      </w:r>
      <w:proofErr w:type="spellEnd"/>
      <w:r>
        <w:t xml:space="preserve"> = new </w:t>
      </w:r>
      <w:r>
        <w:br/>
      </w:r>
      <w:proofErr w:type="spellStart"/>
      <w:r>
        <w:t>WebSocketSharp.WebSocket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(@"ws://{0}:{1}/cis/{2}", </w:t>
      </w:r>
      <w:r>
        <w:br/>
      </w:r>
      <w:proofErr w:type="spellStart"/>
      <w:r>
        <w:t>data.web_socket_ip</w:t>
      </w:r>
      <w:proofErr w:type="spellEnd"/>
      <w:r>
        <w:t xml:space="preserve">, </w:t>
      </w:r>
      <w:proofErr w:type="spellStart"/>
      <w:r>
        <w:t>data.web_socket_port</w:t>
      </w:r>
      <w:proofErr w:type="spellEnd"/>
      <w:r>
        <w:t xml:space="preserve">, </w:t>
      </w:r>
      <w:proofErr w:type="spellStart"/>
      <w:r>
        <w:t>data.session_id</w:t>
      </w:r>
      <w:proofErr w:type="spellEnd"/>
      <w:r>
        <w:t xml:space="preserve">))) </w:t>
      </w:r>
      <w:r>
        <w:br/>
        <w:t xml:space="preserve"> { </w:t>
      </w:r>
      <w:r>
        <w:br/>
        <w:t xml:space="preserve"> </w:t>
      </w:r>
      <w:r>
        <w:br/>
        <w:t xml:space="preserve">   </w:t>
      </w:r>
      <w:proofErr w:type="spellStart"/>
      <w:r>
        <w:t>ws.OnMessage</w:t>
      </w:r>
      <w:proofErr w:type="spellEnd"/>
      <w:r>
        <w:t xml:space="preserve"> += (sender, e) =&gt; </w:t>
      </w:r>
      <w:proofErr w:type="spellStart"/>
      <w:r>
        <w:t>Console.WriteLine</w:t>
      </w:r>
      <w:proofErr w:type="spellEnd"/>
      <w:r>
        <w:t xml:space="preserve">(" &lt;==== CIS Message  : " + </w:t>
      </w:r>
      <w:r>
        <w:br/>
      </w:r>
      <w:proofErr w:type="spellStart"/>
      <w:r>
        <w:t>e.Data</w:t>
      </w:r>
      <w:proofErr w:type="spellEnd"/>
      <w:r>
        <w:t xml:space="preserve">); </w:t>
      </w:r>
      <w:r>
        <w:br/>
        <w:t xml:space="preserve">   </w:t>
      </w:r>
      <w:proofErr w:type="spellStart"/>
      <w:r>
        <w:t>ws.Connect</w:t>
      </w:r>
      <w:proofErr w:type="spellEnd"/>
      <w:r>
        <w:t xml:space="preserve">(); </w:t>
      </w:r>
      <w:r>
        <w:br/>
        <w:t xml:space="preserve">} </w:t>
      </w:r>
      <w:r>
        <w:br/>
        <w:t xml:space="preserve"> </w:t>
      </w:r>
      <w:r>
        <w:br/>
        <w:t xml:space="preserve">In the above example: </w:t>
      </w:r>
      <w:r>
        <w:br/>
        <w:t xml:space="preserve">• </w:t>
      </w:r>
      <w:r>
        <w:br/>
      </w:r>
      <w:proofErr w:type="spellStart"/>
      <w:r>
        <w:t>data.web_socket_ip</w:t>
      </w:r>
      <w:proofErr w:type="spellEnd"/>
      <w:r>
        <w:t xml:space="preserve"> — represents the </w:t>
      </w:r>
      <w:proofErr w:type="spellStart"/>
      <w:r>
        <w:t>websocket</w:t>
      </w:r>
      <w:proofErr w:type="spellEnd"/>
      <w:r>
        <w:t xml:space="preserve"> IP that was received in the logon response. </w:t>
      </w:r>
      <w:r>
        <w:br/>
        <w:t xml:space="preserve">• </w:t>
      </w:r>
      <w:r>
        <w:br/>
      </w:r>
      <w:proofErr w:type="spellStart"/>
      <w:r>
        <w:t>data.web_socket_port</w:t>
      </w:r>
      <w:proofErr w:type="spellEnd"/>
      <w:r>
        <w:t xml:space="preserve"> — represents the </w:t>
      </w:r>
      <w:proofErr w:type="spellStart"/>
      <w:r>
        <w:t>websocket</w:t>
      </w:r>
      <w:proofErr w:type="spellEnd"/>
      <w:r>
        <w:t xml:space="preserve"> port that was received in the port </w:t>
      </w:r>
      <w:r>
        <w:br/>
        <w:t xml:space="preserve">response.  </w:t>
      </w:r>
      <w:r>
        <w:br/>
        <w:t xml:space="preserve">• </w:t>
      </w:r>
      <w:r>
        <w:br/>
      </w:r>
      <w:proofErr w:type="spellStart"/>
      <w:r>
        <w:t>data.session_id</w:t>
      </w:r>
      <w:proofErr w:type="spellEnd"/>
      <w:r>
        <w:t xml:space="preserve"> — represents the session ID that was received in the logon response. </w:t>
      </w:r>
      <w:r>
        <w:br/>
      </w:r>
    </w:p>
    <w:p w14:paraId="5EF3E957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55 </w:t>
      </w:r>
      <w:r>
        <w:br/>
        <w:t xml:space="preserve">Create a GET_EVENTS request </w:t>
      </w:r>
      <w:r>
        <w:br/>
        <w:t xml:space="preserve">After connecting to the CIS, you can create a GET_EVENTS request. </w:t>
      </w:r>
      <w:r>
        <w:br/>
        <w:t>To send a get request, you need to send an HTTP POST request to cis\</w:t>
      </w:r>
      <w:proofErr w:type="spellStart"/>
      <w:r>
        <w:t>getevents</w:t>
      </w:r>
      <w:proofErr w:type="spellEnd"/>
      <w:r>
        <w:t xml:space="preserve">. </w:t>
      </w:r>
      <w:r>
        <w:br/>
        <w:t xml:space="preserve">Request body format </w:t>
      </w:r>
      <w:r>
        <w:br/>
      </w:r>
      <w:proofErr w:type="spellStart"/>
      <w:r>
        <w:t>bodyText</w:t>
      </w:r>
      <w:proofErr w:type="spellEnd"/>
      <w:r>
        <w:t xml:space="preserve"> = { </w:t>
      </w:r>
      <w:r>
        <w:br/>
        <w:t>"</w:t>
      </w:r>
      <w:proofErr w:type="spellStart"/>
      <w:r>
        <w:t>session_id</w:t>
      </w:r>
      <w:proofErr w:type="spellEnd"/>
      <w:r>
        <w:t>":"&lt;</w:t>
      </w:r>
      <w:proofErr w:type="spellStart"/>
      <w:r>
        <w:t>sessionId</w:t>
      </w:r>
      <w:proofErr w:type="spellEnd"/>
      <w:r>
        <w:t xml:space="preserve"> received in login response&gt;", </w:t>
      </w:r>
      <w:r>
        <w:br/>
        <w:t>"</w:t>
      </w:r>
      <w:proofErr w:type="spellStart"/>
      <w:r>
        <w:t>event_descriptors</w:t>
      </w:r>
      <w:proofErr w:type="spellEnd"/>
      <w:r>
        <w:t xml:space="preserve">": [ &lt;list of event descriptor&gt; </w:t>
      </w:r>
      <w:r>
        <w:br/>
        <w:t xml:space="preserve">  {"groups":[&lt;list of </w:t>
      </w:r>
      <w:proofErr w:type="spellStart"/>
      <w:r>
        <w:t>groupIds</w:t>
      </w:r>
      <w:proofErr w:type="spellEnd"/>
      <w:r>
        <w:t>&gt;],"</w:t>
      </w:r>
      <w:proofErr w:type="spellStart"/>
      <w:r>
        <w:t>tenant_id</w:t>
      </w:r>
      <w:proofErr w:type="spellEnd"/>
      <w:r>
        <w:t>":&lt;requested tenant Id &gt;,"</w:t>
      </w:r>
      <w:proofErr w:type="spellStart"/>
      <w:r>
        <w:t>event_type</w:t>
      </w:r>
      <w:proofErr w:type="spellEnd"/>
      <w:r>
        <w:t xml:space="preserve">":"&lt; event </w:t>
      </w:r>
      <w:r>
        <w:lastRenderedPageBreak/>
        <w:t xml:space="preserve">type&gt;",  </w:t>
      </w:r>
      <w:r>
        <w:br/>
        <w:t>"</w:t>
      </w:r>
      <w:proofErr w:type="spellStart"/>
      <w:r>
        <w:t>event_mask</w:t>
      </w:r>
      <w:proofErr w:type="spellEnd"/>
      <w:r>
        <w:t xml:space="preserve">":[&lt;list of event id&gt;]}, </w:t>
      </w:r>
      <w:r>
        <w:br/>
        <w:t xml:space="preserve">  ] </w:t>
      </w:r>
      <w:r>
        <w:br/>
        <w:t xml:space="preserve">} </w:t>
      </w:r>
      <w:r>
        <w:br/>
        <w:t xml:space="preserve">For example: </w:t>
      </w:r>
      <w:r>
        <w:br/>
      </w:r>
      <w:proofErr w:type="spellStart"/>
      <w:r>
        <w:t>bodyText</w:t>
      </w:r>
      <w:proofErr w:type="spellEnd"/>
      <w:r>
        <w:t xml:space="preserve"> = { </w:t>
      </w:r>
      <w:r>
        <w:br/>
        <w:t xml:space="preserve">"session_id":"87HL4HAL", </w:t>
      </w:r>
      <w:r>
        <w:br/>
        <w:t>"</w:t>
      </w:r>
      <w:proofErr w:type="spellStart"/>
      <w:r>
        <w:t>event_descriptors</w:t>
      </w:r>
      <w:proofErr w:type="spellEnd"/>
      <w:r>
        <w:t xml:space="preserve">":[ </w:t>
      </w:r>
      <w:r>
        <w:br/>
        <w:t xml:space="preserve">  </w:t>
      </w:r>
      <w:r>
        <w:br/>
        <w:t xml:space="preserve">{"groups":[2],"tenant_id":0,"event_type":"both","event_mask":[16,17,43,164]}, </w:t>
      </w:r>
      <w:r>
        <w:br/>
        <w:t xml:space="preserve">  {"groups":[3,3],"tenant_id":1,"event_type":"both"} </w:t>
      </w:r>
      <w:r>
        <w:br/>
        <w:t xml:space="preserve">] </w:t>
      </w:r>
      <w:r>
        <w:br/>
        <w:t xml:space="preserve">} </w:t>
      </w:r>
      <w:r>
        <w:br/>
        <w:t xml:space="preserve">The following table describes the parameters. </w:t>
      </w:r>
      <w:r>
        <w:br/>
        <w:t xml:space="preserve">Parameter name </w:t>
      </w:r>
      <w:r>
        <w:br/>
        <w:t xml:space="preserve">Type </w:t>
      </w:r>
      <w:r>
        <w:br/>
        <w:t xml:space="preserve">Mandatory </w:t>
      </w:r>
      <w:r>
        <w:br/>
      </w:r>
      <w:proofErr w:type="spellStart"/>
      <w:r>
        <w:t>session_id</w:t>
      </w:r>
      <w:proofErr w:type="spellEnd"/>
      <w:r>
        <w:t xml:space="preserve"> </w:t>
      </w:r>
      <w:r>
        <w:br/>
        <w:t xml:space="preserve">String </w:t>
      </w:r>
      <w:r>
        <w:br/>
        <w:t xml:space="preserve">Yes </w:t>
      </w:r>
      <w:r>
        <w:br/>
      </w:r>
      <w:proofErr w:type="spellStart"/>
      <w:r>
        <w:t>event_descriptors</w:t>
      </w:r>
      <w:proofErr w:type="spellEnd"/>
      <w:r>
        <w:t xml:space="preserve"> </w:t>
      </w:r>
      <w:r>
        <w:br/>
        <w:t xml:space="preserve">Data structure of:  </w:t>
      </w:r>
      <w:r>
        <w:br/>
      </w:r>
      <w:proofErr w:type="spellStart"/>
      <w:r>
        <w:t>tenant_id</w:t>
      </w:r>
      <w:proofErr w:type="spellEnd"/>
      <w:r>
        <w:t xml:space="preserve">, list of groups, </w:t>
      </w:r>
      <w:r>
        <w:br/>
      </w:r>
      <w:proofErr w:type="spellStart"/>
      <w:r>
        <w:t>event_type</w:t>
      </w:r>
      <w:proofErr w:type="spellEnd"/>
      <w:r>
        <w:t xml:space="preserve">, and </w:t>
      </w:r>
      <w:proofErr w:type="spellStart"/>
      <w:r>
        <w:t>event_mask</w:t>
      </w:r>
      <w:proofErr w:type="spellEnd"/>
      <w:r>
        <w:t xml:space="preserve"> </w:t>
      </w:r>
      <w:r>
        <w:br/>
        <w:t xml:space="preserve"> </w:t>
      </w:r>
      <w:r>
        <w:br/>
      </w:r>
      <w:proofErr w:type="spellStart"/>
      <w:r>
        <w:t>tenant_id</w:t>
      </w:r>
      <w:proofErr w:type="spellEnd"/>
      <w:r>
        <w:t xml:space="preserve"> </w:t>
      </w:r>
      <w:r>
        <w:br/>
        <w:t xml:space="preserve">Int </w:t>
      </w:r>
      <w:r>
        <w:br/>
        <w:t xml:space="preserve">Yes. See Restrictions below. </w:t>
      </w:r>
      <w:r>
        <w:br/>
        <w:t xml:space="preserve">groups </w:t>
      </w:r>
      <w:r>
        <w:br/>
        <w:t xml:space="preserve">Array of int </w:t>
      </w:r>
      <w:r>
        <w:br/>
        <w:t xml:space="preserve">Yes. See Restrictions below. </w:t>
      </w:r>
      <w:r>
        <w:br/>
      </w:r>
      <w:proofErr w:type="spellStart"/>
      <w:r>
        <w:t>event_type</w:t>
      </w:r>
      <w:proofErr w:type="spellEnd"/>
      <w:r>
        <w:t xml:space="preserve"> </w:t>
      </w:r>
      <w:r>
        <w:br/>
        <w:t xml:space="preserve">String  </w:t>
      </w:r>
      <w:r>
        <w:br/>
        <w:t xml:space="preserve">Yes. See Restrictions below. </w:t>
      </w:r>
      <w:r>
        <w:br/>
      </w:r>
      <w:proofErr w:type="spellStart"/>
      <w:r>
        <w:t>event_mask</w:t>
      </w:r>
      <w:proofErr w:type="spellEnd"/>
      <w:r>
        <w:t xml:space="preserve"> </w:t>
      </w:r>
      <w:r>
        <w:br/>
        <w:t xml:space="preserve">Array of int </w:t>
      </w:r>
      <w:r>
        <w:br/>
        <w:t xml:space="preserve">Yes. See Restrictions below.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4E4B9ACD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</w:r>
      <w:r>
        <w:lastRenderedPageBreak/>
        <w:t xml:space="preserve">56 </w:t>
      </w:r>
      <w:r>
        <w:br/>
        <w:t xml:space="preserve">The body format should be in </w:t>
      </w:r>
      <w:proofErr w:type="spellStart"/>
      <w:r>
        <w:t>json</w:t>
      </w:r>
      <w:proofErr w:type="spellEnd"/>
      <w:r>
        <w:t xml:space="preserve"> format. </w:t>
      </w:r>
      <w:r>
        <w:br/>
        <w:t xml:space="preserve">Restrictions  </w:t>
      </w:r>
      <w:r>
        <w:br/>
        <w:t xml:space="preserve">The following parameters have restrictions: </w:t>
      </w:r>
      <w:r>
        <w:br/>
        <w:t xml:space="preserve">• </w:t>
      </w:r>
      <w:r>
        <w:br/>
        <w:t xml:space="preserve">groups — you cannot request to monitor tenant Id = -1, with list of groups. The group list </w:t>
      </w:r>
      <w:r>
        <w:br/>
        <w:t xml:space="preserve">must be empty. </w:t>
      </w:r>
      <w:r>
        <w:br/>
        <w:t xml:space="preserve">• </w:t>
      </w:r>
      <w:r>
        <w:br/>
      </w:r>
      <w:proofErr w:type="spellStart"/>
      <w:r>
        <w:t>tenant_id</w:t>
      </w:r>
      <w:proofErr w:type="spellEnd"/>
      <w:r>
        <w:t xml:space="preserve"> — you cannot request to monitor tenant Id = -1, and an additional tenant.  However, </w:t>
      </w:r>
      <w:r>
        <w:br/>
        <w:t xml:space="preserve">you can request to monitor several tenants, represented with a specific tenant ID. </w:t>
      </w:r>
      <w:r>
        <w:br/>
        <w:t xml:space="preserve">• </w:t>
      </w:r>
      <w:r>
        <w:br/>
      </w:r>
      <w:proofErr w:type="spellStart"/>
      <w:r>
        <w:t>event_type</w:t>
      </w:r>
      <w:proofErr w:type="spellEnd"/>
      <w:r>
        <w:t xml:space="preserve"> — can contain the following: "agent", "call", "both". If the </w:t>
      </w:r>
      <w:proofErr w:type="spellStart"/>
      <w:r>
        <w:t>event_type</w:t>
      </w:r>
      <w:proofErr w:type="spellEnd"/>
      <w:r>
        <w:t xml:space="preserve"> is not sent, it </w:t>
      </w:r>
      <w:r>
        <w:br/>
        <w:t xml:space="preserve">is interpreted by the CIS as "both". </w:t>
      </w:r>
      <w:r>
        <w:br/>
        <w:t xml:space="preserve">• </w:t>
      </w:r>
      <w:r>
        <w:br/>
      </w:r>
      <w:proofErr w:type="spellStart"/>
      <w:r>
        <w:t>event_mask</w:t>
      </w:r>
      <w:proofErr w:type="spellEnd"/>
      <w:r>
        <w:t xml:space="preserve"> — represents the list of events (messages) that the connector is interested in. If </w:t>
      </w:r>
      <w:r>
        <w:br/>
        <w:t xml:space="preserve">it's not sent, it is interpreted by the CIS as all messages. </w:t>
      </w:r>
      <w:r>
        <w:br/>
        <w:t xml:space="preserve"> </w:t>
      </w:r>
      <w:r>
        <w:br/>
        <w:t xml:space="preserve">If the request is successful, the CIS sends the response with a </w:t>
      </w:r>
      <w:proofErr w:type="spellStart"/>
      <w:r>
        <w:t>correlation_id</w:t>
      </w:r>
      <w:proofErr w:type="spellEnd"/>
      <w:r>
        <w:t xml:space="preserve">,  more messages, </w:t>
      </w:r>
      <w:r>
        <w:br/>
        <w:t xml:space="preserve">including the state of all of the event providers, and the snapshot (if it's working in STAND-BY </w:t>
      </w:r>
      <w:r>
        <w:br/>
        <w:t xml:space="preserve">mode). </w:t>
      </w:r>
      <w:r>
        <w:br/>
        <w:t xml:space="preserve">The </w:t>
      </w:r>
      <w:proofErr w:type="spellStart"/>
      <w:r>
        <w:t>correlation_id</w:t>
      </w:r>
      <w:proofErr w:type="spellEnd"/>
      <w:r>
        <w:t xml:space="preserve"> is per GET_EVENT request, and should be used to correlate the messages being </w:t>
      </w:r>
      <w:r>
        <w:br/>
        <w:t xml:space="preserve">received by the CIS to the request ID that was made by the connector.  </w:t>
      </w:r>
      <w:r>
        <w:br/>
        <w:t xml:space="preserve">Note </w:t>
      </w:r>
      <w:r>
        <w:br/>
        <w:t xml:space="preserve">It is important to count the number of events being received. For more information, see Control </w:t>
      </w:r>
      <w:r>
        <w:br/>
        <w:t xml:space="preserve">the processing rate. </w:t>
      </w:r>
      <w:r>
        <w:br/>
        <w:t xml:space="preserve"> </w:t>
      </w:r>
      <w:r>
        <w:br/>
        <w:t xml:space="preserve"> </w:t>
      </w:r>
      <w:r>
        <w:br/>
      </w:r>
    </w:p>
    <w:p w14:paraId="457E8F67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57 </w:t>
      </w:r>
      <w:r>
        <w:br/>
        <w:t xml:space="preserve">var </w:t>
      </w:r>
      <w:proofErr w:type="spellStart"/>
      <w:r>
        <w:t>getEventsRequest</w:t>
      </w:r>
      <w:proofErr w:type="spellEnd"/>
      <w:r>
        <w:t xml:space="preserve">= new </w:t>
      </w:r>
      <w:proofErr w:type="spellStart"/>
      <w:r>
        <w:t>OrderedDictionary</w:t>
      </w:r>
      <w:proofErr w:type="spellEnd"/>
      <w:r>
        <w:t xml:space="preserve">(); </w:t>
      </w:r>
      <w:r>
        <w:br/>
      </w:r>
      <w:proofErr w:type="spellStart"/>
      <w:r>
        <w:t>getEventsRequest</w:t>
      </w:r>
      <w:proofErr w:type="spellEnd"/>
      <w:r>
        <w:t>["</w:t>
      </w:r>
      <w:proofErr w:type="spellStart"/>
      <w:r>
        <w:t>session_id</w:t>
      </w:r>
      <w:proofErr w:type="spellEnd"/>
      <w:r>
        <w:t xml:space="preserve">"] = </w:t>
      </w:r>
      <w:proofErr w:type="spellStart"/>
      <w:r>
        <w:t>data.session_id</w:t>
      </w:r>
      <w:proofErr w:type="spellEnd"/>
      <w:r>
        <w:t xml:space="preserve">; </w:t>
      </w:r>
      <w:r>
        <w:br/>
      </w:r>
      <w:proofErr w:type="spellStart"/>
      <w:r>
        <w:t>getEventsRequest</w:t>
      </w:r>
      <w:proofErr w:type="spellEnd"/>
      <w:r>
        <w:t>["</w:t>
      </w:r>
      <w:proofErr w:type="spellStart"/>
      <w:r>
        <w:t>event_descriptors</w:t>
      </w:r>
      <w:proofErr w:type="spellEnd"/>
      <w:r>
        <w:t>"] = new List&lt;</w:t>
      </w:r>
      <w:proofErr w:type="spellStart"/>
      <w:r>
        <w:t>EventDescriptor</w:t>
      </w:r>
      <w:proofErr w:type="spellEnd"/>
      <w:r>
        <w:t xml:space="preserve">&gt; {new </w:t>
      </w:r>
      <w:r>
        <w:br/>
      </w:r>
      <w:proofErr w:type="spellStart"/>
      <w:r>
        <w:t>EventDescriptor</w:t>
      </w:r>
      <w:proofErr w:type="spellEnd"/>
      <w:r>
        <w:t xml:space="preserve">() { </w:t>
      </w:r>
      <w:proofErr w:type="spellStart"/>
      <w:r>
        <w:t>tenant_id</w:t>
      </w:r>
      <w:proofErr w:type="spellEnd"/>
      <w:r>
        <w:t xml:space="preserve"> = </w:t>
      </w:r>
      <w:proofErr w:type="spellStart"/>
      <w:r>
        <w:t>data.tenant_id</w:t>
      </w:r>
      <w:proofErr w:type="spellEnd"/>
      <w:r>
        <w:t xml:space="preserve">, groups = new List&lt;int&gt;() , </w:t>
      </w:r>
      <w:r>
        <w:br/>
      </w:r>
      <w:proofErr w:type="spellStart"/>
      <w:r>
        <w:t>event_type</w:t>
      </w:r>
      <w:proofErr w:type="spellEnd"/>
      <w:r>
        <w:t xml:space="preserve"> = "both"}}; </w:t>
      </w:r>
      <w:r>
        <w:br/>
        <w:t xml:space="preserve"> </w:t>
      </w:r>
      <w:r>
        <w:br/>
      </w:r>
      <w:r>
        <w:lastRenderedPageBreak/>
        <w:t xml:space="preserve">var </w:t>
      </w:r>
      <w:proofErr w:type="spellStart"/>
      <w:r>
        <w:t>postGetEventsJson</w:t>
      </w:r>
      <w:proofErr w:type="spellEnd"/>
      <w:r>
        <w:t xml:space="preserve"> = </w:t>
      </w:r>
      <w:proofErr w:type="spellStart"/>
      <w:r>
        <w:t>JsonConvert.SerializeObject</w:t>
      </w:r>
      <w:proofErr w:type="spellEnd"/>
      <w:r>
        <w:t>(</w:t>
      </w:r>
      <w:proofErr w:type="spellStart"/>
      <w:r>
        <w:t>getEventsRequest</w:t>
      </w:r>
      <w:proofErr w:type="spellEnd"/>
      <w:r>
        <w:t xml:space="preserve">); </w:t>
      </w:r>
      <w:r>
        <w:br/>
        <w:t xml:space="preserve">var </w:t>
      </w:r>
      <w:proofErr w:type="spellStart"/>
      <w:r>
        <w:t>postGetEventsString</w:t>
      </w:r>
      <w:proofErr w:type="spellEnd"/>
      <w:r>
        <w:t xml:space="preserve"> = new </w:t>
      </w:r>
      <w:proofErr w:type="spellStart"/>
      <w:r>
        <w:t>StringContent</w:t>
      </w:r>
      <w:proofErr w:type="spellEnd"/>
      <w:r>
        <w:t>(</w:t>
      </w:r>
      <w:proofErr w:type="spellStart"/>
      <w:r>
        <w:t>postGetEventsJson</w:t>
      </w:r>
      <w:proofErr w:type="spellEnd"/>
      <w:r>
        <w:t xml:space="preserve">, new </w:t>
      </w:r>
      <w:r>
        <w:br/>
        <w:t>UTF8Encoding(), "application/</w:t>
      </w:r>
      <w:proofErr w:type="spellStart"/>
      <w:r>
        <w:t>json</w:t>
      </w:r>
      <w:proofErr w:type="spellEnd"/>
      <w:r>
        <w:t xml:space="preserve">"); </w:t>
      </w:r>
      <w:r>
        <w:br/>
        <w:t xml:space="preserve"> </w:t>
      </w:r>
      <w:r>
        <w:br/>
        <w:t xml:space="preserve">response = </w:t>
      </w:r>
      <w:proofErr w:type="spellStart"/>
      <w:r>
        <w:t>client.PostAsync</w:t>
      </w:r>
      <w:proofErr w:type="spellEnd"/>
      <w:r>
        <w:t>("http://10.120.30.71:8088/cis/</w:t>
      </w:r>
      <w:proofErr w:type="spellStart"/>
      <w:r>
        <w:t>getevents</w:t>
      </w:r>
      <w:proofErr w:type="spellEnd"/>
      <w:r>
        <w:t xml:space="preserve">", </w:t>
      </w:r>
      <w:r>
        <w:br/>
      </w:r>
      <w:proofErr w:type="spellStart"/>
      <w:r>
        <w:t>postGetEventsString</w:t>
      </w:r>
      <w:proofErr w:type="spellEnd"/>
      <w:r>
        <w:t xml:space="preserve">).Result; </w:t>
      </w:r>
      <w:r>
        <w:br/>
        <w:t xml:space="preserve"> </w:t>
      </w:r>
      <w:r>
        <w:br/>
      </w:r>
      <w:proofErr w:type="spellStart"/>
      <w:r>
        <w:t>stringContent</w:t>
      </w:r>
      <w:proofErr w:type="spellEnd"/>
      <w:r>
        <w:t xml:space="preserve"> = </w:t>
      </w:r>
      <w:proofErr w:type="spellStart"/>
      <w:r>
        <w:t>response.Content.ReadAsStringAsync</w:t>
      </w:r>
      <w:proofErr w:type="spellEnd"/>
      <w:r>
        <w:t xml:space="preserve">().Result; </w:t>
      </w:r>
      <w:r>
        <w:br/>
        <w:t xml:space="preserve"> </w:t>
      </w:r>
      <w:r>
        <w:br/>
      </w:r>
      <w:proofErr w:type="spellStart"/>
      <w:r>
        <w:t>Console.WriteLine</w:t>
      </w:r>
      <w:proofErr w:type="spellEnd"/>
      <w:r>
        <w:t xml:space="preserve">("{0}", </w:t>
      </w:r>
      <w:proofErr w:type="spellStart"/>
      <w:r>
        <w:t>stringContent</w:t>
      </w:r>
      <w:proofErr w:type="spellEnd"/>
      <w:r>
        <w:t xml:space="preserve">); </w:t>
      </w:r>
      <w:r>
        <w:br/>
        <w:t xml:space="preserve">try </w:t>
      </w:r>
      <w:r>
        <w:br/>
        <w:t xml:space="preserve">{ </w:t>
      </w:r>
      <w:r>
        <w:br/>
        <w:t xml:space="preserve">   data = </w:t>
      </w:r>
      <w:proofErr w:type="spellStart"/>
      <w:r>
        <w:t>JsonConvert.DeserializeObject</w:t>
      </w:r>
      <w:proofErr w:type="spellEnd"/>
      <w:r>
        <w:t>&lt;Data&gt;(</w:t>
      </w:r>
      <w:proofErr w:type="spellStart"/>
      <w:r>
        <w:t>stringContent</w:t>
      </w:r>
      <w:proofErr w:type="spellEnd"/>
      <w:r>
        <w:t xml:space="preserve">); </w:t>
      </w:r>
      <w:r>
        <w:br/>
        <w:t xml:space="preserve">} </w:t>
      </w:r>
      <w:r>
        <w:br/>
        <w:t xml:space="preserve">catch (Exception e) </w:t>
      </w:r>
      <w:r>
        <w:br/>
        <w:t xml:space="preserve">{ </w:t>
      </w:r>
      <w:r>
        <w:br/>
        <w:t xml:space="preserve">                 </w:t>
      </w:r>
      <w:r>
        <w:br/>
        <w:t xml:space="preserve">} </w:t>
      </w:r>
      <w:r>
        <w:br/>
        <w:t xml:space="preserve">Example of HTTP POST Message being sent </w:t>
      </w:r>
      <w:r>
        <w:br/>
      </w:r>
      <w:proofErr w:type="spellStart"/>
      <w:r>
        <w:t>bodyText</w:t>
      </w:r>
      <w:proofErr w:type="spellEnd"/>
      <w:r>
        <w:t xml:space="preserve"> = { </w:t>
      </w:r>
      <w:r>
        <w:br/>
        <w:t xml:space="preserve">"session_id":"87HL4HAL", </w:t>
      </w:r>
      <w:r>
        <w:br/>
        <w:t>"</w:t>
      </w:r>
      <w:proofErr w:type="spellStart"/>
      <w:r>
        <w:t>event_descriptors</w:t>
      </w:r>
      <w:proofErr w:type="spellEnd"/>
      <w:r>
        <w:t xml:space="preserve">":[ </w:t>
      </w:r>
      <w:r>
        <w:br/>
        <w:t xml:space="preserve">  </w:t>
      </w:r>
      <w:r>
        <w:br/>
        <w:t xml:space="preserve">{"groups":[2],"tenant_id":0,"event_type":"both","event_mask":[16,17,43,164]}, </w:t>
      </w:r>
      <w:r>
        <w:br/>
        <w:t xml:space="preserve">  {"groups":[3,3],"tenant_id":1,"event_type":"both"} </w:t>
      </w:r>
      <w:r>
        <w:br/>
        <w:t xml:space="preserve">] </w:t>
      </w:r>
      <w:r>
        <w:br/>
        <w:t xml:space="preserve">}  </w:t>
      </w:r>
      <w:r>
        <w:br/>
        <w:t xml:space="preserve"> </w:t>
      </w:r>
      <w:r>
        <w:br/>
        <w:t xml:space="preserve"> </w:t>
      </w:r>
      <w:r>
        <w:br/>
      </w:r>
    </w:p>
    <w:p w14:paraId="23502F99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58 </w:t>
      </w:r>
      <w:r>
        <w:br/>
        <w:t xml:space="preserve">Example of HTTP POST Message being received </w:t>
      </w:r>
      <w:r>
        <w:br/>
        <w:t xml:space="preserve">{ </w:t>
      </w:r>
      <w:r>
        <w:br/>
        <w:t xml:space="preserve">  "</w:t>
      </w:r>
      <w:proofErr w:type="spellStart"/>
      <w:r>
        <w:t>session_id</w:t>
      </w:r>
      <w:proofErr w:type="spellEnd"/>
      <w:r>
        <w:t xml:space="preserve">": "FRO4678R", </w:t>
      </w:r>
      <w:r>
        <w:br/>
        <w:t xml:space="preserve">  "result": "success", </w:t>
      </w:r>
      <w:r>
        <w:br/>
        <w:t xml:space="preserve">  "</w:t>
      </w:r>
      <w:proofErr w:type="spellStart"/>
      <w:r>
        <w:t>correlation_id</w:t>
      </w:r>
      <w:proofErr w:type="spellEnd"/>
      <w:r>
        <w:t xml:space="preserve">": 8 </w:t>
      </w:r>
      <w:r>
        <w:br/>
        <w:t xml:space="preserve">} </w:t>
      </w:r>
      <w:r>
        <w:br/>
        <w:t xml:space="preserve"> </w:t>
      </w:r>
      <w:r>
        <w:br/>
        <w:t xml:space="preserve">... </w:t>
      </w:r>
      <w:r>
        <w:br/>
        <w:t xml:space="preserve"> </w:t>
      </w:r>
      <w:r>
        <w:br/>
        <w:t xml:space="preserve">  "message": "</w:t>
      </w:r>
      <w:proofErr w:type="spellStart"/>
      <w:r>
        <w:t>event_provider_status</w:t>
      </w:r>
      <w:proofErr w:type="spellEnd"/>
      <w:r>
        <w:t xml:space="preserve">", </w:t>
      </w:r>
      <w:r>
        <w:br/>
      </w:r>
      <w:r>
        <w:lastRenderedPageBreak/>
        <w:t xml:space="preserve">  "</w:t>
      </w:r>
      <w:proofErr w:type="spellStart"/>
      <w:r>
        <w:t>session_id</w:t>
      </w:r>
      <w:proofErr w:type="spellEnd"/>
      <w:r>
        <w:t xml:space="preserve">": "W3EPLM9R", </w:t>
      </w:r>
      <w:r>
        <w:br/>
        <w:t xml:space="preserve">  "statuses": [ </w:t>
      </w:r>
      <w:r>
        <w:br/>
        <w:t xml:space="preserve">    { </w:t>
      </w:r>
      <w:r>
        <w:br/>
        <w:t xml:space="preserve">      "</w:t>
      </w:r>
      <w:proofErr w:type="spellStart"/>
      <w:r>
        <w:t>event_provider</w:t>
      </w:r>
      <w:proofErr w:type="spellEnd"/>
      <w:r>
        <w:t xml:space="preserve">": "VCS,11", </w:t>
      </w:r>
      <w:r>
        <w:br/>
        <w:t xml:space="preserve">      "state": "connected" </w:t>
      </w:r>
      <w:r>
        <w:br/>
        <w:t xml:space="preserve">    }, </w:t>
      </w:r>
      <w:r>
        <w:br/>
        <w:t xml:space="preserve">    { </w:t>
      </w:r>
      <w:r>
        <w:br/>
        <w:t xml:space="preserve">      "</w:t>
      </w:r>
      <w:proofErr w:type="spellStart"/>
      <w:r>
        <w:t>event_provider</w:t>
      </w:r>
      <w:proofErr w:type="spellEnd"/>
      <w:r>
        <w:t xml:space="preserve">": "VCS,30", </w:t>
      </w:r>
      <w:r>
        <w:br/>
        <w:t xml:space="preserve">      "state": "connected" </w:t>
      </w:r>
      <w:r>
        <w:br/>
        <w:t xml:space="preserve">    } </w:t>
      </w:r>
      <w:r>
        <w:br/>
        <w:t xml:space="preserve">  ] </w:t>
      </w:r>
      <w:r>
        <w:br/>
        <w:t xml:space="preserve">} </w:t>
      </w:r>
      <w:r>
        <w:br/>
        <w:t xml:space="preserve"> </w:t>
      </w:r>
      <w:r>
        <w:br/>
        <w:t xml:space="preserve">… </w:t>
      </w:r>
      <w:r>
        <w:br/>
        <w:t xml:space="preserve"> </w:t>
      </w:r>
      <w:r>
        <w:br/>
        <w:t xml:space="preserve">  "message": "snapshot", </w:t>
      </w:r>
      <w:r>
        <w:br/>
        <w:t xml:space="preserve">  "</w:t>
      </w:r>
      <w:proofErr w:type="spellStart"/>
      <w:r>
        <w:t>event_provider</w:t>
      </w:r>
      <w:proofErr w:type="spellEnd"/>
      <w:r>
        <w:t xml:space="preserve">": "VCS,11", </w:t>
      </w:r>
      <w:r>
        <w:br/>
        <w:t xml:space="preserve">  "</w:t>
      </w:r>
      <w:proofErr w:type="spellStart"/>
      <w:r>
        <w:t>infos</w:t>
      </w:r>
      <w:proofErr w:type="spellEnd"/>
      <w:r>
        <w:t xml:space="preserve">": [ </w:t>
      </w:r>
      <w:r>
        <w:br/>
        <w:t xml:space="preserve">    { </w:t>
      </w:r>
      <w:r>
        <w:br/>
        <w:t xml:space="preserve">      "message": "</w:t>
      </w:r>
      <w:proofErr w:type="spellStart"/>
      <w:r>
        <w:t>cis_snapshot_info</w:t>
      </w:r>
      <w:proofErr w:type="spellEnd"/>
      <w:r>
        <w:t xml:space="preserve">", </w:t>
      </w:r>
      <w:r>
        <w:br/>
        <w:t xml:space="preserve">      "</w:t>
      </w:r>
      <w:proofErr w:type="spellStart"/>
      <w:r>
        <w:t>call_id</w:t>
      </w:r>
      <w:proofErr w:type="spellEnd"/>
      <w:r>
        <w:t xml:space="preserve">": 2236360475703377931, </w:t>
      </w:r>
      <w:r>
        <w:br/>
        <w:t xml:space="preserve">      "</w:t>
      </w:r>
      <w:proofErr w:type="spellStart"/>
      <w:r>
        <w:t>connection_server_id</w:t>
      </w:r>
      <w:proofErr w:type="spellEnd"/>
      <w:r>
        <w:t xml:space="preserve">": 11, </w:t>
      </w:r>
      <w:r>
        <w:br/>
        <w:t xml:space="preserve">      "</w:t>
      </w:r>
      <w:proofErr w:type="spellStart"/>
      <w:r>
        <w:t>tenant_id</w:t>
      </w:r>
      <w:proofErr w:type="spellEnd"/>
      <w:r>
        <w:t xml:space="preserve">": 0, </w:t>
      </w:r>
      <w:r>
        <w:br/>
        <w:t xml:space="preserve">      "</w:t>
      </w:r>
      <w:proofErr w:type="spellStart"/>
      <w:r>
        <w:t>acount_id</w:t>
      </w:r>
      <w:proofErr w:type="spellEnd"/>
      <w:r>
        <w:t xml:space="preserve">": 0, </w:t>
      </w:r>
      <w:r>
        <w:br/>
        <w:t xml:space="preserve">      "</w:t>
      </w:r>
      <w:proofErr w:type="spellStart"/>
      <w:r>
        <w:t>queue_id</w:t>
      </w:r>
      <w:proofErr w:type="spellEnd"/>
      <w:r>
        <w:t xml:space="preserve">": 0, </w:t>
      </w:r>
      <w:r>
        <w:br/>
        <w:t xml:space="preserve">      "</w:t>
      </w:r>
      <w:proofErr w:type="spellStart"/>
      <w:r>
        <w:t>queue_name</w:t>
      </w:r>
      <w:proofErr w:type="spellEnd"/>
      <w:r>
        <w:t xml:space="preserve">": "", </w:t>
      </w:r>
      <w:r>
        <w:br/>
        <w:t xml:space="preserve">      "</w:t>
      </w:r>
      <w:proofErr w:type="spellStart"/>
      <w:r>
        <w:t>caller_ani</w:t>
      </w:r>
      <w:proofErr w:type="spellEnd"/>
      <w:r>
        <w:t xml:space="preserve">": "5010", </w:t>
      </w:r>
      <w:r>
        <w:br/>
      </w:r>
    </w:p>
    <w:p w14:paraId="563EB781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59 </w:t>
      </w:r>
      <w:r>
        <w:br/>
        <w:t xml:space="preserve">      "</w:t>
      </w:r>
      <w:proofErr w:type="spellStart"/>
      <w:r>
        <w:t>caller_dnis</w:t>
      </w:r>
      <w:proofErr w:type="spellEnd"/>
      <w:r>
        <w:t xml:space="preserve">": "5800", </w:t>
      </w:r>
      <w:r>
        <w:br/>
        <w:t xml:space="preserve">      "</w:t>
      </w:r>
      <w:proofErr w:type="spellStart"/>
      <w:r>
        <w:t>caller_id</w:t>
      </w:r>
      <w:proofErr w:type="spellEnd"/>
      <w:r>
        <w:t xml:space="preserve">": "\"AAAA\"" </w:t>
      </w:r>
      <w:r>
        <w:br/>
        <w:t xml:space="preserve">    } </w:t>
      </w:r>
      <w:r>
        <w:br/>
        <w:t xml:space="preserve">  ], </w:t>
      </w:r>
      <w:r>
        <w:br/>
        <w:t xml:space="preserve">  "</w:t>
      </w:r>
      <w:proofErr w:type="spellStart"/>
      <w:r>
        <w:t>session_id</w:t>
      </w:r>
      <w:proofErr w:type="spellEnd"/>
      <w:r>
        <w:t xml:space="preserve">": "W3EPLM9R", </w:t>
      </w:r>
      <w:r>
        <w:br/>
        <w:t xml:space="preserve">  "</w:t>
      </w:r>
      <w:proofErr w:type="spellStart"/>
      <w:r>
        <w:t>correlation_id</w:t>
      </w:r>
      <w:proofErr w:type="spellEnd"/>
      <w:r>
        <w:t xml:space="preserve">": 7 </w:t>
      </w:r>
      <w:r>
        <w:br/>
        <w:t xml:space="preserve">} </w:t>
      </w:r>
      <w:r>
        <w:br/>
        <w:t xml:space="preserve"> </w:t>
      </w:r>
      <w:r>
        <w:br/>
        <w:t xml:space="preserve">… </w:t>
      </w:r>
      <w:r>
        <w:br/>
        <w:t xml:space="preserve"> </w:t>
      </w:r>
      <w:r>
        <w:br/>
        <w:t xml:space="preserve">  "message": "snapshot", </w:t>
      </w:r>
      <w:r>
        <w:br/>
        <w:t xml:space="preserve">  "</w:t>
      </w:r>
      <w:proofErr w:type="spellStart"/>
      <w:r>
        <w:t>event_provider</w:t>
      </w:r>
      <w:proofErr w:type="spellEnd"/>
      <w:r>
        <w:t xml:space="preserve">": "VCS,30", </w:t>
      </w:r>
      <w:r>
        <w:br/>
      </w:r>
      <w:r>
        <w:lastRenderedPageBreak/>
        <w:t xml:space="preserve">  "</w:t>
      </w:r>
      <w:proofErr w:type="spellStart"/>
      <w:r>
        <w:t>infos</w:t>
      </w:r>
      <w:proofErr w:type="spellEnd"/>
      <w:r>
        <w:t xml:space="preserve">": [], </w:t>
      </w:r>
      <w:r>
        <w:br/>
        <w:t xml:space="preserve">  "</w:t>
      </w:r>
      <w:proofErr w:type="spellStart"/>
      <w:r>
        <w:t>session_id</w:t>
      </w:r>
      <w:proofErr w:type="spellEnd"/>
      <w:r>
        <w:t xml:space="preserve">": "W3EPLM9R", </w:t>
      </w:r>
      <w:r>
        <w:br/>
        <w:t xml:space="preserve">  "</w:t>
      </w:r>
      <w:proofErr w:type="spellStart"/>
      <w:r>
        <w:t>correlation_id</w:t>
      </w:r>
      <w:proofErr w:type="spellEnd"/>
      <w:r>
        <w:t xml:space="preserve">": 7 </w:t>
      </w:r>
      <w:r>
        <w:br/>
        <w:t xml:space="preserve">} </w:t>
      </w:r>
      <w:r>
        <w:br/>
        <w:t xml:space="preserve">Control the processing rate </w:t>
      </w:r>
      <w:r>
        <w:br/>
        <w:t xml:space="preserve">Slow processing of the events on the connector side can cause performance issues on the server </w:t>
      </w:r>
      <w:r>
        <w:br/>
        <w:t xml:space="preserve">side, because the messages queue grows. </w:t>
      </w:r>
      <w:r>
        <w:br/>
        <w:t xml:space="preserve">The CIS implements a simple rate control mechanism, which is based on feedback from the </w:t>
      </w:r>
      <w:r>
        <w:br/>
        <w:t xml:space="preserve">connector. </w:t>
      </w:r>
      <w:r>
        <w:br/>
        <w:t xml:space="preserve">Every 5 seconds, the connector should send a JSON-formatted message through </w:t>
      </w:r>
      <w:proofErr w:type="spellStart"/>
      <w:r>
        <w:t>WebSockets</w:t>
      </w:r>
      <w:proofErr w:type="spellEnd"/>
      <w:r>
        <w:t xml:space="preserve"> </w:t>
      </w:r>
      <w:r>
        <w:br/>
        <w:t xml:space="preserve">notifying how many events it received. </w:t>
      </w:r>
      <w:r>
        <w:br/>
        <w:t xml:space="preserve">Message body format </w:t>
      </w:r>
      <w:r>
        <w:br/>
      </w:r>
      <w:proofErr w:type="spellStart"/>
      <w:r>
        <w:t>bodyText</w:t>
      </w:r>
      <w:proofErr w:type="spellEnd"/>
      <w:r>
        <w:t xml:space="preserve"> = {"session_id":&lt;session_id&gt;,"event_recieved":&lt;number_of_events_recieved&gt;} </w:t>
      </w:r>
      <w:r>
        <w:br/>
        <w:t xml:space="preserve">For example: </w:t>
      </w:r>
      <w:r>
        <w:br/>
      </w:r>
      <w:proofErr w:type="spellStart"/>
      <w:r>
        <w:t>bodyText</w:t>
      </w:r>
      <w:proofErr w:type="spellEnd"/>
      <w:r>
        <w:t xml:space="preserve"> = {"session_id":"MQLHHAQF","event_recieved":238} </w:t>
      </w:r>
      <w:r>
        <w:br/>
        <w:t xml:space="preserve"> </w:t>
      </w:r>
      <w:r>
        <w:br/>
        <w:t xml:space="preserve">If there is a difference of more than 10,000 events, the CIS closes the web socket connection with </w:t>
      </w:r>
      <w:r>
        <w:br/>
        <w:t xml:space="preserve">the following notification: </w:t>
      </w:r>
      <w:r>
        <w:br/>
        <w:t>{ "message" , "</w:t>
      </w:r>
      <w:proofErr w:type="spellStart"/>
      <w:r>
        <w:t>connector_rate</w:t>
      </w:r>
      <w:proofErr w:type="spellEnd"/>
      <w:r>
        <w:t xml:space="preserve">" } ,  </w:t>
      </w:r>
      <w:r>
        <w:br/>
        <w:t>{ "error" , "</w:t>
      </w:r>
      <w:proofErr w:type="spellStart"/>
      <w:r>
        <w:t>connector_not_fast_enough</w:t>
      </w:r>
      <w:proofErr w:type="spellEnd"/>
      <w:r>
        <w:t xml:space="preserve">"} </w:t>
      </w:r>
      <w:r>
        <w:br/>
      </w:r>
    </w:p>
    <w:p w14:paraId="3F12AF2C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60 </w:t>
      </w:r>
      <w:r>
        <w:br/>
        <w:t xml:space="preserve">Code snapshot </w:t>
      </w:r>
      <w:r>
        <w:br/>
        <w:t xml:space="preserve">var </w:t>
      </w:r>
      <w:proofErr w:type="spellStart"/>
      <w:r>
        <w:t>getEventsRequest</w:t>
      </w:r>
      <w:proofErr w:type="spellEnd"/>
      <w:r>
        <w:t xml:space="preserve"> = new </w:t>
      </w:r>
      <w:proofErr w:type="spellStart"/>
      <w:r>
        <w:t>OrderedDictionary</w:t>
      </w:r>
      <w:proofErr w:type="spellEnd"/>
      <w:r>
        <w:t xml:space="preserve">(); </w:t>
      </w:r>
      <w:r>
        <w:br/>
      </w:r>
      <w:proofErr w:type="spellStart"/>
      <w:r>
        <w:t>getEventsRequest</w:t>
      </w:r>
      <w:proofErr w:type="spellEnd"/>
      <w:r>
        <w:t>["</w:t>
      </w:r>
      <w:proofErr w:type="spellStart"/>
      <w:r>
        <w:t>session_id</w:t>
      </w:r>
      <w:proofErr w:type="spellEnd"/>
      <w:r>
        <w:t xml:space="preserve">"] = </w:t>
      </w:r>
      <w:proofErr w:type="spellStart"/>
      <w:r>
        <w:t>data.session_id</w:t>
      </w:r>
      <w:proofErr w:type="spellEnd"/>
      <w:r>
        <w:t xml:space="preserve">; </w:t>
      </w:r>
      <w:r>
        <w:br/>
      </w:r>
      <w:proofErr w:type="spellStart"/>
      <w:r>
        <w:t>getEventsRequest</w:t>
      </w:r>
      <w:proofErr w:type="spellEnd"/>
      <w:r>
        <w:t>["</w:t>
      </w:r>
      <w:proofErr w:type="spellStart"/>
      <w:r>
        <w:t>event_recieved</w:t>
      </w:r>
      <w:proofErr w:type="spellEnd"/>
      <w:r>
        <w:t xml:space="preserve">"] = </w:t>
      </w:r>
      <w:proofErr w:type="spellStart"/>
      <w:r>
        <w:t>NumberOfSamples</w:t>
      </w:r>
      <w:proofErr w:type="spellEnd"/>
      <w:r>
        <w:t xml:space="preserve">; </w:t>
      </w:r>
      <w:r>
        <w:br/>
        <w:t xml:space="preserve"> </w:t>
      </w:r>
      <w:r>
        <w:br/>
        <w:t xml:space="preserve">var </w:t>
      </w:r>
      <w:proofErr w:type="spellStart"/>
      <w:r>
        <w:t>postGetEventsJson</w:t>
      </w:r>
      <w:proofErr w:type="spellEnd"/>
      <w:r>
        <w:t xml:space="preserve"> = </w:t>
      </w:r>
      <w:proofErr w:type="spellStart"/>
      <w:r>
        <w:t>JsonConvert.SerializeObject</w:t>
      </w:r>
      <w:proofErr w:type="spellEnd"/>
      <w:r>
        <w:t>(</w:t>
      </w:r>
      <w:proofErr w:type="spellStart"/>
      <w:r>
        <w:t>getEventsRequest</w:t>
      </w:r>
      <w:proofErr w:type="spellEnd"/>
      <w:r>
        <w:t xml:space="preserve">); </w:t>
      </w:r>
      <w:r>
        <w:br/>
      </w:r>
      <w:proofErr w:type="spellStart"/>
      <w:r>
        <w:t>ws.Send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("{0}", </w:t>
      </w:r>
      <w:proofErr w:type="spellStart"/>
      <w:r>
        <w:t>postGetEventsJson</w:t>
      </w:r>
      <w:proofErr w:type="spellEnd"/>
      <w:r>
        <w:t xml:space="preserve">)); </w:t>
      </w:r>
      <w:r>
        <w:br/>
        <w:t xml:space="preserve">Example of message being sent using </w:t>
      </w:r>
      <w:proofErr w:type="spellStart"/>
      <w:r>
        <w:t>WebSockets</w:t>
      </w:r>
      <w:proofErr w:type="spellEnd"/>
      <w:r>
        <w:t xml:space="preserve"> </w:t>
      </w:r>
      <w:r>
        <w:br/>
      </w:r>
      <w:proofErr w:type="spellStart"/>
      <w:r>
        <w:t>bodyText</w:t>
      </w:r>
      <w:proofErr w:type="spellEnd"/>
      <w:r>
        <w:t xml:space="preserve"> = {"session_id":"MQLHHAQF","event_recieved":238} </w:t>
      </w:r>
      <w:r>
        <w:br/>
        <w:t xml:space="preserve">Example of error message sent from CIS </w:t>
      </w:r>
      <w:r>
        <w:br/>
        <w:t xml:space="preserve">If the messages are not being processed fast enough, the CIS terminates the session and sends the </w:t>
      </w:r>
      <w:r>
        <w:br/>
        <w:t xml:space="preserve">following </w:t>
      </w:r>
      <w:proofErr w:type="spellStart"/>
      <w:r>
        <w:t>notifiication</w:t>
      </w:r>
      <w:proofErr w:type="spellEnd"/>
      <w:r>
        <w:t xml:space="preserve">: </w:t>
      </w:r>
      <w:r>
        <w:br/>
        <w:t>{ "message" , "</w:t>
      </w:r>
      <w:proofErr w:type="spellStart"/>
      <w:r>
        <w:t>connector_rate</w:t>
      </w:r>
      <w:proofErr w:type="spellEnd"/>
      <w:r>
        <w:t xml:space="preserve">" } ,  </w:t>
      </w:r>
      <w:r>
        <w:br/>
        <w:t>{ "error" , "</w:t>
      </w:r>
      <w:proofErr w:type="spellStart"/>
      <w:r>
        <w:t>connector_not_fast_enough</w:t>
      </w:r>
      <w:proofErr w:type="spellEnd"/>
      <w:r>
        <w:t xml:space="preserve">"} </w:t>
      </w:r>
      <w:r>
        <w:br/>
        <w:t xml:space="preserve">Receive messages </w:t>
      </w:r>
      <w:r>
        <w:br/>
        <w:t xml:space="preserve">After connecting successfully to the CIS using the HTTP and WebSocket connections, and </w:t>
      </w:r>
      <w:r>
        <w:lastRenderedPageBreak/>
        <w:t xml:space="preserve">issuing a </w:t>
      </w:r>
      <w:r>
        <w:br/>
      </w:r>
      <w:proofErr w:type="spellStart"/>
      <w:r>
        <w:t>succesful</w:t>
      </w:r>
      <w:proofErr w:type="spellEnd"/>
      <w:r>
        <w:t xml:space="preserve"> GET_EVENT REQUEST, the CIS starts sending message for the requested tenant, groups, </w:t>
      </w:r>
      <w:r>
        <w:br/>
        <w:t xml:space="preserve">event type, and event mask. </w:t>
      </w:r>
      <w:r>
        <w:br/>
        <w:t xml:space="preserve"> </w:t>
      </w:r>
      <w:r>
        <w:br/>
        <w:t xml:space="preserve">  "</w:t>
      </w:r>
      <w:proofErr w:type="spellStart"/>
      <w:r>
        <w:t>session_id</w:t>
      </w:r>
      <w:proofErr w:type="spellEnd"/>
      <w:r>
        <w:t xml:space="preserve">": "W3EPLM9R", </w:t>
      </w:r>
      <w:r>
        <w:br/>
        <w:t xml:space="preserve">  "</w:t>
      </w:r>
      <w:proofErr w:type="spellStart"/>
      <w:r>
        <w:t>event_provider</w:t>
      </w:r>
      <w:proofErr w:type="spellEnd"/>
      <w:r>
        <w:t xml:space="preserve">": "VCS,11", </w:t>
      </w:r>
      <w:r>
        <w:br/>
        <w:t xml:space="preserve">  "</w:t>
      </w:r>
      <w:proofErr w:type="spellStart"/>
      <w:r>
        <w:t>correlation_id</w:t>
      </w:r>
      <w:proofErr w:type="spellEnd"/>
      <w:r>
        <w:t xml:space="preserve">": 7, </w:t>
      </w:r>
      <w:r>
        <w:br/>
        <w:t xml:space="preserve">  "message": { </w:t>
      </w:r>
      <w:r>
        <w:br/>
        <w:t xml:space="preserve">    "message": "</w:t>
      </w:r>
      <w:proofErr w:type="spellStart"/>
      <w:r>
        <w:t>cs_call_arrival</w:t>
      </w:r>
      <w:proofErr w:type="spellEnd"/>
      <w:r>
        <w:t xml:space="preserve">", </w:t>
      </w:r>
      <w:r>
        <w:br/>
        <w:t xml:space="preserve">    "</w:t>
      </w:r>
      <w:proofErr w:type="spellStart"/>
      <w:r>
        <w:t>queue_id</w:t>
      </w:r>
      <w:proofErr w:type="spellEnd"/>
      <w:r>
        <w:t xml:space="preserve">": 1, </w:t>
      </w:r>
      <w:r>
        <w:br/>
        <w:t xml:space="preserve">    "</w:t>
      </w:r>
      <w:proofErr w:type="spellStart"/>
      <w:r>
        <w:t>queue_name</w:t>
      </w:r>
      <w:proofErr w:type="spellEnd"/>
      <w:r>
        <w:t>": "</w:t>
      </w:r>
      <w:proofErr w:type="spellStart"/>
      <w:r>
        <w:t>DefaultQueue</w:t>
      </w:r>
      <w:proofErr w:type="spellEnd"/>
      <w:r>
        <w:t xml:space="preserve">", </w:t>
      </w:r>
      <w:r>
        <w:br/>
        <w:t xml:space="preserve">    "</w:t>
      </w:r>
      <w:proofErr w:type="spellStart"/>
      <w:r>
        <w:t>connection_server_id</w:t>
      </w:r>
      <w:proofErr w:type="spellEnd"/>
      <w:r>
        <w:t xml:space="preserve">": 11, </w:t>
      </w:r>
      <w:r>
        <w:br/>
        <w:t xml:space="preserve">    "</w:t>
      </w:r>
      <w:proofErr w:type="spellStart"/>
      <w:r>
        <w:t>tenant_id</w:t>
      </w:r>
      <w:proofErr w:type="spellEnd"/>
      <w:r>
        <w:t xml:space="preserve">": 0, </w:t>
      </w:r>
      <w:r>
        <w:br/>
        <w:t xml:space="preserve">    "</w:t>
      </w:r>
      <w:proofErr w:type="spellStart"/>
      <w:r>
        <w:t>acount_id</w:t>
      </w:r>
      <w:proofErr w:type="spellEnd"/>
      <w:r>
        <w:t xml:space="preserve">": 0, </w:t>
      </w:r>
      <w:r>
        <w:br/>
        <w:t xml:space="preserve">    "</w:t>
      </w:r>
      <w:proofErr w:type="spellStart"/>
      <w:r>
        <w:t>routing_priority</w:t>
      </w:r>
      <w:proofErr w:type="spellEnd"/>
      <w:r>
        <w:t xml:space="preserve">": 0, </w:t>
      </w:r>
      <w:r>
        <w:br/>
        <w:t xml:space="preserve">    "</w:t>
      </w:r>
      <w:proofErr w:type="spellStart"/>
      <w:r>
        <w:t>call_id</w:t>
      </w:r>
      <w:proofErr w:type="spellEnd"/>
      <w:r>
        <w:t xml:space="preserve">": 2236360475703377931, </w:t>
      </w:r>
      <w:r>
        <w:br/>
        <w:t xml:space="preserve">    "</w:t>
      </w:r>
      <w:proofErr w:type="spellStart"/>
      <w:r>
        <w:t>ipc_source_address</w:t>
      </w:r>
      <w:proofErr w:type="spellEnd"/>
      <w:r>
        <w:t xml:space="preserve">": "VCS,11", </w:t>
      </w:r>
      <w:r>
        <w:br/>
        <w:t xml:space="preserve">    "</w:t>
      </w:r>
      <w:proofErr w:type="spellStart"/>
      <w:r>
        <w:t>ipc_dst_address</w:t>
      </w:r>
      <w:proofErr w:type="spellEnd"/>
      <w:r>
        <w:t xml:space="preserve">": "VCS,11", </w:t>
      </w:r>
      <w:r>
        <w:br/>
        <w:t xml:space="preserve">    "</w:t>
      </w:r>
      <w:proofErr w:type="spellStart"/>
      <w:r>
        <w:t>optional_parameters</w:t>
      </w:r>
      <w:proofErr w:type="spellEnd"/>
      <w:r>
        <w:t xml:space="preserve">": [ </w:t>
      </w:r>
      <w:r>
        <w:br/>
      </w:r>
    </w:p>
    <w:p w14:paraId="4AD7069F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61 </w:t>
      </w:r>
      <w:r>
        <w:br/>
        <w:t xml:space="preserve">      { </w:t>
      </w:r>
      <w:r>
        <w:br/>
        <w:t xml:space="preserve">        "Item1": "</w:t>
      </w:r>
      <w:proofErr w:type="spellStart"/>
      <w:r>
        <w:t>parameter_name</w:t>
      </w:r>
      <w:proofErr w:type="spellEnd"/>
      <w:r>
        <w:t xml:space="preserve">", </w:t>
      </w:r>
      <w:r>
        <w:br/>
        <w:t xml:space="preserve">        "Item2": "</w:t>
      </w:r>
      <w:proofErr w:type="spellStart"/>
      <w:r>
        <w:t>APPselector_RuleMatch</w:t>
      </w:r>
      <w:proofErr w:type="spellEnd"/>
      <w:r>
        <w:t xml:space="preserve">" </w:t>
      </w:r>
      <w:r>
        <w:br/>
        <w:t xml:space="preserve">      }, </w:t>
      </w:r>
      <w:r>
        <w:br/>
        <w:t xml:space="preserve">      { </w:t>
      </w:r>
      <w:r>
        <w:br/>
        <w:t xml:space="preserve">        "Item1": "</w:t>
      </w:r>
      <w:proofErr w:type="spellStart"/>
      <w:r>
        <w:t>parameter_value</w:t>
      </w:r>
      <w:proofErr w:type="spellEnd"/>
      <w:r>
        <w:t xml:space="preserve">", </w:t>
      </w:r>
      <w:r>
        <w:br/>
        <w:t xml:space="preserve">        "Item2": "TRUE with </w:t>
      </w:r>
      <w:proofErr w:type="spellStart"/>
      <w:r>
        <w:t>AppID</w:t>
      </w:r>
      <w:proofErr w:type="spellEnd"/>
      <w:r>
        <w:t xml:space="preserve">: 1" </w:t>
      </w:r>
      <w:r>
        <w:br/>
        <w:t xml:space="preserve">      }, </w:t>
      </w:r>
      <w:r>
        <w:br/>
        <w:t xml:space="preserve">      { </w:t>
      </w:r>
      <w:r>
        <w:br/>
        <w:t xml:space="preserve">        "Item1": "</w:t>
      </w:r>
      <w:proofErr w:type="spellStart"/>
      <w:r>
        <w:t>parameter_name</w:t>
      </w:r>
      <w:proofErr w:type="spellEnd"/>
      <w:r>
        <w:t xml:space="preserve">", </w:t>
      </w:r>
      <w:r>
        <w:br/>
        <w:t xml:space="preserve">        "Item2": "</w:t>
      </w:r>
      <w:proofErr w:type="spellStart"/>
      <w:r>
        <w:t>XMLInterpreter_lineid</w:t>
      </w:r>
      <w:proofErr w:type="spellEnd"/>
      <w:r>
        <w:t xml:space="preserve">" </w:t>
      </w:r>
      <w:r>
        <w:br/>
        <w:t xml:space="preserve">      }, </w:t>
      </w:r>
      <w:r>
        <w:br/>
        <w:t xml:space="preserve">      { </w:t>
      </w:r>
      <w:r>
        <w:br/>
        <w:t xml:space="preserve">        "Item1": "</w:t>
      </w:r>
      <w:proofErr w:type="spellStart"/>
      <w:r>
        <w:t>parameter_value</w:t>
      </w:r>
      <w:proofErr w:type="spellEnd"/>
      <w:r>
        <w:t xml:space="preserve">", </w:t>
      </w:r>
      <w:r>
        <w:br/>
        <w:t xml:space="preserve">        "Item2": "3" </w:t>
      </w:r>
      <w:r>
        <w:br/>
        <w:t xml:space="preserve">      }, </w:t>
      </w:r>
      <w:r>
        <w:br/>
        <w:t xml:space="preserve">      { </w:t>
      </w:r>
      <w:r>
        <w:br/>
        <w:t xml:space="preserve">        "Item1": "</w:t>
      </w:r>
      <w:proofErr w:type="spellStart"/>
      <w:r>
        <w:t>parameter_name</w:t>
      </w:r>
      <w:proofErr w:type="spellEnd"/>
      <w:r>
        <w:t xml:space="preserve">", </w:t>
      </w:r>
      <w:r>
        <w:br/>
        <w:t xml:space="preserve">        "Item2": "</w:t>
      </w:r>
      <w:proofErr w:type="spellStart"/>
      <w:r>
        <w:t>XMLInterpreter_trunkid</w:t>
      </w:r>
      <w:proofErr w:type="spellEnd"/>
      <w:r>
        <w:t xml:space="preserve">" </w:t>
      </w:r>
      <w:r>
        <w:br/>
      </w:r>
      <w:r>
        <w:lastRenderedPageBreak/>
        <w:t xml:space="preserve">      }, </w:t>
      </w:r>
      <w:r>
        <w:br/>
        <w:t xml:space="preserve">      { </w:t>
      </w:r>
      <w:r>
        <w:br/>
        <w:t xml:space="preserve">        "Item1": "</w:t>
      </w:r>
      <w:proofErr w:type="spellStart"/>
      <w:r>
        <w:t>parameter_value</w:t>
      </w:r>
      <w:proofErr w:type="spellEnd"/>
      <w:r>
        <w:t xml:space="preserve">", </w:t>
      </w:r>
      <w:r>
        <w:br/>
        <w:t xml:space="preserve">        "Item2": "0" </w:t>
      </w:r>
      <w:r>
        <w:br/>
        <w:t xml:space="preserve">      } </w:t>
      </w:r>
      <w:r>
        <w:br/>
        <w:t xml:space="preserve">    ] </w:t>
      </w:r>
      <w:r>
        <w:br/>
        <w:t xml:space="preserve">  } </w:t>
      </w:r>
      <w:r>
        <w:br/>
        <w:t xml:space="preserve">} </w:t>
      </w:r>
      <w:r>
        <w:br/>
        <w:t xml:space="preserve">Stop events </w:t>
      </w:r>
      <w:r>
        <w:br/>
        <w:t>To stop getting events, the connector must issue an HTTP POST message to cis\</w:t>
      </w:r>
      <w:proofErr w:type="spellStart"/>
      <w:r>
        <w:t>stopevents</w:t>
      </w:r>
      <w:proofErr w:type="spellEnd"/>
      <w:r>
        <w:t xml:space="preserve">. </w:t>
      </w:r>
      <w:r>
        <w:br/>
        <w:t xml:space="preserve"> </w:t>
      </w:r>
      <w:r>
        <w:br/>
        <w:t xml:space="preserve"> </w:t>
      </w:r>
      <w:r>
        <w:br/>
      </w:r>
    </w:p>
    <w:p w14:paraId="3625E139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62 </w:t>
      </w:r>
      <w:r>
        <w:br/>
        <w:t xml:space="preserve">Request body format </w:t>
      </w:r>
      <w:r>
        <w:br/>
      </w:r>
      <w:proofErr w:type="spellStart"/>
      <w:r>
        <w:t>bodyText</w:t>
      </w:r>
      <w:proofErr w:type="spellEnd"/>
      <w:r>
        <w:t xml:space="preserve"> = {"</w:t>
      </w:r>
      <w:proofErr w:type="spellStart"/>
      <w:r>
        <w:t>session_id</w:t>
      </w:r>
      <w:proofErr w:type="spellEnd"/>
      <w:r>
        <w:t>":&lt;</w:t>
      </w:r>
      <w:proofErr w:type="spellStart"/>
      <w:r>
        <w:t>session_Id</w:t>
      </w:r>
      <w:proofErr w:type="spellEnd"/>
      <w:r>
        <w:t>&gt;,"</w:t>
      </w:r>
      <w:proofErr w:type="spellStart"/>
      <w:r>
        <w:t>correlation_id</w:t>
      </w:r>
      <w:proofErr w:type="spellEnd"/>
      <w:r>
        <w:t xml:space="preserve">":&lt;correlation id&gt;} </w:t>
      </w:r>
      <w:r>
        <w:br/>
        <w:t xml:space="preserve">For example: </w:t>
      </w:r>
      <w:r>
        <w:br/>
      </w:r>
      <w:proofErr w:type="spellStart"/>
      <w:r>
        <w:t>bodyText</w:t>
      </w:r>
      <w:proofErr w:type="spellEnd"/>
      <w:r>
        <w:t xml:space="preserve"> = {"session_id":"87HL4HAL","correlation_id":3} </w:t>
      </w:r>
      <w:r>
        <w:br/>
        <w:t xml:space="preserve"> </w:t>
      </w:r>
      <w:r>
        <w:br/>
        <w:t xml:space="preserve">The following table describes the parameters. </w:t>
      </w:r>
      <w:r>
        <w:br/>
        <w:t xml:space="preserve">Parameter name </w:t>
      </w:r>
      <w:r>
        <w:br/>
        <w:t xml:space="preserve">Type </w:t>
      </w:r>
      <w:r>
        <w:br/>
        <w:t xml:space="preserve">Mandatory </w:t>
      </w:r>
      <w:r>
        <w:br/>
      </w:r>
      <w:proofErr w:type="spellStart"/>
      <w:r>
        <w:t>session_id</w:t>
      </w:r>
      <w:proofErr w:type="spellEnd"/>
      <w:r>
        <w:t xml:space="preserve"> </w:t>
      </w:r>
      <w:r>
        <w:br/>
        <w:t xml:space="preserve">String </w:t>
      </w:r>
      <w:r>
        <w:br/>
        <w:t xml:space="preserve">Yes </w:t>
      </w:r>
      <w:r>
        <w:br/>
      </w:r>
      <w:proofErr w:type="spellStart"/>
      <w:r>
        <w:t>correlation_id</w:t>
      </w:r>
      <w:proofErr w:type="spellEnd"/>
      <w:r>
        <w:t xml:space="preserve"> </w:t>
      </w:r>
      <w:r>
        <w:br/>
        <w:t xml:space="preserve">int </w:t>
      </w:r>
      <w:r>
        <w:br/>
        <w:t xml:space="preserve">Yes </w:t>
      </w:r>
      <w:r>
        <w:br/>
        <w:t xml:space="preserve">Code snapshot </w:t>
      </w:r>
      <w:r>
        <w:br/>
        <w:t xml:space="preserve">var </w:t>
      </w:r>
      <w:proofErr w:type="spellStart"/>
      <w:r>
        <w:t>stopEventsRequest</w:t>
      </w:r>
      <w:proofErr w:type="spellEnd"/>
      <w:r>
        <w:t xml:space="preserve"> = new </w:t>
      </w:r>
      <w:proofErr w:type="spellStart"/>
      <w:r>
        <w:t>OrderedDictionary</w:t>
      </w:r>
      <w:proofErr w:type="spellEnd"/>
      <w:r>
        <w:t xml:space="preserve">(); </w:t>
      </w:r>
      <w:r>
        <w:br/>
      </w:r>
      <w:proofErr w:type="spellStart"/>
      <w:r>
        <w:t>stopEventsRequest</w:t>
      </w:r>
      <w:proofErr w:type="spellEnd"/>
      <w:r>
        <w:t>["</w:t>
      </w:r>
      <w:proofErr w:type="spellStart"/>
      <w:r>
        <w:t>session_id</w:t>
      </w:r>
      <w:proofErr w:type="spellEnd"/>
      <w:r>
        <w:t xml:space="preserve">"] = </w:t>
      </w:r>
      <w:proofErr w:type="spellStart"/>
      <w:r>
        <w:t>getEventsData.session_id</w:t>
      </w:r>
      <w:proofErr w:type="spellEnd"/>
      <w:r>
        <w:t xml:space="preserve">; </w:t>
      </w:r>
      <w:r>
        <w:br/>
      </w:r>
      <w:proofErr w:type="spellStart"/>
      <w:r>
        <w:t>stopEventsRequest</w:t>
      </w:r>
      <w:proofErr w:type="spellEnd"/>
      <w:r>
        <w:t>["</w:t>
      </w:r>
      <w:proofErr w:type="spellStart"/>
      <w:r>
        <w:t>correlation_id</w:t>
      </w:r>
      <w:proofErr w:type="spellEnd"/>
      <w:r>
        <w:t xml:space="preserve">"] = </w:t>
      </w:r>
      <w:proofErr w:type="spellStart"/>
      <w:r>
        <w:t>getEventsData.correlation_id</w:t>
      </w:r>
      <w:proofErr w:type="spellEnd"/>
      <w:r>
        <w:t xml:space="preserve">; </w:t>
      </w:r>
      <w:r>
        <w:br/>
        <w:t xml:space="preserve"> </w:t>
      </w:r>
      <w:r>
        <w:br/>
        <w:t xml:space="preserve">var </w:t>
      </w:r>
      <w:proofErr w:type="spellStart"/>
      <w:r>
        <w:t>postStopEventsJson</w:t>
      </w:r>
      <w:proofErr w:type="spellEnd"/>
      <w:r>
        <w:t xml:space="preserve"> = </w:t>
      </w:r>
      <w:proofErr w:type="spellStart"/>
      <w:r>
        <w:t>JsonConvert.SerializeObject</w:t>
      </w:r>
      <w:proofErr w:type="spellEnd"/>
      <w:r>
        <w:t>(</w:t>
      </w:r>
      <w:proofErr w:type="spellStart"/>
      <w:r>
        <w:t>stopEventsRequest</w:t>
      </w:r>
      <w:proofErr w:type="spellEnd"/>
      <w:r>
        <w:t xml:space="preserve">); </w:t>
      </w:r>
      <w:r>
        <w:br/>
        <w:t xml:space="preserve"> </w:t>
      </w:r>
      <w:r>
        <w:br/>
        <w:t xml:space="preserve">var </w:t>
      </w:r>
      <w:proofErr w:type="spellStart"/>
      <w:r>
        <w:t>postStopEventsString</w:t>
      </w:r>
      <w:proofErr w:type="spellEnd"/>
      <w:r>
        <w:t xml:space="preserve"> = new </w:t>
      </w:r>
      <w:proofErr w:type="spellStart"/>
      <w:r>
        <w:t>StringContent</w:t>
      </w:r>
      <w:proofErr w:type="spellEnd"/>
      <w:r>
        <w:t>(</w:t>
      </w:r>
      <w:proofErr w:type="spellStart"/>
      <w:r>
        <w:t>postStopEventsJson</w:t>
      </w:r>
      <w:proofErr w:type="spellEnd"/>
      <w:r>
        <w:t xml:space="preserve">, new </w:t>
      </w:r>
      <w:r>
        <w:br/>
        <w:t>UTF8Encoding(), "application/</w:t>
      </w:r>
      <w:proofErr w:type="spellStart"/>
      <w:r>
        <w:t>json</w:t>
      </w:r>
      <w:proofErr w:type="spellEnd"/>
      <w:r>
        <w:t xml:space="preserve">"); </w:t>
      </w:r>
      <w:r>
        <w:br/>
        <w:t xml:space="preserve"> </w:t>
      </w:r>
      <w:r>
        <w:br/>
        <w:t xml:space="preserve">response = </w:t>
      </w:r>
      <w:proofErr w:type="spellStart"/>
      <w:r>
        <w:t>client.PostAsync</w:t>
      </w:r>
      <w:proofErr w:type="spellEnd"/>
      <w:r>
        <w:t>("http://10.120.30.71:8088/cis/</w:t>
      </w:r>
      <w:proofErr w:type="spellStart"/>
      <w:r>
        <w:t>stopevents</w:t>
      </w:r>
      <w:proofErr w:type="spellEnd"/>
      <w:r>
        <w:t xml:space="preserve">", </w:t>
      </w:r>
      <w:r>
        <w:br/>
      </w:r>
      <w:proofErr w:type="spellStart"/>
      <w:r>
        <w:t>postStopEventsString</w:t>
      </w:r>
      <w:proofErr w:type="spellEnd"/>
      <w:r>
        <w:t xml:space="preserve">).Result; </w:t>
      </w:r>
      <w:r>
        <w:br/>
      </w:r>
      <w:r>
        <w:lastRenderedPageBreak/>
        <w:t xml:space="preserve"> </w:t>
      </w:r>
      <w:r>
        <w:br/>
      </w:r>
      <w:proofErr w:type="spellStart"/>
      <w:r>
        <w:t>stringContent</w:t>
      </w:r>
      <w:proofErr w:type="spellEnd"/>
      <w:r>
        <w:t xml:space="preserve"> = </w:t>
      </w:r>
      <w:proofErr w:type="spellStart"/>
      <w:r>
        <w:t>response.Content.ReadAsStringAsync</w:t>
      </w:r>
      <w:proofErr w:type="spellEnd"/>
      <w:r>
        <w:t xml:space="preserve">().Result; </w:t>
      </w:r>
      <w:r>
        <w:br/>
        <w:t xml:space="preserve"> </w:t>
      </w:r>
      <w:r>
        <w:br/>
      </w:r>
      <w:proofErr w:type="spellStart"/>
      <w:r>
        <w:t>Console.WriteLine</w:t>
      </w:r>
      <w:proofErr w:type="spellEnd"/>
      <w:r>
        <w:t xml:space="preserve">("{0}", </w:t>
      </w:r>
      <w:proofErr w:type="spellStart"/>
      <w:r>
        <w:t>stringContent</w:t>
      </w:r>
      <w:proofErr w:type="spellEnd"/>
      <w:r>
        <w:t xml:space="preserve">); </w:t>
      </w:r>
      <w:r>
        <w:br/>
        <w:t xml:space="preserve">Example of HTTP POST Message being sent </w:t>
      </w:r>
      <w:r>
        <w:br/>
      </w:r>
      <w:proofErr w:type="spellStart"/>
      <w:r>
        <w:t>bodyText</w:t>
      </w:r>
      <w:proofErr w:type="spellEnd"/>
      <w:r>
        <w:t xml:space="preserve"> = {"session_id":"90H4RTUL","correlation_id":13} </w:t>
      </w:r>
      <w:r>
        <w:br/>
        <w:t xml:space="preserve"> </w:t>
      </w:r>
      <w:r>
        <w:br/>
        <w:t xml:space="preserve"> </w:t>
      </w:r>
      <w:r>
        <w:br/>
      </w:r>
    </w:p>
    <w:p w14:paraId="663E0AEA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63 </w:t>
      </w:r>
      <w:r>
        <w:br/>
        <w:t xml:space="preserve">Example of HTTP Response Message being received </w:t>
      </w:r>
      <w:r>
        <w:br/>
        <w:t xml:space="preserve">  "</w:t>
      </w:r>
      <w:proofErr w:type="spellStart"/>
      <w:r>
        <w:t>session_id</w:t>
      </w:r>
      <w:proofErr w:type="spellEnd"/>
      <w:r>
        <w:t xml:space="preserve">": "90H4RTUL", </w:t>
      </w:r>
      <w:r>
        <w:br/>
        <w:t xml:space="preserve">  "message": "$</w:t>
      </w:r>
      <w:proofErr w:type="spellStart"/>
      <w:r>
        <w:t>stop_events</w:t>
      </w:r>
      <w:proofErr w:type="spellEnd"/>
      <w:r>
        <w:t xml:space="preserve">$", </w:t>
      </w:r>
      <w:r>
        <w:br/>
        <w:t xml:space="preserve">  "reason": "user request", </w:t>
      </w:r>
      <w:r>
        <w:br/>
        <w:t xml:space="preserve">  "</w:t>
      </w:r>
      <w:proofErr w:type="spellStart"/>
      <w:r>
        <w:t>correlation_id</w:t>
      </w:r>
      <w:proofErr w:type="spellEnd"/>
      <w:r>
        <w:t xml:space="preserve">": 13 </w:t>
      </w:r>
      <w:r>
        <w:br/>
        <w:t xml:space="preserve">} </w:t>
      </w:r>
      <w:r>
        <w:br/>
        <w:t xml:space="preserve">… </w:t>
      </w:r>
      <w:r>
        <w:br/>
        <w:t xml:space="preserve">{ </w:t>
      </w:r>
      <w:r>
        <w:br/>
        <w:t xml:space="preserve">  "msg": "</w:t>
      </w:r>
      <w:proofErr w:type="spellStart"/>
      <w:r>
        <w:t>stopevents</w:t>
      </w:r>
      <w:proofErr w:type="spellEnd"/>
      <w:r>
        <w:t xml:space="preserve">", </w:t>
      </w:r>
      <w:r>
        <w:br/>
        <w:t xml:space="preserve">  "reason": "user request", </w:t>
      </w:r>
      <w:r>
        <w:br/>
        <w:t xml:space="preserve">  "</w:t>
      </w:r>
      <w:proofErr w:type="spellStart"/>
      <w:r>
        <w:t>session_id</w:t>
      </w:r>
      <w:proofErr w:type="spellEnd"/>
      <w:r>
        <w:t xml:space="preserve">": "90H4RTUL", </w:t>
      </w:r>
      <w:r>
        <w:br/>
        <w:t xml:space="preserve">  "</w:t>
      </w:r>
      <w:proofErr w:type="spellStart"/>
      <w:r>
        <w:t>correlation_id</w:t>
      </w:r>
      <w:proofErr w:type="spellEnd"/>
      <w:r>
        <w:t xml:space="preserve">": 13 </w:t>
      </w:r>
      <w:r>
        <w:br/>
        <w:t xml:space="preserve">} </w:t>
      </w:r>
      <w:r>
        <w:br/>
        <w:t xml:space="preserve">Log out </w:t>
      </w:r>
      <w:r>
        <w:br/>
        <w:t xml:space="preserve">To log out the user, the connector must issue an HTTP POST message to cis\logout. </w:t>
      </w:r>
      <w:r>
        <w:br/>
        <w:t xml:space="preserve">Request body format </w:t>
      </w:r>
      <w:r>
        <w:br/>
      </w:r>
      <w:proofErr w:type="spellStart"/>
      <w:r>
        <w:t>bodyText</w:t>
      </w:r>
      <w:proofErr w:type="spellEnd"/>
      <w:r>
        <w:t xml:space="preserve"> = {"</w:t>
      </w:r>
      <w:proofErr w:type="spellStart"/>
      <w:r>
        <w:t>session_id</w:t>
      </w:r>
      <w:proofErr w:type="spellEnd"/>
      <w:r>
        <w:t>":&lt;</w:t>
      </w:r>
      <w:proofErr w:type="spellStart"/>
      <w:r>
        <w:t>session_id</w:t>
      </w:r>
      <w:proofErr w:type="spellEnd"/>
      <w:r>
        <w:t xml:space="preserve">&gt;} </w:t>
      </w:r>
      <w:r>
        <w:br/>
        <w:t xml:space="preserve">For example: </w:t>
      </w:r>
      <w:r>
        <w:br/>
      </w:r>
      <w:proofErr w:type="spellStart"/>
      <w:r>
        <w:t>bodyText</w:t>
      </w:r>
      <w:proofErr w:type="spellEnd"/>
      <w:r>
        <w:t xml:space="preserve"> = {"session_id":"MJL12VBK"} </w:t>
      </w:r>
      <w:r>
        <w:br/>
        <w:t xml:space="preserve"> </w:t>
      </w:r>
      <w:r>
        <w:br/>
        <w:t xml:space="preserve">The following table describes the parameter. </w:t>
      </w:r>
      <w:r>
        <w:br/>
        <w:t xml:space="preserve">Parameter name </w:t>
      </w:r>
      <w:r>
        <w:br/>
        <w:t xml:space="preserve">Type </w:t>
      </w:r>
      <w:r>
        <w:br/>
        <w:t xml:space="preserve">Mandatory </w:t>
      </w:r>
      <w:r>
        <w:br/>
      </w:r>
      <w:proofErr w:type="spellStart"/>
      <w:r>
        <w:t>session_id</w:t>
      </w:r>
      <w:proofErr w:type="spellEnd"/>
      <w:r>
        <w:t xml:space="preserve"> </w:t>
      </w:r>
      <w:r>
        <w:br/>
        <w:t xml:space="preserve">String </w:t>
      </w:r>
      <w:r>
        <w:br/>
        <w:t xml:space="preserve">Yes </w:t>
      </w:r>
      <w:r>
        <w:br/>
        <w:t xml:space="preserve">Code snapshot </w:t>
      </w:r>
      <w:r>
        <w:br/>
        <w:t xml:space="preserve">var </w:t>
      </w:r>
      <w:proofErr w:type="spellStart"/>
      <w:r>
        <w:t>logoutRequest</w:t>
      </w:r>
      <w:proofErr w:type="spellEnd"/>
      <w:r>
        <w:t xml:space="preserve"> = new </w:t>
      </w:r>
      <w:proofErr w:type="spellStart"/>
      <w:r>
        <w:t>OrderedDictionary</w:t>
      </w:r>
      <w:proofErr w:type="spellEnd"/>
      <w:r>
        <w:t xml:space="preserve">(); </w:t>
      </w:r>
      <w:r>
        <w:br/>
      </w:r>
      <w:proofErr w:type="spellStart"/>
      <w:r>
        <w:t>logoutRequest</w:t>
      </w:r>
      <w:proofErr w:type="spellEnd"/>
      <w:r>
        <w:t>["</w:t>
      </w:r>
      <w:proofErr w:type="spellStart"/>
      <w:r>
        <w:t>session_id</w:t>
      </w:r>
      <w:proofErr w:type="spellEnd"/>
      <w:r>
        <w:t xml:space="preserve">"] = </w:t>
      </w:r>
      <w:proofErr w:type="spellStart"/>
      <w:r>
        <w:t>getEventsData.session_id</w:t>
      </w:r>
      <w:proofErr w:type="spellEnd"/>
      <w:r>
        <w:t xml:space="preserve">; </w:t>
      </w:r>
      <w:r>
        <w:br/>
        <w:t xml:space="preserve"> </w:t>
      </w:r>
      <w:r>
        <w:br/>
      </w:r>
      <w:r>
        <w:lastRenderedPageBreak/>
        <w:t xml:space="preserve">var </w:t>
      </w:r>
      <w:proofErr w:type="spellStart"/>
      <w:r>
        <w:t>logoutJson</w:t>
      </w:r>
      <w:proofErr w:type="spellEnd"/>
      <w:r>
        <w:t xml:space="preserve"> = </w:t>
      </w:r>
      <w:proofErr w:type="spellStart"/>
      <w:r>
        <w:t>JsonConvert.SerializeObject</w:t>
      </w:r>
      <w:proofErr w:type="spellEnd"/>
      <w:r>
        <w:t>(</w:t>
      </w:r>
      <w:proofErr w:type="spellStart"/>
      <w:r>
        <w:t>logoutRequest</w:t>
      </w:r>
      <w:proofErr w:type="spellEnd"/>
      <w:r>
        <w:t xml:space="preserve">); </w:t>
      </w:r>
      <w:r>
        <w:br/>
        <w:t xml:space="preserve">var </w:t>
      </w:r>
      <w:proofErr w:type="spellStart"/>
      <w:r>
        <w:t>postLogoutString</w:t>
      </w:r>
      <w:proofErr w:type="spellEnd"/>
      <w:r>
        <w:t xml:space="preserve"> = new </w:t>
      </w:r>
      <w:proofErr w:type="spellStart"/>
      <w:r>
        <w:t>StringContent</w:t>
      </w:r>
      <w:proofErr w:type="spellEnd"/>
      <w:r>
        <w:t>(</w:t>
      </w:r>
      <w:proofErr w:type="spellStart"/>
      <w:r>
        <w:t>logoutJson</w:t>
      </w:r>
      <w:proofErr w:type="spellEnd"/>
      <w:r>
        <w:t xml:space="preserve">, new UTF8Encoding(), </w:t>
      </w:r>
      <w:r>
        <w:br/>
        <w:t>"application/</w:t>
      </w:r>
      <w:proofErr w:type="spellStart"/>
      <w:r>
        <w:t>json</w:t>
      </w:r>
      <w:proofErr w:type="spellEnd"/>
      <w:r>
        <w:t xml:space="preserve">"); </w:t>
      </w:r>
      <w:r>
        <w:br/>
        <w:t xml:space="preserve"> </w:t>
      </w:r>
      <w:r>
        <w:br/>
      </w:r>
    </w:p>
    <w:p w14:paraId="7535B096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64 </w:t>
      </w:r>
      <w:r>
        <w:br/>
        <w:t xml:space="preserve">response = </w:t>
      </w:r>
      <w:proofErr w:type="spellStart"/>
      <w:r>
        <w:t>client.PostAsync</w:t>
      </w:r>
      <w:proofErr w:type="spellEnd"/>
      <w:r>
        <w:t xml:space="preserve">("http://10.120.30.71:8088/cis/logout", </w:t>
      </w:r>
      <w:r>
        <w:br/>
      </w:r>
      <w:proofErr w:type="spellStart"/>
      <w:r>
        <w:t>postLogoutString</w:t>
      </w:r>
      <w:proofErr w:type="spellEnd"/>
      <w:r>
        <w:t xml:space="preserve">).Result; </w:t>
      </w:r>
      <w:r>
        <w:br/>
        <w:t xml:space="preserve"> </w:t>
      </w:r>
      <w:r>
        <w:br/>
      </w:r>
      <w:proofErr w:type="spellStart"/>
      <w:r>
        <w:t>stringContent</w:t>
      </w:r>
      <w:proofErr w:type="spellEnd"/>
      <w:r>
        <w:t xml:space="preserve"> = </w:t>
      </w:r>
      <w:proofErr w:type="spellStart"/>
      <w:r>
        <w:t>response.Content.ReadAsStringAsync</w:t>
      </w:r>
      <w:proofErr w:type="spellEnd"/>
      <w:r>
        <w:t xml:space="preserve">().Result; </w:t>
      </w:r>
      <w:r>
        <w:br/>
        <w:t xml:space="preserve"> </w:t>
      </w:r>
      <w:r>
        <w:br/>
      </w:r>
      <w:proofErr w:type="spellStart"/>
      <w:r>
        <w:t>Console.WriteLine</w:t>
      </w:r>
      <w:proofErr w:type="spellEnd"/>
      <w:r>
        <w:t xml:space="preserve">("{0}", </w:t>
      </w:r>
      <w:proofErr w:type="spellStart"/>
      <w:r>
        <w:t>stringContent</w:t>
      </w:r>
      <w:proofErr w:type="spellEnd"/>
      <w:r>
        <w:t xml:space="preserve">); </w:t>
      </w:r>
      <w:r>
        <w:br/>
        <w:t xml:space="preserve">Example of HTTP POST Message being sent </w:t>
      </w:r>
      <w:r>
        <w:br/>
      </w:r>
      <w:proofErr w:type="spellStart"/>
      <w:r>
        <w:t>bodyText</w:t>
      </w:r>
      <w:proofErr w:type="spellEnd"/>
      <w:r>
        <w:t xml:space="preserve"> = {"session_id":"MJL12VBK"} </w:t>
      </w:r>
      <w:r>
        <w:br/>
        <w:t xml:space="preserve">Example of HTTP POST Message being received </w:t>
      </w:r>
      <w:r>
        <w:br/>
        <w:t xml:space="preserve">{ </w:t>
      </w:r>
      <w:r>
        <w:br/>
        <w:t xml:space="preserve">  "result": "success", </w:t>
      </w:r>
      <w:r>
        <w:br/>
        <w:t xml:space="preserve">  "reason": "user logout", </w:t>
      </w:r>
      <w:r>
        <w:br/>
        <w:t xml:space="preserve">  "session": " MJL12VBK " </w:t>
      </w:r>
      <w:r>
        <w:br/>
        <w:t xml:space="preserve">} </w:t>
      </w:r>
      <w:r>
        <w:br/>
        <w:t xml:space="preserve">Add events to CISEvents.xml </w:t>
      </w:r>
      <w:r>
        <w:br/>
        <w:t xml:space="preserve">CISEvents.xml is a list of messages (events) that CIS supports and is located under Server </w:t>
      </w:r>
      <w:r>
        <w:br/>
        <w:t xml:space="preserve">Components\Configuration. </w:t>
      </w:r>
      <w:r>
        <w:br/>
        <w:t xml:space="preserve">In case of verification, the CIS serializes the CIS_EVENT embedded message and forwards it to the </w:t>
      </w:r>
      <w:r>
        <w:br/>
        <w:t xml:space="preserve">web session. </w:t>
      </w:r>
      <w:r>
        <w:br/>
        <w:t xml:space="preserve">The communication between the CIS and the connector is in JSON format. </w:t>
      </w:r>
      <w:r>
        <w:br/>
        <w:t xml:space="preserve">Structure of CISEvents.xml </w:t>
      </w:r>
      <w:r>
        <w:br/>
        <w:t xml:space="preserve">CISEvents.xml contains the list of messages and FIDS that CIS will transfer to the web sessions. The </w:t>
      </w:r>
      <w:r>
        <w:br/>
        <w:t xml:space="preserve">default CISEvents.xml file appears as follows: </w:t>
      </w:r>
      <w:r>
        <w:br/>
        <w:t xml:space="preserve"> </w:t>
      </w:r>
      <w:r>
        <w:br/>
        <w:t>&lt;</w:t>
      </w:r>
      <w:proofErr w:type="spellStart"/>
      <w:r>
        <w:t>CISEvents</w:t>
      </w:r>
      <w:proofErr w:type="spellEnd"/>
      <w:r>
        <w:t xml:space="preserve">&gt; </w:t>
      </w:r>
      <w:r>
        <w:br/>
        <w:t xml:space="preserve">  &lt;</w:t>
      </w:r>
      <w:proofErr w:type="spellStart"/>
      <w:r>
        <w:t>IPCMessage</w:t>
      </w:r>
      <w:proofErr w:type="spellEnd"/>
      <w:r>
        <w:t xml:space="preserve"> type="CS_SCRIPTCOMPLETED" </w:t>
      </w:r>
      <w:proofErr w:type="spellStart"/>
      <w:r>
        <w:t>jsonname</w:t>
      </w:r>
      <w:proofErr w:type="spellEnd"/>
      <w:r>
        <w:t>="</w:t>
      </w:r>
      <w:proofErr w:type="spellStart"/>
      <w:r>
        <w:t>script_completed</w:t>
      </w:r>
      <w:proofErr w:type="spellEnd"/>
      <w:r>
        <w:t xml:space="preserve">"&gt; </w:t>
      </w:r>
      <w:r>
        <w:br/>
        <w:t xml:space="preserve">    &lt;Field fid="FID_CALLID" </w:t>
      </w:r>
      <w:proofErr w:type="spellStart"/>
      <w:r>
        <w:t>jsonname</w:t>
      </w:r>
      <w:proofErr w:type="spellEnd"/>
      <w:r>
        <w:t>="</w:t>
      </w:r>
      <w:proofErr w:type="spellStart"/>
      <w:r>
        <w:t>call_id</w:t>
      </w:r>
      <w:proofErr w:type="spellEnd"/>
      <w:r>
        <w:t xml:space="preserve">" /&gt; </w:t>
      </w:r>
      <w:r>
        <w:br/>
        <w:t xml:space="preserve">    &lt;Field fid="FID_TENANT_ID" </w:t>
      </w:r>
      <w:proofErr w:type="spellStart"/>
      <w:r>
        <w:t>jsonname</w:t>
      </w:r>
      <w:proofErr w:type="spellEnd"/>
      <w:r>
        <w:t>="</w:t>
      </w:r>
      <w:proofErr w:type="spellStart"/>
      <w:r>
        <w:t>tenant_id</w:t>
      </w:r>
      <w:proofErr w:type="spellEnd"/>
      <w:r>
        <w:t xml:space="preserve">" /&gt; </w:t>
      </w:r>
      <w:r>
        <w:br/>
        <w:t xml:space="preserve">    &lt;Field fid="FID_EVENTID" </w:t>
      </w:r>
      <w:proofErr w:type="spellStart"/>
      <w:r>
        <w:t>jsonname</w:t>
      </w:r>
      <w:proofErr w:type="spellEnd"/>
      <w:r>
        <w:t>="</w:t>
      </w:r>
      <w:proofErr w:type="spellStart"/>
      <w:r>
        <w:t>event_id</w:t>
      </w:r>
      <w:proofErr w:type="spellEnd"/>
      <w:r>
        <w:t xml:space="preserve">" /&gt; </w:t>
      </w:r>
      <w:r>
        <w:br/>
        <w:t xml:space="preserve">    &lt;Field fid="ERROR_STATUS" </w:t>
      </w:r>
      <w:proofErr w:type="spellStart"/>
      <w:r>
        <w:t>jsonname</w:t>
      </w:r>
      <w:proofErr w:type="spellEnd"/>
      <w:r>
        <w:t>="</w:t>
      </w:r>
      <w:proofErr w:type="spellStart"/>
      <w:r>
        <w:t>error_status</w:t>
      </w:r>
      <w:proofErr w:type="spellEnd"/>
      <w:r>
        <w:t xml:space="preserve">" /&gt; </w:t>
      </w:r>
      <w:r>
        <w:br/>
        <w:t xml:space="preserve">    &lt;Field fid="IPC_SOURCE_ADDRESS" </w:t>
      </w:r>
      <w:proofErr w:type="spellStart"/>
      <w:r>
        <w:t>jsonname</w:t>
      </w:r>
      <w:proofErr w:type="spellEnd"/>
      <w:r>
        <w:t>="</w:t>
      </w:r>
      <w:proofErr w:type="spellStart"/>
      <w:r>
        <w:t>ipc_source_address</w:t>
      </w:r>
      <w:proofErr w:type="spellEnd"/>
      <w:r>
        <w:t xml:space="preserve">" /&gt; </w:t>
      </w:r>
      <w:r>
        <w:br/>
        <w:t xml:space="preserve">    &lt;Field fid="IPC_DESTINATION_ADDRESS" </w:t>
      </w:r>
      <w:proofErr w:type="spellStart"/>
      <w:r>
        <w:t>jsonname</w:t>
      </w:r>
      <w:proofErr w:type="spellEnd"/>
      <w:r>
        <w:t>="</w:t>
      </w:r>
      <w:proofErr w:type="spellStart"/>
      <w:r>
        <w:t>ipc_dst_address</w:t>
      </w:r>
      <w:proofErr w:type="spellEnd"/>
      <w:r>
        <w:t xml:space="preserve">" /&gt; </w:t>
      </w:r>
      <w:r>
        <w:br/>
      </w:r>
      <w:r>
        <w:lastRenderedPageBreak/>
        <w:t xml:space="preserve">  &lt;/</w:t>
      </w:r>
      <w:proofErr w:type="spellStart"/>
      <w:r>
        <w:t>IPCMessage</w:t>
      </w:r>
      <w:proofErr w:type="spellEnd"/>
      <w:r>
        <w:t xml:space="preserve">&gt; </w:t>
      </w:r>
      <w:r>
        <w:br/>
      </w:r>
    </w:p>
    <w:p w14:paraId="27C454D1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65 </w:t>
      </w:r>
      <w:r>
        <w:br/>
        <w:t xml:space="preserve">  &lt;</w:t>
      </w:r>
      <w:proofErr w:type="spellStart"/>
      <w:r>
        <w:t>IPCMessage</w:t>
      </w:r>
      <w:proofErr w:type="spellEnd"/>
      <w:r>
        <w:t xml:space="preserve"> type="CS_ACKCALLARRIVAL" </w:t>
      </w:r>
      <w:proofErr w:type="spellStart"/>
      <w:r>
        <w:t>jsonname</w:t>
      </w:r>
      <w:proofErr w:type="spellEnd"/>
      <w:r>
        <w:t>="</w:t>
      </w:r>
      <w:proofErr w:type="spellStart"/>
      <w:r>
        <w:t>ack_callarrival</w:t>
      </w:r>
      <w:proofErr w:type="spellEnd"/>
      <w:r>
        <w:t xml:space="preserve">"&gt; </w:t>
      </w:r>
      <w:r>
        <w:br/>
        <w:t xml:space="preserve">    &lt;Field fid="FID_CALLID" </w:t>
      </w:r>
      <w:proofErr w:type="spellStart"/>
      <w:r>
        <w:t>jsonname</w:t>
      </w:r>
      <w:proofErr w:type="spellEnd"/>
      <w:r>
        <w:t>="</w:t>
      </w:r>
      <w:proofErr w:type="spellStart"/>
      <w:r>
        <w:t>call_id</w:t>
      </w:r>
      <w:proofErr w:type="spellEnd"/>
      <w:r>
        <w:t xml:space="preserve">" /&gt; </w:t>
      </w:r>
      <w:r>
        <w:br/>
        <w:t xml:space="preserve">    &lt;Field fid="FID_TENANT_ID" </w:t>
      </w:r>
      <w:proofErr w:type="spellStart"/>
      <w:r>
        <w:t>jsonname</w:t>
      </w:r>
      <w:proofErr w:type="spellEnd"/>
      <w:r>
        <w:t>="</w:t>
      </w:r>
      <w:proofErr w:type="spellStart"/>
      <w:r>
        <w:t>tenant_id</w:t>
      </w:r>
      <w:proofErr w:type="spellEnd"/>
      <w:r>
        <w:t xml:space="preserve">" /&gt; </w:t>
      </w:r>
      <w:r>
        <w:br/>
        <w:t xml:space="preserve">    &lt;Field fid="IPC_SOURCE_ADDRESS" </w:t>
      </w:r>
      <w:proofErr w:type="spellStart"/>
      <w:r>
        <w:t>jsonname</w:t>
      </w:r>
      <w:proofErr w:type="spellEnd"/>
      <w:r>
        <w:t>="</w:t>
      </w:r>
      <w:proofErr w:type="spellStart"/>
      <w:r>
        <w:t>ipc_source_address</w:t>
      </w:r>
      <w:proofErr w:type="spellEnd"/>
      <w:r>
        <w:t xml:space="preserve">" /&gt; </w:t>
      </w:r>
      <w:r>
        <w:br/>
        <w:t xml:space="preserve">    &lt;Field fid="IPC_DESTINATION_ADDRESS" </w:t>
      </w:r>
      <w:proofErr w:type="spellStart"/>
      <w:r>
        <w:t>jsonname</w:t>
      </w:r>
      <w:proofErr w:type="spellEnd"/>
      <w:r>
        <w:t>="</w:t>
      </w:r>
      <w:proofErr w:type="spellStart"/>
      <w:r>
        <w:t>ipc_dst_address</w:t>
      </w:r>
      <w:proofErr w:type="spellEnd"/>
      <w:r>
        <w:t xml:space="preserve">" /&gt; </w:t>
      </w:r>
      <w:r>
        <w:br/>
        <w:t xml:space="preserve">  &lt;/</w:t>
      </w:r>
      <w:proofErr w:type="spellStart"/>
      <w:r>
        <w:t>IPCMessage</w:t>
      </w:r>
      <w:proofErr w:type="spellEnd"/>
      <w:r>
        <w:t xml:space="preserve">&gt; </w:t>
      </w:r>
      <w:r>
        <w:br/>
        <w:t xml:space="preserve">  &lt;</w:t>
      </w:r>
      <w:proofErr w:type="spellStart"/>
      <w:r>
        <w:t>IPCMessage</w:t>
      </w:r>
      <w:proofErr w:type="spellEnd"/>
      <w:r>
        <w:t xml:space="preserve"> type="AGENT_RING" </w:t>
      </w:r>
      <w:proofErr w:type="spellStart"/>
      <w:r>
        <w:t>jsonname</w:t>
      </w:r>
      <w:proofErr w:type="spellEnd"/>
      <w:r>
        <w:t>="</w:t>
      </w:r>
      <w:proofErr w:type="spellStart"/>
      <w:r>
        <w:t>agent_ring</w:t>
      </w:r>
      <w:proofErr w:type="spellEnd"/>
      <w:r>
        <w:t xml:space="preserve">"&gt; </w:t>
      </w:r>
      <w:r>
        <w:br/>
        <w:t xml:space="preserve">    &lt;Field fid="FID_CALLID" </w:t>
      </w:r>
      <w:proofErr w:type="spellStart"/>
      <w:r>
        <w:t>jsonname</w:t>
      </w:r>
      <w:proofErr w:type="spellEnd"/>
      <w:r>
        <w:t>="</w:t>
      </w:r>
      <w:proofErr w:type="spellStart"/>
      <w:r>
        <w:t>call_id</w:t>
      </w:r>
      <w:proofErr w:type="spellEnd"/>
      <w:r>
        <w:t xml:space="preserve">" /&gt; </w:t>
      </w:r>
      <w:r>
        <w:br/>
        <w:t xml:space="preserve">    &lt;Field fid="FID_TENANT_ID" </w:t>
      </w:r>
      <w:proofErr w:type="spellStart"/>
      <w:r>
        <w:t>jsonname</w:t>
      </w:r>
      <w:proofErr w:type="spellEnd"/>
      <w:r>
        <w:t>="</w:t>
      </w:r>
      <w:proofErr w:type="spellStart"/>
      <w:r>
        <w:t>tenant_id</w:t>
      </w:r>
      <w:proofErr w:type="spellEnd"/>
      <w:r>
        <w:t xml:space="preserve">" /&gt; </w:t>
      </w:r>
      <w:r>
        <w:br/>
        <w:t xml:space="preserve">    &lt;Field fid="AGENT_GLOBAL_ID"  </w:t>
      </w:r>
      <w:proofErr w:type="spellStart"/>
      <w:r>
        <w:t>jsonname</w:t>
      </w:r>
      <w:proofErr w:type="spellEnd"/>
      <w:r>
        <w:t>="</w:t>
      </w:r>
      <w:proofErr w:type="spellStart"/>
      <w:r>
        <w:t>agent_global_id</w:t>
      </w:r>
      <w:proofErr w:type="spellEnd"/>
      <w:r>
        <w:t xml:space="preserve">"/&gt; </w:t>
      </w:r>
      <w:r>
        <w:br/>
        <w:t xml:space="preserve">    &lt;Field fid="AGENT_IPC_CONTROL_ADDRESS" </w:t>
      </w:r>
      <w:proofErr w:type="spellStart"/>
      <w:r>
        <w:t>jsonname</w:t>
      </w:r>
      <w:proofErr w:type="spellEnd"/>
      <w:r>
        <w:t>="</w:t>
      </w:r>
      <w:proofErr w:type="spellStart"/>
      <w:r>
        <w:t>agent_ais_id</w:t>
      </w:r>
      <w:proofErr w:type="spellEnd"/>
      <w:r>
        <w:t xml:space="preserve">"/&gt; </w:t>
      </w:r>
      <w:r>
        <w:br/>
        <w:t xml:space="preserve">    &lt;Field fid="AGENT_PERSONID" </w:t>
      </w:r>
      <w:proofErr w:type="spellStart"/>
      <w:r>
        <w:t>jsonname</w:t>
      </w:r>
      <w:proofErr w:type="spellEnd"/>
      <w:r>
        <w:t>="</w:t>
      </w:r>
      <w:proofErr w:type="spellStart"/>
      <w:r>
        <w:t>agent_person_id</w:t>
      </w:r>
      <w:proofErr w:type="spellEnd"/>
      <w:r>
        <w:t xml:space="preserve">"/&gt; </w:t>
      </w:r>
      <w:r>
        <w:br/>
        <w:t xml:space="preserve">    &lt;Field fid="AGENT_GROUP_GLOBAL_ID" </w:t>
      </w:r>
      <w:proofErr w:type="spellStart"/>
      <w:r>
        <w:t>jsonname</w:t>
      </w:r>
      <w:proofErr w:type="spellEnd"/>
      <w:r>
        <w:t>="</w:t>
      </w:r>
      <w:proofErr w:type="spellStart"/>
      <w:r>
        <w:t>agent_group_id</w:t>
      </w:r>
      <w:proofErr w:type="spellEnd"/>
      <w:r>
        <w:t xml:space="preserve">"/&gt; </w:t>
      </w:r>
      <w:r>
        <w:br/>
        <w:t xml:space="preserve">    &lt;Field fid="FID_ISCIRCUITSWITCHED" </w:t>
      </w:r>
      <w:proofErr w:type="spellStart"/>
      <w:r>
        <w:t>jsonname</w:t>
      </w:r>
      <w:proofErr w:type="spellEnd"/>
      <w:r>
        <w:t>="</w:t>
      </w:r>
      <w:proofErr w:type="spellStart"/>
      <w:r>
        <w:t>is_curcuit_switched</w:t>
      </w:r>
      <w:proofErr w:type="spellEnd"/>
      <w:r>
        <w:t xml:space="preserve">"/&gt; </w:t>
      </w:r>
      <w:r>
        <w:br/>
        <w:t xml:space="preserve">    &lt;Field fid="FID_AGENT_FIRST_NAME" </w:t>
      </w:r>
      <w:proofErr w:type="spellStart"/>
      <w:r>
        <w:t>jsonname</w:t>
      </w:r>
      <w:proofErr w:type="spellEnd"/>
      <w:r>
        <w:t>="</w:t>
      </w:r>
      <w:proofErr w:type="spellStart"/>
      <w:r>
        <w:t>agent_first_name</w:t>
      </w:r>
      <w:proofErr w:type="spellEnd"/>
      <w:r>
        <w:t xml:space="preserve">"/&gt; </w:t>
      </w:r>
      <w:r>
        <w:br/>
        <w:t xml:space="preserve">    &lt;Field fid="FID_AGENT_LAST_NAME" </w:t>
      </w:r>
      <w:proofErr w:type="spellStart"/>
      <w:r>
        <w:t>jsonname</w:t>
      </w:r>
      <w:proofErr w:type="spellEnd"/>
      <w:r>
        <w:t>="</w:t>
      </w:r>
      <w:proofErr w:type="spellStart"/>
      <w:r>
        <w:t>agent_last_name</w:t>
      </w:r>
      <w:proofErr w:type="spellEnd"/>
      <w:r>
        <w:t xml:space="preserve">"/&gt; </w:t>
      </w:r>
      <w:r>
        <w:br/>
        <w:t xml:space="preserve">    &lt;Field fid="FID_COUNTRYCODE" </w:t>
      </w:r>
      <w:proofErr w:type="spellStart"/>
      <w:r>
        <w:t>jsonname</w:t>
      </w:r>
      <w:proofErr w:type="spellEnd"/>
      <w:r>
        <w:t>="</w:t>
      </w:r>
      <w:proofErr w:type="spellStart"/>
      <w:r>
        <w:t>agent_country_code</w:t>
      </w:r>
      <w:proofErr w:type="spellEnd"/>
      <w:r>
        <w:t xml:space="preserve">"/&gt; </w:t>
      </w:r>
      <w:r>
        <w:br/>
        <w:t xml:space="preserve">    &lt;Field fid="FID_AREACODE" </w:t>
      </w:r>
      <w:proofErr w:type="spellStart"/>
      <w:r>
        <w:t>jsonname</w:t>
      </w:r>
      <w:proofErr w:type="spellEnd"/>
      <w:r>
        <w:t>="</w:t>
      </w:r>
      <w:proofErr w:type="spellStart"/>
      <w:r>
        <w:t>agent_country_code</w:t>
      </w:r>
      <w:proofErr w:type="spellEnd"/>
      <w:r>
        <w:t xml:space="preserve">"/&gt; </w:t>
      </w:r>
      <w:r>
        <w:br/>
        <w:t xml:space="preserve">    &lt;Field fid="FID_RECORDING" </w:t>
      </w:r>
      <w:proofErr w:type="spellStart"/>
      <w:r>
        <w:t>jsonname</w:t>
      </w:r>
      <w:proofErr w:type="spellEnd"/>
      <w:r>
        <w:t>="</w:t>
      </w:r>
      <w:proofErr w:type="spellStart"/>
      <w:r>
        <w:t>recording_enabled</w:t>
      </w:r>
      <w:proofErr w:type="spellEnd"/>
      <w:r>
        <w:t xml:space="preserve">"/&gt; </w:t>
      </w:r>
      <w:r>
        <w:br/>
        <w:t xml:space="preserve">    &lt;Field fid="FID_SELECTIVE_RECORDING" </w:t>
      </w:r>
      <w:proofErr w:type="spellStart"/>
      <w:r>
        <w:t>jsonname</w:t>
      </w:r>
      <w:proofErr w:type="spellEnd"/>
      <w:r>
        <w:t>="</w:t>
      </w:r>
      <w:proofErr w:type="spellStart"/>
      <w:r>
        <w:t>selective_enabled</w:t>
      </w:r>
      <w:proofErr w:type="spellEnd"/>
      <w:r>
        <w:t xml:space="preserve">"/&gt; </w:t>
      </w:r>
      <w:r>
        <w:br/>
        <w:t xml:space="preserve">    &lt;Field fid="FID_SHOW_RECORDING" </w:t>
      </w:r>
      <w:proofErr w:type="spellStart"/>
      <w:r>
        <w:t>jsonname</w:t>
      </w:r>
      <w:proofErr w:type="spellEnd"/>
      <w:r>
        <w:t>="</w:t>
      </w:r>
      <w:proofErr w:type="spellStart"/>
      <w:r>
        <w:t>show_recording</w:t>
      </w:r>
      <w:proofErr w:type="spellEnd"/>
      <w:r>
        <w:t xml:space="preserve">"/&gt; </w:t>
      </w:r>
      <w:r>
        <w:br/>
        <w:t xml:space="preserve">    &lt;Field fid="FID_SCREEN_RECORDING" </w:t>
      </w:r>
      <w:proofErr w:type="spellStart"/>
      <w:r>
        <w:t>jsonname</w:t>
      </w:r>
      <w:proofErr w:type="spellEnd"/>
      <w:r>
        <w:t>="</w:t>
      </w:r>
      <w:proofErr w:type="spellStart"/>
      <w:r>
        <w:t>screen_recording</w:t>
      </w:r>
      <w:proofErr w:type="spellEnd"/>
      <w:r>
        <w:t xml:space="preserve">"/&gt; </w:t>
      </w:r>
      <w:r>
        <w:br/>
        <w:t xml:space="preserve">    &lt;Field fid="FID_TRANSFER_RECORDING" </w:t>
      </w:r>
      <w:proofErr w:type="spellStart"/>
      <w:r>
        <w:t>jsonname</w:t>
      </w:r>
      <w:proofErr w:type="spellEnd"/>
      <w:r>
        <w:t>="</w:t>
      </w:r>
      <w:proofErr w:type="spellStart"/>
      <w:r>
        <w:t>transfer_recording</w:t>
      </w:r>
      <w:proofErr w:type="spellEnd"/>
      <w:r>
        <w:t xml:space="preserve">"/&gt; </w:t>
      </w:r>
      <w:r>
        <w:br/>
        <w:t xml:space="preserve">    &lt;Field fid="IPC_SOURCE_ADDRESS" </w:t>
      </w:r>
      <w:proofErr w:type="spellStart"/>
      <w:r>
        <w:t>jsonname</w:t>
      </w:r>
      <w:proofErr w:type="spellEnd"/>
      <w:r>
        <w:t>="</w:t>
      </w:r>
      <w:proofErr w:type="spellStart"/>
      <w:r>
        <w:t>ipc_source_address</w:t>
      </w:r>
      <w:proofErr w:type="spellEnd"/>
      <w:r>
        <w:t xml:space="preserve">" /&gt; </w:t>
      </w:r>
      <w:r>
        <w:br/>
        <w:t xml:space="preserve">    &lt;Field fid="IPC_DESTINATION_ADDRESS" </w:t>
      </w:r>
      <w:proofErr w:type="spellStart"/>
      <w:r>
        <w:t>jsonname</w:t>
      </w:r>
      <w:proofErr w:type="spellEnd"/>
      <w:r>
        <w:t>="</w:t>
      </w:r>
      <w:proofErr w:type="spellStart"/>
      <w:r>
        <w:t>ipc_dst_address</w:t>
      </w:r>
      <w:proofErr w:type="spellEnd"/>
      <w:r>
        <w:t xml:space="preserve">" /&gt; </w:t>
      </w:r>
      <w:r>
        <w:br/>
        <w:t xml:space="preserve">  &lt;/</w:t>
      </w:r>
      <w:proofErr w:type="spellStart"/>
      <w:r>
        <w:t>IPCMessage</w:t>
      </w:r>
      <w:proofErr w:type="spellEnd"/>
      <w:r>
        <w:t xml:space="preserve">&gt; </w:t>
      </w:r>
      <w:r>
        <w:br/>
        <w:t>&lt;/</w:t>
      </w:r>
      <w:proofErr w:type="spellStart"/>
      <w:r>
        <w:t>CISEvents</w:t>
      </w:r>
      <w:proofErr w:type="spellEnd"/>
      <w:r>
        <w:t xml:space="preserve">&gt; </w:t>
      </w:r>
      <w:r>
        <w:br/>
        <w:t xml:space="preserve"> </w:t>
      </w:r>
      <w:r>
        <w:br/>
        <w:t xml:space="preserve">The file structure is as follows: </w:t>
      </w:r>
      <w:r>
        <w:br/>
        <w:t xml:space="preserve">• </w:t>
      </w:r>
      <w:r>
        <w:br/>
        <w:t>The xml file starts with “&lt;</w:t>
      </w:r>
      <w:proofErr w:type="spellStart"/>
      <w:r>
        <w:t>CISEvents</w:t>
      </w:r>
      <w:proofErr w:type="spellEnd"/>
      <w:r>
        <w:t>&gt;“and ends with“ &lt;/</w:t>
      </w:r>
      <w:proofErr w:type="spellStart"/>
      <w:r>
        <w:t>CISEvents</w:t>
      </w:r>
      <w:proofErr w:type="spellEnd"/>
      <w:r>
        <w:t xml:space="preserve">&gt;“. </w:t>
      </w:r>
      <w:r>
        <w:br/>
        <w:t xml:space="preserve">• </w:t>
      </w:r>
      <w:r>
        <w:br/>
        <w:t>Every IPC message starts with “&lt;</w:t>
      </w:r>
      <w:proofErr w:type="spellStart"/>
      <w:r>
        <w:t>IPCMessage</w:t>
      </w:r>
      <w:proofErr w:type="spellEnd"/>
      <w:r>
        <w:t>&gt;“and ends with “&lt;/</w:t>
      </w:r>
      <w:proofErr w:type="spellStart"/>
      <w:r>
        <w:t>IPCMessage</w:t>
      </w:r>
      <w:proofErr w:type="spellEnd"/>
      <w:r>
        <w:t xml:space="preserve">&gt;“. </w:t>
      </w:r>
      <w:r>
        <w:br/>
        <w:t xml:space="preserve">• </w:t>
      </w:r>
      <w:r>
        <w:br/>
      </w:r>
      <w:proofErr w:type="spellStart"/>
      <w:r>
        <w:t>jsonName</w:t>
      </w:r>
      <w:proofErr w:type="spellEnd"/>
      <w:r>
        <w:t xml:space="preserve"> is the name of the fid that will be presented by the connector.  </w:t>
      </w:r>
      <w:r>
        <w:br/>
        <w:t xml:space="preserve">• </w:t>
      </w:r>
      <w:r>
        <w:br/>
        <w:t xml:space="preserve">The fid should be the same as the fid in the message: capital letters and underscores.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</w:r>
    </w:p>
    <w:p w14:paraId="31F6A62D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66 </w:t>
      </w:r>
      <w:r>
        <w:br/>
        <w:t xml:space="preserve">Add events </w:t>
      </w:r>
      <w:r>
        <w:br/>
        <w:t xml:space="preserve">Caution </w:t>
      </w:r>
      <w:r>
        <w:br/>
        <w:t xml:space="preserve">If CISEvents.xml is not configured correctly, CIS will not start. </w:t>
      </w:r>
      <w:r>
        <w:br/>
        <w:t xml:space="preserve"> </w:t>
      </w:r>
      <w:r>
        <w:br/>
        <w:t xml:space="preserve">When adding events: </w:t>
      </w:r>
      <w:r>
        <w:br/>
        <w:t xml:space="preserve">• </w:t>
      </w:r>
      <w:r>
        <w:br/>
        <w:t>Every IPC message must start with “&lt;/</w:t>
      </w:r>
      <w:proofErr w:type="spellStart"/>
      <w:r>
        <w:t>IPCMessage</w:t>
      </w:r>
      <w:proofErr w:type="spellEnd"/>
      <w:r>
        <w:t>&gt;“and end with “&lt;/</w:t>
      </w:r>
      <w:proofErr w:type="spellStart"/>
      <w:r>
        <w:t>IPCMessage</w:t>
      </w:r>
      <w:proofErr w:type="spellEnd"/>
      <w:r>
        <w:t xml:space="preserve">&gt;“. </w:t>
      </w:r>
      <w:r>
        <w:br/>
        <w:t xml:space="preserve">• </w:t>
      </w:r>
      <w:r>
        <w:br/>
        <w:t xml:space="preserve">Every fid and message type must have </w:t>
      </w:r>
      <w:proofErr w:type="spellStart"/>
      <w:r>
        <w:t>jsonName</w:t>
      </w:r>
      <w:proofErr w:type="spellEnd"/>
      <w:r>
        <w:t xml:space="preserve">. </w:t>
      </w:r>
      <w:r>
        <w:br/>
        <w:t xml:space="preserve">• </w:t>
      </w:r>
      <w:r>
        <w:br/>
        <w:t xml:space="preserve">Copy the message type and relevant fids from the message.  </w:t>
      </w:r>
      <w:r>
        <w:br/>
        <w:t xml:space="preserve">• </w:t>
      </w:r>
      <w:r>
        <w:br/>
        <w:t>The message type must start with “&lt;</w:t>
      </w:r>
      <w:proofErr w:type="spellStart"/>
      <w:r>
        <w:t>IPCMessage</w:t>
      </w:r>
      <w:proofErr w:type="spellEnd"/>
      <w:r>
        <w:t xml:space="preserve"> type=“and end with “&gt;“.  </w:t>
      </w:r>
      <w:r>
        <w:br/>
        <w:t xml:space="preserve">For example agent ring: </w:t>
      </w:r>
      <w:r>
        <w:br/>
        <w:t>&lt;</w:t>
      </w:r>
      <w:proofErr w:type="spellStart"/>
      <w:r>
        <w:t>IPCMessage</w:t>
      </w:r>
      <w:proofErr w:type="spellEnd"/>
      <w:r>
        <w:t xml:space="preserve"> type="AGENT_RING" </w:t>
      </w:r>
      <w:proofErr w:type="spellStart"/>
      <w:r>
        <w:t>jsonname</w:t>
      </w:r>
      <w:proofErr w:type="spellEnd"/>
      <w:r>
        <w:t>="</w:t>
      </w:r>
      <w:proofErr w:type="spellStart"/>
      <w:r>
        <w:t>agent_ring</w:t>
      </w:r>
      <w:proofErr w:type="spellEnd"/>
      <w:r>
        <w:t xml:space="preserve">"&gt; </w:t>
      </w:r>
      <w:r>
        <w:br/>
        <w:t xml:space="preserve">• </w:t>
      </w:r>
      <w:r>
        <w:br/>
        <w:t xml:space="preserve">The Field fid must start with “ &lt;Field fid= “ and end with “ /&gt;“.  </w:t>
      </w:r>
      <w:r>
        <w:br/>
        <w:t xml:space="preserve">For example fid IPC_DESTINATION_ADDRESS: </w:t>
      </w:r>
      <w:r>
        <w:br/>
        <w:t xml:space="preserve">&lt;Field fid="IPC_DESTINATION_ADDRESS" </w:t>
      </w:r>
      <w:proofErr w:type="spellStart"/>
      <w:r>
        <w:t>jsonname</w:t>
      </w:r>
      <w:proofErr w:type="spellEnd"/>
      <w:r>
        <w:t>="</w:t>
      </w:r>
      <w:proofErr w:type="spellStart"/>
      <w:r>
        <w:t>ipc_dst_address</w:t>
      </w:r>
      <w:proofErr w:type="spellEnd"/>
      <w:r>
        <w:t xml:space="preserve">" /&gt; </w:t>
      </w:r>
      <w:r>
        <w:br/>
        <w:t xml:space="preserve"> </w:t>
      </w:r>
      <w:r>
        <w:br/>
        <w:t xml:space="preserve">The following example shows supporting messages that you can see in the login acceptance. </w:t>
      </w:r>
      <w:r>
        <w:br/>
        <w:t xml:space="preserve"> </w:t>
      </w:r>
      <w:r>
        <w:br/>
        <w:t xml:space="preserve">STATUS =200 </w:t>
      </w:r>
      <w:r>
        <w:br/>
        <w:t xml:space="preserve">---- </w:t>
      </w:r>
      <w:r>
        <w:br/>
        <w:t xml:space="preserve">{ </w:t>
      </w:r>
      <w:r>
        <w:br/>
        <w:t xml:space="preserve">  "</w:t>
      </w:r>
      <w:proofErr w:type="spellStart"/>
      <w:r>
        <w:t>session_id</w:t>
      </w:r>
      <w:proofErr w:type="spellEnd"/>
      <w:r>
        <w:t xml:space="preserve">": "LXU9GFL2", </w:t>
      </w:r>
      <w:r>
        <w:br/>
        <w:t xml:space="preserve">  "message": "</w:t>
      </w:r>
      <w:proofErr w:type="spellStart"/>
      <w:r>
        <w:t>http_login_request</w:t>
      </w:r>
      <w:proofErr w:type="spellEnd"/>
      <w:r>
        <w:t xml:space="preserve">", </w:t>
      </w:r>
      <w:r>
        <w:br/>
        <w:t xml:space="preserve">  "result": "success", </w:t>
      </w:r>
      <w:r>
        <w:br/>
        <w:t xml:space="preserve">  "</w:t>
      </w:r>
      <w:proofErr w:type="spellStart"/>
      <w:r>
        <w:t>login_time</w:t>
      </w:r>
      <w:proofErr w:type="spellEnd"/>
      <w:r>
        <w:t xml:space="preserve">": "2015-08-17T09:17:32.2390972Z", </w:t>
      </w:r>
      <w:r>
        <w:br/>
        <w:t xml:space="preserve">  "</w:t>
      </w:r>
      <w:proofErr w:type="spellStart"/>
      <w:r>
        <w:t>tenant_id</w:t>
      </w:r>
      <w:proofErr w:type="spellEnd"/>
      <w:r>
        <w:t xml:space="preserve">": 0, </w:t>
      </w:r>
      <w:r>
        <w:br/>
        <w:t xml:space="preserve">  "</w:t>
      </w:r>
      <w:proofErr w:type="spellStart"/>
      <w:r>
        <w:t>agent_global_id</w:t>
      </w:r>
      <w:proofErr w:type="spellEnd"/>
      <w:r>
        <w:t xml:space="preserve">": 2283010091194515456, </w:t>
      </w:r>
      <w:r>
        <w:br/>
        <w:t xml:space="preserve">  "</w:t>
      </w:r>
      <w:proofErr w:type="spellStart"/>
      <w:r>
        <w:t>assigned_tenants</w:t>
      </w:r>
      <w:proofErr w:type="spellEnd"/>
      <w:r>
        <w:t xml:space="preserve">": [ </w:t>
      </w:r>
      <w:r>
        <w:br/>
        <w:t xml:space="preserve">    -1 </w:t>
      </w:r>
      <w:r>
        <w:br/>
        <w:t xml:space="preserve">  ], </w:t>
      </w:r>
      <w:r>
        <w:br/>
        <w:t xml:space="preserve">  "</w:t>
      </w:r>
      <w:proofErr w:type="spellStart"/>
      <w:r>
        <w:t>event_providers</w:t>
      </w:r>
      <w:proofErr w:type="spellEnd"/>
      <w:r>
        <w:t xml:space="preserve">": [ </w:t>
      </w:r>
      <w:r>
        <w:br/>
        <w:t xml:space="preserve">    "VCS,26", </w:t>
      </w:r>
      <w:r>
        <w:br/>
        <w:t xml:space="preserve">    "DPS,27" </w:t>
      </w:r>
      <w:r>
        <w:br/>
        <w:t xml:space="preserve">  ], </w:t>
      </w:r>
      <w:r>
        <w:br/>
      </w:r>
      <w:r>
        <w:lastRenderedPageBreak/>
        <w:t xml:space="preserve">  "</w:t>
      </w:r>
      <w:proofErr w:type="spellStart"/>
      <w:r>
        <w:t>supported_messages</w:t>
      </w:r>
      <w:proofErr w:type="spellEnd"/>
      <w:r>
        <w:t xml:space="preserve">": { </w:t>
      </w:r>
      <w:r>
        <w:br/>
        <w:t xml:space="preserve">    "4171": "CIS_SNAPSHOT_INFO", </w:t>
      </w:r>
      <w:r>
        <w:br/>
        <w:t xml:space="preserve">    "4173": "CIS_GET_EVENT_INFO", </w:t>
      </w:r>
      <w:r>
        <w:br/>
        <w:t xml:space="preserve">    "164": "CS_CALL_OFFERED", </w:t>
      </w:r>
      <w:r>
        <w:br/>
        <w:t xml:space="preserve">    "47": "CS_CALLOUT", </w:t>
      </w:r>
      <w:r>
        <w:br/>
      </w:r>
    </w:p>
    <w:p w14:paraId="5E51D46D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67 </w:t>
      </w:r>
      <w:r>
        <w:br/>
        <w:t xml:space="preserve">    "48": "CS_ACK_CALLOUT", </w:t>
      </w:r>
      <w:r>
        <w:br/>
        <w:t xml:space="preserve">    "49": "CS_NACK_CALLOUT", </w:t>
      </w:r>
      <w:r>
        <w:br/>
        <w:t xml:space="preserve">    "3": "CS_CALLARRIVAL", </w:t>
      </w:r>
      <w:r>
        <w:br/>
        <w:t xml:space="preserve">    "5": "CS_SCRIPTCOMPLETED", </w:t>
      </w:r>
      <w:r>
        <w:br/>
        <w:t xml:space="preserve">    "4": "CS_ACKCALLARRIVAL", </w:t>
      </w:r>
      <w:r>
        <w:br/>
        <w:t xml:space="preserve">    "28": "AGENT_RING", </w:t>
      </w:r>
      <w:r>
        <w:br/>
        <w:t xml:space="preserve">    "8": "CS_PICKUPCALL", </w:t>
      </w:r>
      <w:r>
        <w:br/>
        <w:t xml:space="preserve">    "120": "CS_AGENTCONNECTED", </w:t>
      </w:r>
      <w:r>
        <w:br/>
        <w:t xml:space="preserve">    "37": "CS_NACKPICKUPCALL", </w:t>
      </w:r>
      <w:r>
        <w:br/>
        <w:t xml:space="preserve">    "9": "CS_ACKCALLPICKUP", </w:t>
      </w:r>
      <w:r>
        <w:br/>
        <w:t xml:space="preserve">    "327": "</w:t>
      </w:r>
      <w:proofErr w:type="spellStart"/>
      <w:r>
        <w:t>CS_LOG_MediaData_VCS</w:t>
      </w:r>
      <w:proofErr w:type="spellEnd"/>
      <w:r>
        <w:t xml:space="preserve">", </w:t>
      </w:r>
      <w:r>
        <w:br/>
        <w:t xml:space="preserve">    "325": "CS_CALL_TERMINATED", </w:t>
      </w:r>
      <w:r>
        <w:br/>
        <w:t xml:space="preserve">    "721": "DPS_AGENT_MEDIA_CONNECT", </w:t>
      </w:r>
      <w:r>
        <w:br/>
        <w:t xml:space="preserve">    "43": "CS_HANGUP", </w:t>
      </w:r>
      <w:r>
        <w:br/>
        <w:t xml:space="preserve">    "16": "AGENT_LOGON", </w:t>
      </w:r>
      <w:r>
        <w:br/>
        <w:t xml:space="preserve">    "17": "AGENT_LOGOFF", </w:t>
      </w:r>
      <w:r>
        <w:br/>
        <w:t xml:space="preserve">    "20": "AGENT_UNAVAILABLE", </w:t>
      </w:r>
      <w:r>
        <w:br/>
        <w:t xml:space="preserve">    "21": "AGENT_AVAILABLE", </w:t>
      </w:r>
      <w:r>
        <w:br/>
        <w:t xml:space="preserve">    "106": "AGENT_STATE_CHANGE", </w:t>
      </w:r>
      <w:r>
        <w:br/>
        <w:t xml:space="preserve">    "377": "CS_CONFERENCE_CALLS", </w:t>
      </w:r>
      <w:r>
        <w:br/>
        <w:t xml:space="preserve">    "616": "CS_CONFERENCE_CALLID_INFO" </w:t>
      </w:r>
      <w:r>
        <w:br/>
        <w:t xml:space="preserve">  }, </w:t>
      </w:r>
      <w:r>
        <w:br/>
        <w:t xml:space="preserve">  "</w:t>
      </w:r>
      <w:proofErr w:type="spellStart"/>
      <w:r>
        <w:t>https_enabled</w:t>
      </w:r>
      <w:proofErr w:type="spellEnd"/>
      <w:r>
        <w:t xml:space="preserve">": false, </w:t>
      </w:r>
      <w:r>
        <w:br/>
        <w:t xml:space="preserve">  "</w:t>
      </w:r>
      <w:proofErr w:type="spellStart"/>
      <w:r>
        <w:t>http_ip</w:t>
      </w:r>
      <w:proofErr w:type="spellEnd"/>
      <w:r>
        <w:t xml:space="preserve">": "10.120.31.136", </w:t>
      </w:r>
      <w:r>
        <w:br/>
        <w:t xml:space="preserve">  "</w:t>
      </w:r>
      <w:proofErr w:type="spellStart"/>
      <w:r>
        <w:t>http_port</w:t>
      </w:r>
      <w:proofErr w:type="spellEnd"/>
      <w:r>
        <w:t xml:space="preserve">": 8088, </w:t>
      </w:r>
      <w:r>
        <w:br/>
        <w:t xml:space="preserve">  "</w:t>
      </w:r>
      <w:proofErr w:type="spellStart"/>
      <w:r>
        <w:t>https_ip</w:t>
      </w:r>
      <w:proofErr w:type="spellEnd"/>
      <w:r>
        <w:t xml:space="preserve">": "10.120.31.136", </w:t>
      </w:r>
      <w:r>
        <w:br/>
        <w:t xml:space="preserve">  "</w:t>
      </w:r>
      <w:proofErr w:type="spellStart"/>
      <w:r>
        <w:t>https_port</w:t>
      </w:r>
      <w:proofErr w:type="spellEnd"/>
      <w:r>
        <w:t xml:space="preserve">": 8443, </w:t>
      </w:r>
      <w:r>
        <w:br/>
        <w:t xml:space="preserve">  "</w:t>
      </w:r>
      <w:proofErr w:type="spellStart"/>
      <w:r>
        <w:t>web_socket_ip</w:t>
      </w:r>
      <w:proofErr w:type="spellEnd"/>
      <w:r>
        <w:t xml:space="preserve">": "10.120.31.136", </w:t>
      </w:r>
      <w:r>
        <w:br/>
        <w:t xml:space="preserve">  "</w:t>
      </w:r>
      <w:proofErr w:type="spellStart"/>
      <w:r>
        <w:t>web_socket_port</w:t>
      </w:r>
      <w:proofErr w:type="spellEnd"/>
      <w:r>
        <w:t xml:space="preserve">": 8089, </w:t>
      </w:r>
      <w:r>
        <w:br/>
        <w:t xml:space="preserve">  "</w:t>
      </w:r>
      <w:proofErr w:type="spellStart"/>
      <w:r>
        <w:t>web_socket_secure_ip</w:t>
      </w:r>
      <w:proofErr w:type="spellEnd"/>
      <w:r>
        <w:t xml:space="preserve">": "10.120.31.136", </w:t>
      </w:r>
      <w:r>
        <w:br/>
        <w:t xml:space="preserve">  "</w:t>
      </w:r>
      <w:proofErr w:type="spellStart"/>
      <w:r>
        <w:t>web_socket_secure_port</w:t>
      </w:r>
      <w:proofErr w:type="spellEnd"/>
      <w:r>
        <w:t xml:space="preserve">": 8431 </w:t>
      </w:r>
      <w:r>
        <w:br/>
        <w:t xml:space="preserve">} </w:t>
      </w:r>
      <w:r>
        <w:br/>
        <w:t xml:space="preserve"> </w:t>
      </w:r>
      <w:r>
        <w:br/>
      </w:r>
    </w:p>
    <w:p w14:paraId="044F4FC3" w14:textId="77777777" w:rsidR="00D84B1F" w:rsidRDefault="00D84B1F" w:rsidP="00D84B1F">
      <w:r>
        <w:lastRenderedPageBreak/>
        <w:t xml:space="preserve"> </w:t>
      </w:r>
      <w:r>
        <w:br/>
        <w:t xml:space="preserve">CCSP APIs Guide - 7.4 </w:t>
      </w:r>
      <w:r>
        <w:br/>
        <w:t xml:space="preserve">68 </w:t>
      </w:r>
      <w:r>
        <w:br/>
        <w:t xml:space="preserve">8: CCSP Realtime API </w:t>
      </w:r>
      <w:r>
        <w:br/>
        <w:t xml:space="preserve">This chapter describes the XML interfaces used to integrate with real-time reports. </w:t>
      </w:r>
      <w:r>
        <w:br/>
        <w:t xml:space="preserve">The Realtime API consists of filters used to extract the XML documents from the RTR ISAPI DLL </w:t>
      </w:r>
      <w:r>
        <w:br/>
        <w:t xml:space="preserve">(rtrweb.dll). These filters are: </w:t>
      </w:r>
      <w:r>
        <w:br/>
        <w:t xml:space="preserve">• </w:t>
      </w:r>
      <w:r>
        <w:br/>
      </w:r>
      <w:proofErr w:type="spellStart"/>
      <w:r>
        <w:t>ACalls</w:t>
      </w:r>
      <w:proofErr w:type="spellEnd"/>
      <w:r>
        <w:t xml:space="preserve"> − agent statistics and states data </w:t>
      </w:r>
      <w:r>
        <w:br/>
        <w:t xml:space="preserve">• </w:t>
      </w:r>
      <w:r>
        <w:br/>
      </w:r>
      <w:proofErr w:type="spellStart"/>
      <w:r>
        <w:t>ACallsDetails</w:t>
      </w:r>
      <w:proofErr w:type="spellEnd"/>
      <w:r>
        <w:t xml:space="preserve"> − agent statistics and calls data </w:t>
      </w:r>
      <w:r>
        <w:br/>
        <w:t xml:space="preserve">• </w:t>
      </w:r>
      <w:r>
        <w:br/>
      </w:r>
      <w:proofErr w:type="spellStart"/>
      <w:r>
        <w:t>QCalls</w:t>
      </w:r>
      <w:proofErr w:type="spellEnd"/>
      <w:r>
        <w:t xml:space="preserve"> − queue statistics data </w:t>
      </w:r>
      <w:r>
        <w:br/>
        <w:t xml:space="preserve">• </w:t>
      </w:r>
      <w:r>
        <w:br/>
      </w:r>
      <w:proofErr w:type="spellStart"/>
      <w:r>
        <w:t>AConfigs</w:t>
      </w:r>
      <w:proofErr w:type="spellEnd"/>
      <w:r>
        <w:t xml:space="preserve"> − agent configuration </w:t>
      </w:r>
      <w:r>
        <w:br/>
        <w:t xml:space="preserve">• </w:t>
      </w:r>
      <w:r>
        <w:br/>
      </w:r>
      <w:proofErr w:type="spellStart"/>
      <w:r>
        <w:t>CConfigs</w:t>
      </w:r>
      <w:proofErr w:type="spellEnd"/>
      <w:r>
        <w:t xml:space="preserve"> − campaign configuration </w:t>
      </w:r>
      <w:r>
        <w:br/>
        <w:t xml:space="preserve">• </w:t>
      </w:r>
      <w:r>
        <w:br/>
      </w:r>
      <w:proofErr w:type="spellStart"/>
      <w:r>
        <w:t>GConfigs</w:t>
      </w:r>
      <w:proofErr w:type="spellEnd"/>
      <w:r>
        <w:t xml:space="preserve"> − group configuration </w:t>
      </w:r>
      <w:r>
        <w:br/>
        <w:t xml:space="preserve">• </w:t>
      </w:r>
      <w:r>
        <w:br/>
      </w:r>
      <w:proofErr w:type="spellStart"/>
      <w:r>
        <w:t>QConfigs</w:t>
      </w:r>
      <w:proofErr w:type="spellEnd"/>
      <w:r>
        <w:t xml:space="preserve"> − queue configuration </w:t>
      </w:r>
      <w:r>
        <w:br/>
        <w:t xml:space="preserve">• </w:t>
      </w:r>
      <w:r>
        <w:br/>
      </w:r>
      <w:proofErr w:type="spellStart"/>
      <w:r>
        <w:t>QHistory</w:t>
      </w:r>
      <w:proofErr w:type="spellEnd"/>
      <w:r>
        <w:t xml:space="preserve"> − queue statistics historical data (previous 24 hours) </w:t>
      </w:r>
      <w:r>
        <w:br/>
        <w:t xml:space="preserve">• </w:t>
      </w:r>
      <w:r>
        <w:br/>
      </w:r>
      <w:proofErr w:type="spellStart"/>
      <w:r>
        <w:t>SServer</w:t>
      </w:r>
      <w:proofErr w:type="spellEnd"/>
      <w:r>
        <w:t xml:space="preserve"> − Statistics server snapshot data (used for debugging)  </w:t>
      </w:r>
      <w:r>
        <w:br/>
        <w:t xml:space="preserve"> </w:t>
      </w:r>
      <w:r>
        <w:br/>
        <w:t xml:space="preserve">Queue and agent filtering filters queue and agent items in accordance with a defined list on the </w:t>
      </w:r>
      <w:r>
        <w:br/>
        <w:t xml:space="preserve">RTR server side. The filter list is per RTR </w:t>
      </w:r>
      <w:proofErr w:type="spellStart"/>
      <w:r>
        <w:t>Dll</w:t>
      </w:r>
      <w:proofErr w:type="spellEnd"/>
      <w:r>
        <w:t xml:space="preserve"> (server) instance. </w:t>
      </w:r>
      <w:r>
        <w:br/>
        <w:t xml:space="preserve">The Permission Profile filters returned results in accordance with the list of allowed items. </w:t>
      </w:r>
      <w:r>
        <w:br/>
        <w:t xml:space="preserve">To extract XML documents for some or all of the filters, with the exception of </w:t>
      </w:r>
      <w:proofErr w:type="spellStart"/>
      <w:r>
        <w:t>SServer</w:t>
      </w:r>
      <w:proofErr w:type="spellEnd"/>
      <w:r>
        <w:t xml:space="preserve"> filter, </w:t>
      </w:r>
      <w:r>
        <w:br/>
        <w:t xml:space="preserve">separate the filters with the plus (+) sign. For example, to get data for </w:t>
      </w:r>
      <w:proofErr w:type="spellStart"/>
      <w:r>
        <w:t>QConfigs</w:t>
      </w:r>
      <w:proofErr w:type="spellEnd"/>
      <w:r>
        <w:t xml:space="preserve"> and </w:t>
      </w:r>
      <w:proofErr w:type="spellStart"/>
      <w:r>
        <w:t>AConfigs</w:t>
      </w:r>
      <w:proofErr w:type="spellEnd"/>
      <w:r>
        <w:t xml:space="preserve"> filters, </w:t>
      </w:r>
      <w:r>
        <w:br/>
        <w:t xml:space="preserve">use:  </w:t>
      </w:r>
      <w:r>
        <w:br/>
        <w:t xml:space="preserve">http://localhost/rtrdll/rtrweb.dll?tenant=tnt0&amp;Filter=qconfigs+aconfigs </w:t>
      </w:r>
      <w:r>
        <w:br/>
        <w:t xml:space="preserve">Note </w:t>
      </w:r>
      <w:r>
        <w:br/>
        <w:t xml:space="preserve">The filter and query attributes are not case sensitive. </w:t>
      </w:r>
      <w:r>
        <w:br/>
        <w:t xml:space="preserve"> </w:t>
      </w:r>
      <w:r>
        <w:br/>
        <w:t xml:space="preserve">From CCSP 7.3, the query interface can include a list of agents, groups, teams, queues and media </w:t>
      </w:r>
      <w:r>
        <w:br/>
        <w:t xml:space="preserve">types that should be included in the response. Each attribute can specify a comma separated list of </w:t>
      </w:r>
      <w:r>
        <w:br/>
      </w:r>
      <w:r>
        <w:lastRenderedPageBreak/>
        <w:t xml:space="preserve">IDs. </w:t>
      </w:r>
      <w:r>
        <w:br/>
        <w:t xml:space="preserve">The additional query parameters are:  </w:t>
      </w:r>
      <w:r>
        <w:br/>
        <w:t xml:space="preserve">• </w:t>
      </w:r>
      <w:r>
        <w:br/>
      </w:r>
      <w:proofErr w:type="spellStart"/>
      <w:r>
        <w:t>AgentId</w:t>
      </w:r>
      <w:proofErr w:type="spellEnd"/>
      <w:r>
        <w:t xml:space="preserve">  </w:t>
      </w:r>
      <w:r>
        <w:br/>
        <w:t xml:space="preserve">• </w:t>
      </w:r>
      <w:r>
        <w:br/>
      </w:r>
      <w:proofErr w:type="spellStart"/>
      <w:r>
        <w:t>GroupId</w:t>
      </w:r>
      <w:proofErr w:type="spellEnd"/>
      <w:r>
        <w:t xml:space="preserve">  </w:t>
      </w:r>
      <w:r>
        <w:br/>
        <w:t xml:space="preserve">• </w:t>
      </w:r>
      <w:r>
        <w:br/>
      </w:r>
      <w:proofErr w:type="spellStart"/>
      <w:r>
        <w:t>TeamId</w:t>
      </w:r>
      <w:proofErr w:type="spellEnd"/>
      <w:r>
        <w:t xml:space="preserve">  </w:t>
      </w:r>
      <w:r>
        <w:br/>
        <w:t xml:space="preserve">• </w:t>
      </w:r>
      <w:r>
        <w:br/>
      </w:r>
      <w:proofErr w:type="spellStart"/>
      <w:r>
        <w:t>QueueId</w:t>
      </w:r>
      <w:proofErr w:type="spellEnd"/>
      <w:r>
        <w:t xml:space="preserve">  </w:t>
      </w:r>
      <w:r>
        <w:br/>
        <w:t xml:space="preserve">• </w:t>
      </w:r>
      <w:r>
        <w:br/>
        <w:t xml:space="preserve">MediaType  </w:t>
      </w:r>
      <w:r>
        <w:br/>
        <w:t xml:space="preserve"> </w:t>
      </w:r>
      <w:r>
        <w:br/>
        <w:t xml:space="preserve">For the </w:t>
      </w:r>
      <w:proofErr w:type="spellStart"/>
      <w:r>
        <w:t>AConfigs</w:t>
      </w:r>
      <w:proofErr w:type="spellEnd"/>
      <w:r>
        <w:t xml:space="preserve">, </w:t>
      </w:r>
      <w:proofErr w:type="spellStart"/>
      <w:r>
        <w:t>ACalls</w:t>
      </w:r>
      <w:proofErr w:type="spellEnd"/>
      <w:r>
        <w:t xml:space="preserve"> and </w:t>
      </w:r>
      <w:proofErr w:type="spellStart"/>
      <w:r>
        <w:t>ACallsDetails</w:t>
      </w:r>
      <w:proofErr w:type="spellEnd"/>
      <w:r>
        <w:t xml:space="preserve"> filters, you can use the three selection attributes that </w:t>
      </w:r>
      <w:r>
        <w:br/>
        <w:t xml:space="preserve">relate to agents, which are </w:t>
      </w:r>
      <w:proofErr w:type="spellStart"/>
      <w:r>
        <w:t>AgentId</w:t>
      </w:r>
      <w:proofErr w:type="spellEnd"/>
      <w:r>
        <w:t xml:space="preserve">, </w:t>
      </w:r>
      <w:proofErr w:type="spellStart"/>
      <w:r>
        <w:t>GroupId</w:t>
      </w:r>
      <w:proofErr w:type="spellEnd"/>
      <w:r>
        <w:t xml:space="preserve"> and </w:t>
      </w:r>
      <w:proofErr w:type="spellStart"/>
      <w:r>
        <w:t>TeamId</w:t>
      </w:r>
      <w:proofErr w:type="spellEnd"/>
      <w:r>
        <w:t xml:space="preserve">. </w:t>
      </w:r>
      <w:r>
        <w:br/>
        <w:t xml:space="preserve"> </w:t>
      </w:r>
      <w:r>
        <w:br/>
        <w:t xml:space="preserve"> </w:t>
      </w:r>
      <w:r>
        <w:br/>
      </w:r>
    </w:p>
    <w:p w14:paraId="71B3B079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69 </w:t>
      </w:r>
      <w:r>
        <w:br/>
        <w:t xml:space="preserve">The following example will return a list of agents in groups 1 and 2, and also agents from team 3 </w:t>
      </w:r>
      <w:r>
        <w:br/>
        <w:t xml:space="preserve">(even if they are not in group 1 or 2).  </w:t>
      </w:r>
      <w:r>
        <w:br/>
        <w:t xml:space="preserve">http://localhost/rtrdll/rtrweb.dll?Filter=ACalls&amp;GroupId=1,2&amp;TeamId=3 </w:t>
      </w:r>
      <w:r>
        <w:br/>
        <w:t xml:space="preserve">For the </w:t>
      </w:r>
      <w:proofErr w:type="spellStart"/>
      <w:r>
        <w:t>GConfigs</w:t>
      </w:r>
      <w:proofErr w:type="spellEnd"/>
      <w:r>
        <w:t xml:space="preserve"> filter, you can use the </w:t>
      </w:r>
      <w:proofErr w:type="spellStart"/>
      <w:r>
        <w:t>GroupId</w:t>
      </w:r>
      <w:proofErr w:type="spellEnd"/>
      <w:r>
        <w:t xml:space="preserve"> attribute. </w:t>
      </w:r>
      <w:r>
        <w:br/>
        <w:t xml:space="preserve">For the </w:t>
      </w:r>
      <w:proofErr w:type="spellStart"/>
      <w:r>
        <w:t>QConfigs</w:t>
      </w:r>
      <w:proofErr w:type="spellEnd"/>
      <w:r>
        <w:t xml:space="preserve"> filter, you can use the </w:t>
      </w:r>
      <w:proofErr w:type="spellStart"/>
      <w:r>
        <w:t>QueueId</w:t>
      </w:r>
      <w:proofErr w:type="spellEnd"/>
      <w:r>
        <w:t xml:space="preserve"> attribute. </w:t>
      </w:r>
      <w:r>
        <w:br/>
        <w:t xml:space="preserve">For the </w:t>
      </w:r>
      <w:proofErr w:type="spellStart"/>
      <w:r>
        <w:t>QCalls</w:t>
      </w:r>
      <w:proofErr w:type="spellEnd"/>
      <w:r>
        <w:t xml:space="preserve"> and </w:t>
      </w:r>
      <w:proofErr w:type="spellStart"/>
      <w:r>
        <w:t>QHistory</w:t>
      </w:r>
      <w:proofErr w:type="spellEnd"/>
      <w:r>
        <w:t xml:space="preserve"> filters, you can use the two selection attributes, </w:t>
      </w:r>
      <w:proofErr w:type="spellStart"/>
      <w:r>
        <w:t>QueueId</w:t>
      </w:r>
      <w:proofErr w:type="spellEnd"/>
      <w:r>
        <w:t xml:space="preserve"> and </w:t>
      </w:r>
      <w:r>
        <w:br/>
        <w:t xml:space="preserve">MediaType.  </w:t>
      </w:r>
      <w:r>
        <w:br/>
        <w:t xml:space="preserve">The </w:t>
      </w:r>
      <w:proofErr w:type="spellStart"/>
      <w:r>
        <w:t>QCalls</w:t>
      </w:r>
      <w:proofErr w:type="spellEnd"/>
      <w:r>
        <w:t xml:space="preserve"> filter limits the output of the queues requested, and can also limit the output of the </w:t>
      </w:r>
      <w:r>
        <w:br/>
        <w:t xml:space="preserve">breakdown of media types.  </w:t>
      </w:r>
      <w:r>
        <w:br/>
        <w:t xml:space="preserve">The media types are: </w:t>
      </w:r>
      <w:r>
        <w:br/>
        <w:t xml:space="preserve">• </w:t>
      </w:r>
      <w:r>
        <w:br/>
        <w:t xml:space="preserve">0 = Chat  </w:t>
      </w:r>
      <w:r>
        <w:br/>
        <w:t xml:space="preserve">• </w:t>
      </w:r>
      <w:r>
        <w:br/>
        <w:t xml:space="preserve">2 = Email  </w:t>
      </w:r>
      <w:r>
        <w:br/>
        <w:t xml:space="preserve">• </w:t>
      </w:r>
      <w:r>
        <w:br/>
        <w:t xml:space="preserve">3 = Phone  </w:t>
      </w:r>
      <w:r>
        <w:br/>
        <w:t xml:space="preserve">• </w:t>
      </w:r>
      <w:r>
        <w:br/>
        <w:t xml:space="preserve">4 = Callback  </w:t>
      </w:r>
      <w:r>
        <w:br/>
        <w:t xml:space="preserve">• </w:t>
      </w:r>
      <w:r>
        <w:br/>
      </w:r>
      <w:r>
        <w:lastRenderedPageBreak/>
        <w:t xml:space="preserve">5 = Voicemail </w:t>
      </w:r>
      <w:r>
        <w:br/>
        <w:t xml:space="preserve"> </w:t>
      </w:r>
      <w:r>
        <w:br/>
        <w:t xml:space="preserve">To </w:t>
      </w:r>
      <w:proofErr w:type="spellStart"/>
      <w:r>
        <w:t>excude</w:t>
      </w:r>
      <w:proofErr w:type="spellEnd"/>
      <w:r>
        <w:t xml:space="preserve"> all breakdown of media type, use the value 99. </w:t>
      </w:r>
      <w:r>
        <w:br/>
        <w:t xml:space="preserve">The following example shows how to limit the response to queues 10 and 11, and also limit the </w:t>
      </w:r>
      <w:r>
        <w:br/>
        <w:t xml:space="preserve">breakdown of media types to just email (type 2) and phone (type 3): </w:t>
      </w:r>
      <w:r>
        <w:br/>
        <w:t xml:space="preserve">http://localhost/rtrdll/rtrweb.dll?Filter=QCalls&amp;QueueId=10,11&amp;MediaType=2,3 </w:t>
      </w:r>
      <w:r>
        <w:br/>
        <w:t xml:space="preserve"> </w:t>
      </w:r>
      <w:r>
        <w:br/>
        <w:t xml:space="preserve">The following example shows how to </w:t>
      </w:r>
      <w:proofErr w:type="spellStart"/>
      <w:r>
        <w:t>excude</w:t>
      </w:r>
      <w:proofErr w:type="spellEnd"/>
      <w:r>
        <w:t xml:space="preserve"> all breakdown of media type:  </w:t>
      </w:r>
      <w:r>
        <w:br/>
        <w:t xml:space="preserve">http://localhost/rtrdll/rtrweb.dll?Filter=QHistory&amp;MediaType=99 </w:t>
      </w:r>
      <w:r>
        <w:br/>
        <w:t xml:space="preserve"> </w:t>
      </w:r>
      <w:r>
        <w:br/>
        <w:t xml:space="preserve"> </w:t>
      </w:r>
      <w:r>
        <w:br/>
      </w:r>
    </w:p>
    <w:p w14:paraId="1585FA7C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70 </w:t>
      </w:r>
      <w:r>
        <w:br/>
      </w:r>
      <w:proofErr w:type="spellStart"/>
      <w:r>
        <w:t>ACalls</w:t>
      </w:r>
      <w:proofErr w:type="spellEnd"/>
      <w:r>
        <w:t xml:space="preserve"> </w:t>
      </w:r>
      <w:r>
        <w:br/>
        <w:t xml:space="preserve">Note </w:t>
      </w:r>
      <w:r>
        <w:br/>
        <w:t xml:space="preserve">• </w:t>
      </w:r>
      <w:r>
        <w:br/>
        <w:t>The average talk time attributes (</w:t>
      </w:r>
      <w:proofErr w:type="spellStart"/>
      <w:r>
        <w:t>inatt</w:t>
      </w:r>
      <w:proofErr w:type="spellEnd"/>
      <w:r>
        <w:t xml:space="preserve">, </w:t>
      </w:r>
      <w:proofErr w:type="spellStart"/>
      <w:r>
        <w:t>outatt</w:t>
      </w:r>
      <w:proofErr w:type="spellEnd"/>
      <w:r>
        <w:t xml:space="preserve">, a2att, and tatt) do not include hold time. </w:t>
      </w:r>
      <w:r>
        <w:br/>
        <w:t xml:space="preserve">• </w:t>
      </w:r>
      <w:r>
        <w:br/>
        <w:t xml:space="preserve">The average duration attributes (ad, </w:t>
      </w:r>
      <w:proofErr w:type="spellStart"/>
      <w:r>
        <w:t>adchat</w:t>
      </w:r>
      <w:proofErr w:type="spellEnd"/>
      <w:r>
        <w:t xml:space="preserve">, admail, </w:t>
      </w:r>
      <w:proofErr w:type="spellStart"/>
      <w:r>
        <w:t>advoip</w:t>
      </w:r>
      <w:proofErr w:type="spellEnd"/>
      <w:r>
        <w:t xml:space="preserve">, </w:t>
      </w:r>
      <w:proofErr w:type="spellStart"/>
      <w:r>
        <w:t>advm</w:t>
      </w:r>
      <w:proofErr w:type="spellEnd"/>
      <w:r>
        <w:t xml:space="preserve">, and </w:t>
      </w:r>
      <w:proofErr w:type="spellStart"/>
      <w:r>
        <w:t>adcb</w:t>
      </w:r>
      <w:proofErr w:type="spellEnd"/>
      <w:r>
        <w:t xml:space="preserve">) include all the </w:t>
      </w:r>
      <w:r>
        <w:br/>
        <w:t xml:space="preserve">states of the call (preview, ringing, active, hold, and wrap). </w:t>
      </w:r>
      <w:r>
        <w:br/>
        <w:t xml:space="preserve">• </w:t>
      </w:r>
      <w:r>
        <w:br/>
      </w:r>
      <w:proofErr w:type="spellStart"/>
      <w:r>
        <w:t>ACallsDetails</w:t>
      </w:r>
      <w:proofErr w:type="spellEnd"/>
      <w:r>
        <w:t xml:space="preserve"> is a copy of </w:t>
      </w:r>
      <w:proofErr w:type="spellStart"/>
      <w:r>
        <w:t>ACalls</w:t>
      </w:r>
      <w:proofErr w:type="spellEnd"/>
      <w:r>
        <w:t xml:space="preserve"> with additional elements, and some changes. We recommend </w:t>
      </w:r>
      <w:r>
        <w:br/>
        <w:t xml:space="preserve">that you move to </w:t>
      </w:r>
      <w:proofErr w:type="spellStart"/>
      <w:r>
        <w:t>ACallsDetails</w:t>
      </w:r>
      <w:proofErr w:type="spellEnd"/>
      <w:r>
        <w:t xml:space="preserve"> because </w:t>
      </w:r>
      <w:proofErr w:type="spellStart"/>
      <w:r>
        <w:t>ACalls</w:t>
      </w:r>
      <w:proofErr w:type="spellEnd"/>
      <w:r>
        <w:t xml:space="preserve"> will be deprecated.  </w:t>
      </w:r>
      <w:r>
        <w:br/>
        <w:t xml:space="preserve"> </w:t>
      </w:r>
      <w:r>
        <w:br/>
        <w:t xml:space="preserve">The </w:t>
      </w:r>
      <w:proofErr w:type="spellStart"/>
      <w:r>
        <w:t>ACalls</w:t>
      </w:r>
      <w:proofErr w:type="spellEnd"/>
      <w:r>
        <w:t xml:space="preserve"> filter shows agent state and calls state handled by the agent filtered in accordance with </w:t>
      </w:r>
      <w:r>
        <w:br/>
        <w:t xml:space="preserve">the profile. If the supervisor is a tenant-wide supervisor or a landlord, the </w:t>
      </w:r>
      <w:proofErr w:type="spellStart"/>
      <w:r>
        <w:t>ACalls</w:t>
      </w:r>
      <w:proofErr w:type="spellEnd"/>
      <w:r>
        <w:t xml:space="preserve"> filter returns all the </w:t>
      </w:r>
      <w:r>
        <w:br/>
        <w:t xml:space="preserve">agents configured for the specified tenant. </w:t>
      </w:r>
      <w:r>
        <w:br/>
        <w:t xml:space="preserve">Usage </w:t>
      </w:r>
      <w:r>
        <w:br/>
        <w:t xml:space="preserve"> http://&lt;ServerName&gt;/realtimereports/rtrweb.dll? Tenant=&lt;</w:t>
      </w:r>
      <w:proofErr w:type="spellStart"/>
      <w:r>
        <w:t>TenantName</w:t>
      </w:r>
      <w:proofErr w:type="spellEnd"/>
      <w:r>
        <w:t xml:space="preserve">&gt; </w:t>
      </w:r>
      <w:r>
        <w:br/>
        <w:t>&amp;Filter=</w:t>
      </w:r>
      <w:proofErr w:type="spellStart"/>
      <w:r>
        <w:t>ACalls</w:t>
      </w:r>
      <w:proofErr w:type="spellEnd"/>
      <w:r>
        <w:t>[DEV:&amp;Username=&lt;</w:t>
      </w:r>
      <w:proofErr w:type="spellStart"/>
      <w:r>
        <w:t>UserName</w:t>
      </w:r>
      <w:proofErr w:type="spellEnd"/>
      <w:r>
        <w:t xml:space="preserve">&gt;] </w:t>
      </w:r>
      <w:r>
        <w:br/>
        <w:t xml:space="preserve"> </w:t>
      </w:r>
      <w:r>
        <w:br/>
        <w:t xml:space="preserve">Where: </w:t>
      </w:r>
      <w:r>
        <w:br/>
        <w:t xml:space="preserve">• </w:t>
      </w:r>
      <w:r>
        <w:br/>
        <w:t>&lt;</w:t>
      </w:r>
      <w:proofErr w:type="spellStart"/>
      <w:r>
        <w:t>ServerName</w:t>
      </w:r>
      <w:proofErr w:type="spellEnd"/>
      <w:r>
        <w:t xml:space="preserve">&gt; is the IP address or domain name of the server hosting the RTR web site. </w:t>
      </w:r>
      <w:r>
        <w:br/>
        <w:t xml:space="preserve">• </w:t>
      </w:r>
      <w:r>
        <w:br/>
        <w:t>&lt;</w:t>
      </w:r>
      <w:proofErr w:type="spellStart"/>
      <w:r>
        <w:t>TenantName</w:t>
      </w:r>
      <w:proofErr w:type="spellEnd"/>
      <w:r>
        <w:t xml:space="preserve">&gt; is the name of the tenant that you want to get statistics for. Only for landlord </w:t>
      </w:r>
      <w:r>
        <w:br/>
      </w:r>
      <w:r>
        <w:lastRenderedPageBreak/>
        <w:t xml:space="preserve">users. </w:t>
      </w:r>
      <w:r>
        <w:br/>
        <w:t xml:space="preserve">• </w:t>
      </w:r>
      <w:r>
        <w:br/>
        <w:t>&lt;</w:t>
      </w:r>
      <w:proofErr w:type="spellStart"/>
      <w:r>
        <w:t>UserName</w:t>
      </w:r>
      <w:proofErr w:type="spellEnd"/>
      <w:r>
        <w:t xml:space="preserve">&gt; is the Windows user name of an agent supervisor or CCSP administrator. This </w:t>
      </w:r>
      <w:r>
        <w:br/>
        <w:t xml:space="preserve">parameter is used only if IIS is configured for anonymous access. Otherwise, RTR uses the user </w:t>
      </w:r>
      <w:r>
        <w:br/>
        <w:t xml:space="preserve">that authenticated with IIS. </w:t>
      </w:r>
      <w:r>
        <w:br/>
        <w:t xml:space="preserve">Example </w:t>
      </w:r>
      <w:r>
        <w:br/>
        <w:t xml:space="preserve">http://localhost/rtrdll/rtrweb.dll?Tenant=cosmocom&amp;Filter=ACalls&amp;Username=ekeselman </w:t>
      </w:r>
      <w:r>
        <w:br/>
        <w:t xml:space="preserve"> </w:t>
      </w:r>
      <w:r>
        <w:br/>
        <w:t>&lt;</w:t>
      </w:r>
      <w:proofErr w:type="spellStart"/>
      <w:r>
        <w:t>ACalls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="Thu Jan 24 10:57:30 2019 UTC" </w:t>
      </w:r>
      <w:proofErr w:type="spellStart"/>
      <w:r>
        <w:t>cts</w:t>
      </w:r>
      <w:proofErr w:type="spellEnd"/>
      <w:r>
        <w:t xml:space="preserve">="Thu Jan 24 10:57:27 2019 UTC" </w:t>
      </w:r>
      <w:r>
        <w:br/>
      </w:r>
      <w:proofErr w:type="spellStart"/>
      <w:r>
        <w:t>tzo</w:t>
      </w:r>
      <w:proofErr w:type="spellEnd"/>
      <w:r>
        <w:t xml:space="preserve">="-3600" al="false"&gt; </w:t>
      </w:r>
      <w:r>
        <w:br/>
        <w:t xml:space="preserve">  &lt;A id="11" </w:t>
      </w:r>
      <w:proofErr w:type="spellStart"/>
      <w:r>
        <w:t>tp</w:t>
      </w:r>
      <w:proofErr w:type="spellEnd"/>
      <w:r>
        <w:t xml:space="preserve">="28" </w:t>
      </w:r>
      <w:proofErr w:type="spellStart"/>
      <w:r>
        <w:t>ldc</w:t>
      </w:r>
      <w:proofErr w:type="spellEnd"/>
      <w:r>
        <w:t xml:space="preserve">="28" </w:t>
      </w:r>
      <w:proofErr w:type="spellStart"/>
      <w:r>
        <w:t>tl</w:t>
      </w:r>
      <w:proofErr w:type="spellEnd"/>
      <w:r>
        <w:t xml:space="preserve">="88764" as="10" cc="2" all="2" </w:t>
      </w:r>
      <w:proofErr w:type="spellStart"/>
      <w:r>
        <w:t>aics</w:t>
      </w:r>
      <w:proofErr w:type="spellEnd"/>
      <w:r>
        <w:t xml:space="preserve">="6,2;"  </w:t>
      </w:r>
      <w:r>
        <w:br/>
        <w:t xml:space="preserve">     </w:t>
      </w:r>
      <w:proofErr w:type="spellStart"/>
      <w:r>
        <w:t>cid</w:t>
      </w:r>
      <w:proofErr w:type="spellEnd"/>
      <w:r>
        <w:t xml:space="preserve">="0" at="88053" gid="6" </w:t>
      </w:r>
      <w:proofErr w:type="spellStart"/>
      <w:r>
        <w:t>dir</w:t>
      </w:r>
      <w:proofErr w:type="spellEnd"/>
      <w:r>
        <w:t xml:space="preserve">="9" </w:t>
      </w:r>
      <w:proofErr w:type="spellStart"/>
      <w:r>
        <w:t>cct</w:t>
      </w:r>
      <w:proofErr w:type="spellEnd"/>
      <w:r>
        <w:t xml:space="preserve">="6" </w:t>
      </w:r>
      <w:proofErr w:type="spellStart"/>
      <w:r>
        <w:t>cq</w:t>
      </w:r>
      <w:proofErr w:type="spellEnd"/>
      <w:r>
        <w:t xml:space="preserve">="[Multiple]" </w:t>
      </w:r>
      <w:proofErr w:type="spellStart"/>
      <w:r>
        <w:t>inatt</w:t>
      </w:r>
      <w:proofErr w:type="spellEnd"/>
      <w:r>
        <w:t xml:space="preserve">="35"  </w:t>
      </w:r>
      <w:r>
        <w:br/>
        <w:t xml:space="preserve">     </w:t>
      </w:r>
      <w:proofErr w:type="spellStart"/>
      <w:r>
        <w:t>outatt</w:t>
      </w:r>
      <w:proofErr w:type="spellEnd"/>
      <w:r>
        <w:t xml:space="preserve">="0" a2aatt="0" tatt="35" ad="49" </w:t>
      </w:r>
      <w:proofErr w:type="spellStart"/>
      <w:r>
        <w:t>adchat</w:t>
      </w:r>
      <w:proofErr w:type="spellEnd"/>
      <w:r>
        <w:t xml:space="preserve">="0" admail="0"  </w:t>
      </w:r>
      <w:r>
        <w:br/>
        <w:t xml:space="preserve">     </w:t>
      </w:r>
      <w:proofErr w:type="spellStart"/>
      <w:r>
        <w:t>advoip</w:t>
      </w:r>
      <w:proofErr w:type="spellEnd"/>
      <w:r>
        <w:t xml:space="preserve">="49" </w:t>
      </w:r>
      <w:proofErr w:type="spellStart"/>
      <w:r>
        <w:t>advm</w:t>
      </w:r>
      <w:proofErr w:type="spellEnd"/>
      <w:r>
        <w:t xml:space="preserve">="0" </w:t>
      </w:r>
      <w:proofErr w:type="spellStart"/>
      <w:r>
        <w:t>adcb</w:t>
      </w:r>
      <w:proofErr w:type="spellEnd"/>
      <w:r>
        <w:t xml:space="preserve">="0"/&gt; </w:t>
      </w:r>
      <w:r>
        <w:br/>
        <w:t xml:space="preserve">  &lt;A id="3011" </w:t>
      </w:r>
      <w:proofErr w:type="spellStart"/>
      <w:r>
        <w:t>tp</w:t>
      </w:r>
      <w:proofErr w:type="spellEnd"/>
      <w:r>
        <w:t xml:space="preserve">="158454" </w:t>
      </w:r>
      <w:proofErr w:type="spellStart"/>
      <w:r>
        <w:t>ctp</w:t>
      </w:r>
      <w:proofErr w:type="spellEnd"/>
      <w:r>
        <w:t xml:space="preserve">="158434" </w:t>
      </w:r>
      <w:proofErr w:type="spellStart"/>
      <w:r>
        <w:t>ldc</w:t>
      </w:r>
      <w:proofErr w:type="spellEnd"/>
      <w:r>
        <w:t xml:space="preserve">="158454" </w:t>
      </w:r>
      <w:proofErr w:type="spellStart"/>
      <w:r>
        <w:t>tl</w:t>
      </w:r>
      <w:proofErr w:type="spellEnd"/>
      <w:r>
        <w:t xml:space="preserve">="179114" as="10"  </w:t>
      </w:r>
      <w:r>
        <w:br/>
        <w:t xml:space="preserve">     cc="1" all="100" </w:t>
      </w:r>
      <w:proofErr w:type="spellStart"/>
      <w:r>
        <w:t>aics</w:t>
      </w:r>
      <w:proofErr w:type="spellEnd"/>
      <w:r>
        <w:t xml:space="preserve">="5,1;" </w:t>
      </w:r>
      <w:proofErr w:type="spellStart"/>
      <w:r>
        <w:t>cid</w:t>
      </w:r>
      <w:proofErr w:type="spellEnd"/>
      <w:r>
        <w:t xml:space="preserve">="0" at="179102" gid="6" </w:t>
      </w:r>
      <w:proofErr w:type="spellStart"/>
      <w:r>
        <w:t>dir</w:t>
      </w:r>
      <w:proofErr w:type="spellEnd"/>
      <w:r>
        <w:t xml:space="preserve">="1"  </w:t>
      </w:r>
      <w:r>
        <w:br/>
        <w:t xml:space="preserve">     </w:t>
      </w:r>
      <w:proofErr w:type="spellStart"/>
      <w:r>
        <w:t>cct</w:t>
      </w:r>
      <w:proofErr w:type="spellEnd"/>
      <w:r>
        <w:t xml:space="preserve">="3" </w:t>
      </w:r>
      <w:proofErr w:type="spellStart"/>
      <w:r>
        <w:t>cq</w:t>
      </w:r>
      <w:proofErr w:type="spellEnd"/>
      <w:r>
        <w:t>="</w:t>
      </w:r>
      <w:proofErr w:type="spellStart"/>
      <w:r>
        <w:t>DefaultQueue</w:t>
      </w:r>
      <w:proofErr w:type="spellEnd"/>
      <w:r>
        <w:t xml:space="preserve">" </w:t>
      </w:r>
      <w:proofErr w:type="spellStart"/>
      <w:r>
        <w:t>inatt</w:t>
      </w:r>
      <w:proofErr w:type="spellEnd"/>
      <w:r>
        <w:t xml:space="preserve">="0" </w:t>
      </w:r>
      <w:proofErr w:type="spellStart"/>
      <w:r>
        <w:t>outatt</w:t>
      </w:r>
      <w:proofErr w:type="spellEnd"/>
      <w:r>
        <w:t xml:space="preserve">="0" a2aatt="0" tatt="0"  </w:t>
      </w:r>
      <w:r>
        <w:br/>
        <w:t xml:space="preserve">     ad="0" </w:t>
      </w:r>
      <w:proofErr w:type="spellStart"/>
      <w:r>
        <w:t>adchat</w:t>
      </w:r>
      <w:proofErr w:type="spellEnd"/>
      <w:r>
        <w:t xml:space="preserve">="0" admail="0" </w:t>
      </w:r>
      <w:proofErr w:type="spellStart"/>
      <w:r>
        <w:t>advoip</w:t>
      </w:r>
      <w:proofErr w:type="spellEnd"/>
      <w:r>
        <w:t xml:space="preserve">="0" </w:t>
      </w:r>
      <w:proofErr w:type="spellStart"/>
      <w:r>
        <w:t>advm</w:t>
      </w:r>
      <w:proofErr w:type="spellEnd"/>
      <w:r>
        <w:t xml:space="preserve">="0" </w:t>
      </w:r>
      <w:proofErr w:type="spellStart"/>
      <w:r>
        <w:t>adcb</w:t>
      </w:r>
      <w:proofErr w:type="spellEnd"/>
      <w:r>
        <w:t xml:space="preserve">="0"/&gt; </w:t>
      </w:r>
      <w:r>
        <w:br/>
        <w:t>&lt;/</w:t>
      </w:r>
      <w:proofErr w:type="spellStart"/>
      <w:r>
        <w:t>ACalls</w:t>
      </w:r>
      <w:proofErr w:type="spellEnd"/>
      <w:r>
        <w:t xml:space="preserve">&gt; </w:t>
      </w:r>
      <w:r>
        <w:br/>
        <w:t xml:space="preserve"> </w:t>
      </w:r>
      <w:r>
        <w:br/>
        <w:t xml:space="preserve"> </w:t>
      </w:r>
      <w:r>
        <w:br/>
      </w:r>
    </w:p>
    <w:p w14:paraId="4FE72982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71 </w:t>
      </w:r>
      <w:r>
        <w:br/>
        <w:t xml:space="preserve">Elements and attributes </w:t>
      </w:r>
      <w:r>
        <w:br/>
        <w:t xml:space="preserve">The filter contains the following elements and attributes. </w:t>
      </w:r>
      <w:r>
        <w:br/>
        <w:t xml:space="preserve">Name </w:t>
      </w:r>
      <w:r>
        <w:br/>
        <w:t xml:space="preserve">Type  </w:t>
      </w:r>
      <w:r>
        <w:br/>
        <w:t xml:space="preserve">Description </w:t>
      </w:r>
      <w:r>
        <w:br/>
      </w:r>
      <w:proofErr w:type="spellStart"/>
      <w:r>
        <w:t>ACalls</w:t>
      </w:r>
      <w:proofErr w:type="spellEnd"/>
      <w:r>
        <w:t xml:space="preserve">  </w:t>
      </w:r>
      <w:r>
        <w:br/>
        <w:t xml:space="preserve">Element  </w:t>
      </w:r>
      <w:r>
        <w:br/>
        <w:t xml:space="preserve">This is the top level element and exists once in this document.  </w:t>
      </w:r>
      <w:r>
        <w:br/>
        <w:t xml:space="preserve">al  </w:t>
      </w:r>
      <w:r>
        <w:br/>
        <w:t xml:space="preserve">Attribute  </w:t>
      </w:r>
      <w:r>
        <w:br/>
        <w:t xml:space="preserve">Agent limitation attribute that indicates whether the RTR view is </w:t>
      </w:r>
      <w:r>
        <w:br/>
        <w:t xml:space="preserve">filtered or not. False means that the logged in agent/supervisor is </w:t>
      </w:r>
      <w:r>
        <w:br/>
        <w:t xml:space="preserve">tenant-wide or landlord and does not have a profile. True means </w:t>
      </w:r>
      <w:r>
        <w:br/>
        <w:t xml:space="preserve">the user has a profile.  </w:t>
      </w:r>
      <w:r>
        <w:br/>
      </w:r>
      <w:proofErr w:type="spellStart"/>
      <w:r>
        <w:t>cts</w:t>
      </w:r>
      <w:proofErr w:type="spellEnd"/>
      <w:r>
        <w:t xml:space="preserve">  </w:t>
      </w:r>
      <w:r>
        <w:br/>
        <w:t xml:space="preserve">Attribute  </w:t>
      </w:r>
      <w:r>
        <w:br/>
      </w:r>
      <w:r>
        <w:lastRenderedPageBreak/>
        <w:t xml:space="preserve">Timestamp of the last configuration update received by the RTR </w:t>
      </w:r>
      <w:r>
        <w:br/>
        <w:t xml:space="preserve">web server, in UTC (Universal Time Coordinated)/GMT (Greenwich </w:t>
      </w:r>
      <w:r>
        <w:br/>
        <w:t xml:space="preserve">Mean Time).  </w:t>
      </w:r>
      <w:r>
        <w:br/>
      </w:r>
      <w:proofErr w:type="spellStart"/>
      <w:r>
        <w:t>ts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RTR web server time stamp in UTC (Universal Time </w:t>
      </w:r>
      <w:r>
        <w:br/>
        <w:t xml:space="preserve">Coordinated)/GMT (Greenwich Mean Time).  </w:t>
      </w:r>
      <w:r>
        <w:br/>
      </w:r>
      <w:proofErr w:type="spellStart"/>
      <w:r>
        <w:t>tzo</w:t>
      </w:r>
      <w:proofErr w:type="spellEnd"/>
      <w:r>
        <w:t xml:space="preserve">  </w:t>
      </w:r>
      <w:r>
        <w:br/>
        <w:t xml:space="preserve">Attribute  </w:t>
      </w:r>
      <w:r>
        <w:br/>
      </w:r>
      <w:proofErr w:type="spellStart"/>
      <w:r>
        <w:t>Timezone</w:t>
      </w:r>
      <w:proofErr w:type="spellEnd"/>
      <w:r>
        <w:t xml:space="preserve"> offset of the RTR web server. This is the number of </w:t>
      </w:r>
      <w:r>
        <w:br/>
        <w:t xml:space="preserve">seconds that the RTR web server differs from UTC/GMT.  </w:t>
      </w:r>
      <w:r>
        <w:br/>
        <w:t xml:space="preserve">A  </w:t>
      </w:r>
      <w:r>
        <w:br/>
        <w:t xml:space="preserve">Element  </w:t>
      </w:r>
      <w:r>
        <w:br/>
        <w:t xml:space="preserve">There is one 'A' element for each agent that has had active </w:t>
      </w:r>
      <w:r>
        <w:br/>
        <w:t xml:space="preserve">calls this hour.  </w:t>
      </w:r>
      <w:r>
        <w:br/>
        <w:t xml:space="preserve">a2aatt </w:t>
      </w:r>
      <w:r>
        <w:br/>
        <w:t xml:space="preserve">Attribute </w:t>
      </w:r>
      <w:r>
        <w:br/>
        <w:t xml:space="preserve">Agent-to-agent average talk time. </w:t>
      </w:r>
      <w:r>
        <w:br/>
        <w:t xml:space="preserve">ad </w:t>
      </w:r>
      <w:r>
        <w:br/>
        <w:t xml:space="preserve">Attribute </w:t>
      </w:r>
      <w:r>
        <w:br/>
        <w:t xml:space="preserve">Average duration of all media types. </w:t>
      </w:r>
      <w:r>
        <w:br/>
      </w:r>
      <w:proofErr w:type="spellStart"/>
      <w:r>
        <w:t>adchat</w:t>
      </w:r>
      <w:proofErr w:type="spellEnd"/>
      <w:r>
        <w:t xml:space="preserve"> </w:t>
      </w:r>
      <w:r>
        <w:br/>
        <w:t xml:space="preserve">Attribute </w:t>
      </w:r>
      <w:r>
        <w:br/>
        <w:t xml:space="preserve">Average duration of chat calls. </w:t>
      </w:r>
      <w:r>
        <w:br/>
        <w:t xml:space="preserve">admail </w:t>
      </w:r>
      <w:r>
        <w:br/>
        <w:t xml:space="preserve">Attribute </w:t>
      </w:r>
      <w:r>
        <w:br/>
        <w:t xml:space="preserve">Average duration of email calls. </w:t>
      </w:r>
      <w:r>
        <w:br/>
      </w:r>
      <w:proofErr w:type="spellStart"/>
      <w:r>
        <w:t>advoip</w:t>
      </w:r>
      <w:proofErr w:type="spellEnd"/>
      <w:r>
        <w:t xml:space="preserve"> </w:t>
      </w:r>
      <w:r>
        <w:br/>
        <w:t xml:space="preserve">Attribute </w:t>
      </w:r>
      <w:r>
        <w:br/>
        <w:t xml:space="preserve">Average duration of VoIP calls. </w:t>
      </w:r>
      <w:r>
        <w:br/>
      </w:r>
      <w:proofErr w:type="spellStart"/>
      <w:r>
        <w:t>advm</w:t>
      </w:r>
      <w:proofErr w:type="spellEnd"/>
      <w:r>
        <w:t xml:space="preserve"> </w:t>
      </w:r>
      <w:r>
        <w:br/>
        <w:t xml:space="preserve">Attribute </w:t>
      </w:r>
      <w:r>
        <w:br/>
        <w:t xml:space="preserve">Average duration of </w:t>
      </w:r>
      <w:proofErr w:type="spellStart"/>
      <w:r>
        <w:t>acd</w:t>
      </w:r>
      <w:proofErr w:type="spellEnd"/>
      <w:r>
        <w:t xml:space="preserve"> voicemail calls. </w:t>
      </w:r>
      <w:r>
        <w:br/>
      </w:r>
      <w:proofErr w:type="spellStart"/>
      <w:r>
        <w:t>adcb</w:t>
      </w:r>
      <w:proofErr w:type="spellEnd"/>
      <w:r>
        <w:t xml:space="preserve"> </w:t>
      </w:r>
      <w:r>
        <w:br/>
        <w:t xml:space="preserve">Attribute </w:t>
      </w:r>
      <w:r>
        <w:br/>
        <w:t xml:space="preserve">Average duration of callbacks. </w:t>
      </w:r>
      <w:r>
        <w:br/>
      </w:r>
      <w:proofErr w:type="spellStart"/>
      <w:r>
        <w:t>aics</w:t>
      </w:r>
      <w:proofErr w:type="spellEnd"/>
      <w:r>
        <w:t xml:space="preserve"> </w:t>
      </w:r>
      <w:r>
        <w:br/>
        <w:t xml:space="preserve">Attribute </w:t>
      </w:r>
      <w:r>
        <w:br/>
        <w:t xml:space="preserve">Agent in call state. List showing each state and number of calls in </w:t>
      </w:r>
      <w:r>
        <w:br/>
        <w:t xml:space="preserve">this state. Possible values are: </w:t>
      </w:r>
      <w:r>
        <w:br/>
        <w:t xml:space="preserve">5 – </w:t>
      </w:r>
      <w:proofErr w:type="spellStart"/>
      <w:r>
        <w:t>Wrapup</w:t>
      </w:r>
      <w:proofErr w:type="spellEnd"/>
      <w:r>
        <w:t xml:space="preserve">  </w:t>
      </w:r>
      <w:r>
        <w:br/>
        <w:t xml:space="preserve">6 − </w:t>
      </w:r>
      <w:proofErr w:type="spellStart"/>
      <w:r>
        <w:t>InCall</w:t>
      </w:r>
      <w:proofErr w:type="spellEnd"/>
      <w:r>
        <w:t xml:space="preserve">  </w:t>
      </w:r>
      <w:r>
        <w:br/>
        <w:t xml:space="preserve">7 − Ringing  </w:t>
      </w:r>
      <w:r>
        <w:br/>
      </w:r>
      <w:r>
        <w:lastRenderedPageBreak/>
        <w:t xml:space="preserve">8 − Preview  </w:t>
      </w:r>
      <w:r>
        <w:br/>
        <w:t xml:space="preserve">9 − </w:t>
      </w:r>
      <w:proofErr w:type="spellStart"/>
      <w:r>
        <w:t>OnHold</w:t>
      </w:r>
      <w:proofErr w:type="spellEnd"/>
      <w:r>
        <w:t xml:space="preserve"> </w:t>
      </w:r>
      <w:r>
        <w:br/>
        <w:t xml:space="preserve">all </w:t>
      </w:r>
      <w:r>
        <w:br/>
        <w:t xml:space="preserve">Attribute </w:t>
      </w:r>
      <w:r>
        <w:br/>
        <w:t xml:space="preserve">Agent load level. The sum of the weights of all the calls the agent </w:t>
      </w:r>
      <w:r>
        <w:br/>
        <w:t xml:space="preserve">is handling. </w:t>
      </w:r>
      <w:r>
        <w:br/>
      </w:r>
    </w:p>
    <w:p w14:paraId="72303E7C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72 </w:t>
      </w:r>
      <w:r>
        <w:br/>
        <w:t xml:space="preserve">Name </w:t>
      </w:r>
      <w:r>
        <w:br/>
        <w:t xml:space="preserve">Type  </w:t>
      </w:r>
      <w:r>
        <w:br/>
        <w:t xml:space="preserve">Description </w:t>
      </w:r>
      <w:r>
        <w:br/>
        <w:t xml:space="preserve">as  </w:t>
      </w:r>
      <w:r>
        <w:br/>
        <w:t xml:space="preserve">Attribute  </w:t>
      </w:r>
      <w:r>
        <w:br/>
        <w:t xml:space="preserve">Agent state. Possible values are:  </w:t>
      </w:r>
      <w:r>
        <w:br/>
        <w:t xml:space="preserve">3 − Available  </w:t>
      </w:r>
      <w:r>
        <w:br/>
        <w:t xml:space="preserve">4 − Unavailable </w:t>
      </w:r>
      <w:r>
        <w:br/>
        <w:t xml:space="preserve">10 – Available in call </w:t>
      </w:r>
      <w:r>
        <w:br/>
        <w:t xml:space="preserve">11 – Unavailable in call </w:t>
      </w:r>
      <w:r>
        <w:br/>
        <w:t xml:space="preserve">at </w:t>
      </w:r>
      <w:r>
        <w:br/>
        <w:t xml:space="preserve">Attribute </w:t>
      </w:r>
      <w:r>
        <w:br/>
        <w:t xml:space="preserve">Available time. How long the agent has been in the Available state. </w:t>
      </w:r>
      <w:r>
        <w:br/>
        <w:t xml:space="preserve">Includes Available and Available in call. </w:t>
      </w:r>
      <w:r>
        <w:br/>
        <w:t xml:space="preserve">cc </w:t>
      </w:r>
      <w:r>
        <w:br/>
        <w:t xml:space="preserve">Attribute </w:t>
      </w:r>
      <w:r>
        <w:br/>
        <w:t xml:space="preserve">Call count. The number of calls the agent is currently handling. </w:t>
      </w:r>
      <w:r>
        <w:br/>
      </w:r>
      <w:proofErr w:type="spellStart"/>
      <w:r>
        <w:t>cct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Current call type. This value is actually the media stream type. </w:t>
      </w:r>
      <w:r>
        <w:br/>
        <w:t xml:space="preserve">Possible values are:  </w:t>
      </w:r>
      <w:r>
        <w:br/>
        <w:t xml:space="preserve">0 − Chat  </w:t>
      </w:r>
      <w:r>
        <w:br/>
        <w:t xml:space="preserve">2 − Email  </w:t>
      </w:r>
      <w:r>
        <w:br/>
        <w:t xml:space="preserve">3 – VoIP </w:t>
      </w:r>
      <w:r>
        <w:br/>
        <w:t xml:space="preserve">4 − Callback </w:t>
      </w:r>
      <w:r>
        <w:br/>
        <w:t xml:space="preserve">5 – Voicemail </w:t>
      </w:r>
      <w:r>
        <w:br/>
        <w:t xml:space="preserve">6 – Multiple calls </w:t>
      </w:r>
      <w:r>
        <w:br/>
      </w:r>
      <w:proofErr w:type="spellStart"/>
      <w:r>
        <w:t>cid</w:t>
      </w:r>
      <w:proofErr w:type="spellEnd"/>
      <w:r>
        <w:t xml:space="preserve"> </w:t>
      </w:r>
      <w:r>
        <w:br/>
        <w:t xml:space="preserve">Attribute </w:t>
      </w:r>
      <w:r>
        <w:br/>
        <w:t>The dialer campaign ID of the agent (</w:t>
      </w:r>
      <w:proofErr w:type="spellStart"/>
      <w:r>
        <w:t>Campaign_ID</w:t>
      </w:r>
      <w:proofErr w:type="spellEnd"/>
      <w:r>
        <w:t xml:space="preserve"> in the </w:t>
      </w:r>
      <w:r>
        <w:br/>
        <w:t xml:space="preserve">database). If not logged into a campaign, this value is 0. </w:t>
      </w:r>
      <w:r>
        <w:br/>
      </w:r>
      <w:proofErr w:type="spellStart"/>
      <w:r>
        <w:t>cq</w:t>
      </w:r>
      <w:proofErr w:type="spellEnd"/>
      <w:r>
        <w:t xml:space="preserve">  </w:t>
      </w:r>
      <w:r>
        <w:br/>
        <w:t xml:space="preserve">Attribute  </w:t>
      </w:r>
      <w:r>
        <w:br/>
      </w:r>
      <w:r>
        <w:lastRenderedPageBreak/>
        <w:t xml:space="preserve">Current queue. If handling calls from different queues, [Multiple] </w:t>
      </w:r>
      <w:r>
        <w:br/>
        <w:t xml:space="preserve">appears. </w:t>
      </w:r>
      <w:r>
        <w:br/>
      </w:r>
      <w:proofErr w:type="spellStart"/>
      <w:r>
        <w:t>ctp</w:t>
      </w:r>
      <w:proofErr w:type="spellEnd"/>
      <w:r>
        <w:t xml:space="preserve"> </w:t>
      </w:r>
      <w:r>
        <w:br/>
        <w:t xml:space="preserve">Attribute </w:t>
      </w:r>
      <w:r>
        <w:br/>
        <w:t xml:space="preserve">Call time published. </w:t>
      </w:r>
      <w:r>
        <w:br/>
        <w:t xml:space="preserve">If call is active, </w:t>
      </w:r>
      <w:proofErr w:type="spellStart"/>
      <w:r>
        <w:t>ctp</w:t>
      </w:r>
      <w:proofErr w:type="spellEnd"/>
      <w:r>
        <w:t xml:space="preserve"> is the number of seconds since the call first </w:t>
      </w:r>
      <w:r>
        <w:br/>
        <w:t xml:space="preserve">became active. </w:t>
      </w:r>
      <w:r>
        <w:br/>
        <w:t xml:space="preserve">If call is ringing, on hold, or in </w:t>
      </w:r>
      <w:proofErr w:type="spellStart"/>
      <w:r>
        <w:t>wrapup</w:t>
      </w:r>
      <w:proofErr w:type="spellEnd"/>
      <w:r>
        <w:t xml:space="preserve">, </w:t>
      </w:r>
      <w:proofErr w:type="spellStart"/>
      <w:r>
        <w:t>ctp</w:t>
      </w:r>
      <w:proofErr w:type="spellEnd"/>
      <w:r>
        <w:t xml:space="preserve"> is the number of </w:t>
      </w:r>
      <w:r>
        <w:br/>
        <w:t xml:space="preserve">seconds in that call state. </w:t>
      </w:r>
      <w:r>
        <w:br/>
        <w:t xml:space="preserve">Note </w:t>
      </w:r>
      <w:r>
        <w:br/>
        <w:t xml:space="preserve">This attribute exists only if the agent is handling a single call. </w:t>
      </w:r>
      <w:r>
        <w:br/>
      </w:r>
    </w:p>
    <w:p w14:paraId="3FDA0838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73 </w:t>
      </w:r>
      <w:r>
        <w:br/>
        <w:t xml:space="preserve">Name </w:t>
      </w:r>
      <w:r>
        <w:br/>
        <w:t xml:space="preserve">Type  </w:t>
      </w:r>
      <w:r>
        <w:br/>
        <w:t xml:space="preserve">Description </w:t>
      </w:r>
      <w:r>
        <w:br/>
      </w:r>
      <w:proofErr w:type="spellStart"/>
      <w:r>
        <w:t>dir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Call direction. Possible values are: </w:t>
      </w:r>
      <w:r>
        <w:br/>
        <w:t xml:space="preserve">0 − Out </w:t>
      </w:r>
      <w:r>
        <w:br/>
        <w:t xml:space="preserve">1 − In </w:t>
      </w:r>
      <w:r>
        <w:br/>
        <w:t xml:space="preserve">2 − A2A </w:t>
      </w:r>
      <w:r>
        <w:br/>
        <w:t xml:space="preserve">3 − Bridged </w:t>
      </w:r>
      <w:r>
        <w:br/>
        <w:t xml:space="preserve">4 − </w:t>
      </w:r>
      <w:proofErr w:type="spellStart"/>
      <w:r>
        <w:t>CallbackRequest</w:t>
      </w:r>
      <w:proofErr w:type="spellEnd"/>
      <w:r>
        <w:t xml:space="preserve"> </w:t>
      </w:r>
      <w:r>
        <w:br/>
        <w:t xml:space="preserve">5 − </w:t>
      </w:r>
      <w:proofErr w:type="spellStart"/>
      <w:r>
        <w:t>CallbackResponse</w:t>
      </w:r>
      <w:proofErr w:type="spellEnd"/>
      <w:r>
        <w:t xml:space="preserve"> </w:t>
      </w:r>
      <w:r>
        <w:br/>
        <w:t xml:space="preserve">6 − </w:t>
      </w:r>
      <w:proofErr w:type="spellStart"/>
      <w:r>
        <w:t>CallOutTypePDS</w:t>
      </w:r>
      <w:proofErr w:type="spellEnd"/>
      <w:r>
        <w:t xml:space="preserve"> </w:t>
      </w:r>
      <w:r>
        <w:br/>
        <w:t xml:space="preserve">7 − </w:t>
      </w:r>
      <w:proofErr w:type="spellStart"/>
      <w:r>
        <w:t>CallOutTypePPDS</w:t>
      </w:r>
      <w:proofErr w:type="spellEnd"/>
      <w:r>
        <w:t xml:space="preserve"> </w:t>
      </w:r>
      <w:r>
        <w:br/>
        <w:t xml:space="preserve">8 – </w:t>
      </w:r>
      <w:proofErr w:type="spellStart"/>
      <w:r>
        <w:t>CallOutTypeElsbeth</w:t>
      </w:r>
      <w:proofErr w:type="spellEnd"/>
      <w:r>
        <w:t xml:space="preserve"> </w:t>
      </w:r>
      <w:r>
        <w:br/>
        <w:t xml:space="preserve">9 – Multiple calls </w:t>
      </w:r>
      <w:r>
        <w:br/>
        <w:t xml:space="preserve">gid  </w:t>
      </w:r>
      <w:r>
        <w:br/>
        <w:t xml:space="preserve">Attribute  </w:t>
      </w:r>
      <w:r>
        <w:br/>
        <w:t xml:space="preserve">Group ID (Group_ID in the database). </w:t>
      </w:r>
      <w:r>
        <w:br/>
        <w:t xml:space="preserve">id  </w:t>
      </w:r>
      <w:r>
        <w:br/>
        <w:t xml:space="preserve">Attribute  </w:t>
      </w:r>
      <w:r>
        <w:br/>
        <w:t>Agent ID (</w:t>
      </w:r>
      <w:proofErr w:type="spellStart"/>
      <w:r>
        <w:t>Person_ID</w:t>
      </w:r>
      <w:proofErr w:type="spellEnd"/>
      <w:r>
        <w:t xml:space="preserve"> in the database).  </w:t>
      </w:r>
      <w:r>
        <w:br/>
      </w:r>
      <w:proofErr w:type="spellStart"/>
      <w:r>
        <w:t>inatt</w:t>
      </w:r>
      <w:proofErr w:type="spellEnd"/>
      <w:r>
        <w:t xml:space="preserve"> </w:t>
      </w:r>
      <w:r>
        <w:br/>
        <w:t xml:space="preserve">Attribute </w:t>
      </w:r>
      <w:r>
        <w:br/>
        <w:t xml:space="preserve">Inbound average talk time. </w:t>
      </w:r>
      <w:r>
        <w:br/>
      </w:r>
      <w:proofErr w:type="spellStart"/>
      <w:r>
        <w:t>outatt</w:t>
      </w:r>
      <w:proofErr w:type="spellEnd"/>
      <w:r>
        <w:t xml:space="preserve"> </w:t>
      </w:r>
      <w:r>
        <w:br/>
        <w:t xml:space="preserve">Attribute </w:t>
      </w:r>
      <w:r>
        <w:br/>
        <w:t xml:space="preserve">Outbound average talk time. </w:t>
      </w:r>
      <w:r>
        <w:br/>
      </w:r>
      <w:proofErr w:type="spellStart"/>
      <w:r>
        <w:lastRenderedPageBreak/>
        <w:t>rc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Release code used for agent released state. For example, if the </w:t>
      </w:r>
      <w:r>
        <w:br/>
        <w:t xml:space="preserve">agent selects "Coffee" as their released state, the release code </w:t>
      </w:r>
      <w:r>
        <w:br/>
        <w:t xml:space="preserve">"Coffee" is listed in parentheses next to </w:t>
      </w:r>
      <w:proofErr w:type="spellStart"/>
      <w:r>
        <w:t>Released</w:t>
      </w:r>
      <w:proofErr w:type="spellEnd"/>
      <w:r>
        <w:t xml:space="preserve"> as "Released </w:t>
      </w:r>
      <w:r>
        <w:br/>
        <w:t xml:space="preserve">(Coffee)."  </w:t>
      </w:r>
      <w:r>
        <w:br/>
        <w:t xml:space="preserve">Note </w:t>
      </w:r>
      <w:r>
        <w:br/>
        <w:t xml:space="preserve">This attribute only appears when the agent is in the released state </w:t>
      </w:r>
      <w:r>
        <w:br/>
        <w:t xml:space="preserve">and has chosen a release code. </w:t>
      </w:r>
      <w:r>
        <w:br/>
        <w:t xml:space="preserve">tatt </w:t>
      </w:r>
      <w:r>
        <w:br/>
        <w:t xml:space="preserve">Attribute </w:t>
      </w:r>
      <w:r>
        <w:br/>
        <w:t xml:space="preserve">Total average talk time. </w:t>
      </w:r>
      <w:r>
        <w:br/>
      </w:r>
      <w:proofErr w:type="spellStart"/>
      <w:r>
        <w:t>tl</w:t>
      </w:r>
      <w:proofErr w:type="spellEnd"/>
      <w:r>
        <w:t xml:space="preserve"> </w:t>
      </w:r>
      <w:r>
        <w:br/>
        <w:t xml:space="preserve">Attribute </w:t>
      </w:r>
      <w:r>
        <w:br/>
        <w:t xml:space="preserve">Time logged in. The number of seconds that the agent has been </w:t>
      </w:r>
      <w:r>
        <w:br/>
        <w:t xml:space="preserve">logged in. </w:t>
      </w:r>
      <w:r>
        <w:br/>
      </w:r>
      <w:proofErr w:type="spellStart"/>
      <w:r>
        <w:t>tp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Time published. The number of seconds since the agent state </w:t>
      </w:r>
      <w:r>
        <w:br/>
        <w:t xml:space="preserve">changed. This is the time in the agent state (as attribute). </w:t>
      </w:r>
      <w:r>
        <w:br/>
      </w:r>
      <w:proofErr w:type="spellStart"/>
      <w:r>
        <w:t>trc</w:t>
      </w:r>
      <w:proofErr w:type="spellEnd"/>
      <w:r>
        <w:t xml:space="preserve"> </w:t>
      </w:r>
      <w:r>
        <w:br/>
        <w:t xml:space="preserve">Attribute </w:t>
      </w:r>
      <w:r>
        <w:br/>
        <w:t xml:space="preserve">Time in release code. </w:t>
      </w:r>
      <w:r>
        <w:br/>
        <w:t xml:space="preserve">Note </w:t>
      </w:r>
      <w:r>
        <w:br/>
        <w:t xml:space="preserve">This attribute only appears when the agent is in the released state </w:t>
      </w:r>
      <w:r>
        <w:br/>
        <w:t xml:space="preserve">and has chosen a release code. </w:t>
      </w:r>
      <w:r>
        <w:br/>
        <w:t xml:space="preserve"> </w:t>
      </w:r>
      <w:r>
        <w:br/>
        <w:t xml:space="preserve"> </w:t>
      </w:r>
      <w:r>
        <w:br/>
      </w:r>
    </w:p>
    <w:p w14:paraId="2A7A18D9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74 </w:t>
      </w:r>
      <w:r>
        <w:br/>
      </w:r>
      <w:proofErr w:type="spellStart"/>
      <w:r>
        <w:t>ACallsDetails</w:t>
      </w:r>
      <w:proofErr w:type="spellEnd"/>
      <w:r>
        <w:t xml:space="preserve"> </w:t>
      </w:r>
      <w:r>
        <w:br/>
        <w:t xml:space="preserve">Note </w:t>
      </w:r>
      <w:r>
        <w:br/>
        <w:t xml:space="preserve">• </w:t>
      </w:r>
      <w:r>
        <w:br/>
        <w:t>The average talk time attributes (</w:t>
      </w:r>
      <w:proofErr w:type="spellStart"/>
      <w:r>
        <w:t>inatt</w:t>
      </w:r>
      <w:proofErr w:type="spellEnd"/>
      <w:r>
        <w:t xml:space="preserve">, </w:t>
      </w:r>
      <w:proofErr w:type="spellStart"/>
      <w:r>
        <w:t>outatt</w:t>
      </w:r>
      <w:proofErr w:type="spellEnd"/>
      <w:r>
        <w:t xml:space="preserve">, a2att, and tatt) do not include hold time. </w:t>
      </w:r>
      <w:r>
        <w:br/>
        <w:t xml:space="preserve">• </w:t>
      </w:r>
      <w:r>
        <w:br/>
        <w:t xml:space="preserve">The average duration attributes (ad, </w:t>
      </w:r>
      <w:proofErr w:type="spellStart"/>
      <w:r>
        <w:t>adchat</w:t>
      </w:r>
      <w:proofErr w:type="spellEnd"/>
      <w:r>
        <w:t xml:space="preserve">, admail, </w:t>
      </w:r>
      <w:proofErr w:type="spellStart"/>
      <w:r>
        <w:t>advoip</w:t>
      </w:r>
      <w:proofErr w:type="spellEnd"/>
      <w:r>
        <w:t xml:space="preserve">, </w:t>
      </w:r>
      <w:proofErr w:type="spellStart"/>
      <w:r>
        <w:t>advm</w:t>
      </w:r>
      <w:proofErr w:type="spellEnd"/>
      <w:r>
        <w:t xml:space="preserve">, and </w:t>
      </w:r>
      <w:proofErr w:type="spellStart"/>
      <w:r>
        <w:t>adcb</w:t>
      </w:r>
      <w:proofErr w:type="spellEnd"/>
      <w:r>
        <w:t xml:space="preserve">) include all the </w:t>
      </w:r>
      <w:r>
        <w:br/>
        <w:t xml:space="preserve">states of the call (preview, ringing, active, hold, and wrap). </w:t>
      </w:r>
      <w:r>
        <w:br/>
        <w:t xml:space="preserve">• </w:t>
      </w:r>
      <w:r>
        <w:br/>
      </w:r>
      <w:proofErr w:type="spellStart"/>
      <w:r>
        <w:t>ACallsDetails</w:t>
      </w:r>
      <w:proofErr w:type="spellEnd"/>
      <w:r>
        <w:t xml:space="preserve"> is a copy of </w:t>
      </w:r>
      <w:proofErr w:type="spellStart"/>
      <w:r>
        <w:t>ACalls</w:t>
      </w:r>
      <w:proofErr w:type="spellEnd"/>
      <w:r>
        <w:t xml:space="preserve"> with additional elements, and some changes. We recommend </w:t>
      </w:r>
      <w:r>
        <w:br/>
        <w:t xml:space="preserve">that you move to </w:t>
      </w:r>
      <w:proofErr w:type="spellStart"/>
      <w:r>
        <w:t>ACallsDetails</w:t>
      </w:r>
      <w:proofErr w:type="spellEnd"/>
      <w:r>
        <w:t xml:space="preserve"> because </w:t>
      </w:r>
      <w:proofErr w:type="spellStart"/>
      <w:r>
        <w:t>ACalls</w:t>
      </w:r>
      <w:proofErr w:type="spellEnd"/>
      <w:r>
        <w:t xml:space="preserve"> will be deprecated. </w:t>
      </w:r>
      <w:r>
        <w:br/>
      </w:r>
      <w:r>
        <w:lastRenderedPageBreak/>
        <w:t xml:space="preserve"> </w:t>
      </w:r>
      <w:r>
        <w:br/>
        <w:t xml:space="preserve">The </w:t>
      </w:r>
      <w:proofErr w:type="spellStart"/>
      <w:r>
        <w:t>ACallsDetails</w:t>
      </w:r>
      <w:proofErr w:type="spellEnd"/>
      <w:r>
        <w:t xml:space="preserve"> filter shows agent state and calls state handled by the agent filtered in </w:t>
      </w:r>
      <w:r>
        <w:br/>
        <w:t xml:space="preserve">accordance with the profile. If the supervisor is a tenant-wide supervisor or a landlord, the </w:t>
      </w:r>
      <w:proofErr w:type="spellStart"/>
      <w:r>
        <w:t>ACalls</w:t>
      </w:r>
      <w:proofErr w:type="spellEnd"/>
      <w:r>
        <w:t xml:space="preserve"> </w:t>
      </w:r>
      <w:r>
        <w:br/>
        <w:t xml:space="preserve">filter returns all the agents configured for the specified tenant. </w:t>
      </w:r>
      <w:r>
        <w:br/>
        <w:t xml:space="preserve">Usage </w:t>
      </w:r>
      <w:r>
        <w:br/>
        <w:t xml:space="preserve"> http://&lt;ServerName&gt;/realtimereports/rtrweb.dll? Tenant=&lt;</w:t>
      </w:r>
      <w:proofErr w:type="spellStart"/>
      <w:r>
        <w:t>TenantName</w:t>
      </w:r>
      <w:proofErr w:type="spellEnd"/>
      <w:r>
        <w:t xml:space="preserve">&gt; </w:t>
      </w:r>
      <w:r>
        <w:br/>
        <w:t>&amp;Filter=</w:t>
      </w:r>
      <w:proofErr w:type="spellStart"/>
      <w:r>
        <w:t>ACallsDetails</w:t>
      </w:r>
      <w:proofErr w:type="spellEnd"/>
      <w:r>
        <w:t>[DEV:&amp;Username=&lt;</w:t>
      </w:r>
      <w:proofErr w:type="spellStart"/>
      <w:r>
        <w:t>UserName</w:t>
      </w:r>
      <w:proofErr w:type="spellEnd"/>
      <w:r>
        <w:t xml:space="preserve">&gt;] </w:t>
      </w:r>
      <w:r>
        <w:br/>
        <w:t xml:space="preserve"> </w:t>
      </w:r>
      <w:r>
        <w:br/>
        <w:t xml:space="preserve">Where: </w:t>
      </w:r>
      <w:r>
        <w:br/>
        <w:t xml:space="preserve">• </w:t>
      </w:r>
      <w:r>
        <w:br/>
        <w:t>&lt;</w:t>
      </w:r>
      <w:proofErr w:type="spellStart"/>
      <w:r>
        <w:t>ServerName</w:t>
      </w:r>
      <w:proofErr w:type="spellEnd"/>
      <w:r>
        <w:t xml:space="preserve">&gt; is the IP address or domain name of the server hosting the RTR web site. </w:t>
      </w:r>
      <w:r>
        <w:br/>
        <w:t xml:space="preserve">• </w:t>
      </w:r>
      <w:r>
        <w:br/>
        <w:t>&lt;</w:t>
      </w:r>
      <w:proofErr w:type="spellStart"/>
      <w:r>
        <w:t>TenantName</w:t>
      </w:r>
      <w:proofErr w:type="spellEnd"/>
      <w:r>
        <w:t xml:space="preserve">&gt; is the name of the tenant that you want to get statistics for. Only for landlord </w:t>
      </w:r>
      <w:r>
        <w:br/>
        <w:t xml:space="preserve">users. </w:t>
      </w:r>
      <w:r>
        <w:br/>
        <w:t xml:space="preserve">• </w:t>
      </w:r>
      <w:r>
        <w:br/>
        <w:t>&lt;</w:t>
      </w:r>
      <w:proofErr w:type="spellStart"/>
      <w:r>
        <w:t>UserName</w:t>
      </w:r>
      <w:proofErr w:type="spellEnd"/>
      <w:r>
        <w:t xml:space="preserve">&gt; is the Windows user name of an agent supervisor or CCSP administrator. This </w:t>
      </w:r>
      <w:r>
        <w:br/>
        <w:t xml:space="preserve">parameter is used only if IIS is configured for anonymous access. Otherwise, RTR uses the user </w:t>
      </w:r>
      <w:r>
        <w:br/>
        <w:t xml:space="preserve">that authenticated with IIS. </w:t>
      </w:r>
      <w:r>
        <w:br/>
        <w:t xml:space="preserve"> </w:t>
      </w:r>
      <w:r>
        <w:br/>
        <w:t xml:space="preserve"> </w:t>
      </w:r>
      <w:r>
        <w:br/>
      </w:r>
    </w:p>
    <w:p w14:paraId="291801C5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75 </w:t>
      </w:r>
      <w:r>
        <w:br/>
        <w:t xml:space="preserve">Example </w:t>
      </w:r>
      <w:r>
        <w:br/>
        <w:t xml:space="preserve">http://localhost/rtrdll/rtrweb.dll?Tenant=cosmocom&amp;Filter=ACallsDetails&amp;Username=ekeselman </w:t>
      </w:r>
      <w:r>
        <w:br/>
        <w:t xml:space="preserve"> </w:t>
      </w:r>
      <w:r>
        <w:br/>
        <w:t>&lt;</w:t>
      </w:r>
      <w:proofErr w:type="spellStart"/>
      <w:r>
        <w:t>ACallsDetails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="Thu Jan 24 10:58:36 2019 UTC" </w:t>
      </w:r>
      <w:proofErr w:type="spellStart"/>
      <w:r>
        <w:t>cts</w:t>
      </w:r>
      <w:proofErr w:type="spellEnd"/>
      <w:r>
        <w:t xml:space="preserve">="Thu Jan 24 10:57:27 2019 </w:t>
      </w:r>
      <w:r>
        <w:br/>
        <w:t xml:space="preserve">UTC" </w:t>
      </w:r>
      <w:proofErr w:type="spellStart"/>
      <w:r>
        <w:t>tzo</w:t>
      </w:r>
      <w:proofErr w:type="spellEnd"/>
      <w:r>
        <w:t xml:space="preserve">="-3600" al="false"&gt; </w:t>
      </w:r>
      <w:r>
        <w:br/>
        <w:t xml:space="preserve">  &lt;A id="11" </w:t>
      </w:r>
      <w:proofErr w:type="spellStart"/>
      <w:r>
        <w:t>tp</w:t>
      </w:r>
      <w:proofErr w:type="spellEnd"/>
      <w:r>
        <w:t xml:space="preserve">="94" </w:t>
      </w:r>
      <w:proofErr w:type="spellStart"/>
      <w:r>
        <w:t>ldc</w:t>
      </w:r>
      <w:proofErr w:type="spellEnd"/>
      <w:r>
        <w:t xml:space="preserve">="94" </w:t>
      </w:r>
      <w:proofErr w:type="spellStart"/>
      <w:r>
        <w:t>tl</w:t>
      </w:r>
      <w:proofErr w:type="spellEnd"/>
      <w:r>
        <w:t xml:space="preserve">="88830" as="10" cc="2" all="2" </w:t>
      </w:r>
      <w:proofErr w:type="spellStart"/>
      <w:r>
        <w:t>cid</w:t>
      </w:r>
      <w:proofErr w:type="spellEnd"/>
      <w:r>
        <w:t xml:space="preserve">="0"  </w:t>
      </w:r>
      <w:r>
        <w:br/>
        <w:t xml:space="preserve">     at="88119" gid="6" </w:t>
      </w:r>
      <w:proofErr w:type="spellStart"/>
      <w:r>
        <w:t>inatt</w:t>
      </w:r>
      <w:proofErr w:type="spellEnd"/>
      <w:r>
        <w:t xml:space="preserve">="35" </w:t>
      </w:r>
      <w:proofErr w:type="spellStart"/>
      <w:r>
        <w:t>outatt</w:t>
      </w:r>
      <w:proofErr w:type="spellEnd"/>
      <w:r>
        <w:t xml:space="preserve">="0" a2aatt="0" tatt="35" ad="49"  </w:t>
      </w:r>
      <w:r>
        <w:br/>
        <w:t xml:space="preserve">     </w:t>
      </w:r>
      <w:proofErr w:type="spellStart"/>
      <w:r>
        <w:t>adchat</w:t>
      </w:r>
      <w:proofErr w:type="spellEnd"/>
      <w:r>
        <w:t xml:space="preserve">="0" admail="0" </w:t>
      </w:r>
      <w:proofErr w:type="spellStart"/>
      <w:r>
        <w:t>advoip</w:t>
      </w:r>
      <w:proofErr w:type="spellEnd"/>
      <w:r>
        <w:t xml:space="preserve">="49" </w:t>
      </w:r>
      <w:proofErr w:type="spellStart"/>
      <w:r>
        <w:t>advm</w:t>
      </w:r>
      <w:proofErr w:type="spellEnd"/>
      <w:r>
        <w:t xml:space="preserve">="0" </w:t>
      </w:r>
      <w:proofErr w:type="spellStart"/>
      <w:r>
        <w:t>adcb</w:t>
      </w:r>
      <w:proofErr w:type="spellEnd"/>
      <w:r>
        <w:t xml:space="preserve">="0"&gt; </w:t>
      </w:r>
      <w:r>
        <w:br/>
        <w:t xml:space="preserve">     &lt;C </w:t>
      </w:r>
      <w:proofErr w:type="spellStart"/>
      <w:r>
        <w:t>ctp</w:t>
      </w:r>
      <w:proofErr w:type="spellEnd"/>
      <w:r>
        <w:t xml:space="preserve">="95" </w:t>
      </w:r>
      <w:proofErr w:type="spellStart"/>
      <w:r>
        <w:t>ct</w:t>
      </w:r>
      <w:proofErr w:type="spellEnd"/>
      <w:r>
        <w:t xml:space="preserve">="1" mt="0" </w:t>
      </w:r>
      <w:proofErr w:type="spellStart"/>
      <w:r>
        <w:t>cq</w:t>
      </w:r>
      <w:proofErr w:type="spellEnd"/>
      <w:r>
        <w:t>="</w:t>
      </w:r>
      <w:proofErr w:type="spellStart"/>
      <w:r>
        <w:t>DefaultQueue</w:t>
      </w:r>
      <w:proofErr w:type="spellEnd"/>
      <w:r>
        <w:t xml:space="preserve">" cs="6" </w:t>
      </w:r>
      <w:proofErr w:type="spellStart"/>
      <w:r>
        <w:t>tcs</w:t>
      </w:r>
      <w:proofErr w:type="spellEnd"/>
      <w:r>
        <w:t xml:space="preserve">="95"  </w:t>
      </w:r>
      <w:r>
        <w:br/>
        <w:t xml:space="preserve">        </w:t>
      </w:r>
      <w:proofErr w:type="spellStart"/>
      <w:r>
        <w:t>cid</w:t>
      </w:r>
      <w:proofErr w:type="spellEnd"/>
      <w:r>
        <w:t xml:space="preserve">="2758136424493613063"/&gt; </w:t>
      </w:r>
      <w:r>
        <w:br/>
        <w:t xml:space="preserve">     &lt;C </w:t>
      </w:r>
      <w:proofErr w:type="spellStart"/>
      <w:r>
        <w:t>ctp</w:t>
      </w:r>
      <w:proofErr w:type="spellEnd"/>
      <w:r>
        <w:t xml:space="preserve">="88" </w:t>
      </w:r>
      <w:proofErr w:type="spellStart"/>
      <w:r>
        <w:t>ct</w:t>
      </w:r>
      <w:proofErr w:type="spellEnd"/>
      <w:r>
        <w:t xml:space="preserve">="1" mt="3" </w:t>
      </w:r>
      <w:proofErr w:type="spellStart"/>
      <w:r>
        <w:t>cq</w:t>
      </w:r>
      <w:proofErr w:type="spellEnd"/>
      <w:r>
        <w:t>="</w:t>
      </w:r>
      <w:proofErr w:type="spellStart"/>
      <w:r>
        <w:t>DefaultQueue</w:t>
      </w:r>
      <w:proofErr w:type="spellEnd"/>
      <w:r>
        <w:t xml:space="preserve">" cs="6" </w:t>
      </w:r>
      <w:proofErr w:type="spellStart"/>
      <w:r>
        <w:t>tcs</w:t>
      </w:r>
      <w:proofErr w:type="spellEnd"/>
      <w:r>
        <w:t xml:space="preserve">="88" </w:t>
      </w:r>
      <w:r>
        <w:br/>
        <w:t xml:space="preserve">        </w:t>
      </w:r>
      <w:proofErr w:type="spellStart"/>
      <w:r>
        <w:t>cid</w:t>
      </w:r>
      <w:proofErr w:type="spellEnd"/>
      <w:r>
        <w:t xml:space="preserve">="2758136441674661901"/&gt; </w:t>
      </w:r>
      <w:r>
        <w:br/>
        <w:t xml:space="preserve">  &lt;/A&gt; </w:t>
      </w:r>
      <w:r>
        <w:br/>
        <w:t xml:space="preserve">  &lt;A id="3011" </w:t>
      </w:r>
      <w:proofErr w:type="spellStart"/>
      <w:r>
        <w:t>tp</w:t>
      </w:r>
      <w:proofErr w:type="spellEnd"/>
      <w:r>
        <w:t xml:space="preserve">="158520" </w:t>
      </w:r>
      <w:proofErr w:type="spellStart"/>
      <w:r>
        <w:t>ldc</w:t>
      </w:r>
      <w:proofErr w:type="spellEnd"/>
      <w:r>
        <w:t xml:space="preserve">="158520" </w:t>
      </w:r>
      <w:proofErr w:type="spellStart"/>
      <w:r>
        <w:t>tl</w:t>
      </w:r>
      <w:proofErr w:type="spellEnd"/>
      <w:r>
        <w:t xml:space="preserve">="179180" as="10" cc="1" all="100"  </w:t>
      </w:r>
      <w:r>
        <w:br/>
        <w:t xml:space="preserve">     </w:t>
      </w:r>
      <w:proofErr w:type="spellStart"/>
      <w:r>
        <w:t>cid</w:t>
      </w:r>
      <w:proofErr w:type="spellEnd"/>
      <w:r>
        <w:t xml:space="preserve">="0" at="179168" gid="6" </w:t>
      </w:r>
      <w:proofErr w:type="spellStart"/>
      <w:r>
        <w:t>inatt</w:t>
      </w:r>
      <w:proofErr w:type="spellEnd"/>
      <w:r>
        <w:t xml:space="preserve">="0" </w:t>
      </w:r>
      <w:proofErr w:type="spellStart"/>
      <w:r>
        <w:t>outatt</w:t>
      </w:r>
      <w:proofErr w:type="spellEnd"/>
      <w:r>
        <w:t xml:space="preserve">="0" a2aatt="0" tatt="0"  </w:t>
      </w:r>
      <w:r>
        <w:br/>
      </w:r>
      <w:r>
        <w:lastRenderedPageBreak/>
        <w:t xml:space="preserve">     ad="0" </w:t>
      </w:r>
      <w:proofErr w:type="spellStart"/>
      <w:r>
        <w:t>adchat</w:t>
      </w:r>
      <w:proofErr w:type="spellEnd"/>
      <w:r>
        <w:t xml:space="preserve">="0" admail="0" </w:t>
      </w:r>
      <w:proofErr w:type="spellStart"/>
      <w:r>
        <w:t>advoip</w:t>
      </w:r>
      <w:proofErr w:type="spellEnd"/>
      <w:r>
        <w:t xml:space="preserve">="0" </w:t>
      </w:r>
      <w:proofErr w:type="spellStart"/>
      <w:r>
        <w:t>advm</w:t>
      </w:r>
      <w:proofErr w:type="spellEnd"/>
      <w:r>
        <w:t xml:space="preserve">="0" </w:t>
      </w:r>
      <w:proofErr w:type="spellStart"/>
      <w:r>
        <w:t>adcb</w:t>
      </w:r>
      <w:proofErr w:type="spellEnd"/>
      <w:r>
        <w:t xml:space="preserve">="0"&gt; </w:t>
      </w:r>
      <w:r>
        <w:br/>
        <w:t xml:space="preserve">     &lt;C </w:t>
      </w:r>
      <w:proofErr w:type="spellStart"/>
      <w:r>
        <w:t>ctp</w:t>
      </w:r>
      <w:proofErr w:type="spellEnd"/>
      <w:r>
        <w:t xml:space="preserve">="158522" </w:t>
      </w:r>
      <w:proofErr w:type="spellStart"/>
      <w:r>
        <w:t>ct</w:t>
      </w:r>
      <w:proofErr w:type="spellEnd"/>
      <w:r>
        <w:t xml:space="preserve">="1" mt="3" </w:t>
      </w:r>
      <w:proofErr w:type="spellStart"/>
      <w:r>
        <w:t>cq</w:t>
      </w:r>
      <w:proofErr w:type="spellEnd"/>
      <w:r>
        <w:t>="</w:t>
      </w:r>
      <w:proofErr w:type="spellStart"/>
      <w:r>
        <w:t>DefaultQueue</w:t>
      </w:r>
      <w:proofErr w:type="spellEnd"/>
      <w:r>
        <w:t xml:space="preserve">" cs="5" </w:t>
      </w:r>
      <w:proofErr w:type="spellStart"/>
      <w:r>
        <w:t>tcs</w:t>
      </w:r>
      <w:proofErr w:type="spellEnd"/>
      <w:r>
        <w:t xml:space="preserve">="158501"  </w:t>
      </w:r>
      <w:r>
        <w:br/>
        <w:t xml:space="preserve">        </w:t>
      </w:r>
      <w:proofErr w:type="spellStart"/>
      <w:r>
        <w:t>cid</w:t>
      </w:r>
      <w:proofErr w:type="spellEnd"/>
      <w:r>
        <w:t xml:space="preserve">="2758136441673482253"/&gt; </w:t>
      </w:r>
      <w:r>
        <w:br/>
        <w:t xml:space="preserve">  &lt;/A&gt; </w:t>
      </w:r>
      <w:r>
        <w:br/>
        <w:t>&lt;/</w:t>
      </w:r>
      <w:proofErr w:type="spellStart"/>
      <w:r>
        <w:t>ACallsDetails</w:t>
      </w:r>
      <w:proofErr w:type="spellEnd"/>
      <w:r>
        <w:t xml:space="preserve">&gt; </w:t>
      </w:r>
      <w:r>
        <w:br/>
        <w:t xml:space="preserve"> </w:t>
      </w:r>
      <w:r>
        <w:br/>
        <w:t xml:space="preserve"> </w:t>
      </w:r>
      <w:r>
        <w:br/>
      </w:r>
    </w:p>
    <w:p w14:paraId="19089A3E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76 </w:t>
      </w:r>
      <w:r>
        <w:br/>
        <w:t xml:space="preserve">Elements and attributes </w:t>
      </w:r>
      <w:r>
        <w:br/>
        <w:t xml:space="preserve">The filter contains the following elements and attributes. </w:t>
      </w:r>
      <w:r>
        <w:br/>
        <w:t xml:space="preserve">Name </w:t>
      </w:r>
      <w:r>
        <w:br/>
        <w:t xml:space="preserve">Type  </w:t>
      </w:r>
      <w:r>
        <w:br/>
        <w:t xml:space="preserve">Description </w:t>
      </w:r>
      <w:r>
        <w:br/>
      </w:r>
      <w:proofErr w:type="spellStart"/>
      <w:r>
        <w:t>ACallsDetails</w:t>
      </w:r>
      <w:proofErr w:type="spellEnd"/>
      <w:r>
        <w:t xml:space="preserve">  </w:t>
      </w:r>
      <w:r>
        <w:br/>
        <w:t xml:space="preserve">Element  </w:t>
      </w:r>
      <w:r>
        <w:br/>
        <w:t xml:space="preserve">This is the top level element and exists once in this </w:t>
      </w:r>
      <w:r>
        <w:br/>
        <w:t xml:space="preserve">document.  </w:t>
      </w:r>
      <w:r>
        <w:br/>
        <w:t xml:space="preserve">al  </w:t>
      </w:r>
      <w:r>
        <w:br/>
        <w:t xml:space="preserve">Attribute  </w:t>
      </w:r>
      <w:r>
        <w:br/>
        <w:t xml:space="preserve">Agent limitation attribute that indicates whether the RTR view </w:t>
      </w:r>
      <w:r>
        <w:br/>
        <w:t xml:space="preserve">is filtered or not. False means that the logged in </w:t>
      </w:r>
      <w:r>
        <w:br/>
        <w:t xml:space="preserve">agent/supervisor is tenant-wide or landlord and does not </w:t>
      </w:r>
      <w:r>
        <w:br/>
        <w:t xml:space="preserve">have a profile. True means the user has a profile.  </w:t>
      </w:r>
      <w:r>
        <w:br/>
      </w:r>
      <w:proofErr w:type="spellStart"/>
      <w:r>
        <w:t>cts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Timestamp of the last configuration update received by the </w:t>
      </w:r>
      <w:r>
        <w:br/>
        <w:t xml:space="preserve">RTR web server, in UTC (Universal Time Coordinated)/GMT </w:t>
      </w:r>
      <w:r>
        <w:br/>
        <w:t xml:space="preserve">(Greenwich Mean Time).  </w:t>
      </w:r>
      <w:r>
        <w:br/>
      </w:r>
      <w:proofErr w:type="spellStart"/>
      <w:r>
        <w:t>ts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RTR web server time stamp in UTC (Universal Time </w:t>
      </w:r>
      <w:r>
        <w:br/>
        <w:t xml:space="preserve">Coordinated)/GMT (Greenwich Mean Time).  </w:t>
      </w:r>
      <w:r>
        <w:br/>
      </w:r>
      <w:proofErr w:type="spellStart"/>
      <w:r>
        <w:t>tzo</w:t>
      </w:r>
      <w:proofErr w:type="spellEnd"/>
      <w:r>
        <w:t xml:space="preserve">  </w:t>
      </w:r>
      <w:r>
        <w:br/>
        <w:t xml:space="preserve">Attribute  </w:t>
      </w:r>
      <w:r>
        <w:br/>
      </w:r>
      <w:proofErr w:type="spellStart"/>
      <w:r>
        <w:t>Timezone</w:t>
      </w:r>
      <w:proofErr w:type="spellEnd"/>
      <w:r>
        <w:t xml:space="preserve"> offset of the RTR web server. This is the number of </w:t>
      </w:r>
      <w:r>
        <w:br/>
        <w:t xml:space="preserve">seconds that the RTR web server differs from UTC/GMT.  </w:t>
      </w:r>
      <w:r>
        <w:br/>
        <w:t xml:space="preserve">A  </w:t>
      </w:r>
      <w:r>
        <w:br/>
        <w:t xml:space="preserve">Element  </w:t>
      </w:r>
      <w:r>
        <w:br/>
        <w:t xml:space="preserve">There is one 'A' element for each agent that has had </w:t>
      </w:r>
      <w:r>
        <w:br/>
        <w:t xml:space="preserve">active calls this hour.  </w:t>
      </w:r>
      <w:r>
        <w:br/>
      </w:r>
      <w:r>
        <w:lastRenderedPageBreak/>
        <w:t xml:space="preserve">a2aatt </w:t>
      </w:r>
      <w:r>
        <w:br/>
        <w:t xml:space="preserve">Attribute </w:t>
      </w:r>
      <w:r>
        <w:br/>
        <w:t xml:space="preserve">Agent-to-agent average talk time. </w:t>
      </w:r>
      <w:r>
        <w:br/>
        <w:t xml:space="preserve">ad </w:t>
      </w:r>
      <w:r>
        <w:br/>
        <w:t xml:space="preserve">Attribute </w:t>
      </w:r>
      <w:r>
        <w:br/>
        <w:t xml:space="preserve">Average duration of all media types. </w:t>
      </w:r>
      <w:r>
        <w:br/>
      </w:r>
      <w:proofErr w:type="spellStart"/>
      <w:r>
        <w:t>adchat</w:t>
      </w:r>
      <w:proofErr w:type="spellEnd"/>
      <w:r>
        <w:t xml:space="preserve"> </w:t>
      </w:r>
      <w:r>
        <w:br/>
        <w:t xml:space="preserve">Attribute </w:t>
      </w:r>
      <w:r>
        <w:br/>
        <w:t xml:space="preserve">Average duration of chat calls. </w:t>
      </w:r>
      <w:r>
        <w:br/>
        <w:t xml:space="preserve">admail </w:t>
      </w:r>
      <w:r>
        <w:br/>
        <w:t xml:space="preserve">Attribute </w:t>
      </w:r>
      <w:r>
        <w:br/>
        <w:t xml:space="preserve">Average duration of email calls. </w:t>
      </w:r>
      <w:r>
        <w:br/>
      </w:r>
      <w:proofErr w:type="spellStart"/>
      <w:r>
        <w:t>advoip</w:t>
      </w:r>
      <w:proofErr w:type="spellEnd"/>
      <w:r>
        <w:t xml:space="preserve"> </w:t>
      </w:r>
      <w:r>
        <w:br/>
        <w:t xml:space="preserve">Attribute </w:t>
      </w:r>
      <w:r>
        <w:br/>
        <w:t xml:space="preserve">Average duration of VoIP calls. </w:t>
      </w:r>
      <w:r>
        <w:br/>
      </w:r>
      <w:proofErr w:type="spellStart"/>
      <w:r>
        <w:t>advm</w:t>
      </w:r>
      <w:proofErr w:type="spellEnd"/>
      <w:r>
        <w:t xml:space="preserve"> </w:t>
      </w:r>
      <w:r>
        <w:br/>
        <w:t xml:space="preserve">Attribute </w:t>
      </w:r>
      <w:r>
        <w:br/>
        <w:t xml:space="preserve">Average duration of </w:t>
      </w:r>
      <w:proofErr w:type="spellStart"/>
      <w:r>
        <w:t>acd</w:t>
      </w:r>
      <w:proofErr w:type="spellEnd"/>
      <w:r>
        <w:t xml:space="preserve"> voicemail calls. </w:t>
      </w:r>
      <w:r>
        <w:br/>
      </w:r>
      <w:proofErr w:type="spellStart"/>
      <w:r>
        <w:t>adcb</w:t>
      </w:r>
      <w:proofErr w:type="spellEnd"/>
      <w:r>
        <w:t xml:space="preserve"> </w:t>
      </w:r>
      <w:r>
        <w:br/>
        <w:t xml:space="preserve">Attribute </w:t>
      </w:r>
      <w:r>
        <w:br/>
        <w:t xml:space="preserve">Average duration of callbacks. </w:t>
      </w:r>
      <w:r>
        <w:br/>
        <w:t xml:space="preserve">all </w:t>
      </w:r>
      <w:r>
        <w:br/>
        <w:t xml:space="preserve">Attribute </w:t>
      </w:r>
      <w:r>
        <w:br/>
        <w:t xml:space="preserve">Agent load level. The sum of the weights of all the calls the </w:t>
      </w:r>
      <w:r>
        <w:br/>
        <w:t xml:space="preserve">agent is handling. </w:t>
      </w:r>
      <w:r>
        <w:br/>
        <w:t xml:space="preserve">as  </w:t>
      </w:r>
      <w:r>
        <w:br/>
        <w:t xml:space="preserve">Attribute  </w:t>
      </w:r>
      <w:r>
        <w:br/>
        <w:t xml:space="preserve">Agent state. Possible values are:  </w:t>
      </w:r>
      <w:r>
        <w:br/>
        <w:t xml:space="preserve">3 − Available  </w:t>
      </w:r>
      <w:r>
        <w:br/>
        <w:t xml:space="preserve">4 − Unavailable </w:t>
      </w:r>
      <w:r>
        <w:br/>
        <w:t xml:space="preserve">10 – Available in call </w:t>
      </w:r>
      <w:r>
        <w:br/>
        <w:t xml:space="preserve">11 – Unavailable in call </w:t>
      </w:r>
      <w:r>
        <w:br/>
      </w:r>
    </w:p>
    <w:p w14:paraId="7A11EE6C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77 </w:t>
      </w:r>
      <w:r>
        <w:br/>
        <w:t xml:space="preserve">Name </w:t>
      </w:r>
      <w:r>
        <w:br/>
        <w:t xml:space="preserve">Type  </w:t>
      </w:r>
      <w:r>
        <w:br/>
        <w:t xml:space="preserve">Description </w:t>
      </w:r>
      <w:r>
        <w:br/>
        <w:t xml:space="preserve">at </w:t>
      </w:r>
      <w:r>
        <w:br/>
        <w:t xml:space="preserve">Attribute </w:t>
      </w:r>
      <w:r>
        <w:br/>
        <w:t xml:space="preserve">Available time. How long the agent has been in the Available </w:t>
      </w:r>
      <w:r>
        <w:br/>
        <w:t xml:space="preserve">state. Includes Available and Available in call. </w:t>
      </w:r>
      <w:r>
        <w:br/>
      </w:r>
      <w:r>
        <w:lastRenderedPageBreak/>
        <w:t xml:space="preserve">cc </w:t>
      </w:r>
      <w:r>
        <w:br/>
        <w:t xml:space="preserve">Attribute </w:t>
      </w:r>
      <w:r>
        <w:br/>
        <w:t xml:space="preserve">Call count. The number of calls the agent is currently </w:t>
      </w:r>
      <w:r>
        <w:br/>
        <w:t xml:space="preserve">handling. </w:t>
      </w:r>
      <w:r>
        <w:br/>
        <w:t xml:space="preserve">gid  </w:t>
      </w:r>
      <w:r>
        <w:br/>
        <w:t xml:space="preserve">Attribute  </w:t>
      </w:r>
      <w:r>
        <w:br/>
        <w:t xml:space="preserve">Group ID (Group_ID in the database). </w:t>
      </w:r>
      <w:r>
        <w:br/>
      </w:r>
      <w:proofErr w:type="spellStart"/>
      <w:r>
        <w:t>inatt</w:t>
      </w:r>
      <w:proofErr w:type="spellEnd"/>
      <w:r>
        <w:t xml:space="preserve"> </w:t>
      </w:r>
      <w:r>
        <w:br/>
        <w:t xml:space="preserve">Attribute </w:t>
      </w:r>
      <w:r>
        <w:br/>
        <w:t xml:space="preserve">Inbound average talk time. </w:t>
      </w:r>
      <w:r>
        <w:br/>
      </w:r>
      <w:proofErr w:type="spellStart"/>
      <w:r>
        <w:t>outatt</w:t>
      </w:r>
      <w:proofErr w:type="spellEnd"/>
      <w:r>
        <w:t xml:space="preserve"> </w:t>
      </w:r>
      <w:r>
        <w:br/>
        <w:t xml:space="preserve">Attribute </w:t>
      </w:r>
      <w:r>
        <w:br/>
        <w:t xml:space="preserve">Outbound average talk time. </w:t>
      </w:r>
      <w:r>
        <w:br/>
      </w:r>
      <w:proofErr w:type="spellStart"/>
      <w:r>
        <w:t>rc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Release code used for agent released state. For example, if </w:t>
      </w:r>
      <w:r>
        <w:br/>
        <w:t xml:space="preserve">the agent selects "Coffee" as their released state, the release </w:t>
      </w:r>
      <w:r>
        <w:br/>
        <w:t xml:space="preserve">code "Coffee" is listed in parentheses next to </w:t>
      </w:r>
      <w:proofErr w:type="spellStart"/>
      <w:r>
        <w:t>Released</w:t>
      </w:r>
      <w:proofErr w:type="spellEnd"/>
      <w:r>
        <w:t xml:space="preserve"> as </w:t>
      </w:r>
      <w:r>
        <w:br/>
        <w:t xml:space="preserve">"Released (Coffee)."  </w:t>
      </w:r>
      <w:r>
        <w:br/>
        <w:t xml:space="preserve">Note </w:t>
      </w:r>
      <w:r>
        <w:br/>
        <w:t xml:space="preserve">This attribute only appears when the agent is in the released </w:t>
      </w:r>
      <w:r>
        <w:br/>
        <w:t xml:space="preserve">state and has chosen a release code. </w:t>
      </w:r>
      <w:r>
        <w:br/>
        <w:t xml:space="preserve">tatt </w:t>
      </w:r>
      <w:r>
        <w:br/>
        <w:t xml:space="preserve">Attribute </w:t>
      </w:r>
      <w:r>
        <w:br/>
        <w:t xml:space="preserve">Total average talk time. </w:t>
      </w:r>
      <w:r>
        <w:br/>
      </w:r>
      <w:proofErr w:type="spellStart"/>
      <w:r>
        <w:t>tl</w:t>
      </w:r>
      <w:proofErr w:type="spellEnd"/>
      <w:r>
        <w:t xml:space="preserve"> </w:t>
      </w:r>
      <w:r>
        <w:br/>
        <w:t xml:space="preserve">Attribute </w:t>
      </w:r>
      <w:r>
        <w:br/>
        <w:t xml:space="preserve">Time logged in. The number of seconds that the agent has </w:t>
      </w:r>
      <w:r>
        <w:br/>
        <w:t xml:space="preserve">been logged in. </w:t>
      </w:r>
      <w:r>
        <w:br/>
      </w:r>
      <w:proofErr w:type="spellStart"/>
      <w:r>
        <w:t>tp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Time published. The number of seconds since the agent state </w:t>
      </w:r>
      <w:r>
        <w:br/>
        <w:t xml:space="preserve">changed. This is the time in the agent state (as attribute). </w:t>
      </w:r>
      <w:r>
        <w:br/>
      </w:r>
      <w:proofErr w:type="spellStart"/>
      <w:r>
        <w:t>trc</w:t>
      </w:r>
      <w:proofErr w:type="spellEnd"/>
      <w:r>
        <w:t xml:space="preserve"> </w:t>
      </w:r>
      <w:r>
        <w:br/>
        <w:t xml:space="preserve">Attribute </w:t>
      </w:r>
      <w:r>
        <w:br/>
        <w:t xml:space="preserve">Time in release code. </w:t>
      </w:r>
      <w:r>
        <w:br/>
        <w:t xml:space="preserve">Note </w:t>
      </w:r>
      <w:r>
        <w:br/>
        <w:t xml:space="preserve">This attribute only appears when the agent is in the released </w:t>
      </w:r>
      <w:r>
        <w:br/>
        <w:t xml:space="preserve">state and has chosen a release code. </w:t>
      </w:r>
      <w:r>
        <w:br/>
        <w:t xml:space="preserve">C  </w:t>
      </w:r>
      <w:r>
        <w:br/>
        <w:t xml:space="preserve">Element  </w:t>
      </w:r>
      <w:r>
        <w:br/>
        <w:t xml:space="preserve">There is one 'C' element for each call that the agent has.  </w:t>
      </w:r>
      <w:r>
        <w:br/>
      </w:r>
      <w:proofErr w:type="spellStart"/>
      <w:r>
        <w:t>cq</w:t>
      </w:r>
      <w:proofErr w:type="spellEnd"/>
      <w:r>
        <w:t xml:space="preserve">  </w:t>
      </w:r>
      <w:r>
        <w:br/>
      </w:r>
      <w:r>
        <w:lastRenderedPageBreak/>
        <w:t xml:space="preserve">Attribute  </w:t>
      </w:r>
      <w:r>
        <w:br/>
        <w:t xml:space="preserve">Call queue name.  </w:t>
      </w:r>
      <w:r>
        <w:br/>
      </w:r>
    </w:p>
    <w:p w14:paraId="1CF4A464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78 </w:t>
      </w:r>
      <w:r>
        <w:br/>
        <w:t xml:space="preserve">Name </w:t>
      </w:r>
      <w:r>
        <w:br/>
        <w:t xml:space="preserve">Type  </w:t>
      </w:r>
      <w:r>
        <w:br/>
        <w:t xml:space="preserve">Description </w:t>
      </w:r>
      <w:r>
        <w:br/>
      </w:r>
      <w:proofErr w:type="spellStart"/>
      <w:r>
        <w:t>ct</w:t>
      </w:r>
      <w:proofErr w:type="spellEnd"/>
      <w:r>
        <w:t xml:space="preserve">  </w:t>
      </w:r>
      <w:r>
        <w:br/>
        <w:t xml:space="preserve">Attribute </w:t>
      </w:r>
      <w:r>
        <w:br/>
        <w:t xml:space="preserve">Call type. Possible values are: </w:t>
      </w:r>
      <w:r>
        <w:br/>
        <w:t xml:space="preserve">0 − Out </w:t>
      </w:r>
      <w:r>
        <w:br/>
        <w:t xml:space="preserve">1 − In </w:t>
      </w:r>
      <w:r>
        <w:br/>
        <w:t xml:space="preserve">2 − A2A </w:t>
      </w:r>
      <w:r>
        <w:br/>
        <w:t xml:space="preserve">3 − Bridged </w:t>
      </w:r>
      <w:r>
        <w:br/>
        <w:t xml:space="preserve">4 − </w:t>
      </w:r>
      <w:proofErr w:type="spellStart"/>
      <w:r>
        <w:t>CallbackRequest</w:t>
      </w:r>
      <w:proofErr w:type="spellEnd"/>
      <w:r>
        <w:t xml:space="preserve"> </w:t>
      </w:r>
      <w:r>
        <w:br/>
        <w:t xml:space="preserve">5 − </w:t>
      </w:r>
      <w:proofErr w:type="spellStart"/>
      <w:r>
        <w:t>CallbackResponse</w:t>
      </w:r>
      <w:proofErr w:type="spellEnd"/>
      <w:r>
        <w:t xml:space="preserve"> </w:t>
      </w:r>
      <w:r>
        <w:br/>
        <w:t xml:space="preserve">6 − </w:t>
      </w:r>
      <w:proofErr w:type="spellStart"/>
      <w:r>
        <w:t>CallOutTypePDS</w:t>
      </w:r>
      <w:proofErr w:type="spellEnd"/>
      <w:r>
        <w:t xml:space="preserve"> </w:t>
      </w:r>
      <w:r>
        <w:br/>
        <w:t xml:space="preserve">7 − </w:t>
      </w:r>
      <w:proofErr w:type="spellStart"/>
      <w:r>
        <w:t>CallOutTypePPDS</w:t>
      </w:r>
      <w:proofErr w:type="spellEnd"/>
      <w:r>
        <w:t xml:space="preserve"> </w:t>
      </w:r>
      <w:r>
        <w:br/>
        <w:t xml:space="preserve">8 − </w:t>
      </w:r>
      <w:proofErr w:type="spellStart"/>
      <w:r>
        <w:t>CallOutTypeElsbeth</w:t>
      </w:r>
      <w:proofErr w:type="spellEnd"/>
      <w:r>
        <w:t xml:space="preserve"> </w:t>
      </w:r>
      <w:r>
        <w:br/>
      </w:r>
      <w:proofErr w:type="spellStart"/>
      <w:r>
        <w:t>ctp</w:t>
      </w:r>
      <w:proofErr w:type="spellEnd"/>
      <w:r>
        <w:t xml:space="preserve"> </w:t>
      </w:r>
      <w:r>
        <w:br/>
        <w:t xml:space="preserve">Attribute </w:t>
      </w:r>
      <w:r>
        <w:br/>
        <w:t xml:space="preserve">Call time published. </w:t>
      </w:r>
      <w:r>
        <w:br/>
        <w:t xml:space="preserve">If call is active, </w:t>
      </w:r>
      <w:proofErr w:type="spellStart"/>
      <w:r>
        <w:t>ctp</w:t>
      </w:r>
      <w:proofErr w:type="spellEnd"/>
      <w:r>
        <w:t xml:space="preserve"> is the number of seconds since the call first </w:t>
      </w:r>
      <w:r>
        <w:br/>
        <w:t xml:space="preserve">became active. </w:t>
      </w:r>
      <w:r>
        <w:br/>
        <w:t xml:space="preserve">If call is ringing, on hold, or in </w:t>
      </w:r>
      <w:proofErr w:type="spellStart"/>
      <w:r>
        <w:t>wrapup</w:t>
      </w:r>
      <w:proofErr w:type="spellEnd"/>
      <w:r>
        <w:t xml:space="preserve">, </w:t>
      </w:r>
      <w:proofErr w:type="spellStart"/>
      <w:r>
        <w:t>ctp</w:t>
      </w:r>
      <w:proofErr w:type="spellEnd"/>
      <w:r>
        <w:t xml:space="preserve"> is the number of </w:t>
      </w:r>
      <w:r>
        <w:br/>
        <w:t xml:space="preserve">seconds in that call state. </w:t>
      </w:r>
      <w:r>
        <w:br/>
        <w:t xml:space="preserve">mt  </w:t>
      </w:r>
      <w:r>
        <w:br/>
        <w:t xml:space="preserve">Attribute  </w:t>
      </w:r>
      <w:r>
        <w:br/>
        <w:t xml:space="preserve">Media type. Possible values are:  </w:t>
      </w:r>
      <w:r>
        <w:br/>
        <w:t xml:space="preserve">0 − Chat  </w:t>
      </w:r>
      <w:r>
        <w:br/>
        <w:t xml:space="preserve">2 − Email  </w:t>
      </w:r>
      <w:r>
        <w:br/>
        <w:t xml:space="preserve">3 – VoIP </w:t>
      </w:r>
      <w:r>
        <w:br/>
        <w:t xml:space="preserve">4 – Callback </w:t>
      </w:r>
      <w:r>
        <w:br/>
        <w:t xml:space="preserve">5 – Voicemail </w:t>
      </w:r>
      <w:r>
        <w:br/>
        <w:t xml:space="preserve">cs </w:t>
      </w:r>
      <w:r>
        <w:br/>
        <w:t xml:space="preserve"> </w:t>
      </w:r>
      <w:r>
        <w:br/>
        <w:t xml:space="preserve">Call state. Possible values are: </w:t>
      </w:r>
      <w:r>
        <w:br/>
        <w:t xml:space="preserve">5 − </w:t>
      </w:r>
      <w:proofErr w:type="spellStart"/>
      <w:r>
        <w:t>Wrapup</w:t>
      </w:r>
      <w:proofErr w:type="spellEnd"/>
      <w:r>
        <w:t xml:space="preserve"> </w:t>
      </w:r>
      <w:r>
        <w:br/>
        <w:t xml:space="preserve">6 − Active </w:t>
      </w:r>
      <w:r>
        <w:br/>
        <w:t xml:space="preserve">7 − Ringing </w:t>
      </w:r>
      <w:r>
        <w:br/>
        <w:t xml:space="preserve">8 − Preview  </w:t>
      </w:r>
      <w:r>
        <w:br/>
      </w:r>
      <w:r>
        <w:lastRenderedPageBreak/>
        <w:t xml:space="preserve">9 − </w:t>
      </w:r>
      <w:proofErr w:type="spellStart"/>
      <w:r>
        <w:t>OnHold</w:t>
      </w:r>
      <w:proofErr w:type="spellEnd"/>
      <w:r>
        <w:t xml:space="preserve"> </w:t>
      </w:r>
      <w:r>
        <w:br/>
      </w:r>
      <w:proofErr w:type="spellStart"/>
      <w:r>
        <w:t>cid</w:t>
      </w:r>
      <w:proofErr w:type="spellEnd"/>
      <w:r>
        <w:t xml:space="preserve"> </w:t>
      </w:r>
      <w:r>
        <w:br/>
        <w:t xml:space="preserve">Attribute </w:t>
      </w:r>
      <w:r>
        <w:br/>
        <w:t>Call ID (</w:t>
      </w:r>
      <w:proofErr w:type="spellStart"/>
      <w:r>
        <w:t>Call_ID</w:t>
      </w:r>
      <w:proofErr w:type="spellEnd"/>
      <w:r>
        <w:t xml:space="preserve"> in the database). </w:t>
      </w:r>
      <w:r>
        <w:br/>
      </w:r>
      <w:proofErr w:type="spellStart"/>
      <w:r>
        <w:t>tcs</w:t>
      </w:r>
      <w:proofErr w:type="spellEnd"/>
      <w:r>
        <w:t xml:space="preserve"> </w:t>
      </w:r>
      <w:r>
        <w:br/>
        <w:t xml:space="preserve">Attribute </w:t>
      </w:r>
      <w:r>
        <w:br/>
        <w:t xml:space="preserve">Time in call duration. The number of seconds since the call </w:t>
      </w:r>
      <w:r>
        <w:br/>
        <w:t xml:space="preserve">was first answered. Includes </w:t>
      </w:r>
      <w:proofErr w:type="spellStart"/>
      <w:r>
        <w:t>wrapup</w:t>
      </w:r>
      <w:proofErr w:type="spellEnd"/>
      <w:r>
        <w:t xml:space="preserve"> and </w:t>
      </w:r>
      <w:proofErr w:type="spellStart"/>
      <w:r>
        <w:t>onhold</w:t>
      </w:r>
      <w:proofErr w:type="spellEnd"/>
      <w:r>
        <w:t xml:space="preserve"> time.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70534D3E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79 </w:t>
      </w:r>
      <w:r>
        <w:br/>
      </w:r>
      <w:proofErr w:type="spellStart"/>
      <w:r>
        <w:t>QCalls</w:t>
      </w:r>
      <w:proofErr w:type="spellEnd"/>
      <w:r>
        <w:t xml:space="preserve"> </w:t>
      </w:r>
      <w:r>
        <w:br/>
        <w:t xml:space="preserve">Note </w:t>
      </w:r>
      <w:r>
        <w:br/>
        <w:t xml:space="preserve">After </w:t>
      </w:r>
      <w:proofErr w:type="spellStart"/>
      <w:r>
        <w:t>StatisticServer</w:t>
      </w:r>
      <w:proofErr w:type="spellEnd"/>
      <w:r>
        <w:t xml:space="preserve"> failover, only the following queue counters are recovered: </w:t>
      </w:r>
      <w:r>
        <w:br/>
        <w:t xml:space="preserve">• </w:t>
      </w:r>
      <w:r>
        <w:br/>
        <w:t xml:space="preserve">Being Handled </w:t>
      </w:r>
      <w:r>
        <w:br/>
        <w:t xml:space="preserve">• </w:t>
      </w:r>
      <w:r>
        <w:br/>
        <w:t xml:space="preserve">Handled (only for calls currently in the system) </w:t>
      </w:r>
      <w:r>
        <w:br/>
        <w:t xml:space="preserve">• </w:t>
      </w:r>
      <w:r>
        <w:br/>
        <w:t xml:space="preserve">Offered (the recovered counter includes the Overflowed In counter values before the </w:t>
      </w:r>
      <w:r>
        <w:br/>
        <w:t xml:space="preserve">failover) </w:t>
      </w:r>
      <w:r>
        <w:br/>
        <w:t xml:space="preserve">• </w:t>
      </w:r>
      <w:r>
        <w:br/>
      </w:r>
      <w:proofErr w:type="spellStart"/>
      <w:r>
        <w:t>WaitingInQueue</w:t>
      </w:r>
      <w:proofErr w:type="spellEnd"/>
      <w:r>
        <w:t xml:space="preserve"> </w:t>
      </w:r>
      <w:r>
        <w:br/>
        <w:t xml:space="preserve">The counters are recovered only for the calls currently in the system that are not in their </w:t>
      </w:r>
      <w:r>
        <w:br/>
        <w:t xml:space="preserve">termination phase. All recovered counters are placed in the current hour slot. Counter recovery </w:t>
      </w:r>
      <w:r>
        <w:br/>
        <w:t xml:space="preserve">covers all the connection servers for all tenants. </w:t>
      </w:r>
      <w:r>
        <w:br/>
        <w:t xml:space="preserve"> </w:t>
      </w:r>
      <w:r>
        <w:br/>
        <w:t xml:space="preserve">The </w:t>
      </w:r>
      <w:proofErr w:type="spellStart"/>
      <w:r>
        <w:t>QCalls</w:t>
      </w:r>
      <w:proofErr w:type="spellEnd"/>
      <w:r>
        <w:t xml:space="preserve"> filter displays queue statistics for the current hour in accordance with the profile. At the </w:t>
      </w:r>
      <w:r>
        <w:br/>
        <w:t xml:space="preserve">start of each hour, these counters are reset. If the supervisor is a tenant-wide supervisor or a </w:t>
      </w:r>
      <w:r>
        <w:br/>
        <w:t xml:space="preserve">landlord, the </w:t>
      </w:r>
      <w:proofErr w:type="spellStart"/>
      <w:r>
        <w:t>QCalls</w:t>
      </w:r>
      <w:proofErr w:type="spellEnd"/>
      <w:r>
        <w:t xml:space="preserve"> filter returns queue statistics for all the queues configured for the specified </w:t>
      </w:r>
      <w:r>
        <w:br/>
        <w:t xml:space="preserve">tenant. </w:t>
      </w:r>
      <w:r>
        <w:br/>
        <w:t xml:space="preserve">The only limitation is that the queue must have at least one call received in its lifetime otherwise no </w:t>
      </w:r>
      <w:r>
        <w:br/>
        <w:t xml:space="preserve">entry will be returned. </w:t>
      </w:r>
      <w:r>
        <w:br/>
        <w:t xml:space="preserve">Usage </w:t>
      </w:r>
      <w:r>
        <w:br/>
      </w:r>
      <w:r>
        <w:lastRenderedPageBreak/>
        <w:t>http://&lt;ServerName&gt;/realtimereports/rtrweb.dll? Tenant=&lt;</w:t>
      </w:r>
      <w:proofErr w:type="spellStart"/>
      <w:r>
        <w:t>TenantName</w:t>
      </w:r>
      <w:proofErr w:type="spellEnd"/>
      <w:r>
        <w:t xml:space="preserve">&gt; </w:t>
      </w:r>
      <w:r>
        <w:br/>
        <w:t>&amp;Filter=</w:t>
      </w:r>
      <w:proofErr w:type="spellStart"/>
      <w:r>
        <w:t>QCalls</w:t>
      </w:r>
      <w:proofErr w:type="spellEnd"/>
      <w:r>
        <w:t>[DEV:&amp;Username=&lt;</w:t>
      </w:r>
      <w:proofErr w:type="spellStart"/>
      <w:r>
        <w:t>UserName</w:t>
      </w:r>
      <w:proofErr w:type="spellEnd"/>
      <w:r>
        <w:t xml:space="preserve">&gt;] </w:t>
      </w:r>
      <w:r>
        <w:br/>
        <w:t xml:space="preserve">Where: </w:t>
      </w:r>
      <w:r>
        <w:br/>
        <w:t xml:space="preserve">• </w:t>
      </w:r>
      <w:r>
        <w:br/>
        <w:t>&lt;</w:t>
      </w:r>
      <w:proofErr w:type="spellStart"/>
      <w:r>
        <w:t>ServerName</w:t>
      </w:r>
      <w:proofErr w:type="spellEnd"/>
      <w:r>
        <w:t xml:space="preserve">&gt; is the IP address or domain name of the server hosting the RTR web site. </w:t>
      </w:r>
      <w:r>
        <w:br/>
        <w:t xml:space="preserve">• </w:t>
      </w:r>
      <w:r>
        <w:br/>
        <w:t>&lt;</w:t>
      </w:r>
      <w:proofErr w:type="spellStart"/>
      <w:r>
        <w:t>TenantName</w:t>
      </w:r>
      <w:proofErr w:type="spellEnd"/>
      <w:r>
        <w:t xml:space="preserve">&gt; is the name of the tenant that you want to get statistics for. Only for landlord </w:t>
      </w:r>
      <w:r>
        <w:br/>
        <w:t xml:space="preserve">users. </w:t>
      </w:r>
      <w:r>
        <w:br/>
        <w:t xml:space="preserve">• </w:t>
      </w:r>
      <w:r>
        <w:br/>
        <w:t>&lt;</w:t>
      </w:r>
      <w:proofErr w:type="spellStart"/>
      <w:r>
        <w:t>UserName</w:t>
      </w:r>
      <w:proofErr w:type="spellEnd"/>
      <w:r>
        <w:t xml:space="preserve">&gt; is the Windows user name of an agent supervisor or CCSP administrator. This </w:t>
      </w:r>
      <w:r>
        <w:br/>
        <w:t xml:space="preserve">parameter is used only if IIS is configured for anonymous access. Otherwise, RTR uses the user </w:t>
      </w:r>
      <w:r>
        <w:br/>
        <w:t xml:space="preserve">that authenticated with IIS. </w:t>
      </w:r>
      <w:r>
        <w:br/>
        <w:t xml:space="preserve"> </w:t>
      </w:r>
      <w:r>
        <w:br/>
        <w:t xml:space="preserve"> </w:t>
      </w:r>
      <w:r>
        <w:br/>
      </w:r>
    </w:p>
    <w:p w14:paraId="46C73736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80 </w:t>
      </w:r>
      <w:r>
        <w:br/>
        <w:t xml:space="preserve">Example </w:t>
      </w:r>
      <w:r>
        <w:br/>
        <w:t xml:space="preserve"> http://localhost/rtrdll/rtrweb.dll?Tenant=cosmocom&amp;Filter=QCalls&amp;Username=ekeselman </w:t>
      </w:r>
      <w:r>
        <w:br/>
        <w:t xml:space="preserve">&lt;?xml version="1.0" encoding="UTF-8" ?&gt;  </w:t>
      </w:r>
      <w:r>
        <w:br/>
        <w:t>&lt;</w:t>
      </w:r>
      <w:proofErr w:type="spellStart"/>
      <w:r>
        <w:t>QCalls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="Wed Jul 10 12:33:30 2019 UTC" </w:t>
      </w:r>
      <w:proofErr w:type="spellStart"/>
      <w:r>
        <w:t>cts</w:t>
      </w:r>
      <w:proofErr w:type="spellEnd"/>
      <w:r>
        <w:t xml:space="preserve">="Wed Jul 10 11:34:28 2019 UTC"  </w:t>
      </w:r>
      <w:r>
        <w:br/>
        <w:t xml:space="preserve">  </w:t>
      </w:r>
      <w:proofErr w:type="spellStart"/>
      <w:r>
        <w:t>tzo</w:t>
      </w:r>
      <w:proofErr w:type="spellEnd"/>
      <w:r>
        <w:t xml:space="preserve">="-10800" al="false"&gt; </w:t>
      </w:r>
      <w:r>
        <w:br/>
        <w:t xml:space="preserve">  &lt;Q id="2" n="q1" </w:t>
      </w:r>
      <w:proofErr w:type="spellStart"/>
      <w:r>
        <w:t>wt</w:t>
      </w:r>
      <w:proofErr w:type="spellEnd"/>
      <w:r>
        <w:t xml:space="preserve">="0" </w:t>
      </w:r>
      <w:proofErr w:type="spellStart"/>
      <w:r>
        <w:t>ch</w:t>
      </w:r>
      <w:proofErr w:type="spellEnd"/>
      <w:r>
        <w:t xml:space="preserve">="2" cwt="920" co="2" </w:t>
      </w:r>
      <w:proofErr w:type="spellStart"/>
      <w:r>
        <w:t>cw</w:t>
      </w:r>
      <w:proofErr w:type="spellEnd"/>
      <w:r>
        <w:t xml:space="preserve">="0" </w:t>
      </w:r>
      <w:proofErr w:type="spellStart"/>
      <w:r>
        <w:t>awt</w:t>
      </w:r>
      <w:proofErr w:type="spellEnd"/>
      <w:r>
        <w:t xml:space="preserve">="0" act="5"  </w:t>
      </w:r>
      <w:r>
        <w:br/>
        <w:t xml:space="preserve">    </w:t>
      </w:r>
      <w:proofErr w:type="spellStart"/>
      <w:r>
        <w:t>cbh</w:t>
      </w:r>
      <w:proofErr w:type="spellEnd"/>
      <w:r>
        <w:t xml:space="preserve">="0" </w:t>
      </w:r>
      <w:proofErr w:type="spellStart"/>
      <w:r>
        <w:t>pfd</w:t>
      </w:r>
      <w:proofErr w:type="spellEnd"/>
      <w:r>
        <w:t xml:space="preserve">="1" </w:t>
      </w:r>
      <w:proofErr w:type="spellStart"/>
      <w:r>
        <w:t>pfm</w:t>
      </w:r>
      <w:proofErr w:type="spellEnd"/>
      <w:r>
        <w:t xml:space="preserve">="1" def="1" </w:t>
      </w:r>
      <w:proofErr w:type="spellStart"/>
      <w:r>
        <w:t>cwc</w:t>
      </w:r>
      <w:proofErr w:type="spellEnd"/>
      <w:r>
        <w:t xml:space="preserve">="1" </w:t>
      </w:r>
      <w:proofErr w:type="spellStart"/>
      <w:r>
        <w:t>tct</w:t>
      </w:r>
      <w:proofErr w:type="spellEnd"/>
      <w:r>
        <w:t xml:space="preserve">="5" </w:t>
      </w:r>
      <w:proofErr w:type="spellStart"/>
      <w:r>
        <w:t>twt</w:t>
      </w:r>
      <w:proofErr w:type="spellEnd"/>
      <w:r>
        <w:t xml:space="preserve">="920"&gt; </w:t>
      </w:r>
      <w:r>
        <w:br/>
        <w:t xml:space="preserve">    &lt;internet id="2" n="q1" /&gt;  </w:t>
      </w:r>
      <w:r>
        <w:br/>
        <w:t xml:space="preserve">    &lt;message id="2" n="q1" </w:t>
      </w:r>
      <w:proofErr w:type="spellStart"/>
      <w:r>
        <w:t>wt</w:t>
      </w:r>
      <w:proofErr w:type="spellEnd"/>
      <w:r>
        <w:t xml:space="preserve">="0" </w:t>
      </w:r>
      <w:proofErr w:type="spellStart"/>
      <w:r>
        <w:t>ch</w:t>
      </w:r>
      <w:proofErr w:type="spellEnd"/>
      <w:r>
        <w:t xml:space="preserve">="2" cwt="920" co="2" </w:t>
      </w:r>
      <w:proofErr w:type="spellStart"/>
      <w:r>
        <w:t>cw</w:t>
      </w:r>
      <w:proofErr w:type="spellEnd"/>
      <w:r>
        <w:t xml:space="preserve">="0" </w:t>
      </w:r>
      <w:proofErr w:type="spellStart"/>
      <w:r>
        <w:t>awt</w:t>
      </w:r>
      <w:proofErr w:type="spellEnd"/>
      <w:r>
        <w:t xml:space="preserve">="0"  </w:t>
      </w:r>
      <w:r>
        <w:br/>
        <w:t xml:space="preserve">      act="5" </w:t>
      </w:r>
      <w:proofErr w:type="spellStart"/>
      <w:r>
        <w:t>cbh</w:t>
      </w:r>
      <w:proofErr w:type="spellEnd"/>
      <w:r>
        <w:t xml:space="preserve">="0" </w:t>
      </w:r>
      <w:proofErr w:type="spellStart"/>
      <w:r>
        <w:t>pfd</w:t>
      </w:r>
      <w:proofErr w:type="spellEnd"/>
      <w:r>
        <w:t xml:space="preserve">="1" </w:t>
      </w:r>
      <w:proofErr w:type="spellStart"/>
      <w:r>
        <w:t>pfm</w:t>
      </w:r>
      <w:proofErr w:type="spellEnd"/>
      <w:r>
        <w:t xml:space="preserve">="1" def="1" </w:t>
      </w:r>
      <w:proofErr w:type="spellStart"/>
      <w:r>
        <w:t>cwc</w:t>
      </w:r>
      <w:proofErr w:type="spellEnd"/>
      <w:r>
        <w:t xml:space="preserve">="1" </w:t>
      </w:r>
      <w:proofErr w:type="spellStart"/>
      <w:r>
        <w:t>tct</w:t>
      </w:r>
      <w:proofErr w:type="spellEnd"/>
      <w:r>
        <w:t xml:space="preserve">="5" </w:t>
      </w:r>
      <w:proofErr w:type="spellStart"/>
      <w:r>
        <w:t>twt</w:t>
      </w:r>
      <w:proofErr w:type="spellEnd"/>
      <w:r>
        <w:t xml:space="preserve">="920" /&gt;  </w:t>
      </w:r>
      <w:r>
        <w:br/>
        <w:t xml:space="preserve">    &lt;phone id="2" n="q1" /&gt;  </w:t>
      </w:r>
      <w:r>
        <w:br/>
        <w:t xml:space="preserve">    &lt;callback id="2" n="q1" /&gt;  </w:t>
      </w:r>
      <w:r>
        <w:br/>
        <w:t xml:space="preserve">    &lt;voicemail id="2" n="q1" /&gt;  </w:t>
      </w:r>
      <w:r>
        <w:br/>
        <w:t xml:space="preserve">  &lt;/Q&gt; </w:t>
      </w:r>
      <w:r>
        <w:br/>
        <w:t>&lt;/</w:t>
      </w:r>
      <w:proofErr w:type="spellStart"/>
      <w:r>
        <w:t>QCalls</w:t>
      </w:r>
      <w:proofErr w:type="spellEnd"/>
      <w:r>
        <w:t xml:space="preserve">&gt; </w:t>
      </w:r>
      <w:r>
        <w:br/>
        <w:t xml:space="preserve">Elements and attributes </w:t>
      </w:r>
      <w:r>
        <w:br/>
        <w:t xml:space="preserve">The filter contains the following elements and attributes. </w:t>
      </w:r>
      <w:r>
        <w:br/>
        <w:t xml:space="preserve">Name </w:t>
      </w:r>
      <w:r>
        <w:br/>
        <w:t xml:space="preserve">Type  </w:t>
      </w:r>
      <w:r>
        <w:br/>
        <w:t xml:space="preserve">Description </w:t>
      </w:r>
      <w:r>
        <w:br/>
      </w:r>
      <w:proofErr w:type="spellStart"/>
      <w:r>
        <w:t>QCalls</w:t>
      </w:r>
      <w:proofErr w:type="spellEnd"/>
      <w:r>
        <w:t xml:space="preserve">  </w:t>
      </w:r>
      <w:r>
        <w:br/>
      </w:r>
      <w:r>
        <w:lastRenderedPageBreak/>
        <w:t xml:space="preserve">Element  </w:t>
      </w:r>
      <w:r>
        <w:br/>
        <w:t xml:space="preserve">This is the top level element and exists one time in this </w:t>
      </w:r>
      <w:r>
        <w:br/>
        <w:t xml:space="preserve">document.  </w:t>
      </w:r>
      <w:r>
        <w:br/>
        <w:t xml:space="preserve">al  </w:t>
      </w:r>
      <w:r>
        <w:br/>
        <w:t xml:space="preserve">Attribute  </w:t>
      </w:r>
      <w:r>
        <w:br/>
        <w:t xml:space="preserve">Agent limitation attribute that indicates whether the RTR view is </w:t>
      </w:r>
      <w:r>
        <w:br/>
        <w:t xml:space="preserve">filtered or not. False means that the logged in agent/supervisor is </w:t>
      </w:r>
      <w:r>
        <w:br/>
        <w:t xml:space="preserve">tenant-wide or landlord and does not have a profile. True means </w:t>
      </w:r>
      <w:r>
        <w:br/>
        <w:t xml:space="preserve">the user has a profile.  </w:t>
      </w:r>
      <w:r>
        <w:br/>
      </w:r>
      <w:proofErr w:type="spellStart"/>
      <w:r>
        <w:t>cts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Timestamp of the last configuration update received by the RTR </w:t>
      </w:r>
      <w:r>
        <w:br/>
        <w:t xml:space="preserve">web server, in UTC (Universal Time Coordinated)/GMT (Greenwich </w:t>
      </w:r>
      <w:r>
        <w:br/>
        <w:t xml:space="preserve">Mean Time).  </w:t>
      </w:r>
      <w:r>
        <w:br/>
      </w:r>
      <w:proofErr w:type="spellStart"/>
      <w:r>
        <w:t>ts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RTR web server time stamp in UTC (Universal Time </w:t>
      </w:r>
      <w:r>
        <w:br/>
        <w:t xml:space="preserve">Coordinated)/GMT (Greenwich Mean Time).  </w:t>
      </w:r>
      <w:r>
        <w:br/>
      </w:r>
      <w:proofErr w:type="spellStart"/>
      <w:r>
        <w:t>tzo</w:t>
      </w:r>
      <w:proofErr w:type="spellEnd"/>
      <w:r>
        <w:t xml:space="preserve">  </w:t>
      </w:r>
      <w:r>
        <w:br/>
        <w:t xml:space="preserve">Attribute  </w:t>
      </w:r>
      <w:r>
        <w:br/>
      </w:r>
      <w:proofErr w:type="spellStart"/>
      <w:r>
        <w:t>Timezone</w:t>
      </w:r>
      <w:proofErr w:type="spellEnd"/>
      <w:r>
        <w:t xml:space="preserve"> offset of the RTR web server. This is the number of </w:t>
      </w:r>
      <w:r>
        <w:br/>
        <w:t xml:space="preserve">seconds that the RTR web server differs from UTC/GMT.  </w:t>
      </w:r>
      <w:r>
        <w:br/>
        <w:t xml:space="preserve">Q  </w:t>
      </w:r>
      <w:r>
        <w:br/>
        <w:t xml:space="preserve">Element  </w:t>
      </w:r>
      <w:r>
        <w:br/>
        <w:t xml:space="preserve">There is one 'Q' element for each queue that has had active </w:t>
      </w:r>
      <w:r>
        <w:br/>
        <w:t xml:space="preserve">calls this hour.  </w:t>
      </w:r>
      <w:r>
        <w:br/>
      </w:r>
    </w:p>
    <w:p w14:paraId="639DFDD6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81 </w:t>
      </w:r>
      <w:r>
        <w:br/>
        <w:t xml:space="preserve">Name </w:t>
      </w:r>
      <w:r>
        <w:br/>
        <w:t xml:space="preserve">Type  </w:t>
      </w:r>
      <w:r>
        <w:br/>
        <w:t xml:space="preserve">Description </w:t>
      </w:r>
      <w:r>
        <w:br/>
        <w:t xml:space="preserve">act </w:t>
      </w:r>
      <w:r>
        <w:br/>
        <w:t xml:space="preserve">Attribute </w:t>
      </w:r>
      <w:r>
        <w:br/>
        <w:t xml:space="preserve">Note </w:t>
      </w:r>
      <w:r>
        <w:br/>
        <w:t xml:space="preserve">Average call time is now calculated in the CCSP Dashboard client. </w:t>
      </w:r>
      <w:r>
        <w:br/>
        <w:t xml:space="preserve">This legacy attribute is inaccurate. </w:t>
      </w:r>
      <w:r>
        <w:br/>
      </w:r>
      <w:proofErr w:type="spellStart"/>
      <w:r>
        <w:t>awt</w:t>
      </w:r>
      <w:proofErr w:type="spellEnd"/>
      <w:r>
        <w:t xml:space="preserve"> </w:t>
      </w:r>
      <w:r>
        <w:br/>
        <w:t xml:space="preserve">Attribute </w:t>
      </w:r>
      <w:r>
        <w:br/>
        <w:t xml:space="preserve">Note </w:t>
      </w:r>
      <w:r>
        <w:br/>
        <w:t xml:space="preserve">Average wait time is now calculated in the CCSP Dashboard client. </w:t>
      </w:r>
      <w:r>
        <w:br/>
        <w:t xml:space="preserve">This legacy attribute is inaccurate. </w:t>
      </w:r>
      <w:r>
        <w:br/>
      </w:r>
      <w:proofErr w:type="spellStart"/>
      <w:r>
        <w:lastRenderedPageBreak/>
        <w:t>avlt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Cumulative available time of the agents assigned to the campaign </w:t>
      </w:r>
      <w:r>
        <w:br/>
        <w:t xml:space="preserve">associated with this queue.  </w:t>
      </w:r>
      <w:r>
        <w:br/>
        <w:t xml:space="preserve">ca  </w:t>
      </w:r>
      <w:r>
        <w:br/>
        <w:t xml:space="preserve">Attribute  </w:t>
      </w:r>
      <w:r>
        <w:br/>
        <w:t xml:space="preserve">Number of calls abandoned.  </w:t>
      </w:r>
      <w:r>
        <w:br/>
      </w:r>
      <w:proofErr w:type="spellStart"/>
      <w:r>
        <w:t>catqos</w:t>
      </w:r>
      <w:proofErr w:type="spellEnd"/>
      <w:r>
        <w:t xml:space="preserve"> </w:t>
      </w:r>
      <w:r>
        <w:br/>
        <w:t xml:space="preserve">Attribute </w:t>
      </w:r>
      <w:r>
        <w:br/>
        <w:t xml:space="preserve">Calls abandoned within the target quality of service (TQOS). </w:t>
      </w:r>
      <w:r>
        <w:br/>
      </w:r>
      <w:proofErr w:type="spellStart"/>
      <w:r>
        <w:t>ch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Number of calls handled. This does not include calls being </w:t>
      </w:r>
      <w:r>
        <w:br/>
        <w:t xml:space="preserve">handled - not completed.  </w:t>
      </w:r>
      <w:r>
        <w:br/>
      </w:r>
      <w:proofErr w:type="spellStart"/>
      <w:r>
        <w:t>cbh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Number of calls currently being handled (in call) by an agent.  </w:t>
      </w:r>
      <w:r>
        <w:br/>
        <w:t xml:space="preserve">co  </w:t>
      </w:r>
      <w:r>
        <w:br/>
        <w:t xml:space="preserve">Attribute  </w:t>
      </w:r>
      <w:r>
        <w:br/>
        <w:t xml:space="preserve">Number of calls offered.  </w:t>
      </w:r>
      <w:r>
        <w:br/>
      </w:r>
      <w:proofErr w:type="spellStart"/>
      <w:r>
        <w:t>cr</w:t>
      </w:r>
      <w:proofErr w:type="spellEnd"/>
      <w:r>
        <w:t xml:space="preserve"> </w:t>
      </w:r>
      <w:r>
        <w:br/>
        <w:t xml:space="preserve">Attribute </w:t>
      </w:r>
      <w:r>
        <w:br/>
        <w:t xml:space="preserve">Calls rejected. </w:t>
      </w:r>
      <w:r>
        <w:br/>
      </w:r>
      <w:proofErr w:type="spellStart"/>
      <w:r>
        <w:t>ct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Number of calls handled and being handled within the TQOS </w:t>
      </w:r>
      <w:r>
        <w:br/>
        <w:t xml:space="preserve">threshold.  </w:t>
      </w:r>
      <w:r>
        <w:br/>
      </w:r>
      <w:proofErr w:type="spellStart"/>
      <w:r>
        <w:t>cw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Number of calls currently waiting in queue.  </w:t>
      </w:r>
      <w:r>
        <w:br/>
      </w:r>
      <w:proofErr w:type="spellStart"/>
      <w:r>
        <w:t>cwc</w:t>
      </w:r>
      <w:proofErr w:type="spellEnd"/>
      <w:r>
        <w:t xml:space="preserve"> </w:t>
      </w:r>
      <w:r>
        <w:br/>
        <w:t xml:space="preserve">Attribute </w:t>
      </w:r>
      <w:r>
        <w:br/>
        <w:t xml:space="preserve">Cumulative waiting calls. The number of calls that waited in the </w:t>
      </w:r>
      <w:r>
        <w:br/>
        <w:t xml:space="preserve">queue to be handled. </w:t>
      </w:r>
      <w:r>
        <w:br/>
        <w:t xml:space="preserve">cwt  </w:t>
      </w:r>
      <w:r>
        <w:br/>
        <w:t xml:space="preserve">Attribute  </w:t>
      </w:r>
      <w:r>
        <w:br/>
        <w:t xml:space="preserve">Cumulative wait time, in seconds. This can be used to calculate the </w:t>
      </w:r>
      <w:r>
        <w:br/>
        <w:t>average wait time by dividing by calls handled ("</w:t>
      </w:r>
      <w:proofErr w:type="spellStart"/>
      <w:r>
        <w:t>ch</w:t>
      </w:r>
      <w:proofErr w:type="spellEnd"/>
      <w:r>
        <w:t xml:space="preserve">").  </w:t>
      </w:r>
      <w:r>
        <w:br/>
        <w:t xml:space="preserve">def </w:t>
      </w:r>
      <w:r>
        <w:br/>
        <w:t xml:space="preserve">Attribute </w:t>
      </w:r>
      <w:r>
        <w:br/>
        <w:t xml:space="preserve">Counts number of deferred emails within an hour. </w:t>
      </w:r>
      <w:r>
        <w:br/>
      </w:r>
      <w:proofErr w:type="spellStart"/>
      <w:r>
        <w:t>disp</w:t>
      </w:r>
      <w:proofErr w:type="spellEnd"/>
      <w:r>
        <w:t xml:space="preserve">  </w:t>
      </w:r>
      <w:r>
        <w:br/>
        <w:t xml:space="preserve">Attribute  </w:t>
      </w:r>
      <w:r>
        <w:br/>
      </w:r>
      <w:r>
        <w:lastRenderedPageBreak/>
        <w:t xml:space="preserve">Number of calls delivered to the agents.  </w:t>
      </w:r>
      <w:r>
        <w:br/>
      </w:r>
      <w:proofErr w:type="spellStart"/>
      <w:r>
        <w:t>dlro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Number of calls terminated with dialer outcome code.  </w:t>
      </w:r>
      <w:r>
        <w:br/>
        <w:t xml:space="preserve">id  </w:t>
      </w:r>
      <w:r>
        <w:br/>
        <w:t xml:space="preserve">Attribute  </w:t>
      </w:r>
      <w:r>
        <w:br/>
        <w:t>Queue ID (</w:t>
      </w:r>
      <w:proofErr w:type="spellStart"/>
      <w:r>
        <w:t>Queue_ID</w:t>
      </w:r>
      <w:proofErr w:type="spellEnd"/>
      <w:r>
        <w:t xml:space="preserve"> in the database).  </w:t>
      </w:r>
      <w:r>
        <w:br/>
        <w:t xml:space="preserve">n  </w:t>
      </w:r>
      <w:r>
        <w:br/>
        <w:t xml:space="preserve">Attribute  </w:t>
      </w:r>
      <w:r>
        <w:br/>
        <w:t xml:space="preserve">Queue name.  </w:t>
      </w:r>
      <w:r>
        <w:br/>
      </w:r>
      <w:proofErr w:type="spellStart"/>
      <w:r>
        <w:t>ofi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Number of calls overflowed into this queue.  </w:t>
      </w:r>
      <w:r>
        <w:br/>
      </w:r>
      <w:proofErr w:type="spellStart"/>
      <w:r>
        <w:t>ofo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Number of calls overflowed out of this queue.  </w:t>
      </w:r>
      <w:r>
        <w:br/>
      </w:r>
    </w:p>
    <w:p w14:paraId="3F1FF82C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82 </w:t>
      </w:r>
      <w:r>
        <w:br/>
        <w:t xml:space="preserve">Name </w:t>
      </w:r>
      <w:r>
        <w:br/>
        <w:t xml:space="preserve">Type  </w:t>
      </w:r>
      <w:r>
        <w:br/>
        <w:t xml:space="preserve">Description </w:t>
      </w:r>
      <w:r>
        <w:br/>
      </w:r>
      <w:proofErr w:type="spellStart"/>
      <w:r>
        <w:t>rnt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Campaign run time.  </w:t>
      </w:r>
      <w:r>
        <w:br/>
      </w:r>
      <w:proofErr w:type="spellStart"/>
      <w:r>
        <w:t>pfd</w:t>
      </w:r>
      <w:proofErr w:type="spellEnd"/>
      <w:r>
        <w:t xml:space="preserve"> </w:t>
      </w:r>
      <w:r>
        <w:br/>
        <w:t xml:space="preserve">Attribute </w:t>
      </w:r>
      <w:r>
        <w:br/>
        <w:t xml:space="preserve">Counts number of items pulled from defer. </w:t>
      </w:r>
      <w:r>
        <w:br/>
      </w:r>
      <w:proofErr w:type="spellStart"/>
      <w:r>
        <w:t>pfm</w:t>
      </w:r>
      <w:proofErr w:type="spellEnd"/>
      <w:r>
        <w:t xml:space="preserve"> </w:t>
      </w:r>
      <w:r>
        <w:br/>
        <w:t xml:space="preserve">Attribute </w:t>
      </w:r>
      <w:r>
        <w:br/>
        <w:t xml:space="preserve">Counts number of queued items pulled from public. </w:t>
      </w:r>
      <w:r>
        <w:br/>
        <w:t xml:space="preserve">pfu </w:t>
      </w:r>
      <w:r>
        <w:br/>
        <w:t xml:space="preserve">Attribute </w:t>
      </w:r>
      <w:r>
        <w:br/>
        <w:t xml:space="preserve">Counts number of unqueued items pulled from public. </w:t>
      </w:r>
      <w:r>
        <w:br/>
      </w:r>
      <w:proofErr w:type="spellStart"/>
      <w:r>
        <w:t>stt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Campaign start time.  </w:t>
      </w:r>
      <w:r>
        <w:br/>
      </w:r>
      <w:proofErr w:type="spellStart"/>
      <w:r>
        <w:t>tct</w:t>
      </w:r>
      <w:proofErr w:type="spellEnd"/>
      <w:r>
        <w:t xml:space="preserve"> </w:t>
      </w:r>
      <w:r>
        <w:br/>
        <w:t xml:space="preserve">Attribute </w:t>
      </w:r>
      <w:r>
        <w:br/>
        <w:t xml:space="preserve">Total call time. The sum of talk time in the queue. </w:t>
      </w:r>
      <w:r>
        <w:br/>
      </w:r>
      <w:proofErr w:type="spellStart"/>
      <w:r>
        <w:t>tlkt</w:t>
      </w:r>
      <w:proofErr w:type="spellEnd"/>
      <w:r>
        <w:t xml:space="preserve">  </w:t>
      </w:r>
      <w:r>
        <w:br/>
        <w:t xml:space="preserve">Attribute  </w:t>
      </w:r>
      <w:r>
        <w:br/>
      </w:r>
      <w:r>
        <w:lastRenderedPageBreak/>
        <w:t xml:space="preserve">Cumulative talk time of the agents assigned to the campaign </w:t>
      </w:r>
      <w:r>
        <w:br/>
        <w:t xml:space="preserve">associated with this queue.  </w:t>
      </w:r>
      <w:r>
        <w:br/>
      </w:r>
      <w:proofErr w:type="spellStart"/>
      <w:r>
        <w:t>twt</w:t>
      </w:r>
      <w:proofErr w:type="spellEnd"/>
      <w:r>
        <w:t xml:space="preserve"> </w:t>
      </w:r>
      <w:r>
        <w:br/>
        <w:t xml:space="preserve">Attribute </w:t>
      </w:r>
      <w:r>
        <w:br/>
        <w:t xml:space="preserve">Total wait time, in seconds. The sum of wait time for all calls in the </w:t>
      </w:r>
      <w:r>
        <w:br/>
        <w:t xml:space="preserve">queue that waited to be handled. </w:t>
      </w:r>
      <w:r>
        <w:br/>
        <w:t xml:space="preserve">Note </w:t>
      </w:r>
      <w:r>
        <w:br/>
        <w:t xml:space="preserve">Average wait time is calculated as </w:t>
      </w:r>
      <w:proofErr w:type="spellStart"/>
      <w:r>
        <w:t>twt</w:t>
      </w:r>
      <w:proofErr w:type="spellEnd"/>
      <w:r>
        <w:t>/</w:t>
      </w:r>
      <w:proofErr w:type="spellStart"/>
      <w:r>
        <w:t>cwc</w:t>
      </w:r>
      <w:proofErr w:type="spellEnd"/>
      <w:r>
        <w:t xml:space="preserve">. </w:t>
      </w:r>
      <w:r>
        <w:br/>
      </w:r>
      <w:proofErr w:type="spellStart"/>
      <w:r>
        <w:t>wrpt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Cumulative wrap-up time of the agents assigned to the campaign </w:t>
      </w:r>
      <w:r>
        <w:br/>
        <w:t xml:space="preserve">associated with this queue.  </w:t>
      </w:r>
      <w:r>
        <w:br/>
      </w:r>
      <w:proofErr w:type="spellStart"/>
      <w:r>
        <w:t>wt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Longest wait time, in seconds.  </w:t>
      </w:r>
      <w:r>
        <w:br/>
        <w:t xml:space="preserve">D  </w:t>
      </w:r>
      <w:r>
        <w:br/>
        <w:t xml:space="preserve">Element  </w:t>
      </w:r>
      <w:r>
        <w:br/>
        <w:t xml:space="preserve">There is one 'D' element for each disposition code reported by </w:t>
      </w:r>
      <w:r>
        <w:br/>
        <w:t xml:space="preserve">an agent.  </w:t>
      </w:r>
      <w:r>
        <w:br/>
      </w:r>
      <w:proofErr w:type="spellStart"/>
      <w:r>
        <w:t>cnt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Number of calls with this disposition code.  </w:t>
      </w:r>
      <w:r>
        <w:br/>
        <w:t xml:space="preserve">id  </w:t>
      </w:r>
      <w:r>
        <w:br/>
        <w:t xml:space="preserve">Attribute  </w:t>
      </w:r>
      <w:r>
        <w:br/>
        <w:t>Disposition code ID (</w:t>
      </w:r>
      <w:proofErr w:type="spellStart"/>
      <w:r>
        <w:t>DispositionCode_ID</w:t>
      </w:r>
      <w:proofErr w:type="spellEnd"/>
      <w:r>
        <w:t xml:space="preserve"> in the database).  </w:t>
      </w:r>
      <w:r>
        <w:br/>
      </w:r>
      <w:proofErr w:type="spellStart"/>
      <w:r>
        <w:t>tlkt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Cumulative talk time for the calls with this disposition code.  </w:t>
      </w:r>
      <w:r>
        <w:br/>
        <w:t xml:space="preserve">O  </w:t>
      </w:r>
      <w:r>
        <w:br/>
        <w:t xml:space="preserve">Element  </w:t>
      </w:r>
      <w:r>
        <w:br/>
        <w:t xml:space="preserve">There is one 'O' element for each outcome code reported by </w:t>
      </w:r>
      <w:r>
        <w:br/>
        <w:t xml:space="preserve">an agent.  </w:t>
      </w:r>
      <w:r>
        <w:br/>
      </w:r>
      <w:proofErr w:type="spellStart"/>
      <w:r>
        <w:t>cnt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Number of calls with this dialer outcome.  </w:t>
      </w:r>
      <w:r>
        <w:br/>
        <w:t xml:space="preserve">id  </w:t>
      </w:r>
      <w:r>
        <w:br/>
        <w:t xml:space="preserve">Attribute  </w:t>
      </w:r>
      <w:r>
        <w:br/>
        <w:t xml:space="preserve">Dialer outcome code ID. 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48808C5F" w14:textId="77777777" w:rsidR="00D84B1F" w:rsidRDefault="00D84B1F" w:rsidP="00D84B1F">
      <w:r>
        <w:lastRenderedPageBreak/>
        <w:t xml:space="preserve"> </w:t>
      </w:r>
      <w:r>
        <w:br/>
        <w:t xml:space="preserve">CCSP APIs Guide - 7.4 </w:t>
      </w:r>
      <w:r>
        <w:br/>
        <w:t xml:space="preserve">83 </w:t>
      </w:r>
      <w:r>
        <w:br/>
      </w:r>
      <w:proofErr w:type="spellStart"/>
      <w:r>
        <w:t>AConfigs</w:t>
      </w:r>
      <w:proofErr w:type="spellEnd"/>
      <w:r>
        <w:t xml:space="preserve"> </w:t>
      </w:r>
      <w:r>
        <w:br/>
        <w:t xml:space="preserve">The </w:t>
      </w:r>
      <w:proofErr w:type="spellStart"/>
      <w:r>
        <w:t>AConfigs</w:t>
      </w:r>
      <w:proofErr w:type="spellEnd"/>
      <w:r>
        <w:t xml:space="preserve"> filter displays a list of agents in accordance with the profile. If the supervisor is a </w:t>
      </w:r>
      <w:r>
        <w:br/>
        <w:t xml:space="preserve">tenant-wide supervisor or a landlord, the </w:t>
      </w:r>
      <w:proofErr w:type="spellStart"/>
      <w:r>
        <w:t>AConfigs</w:t>
      </w:r>
      <w:proofErr w:type="spellEnd"/>
      <w:r>
        <w:t xml:space="preserve"> filter returns all the agents configured for the </w:t>
      </w:r>
      <w:r>
        <w:br/>
        <w:t xml:space="preserve">specified tenant. </w:t>
      </w:r>
      <w:r>
        <w:br/>
        <w:t xml:space="preserve">Usage </w:t>
      </w:r>
      <w:r>
        <w:br/>
        <w:t>http://&lt;ServerName&gt;/realtimereports/rtrweb.dll? Tenant=&lt;</w:t>
      </w:r>
      <w:proofErr w:type="spellStart"/>
      <w:r>
        <w:t>TenantName</w:t>
      </w:r>
      <w:proofErr w:type="spellEnd"/>
      <w:r>
        <w:t xml:space="preserve">&gt; </w:t>
      </w:r>
      <w:r>
        <w:br/>
        <w:t>&amp;Filter=</w:t>
      </w:r>
      <w:proofErr w:type="spellStart"/>
      <w:r>
        <w:t>AConfigs</w:t>
      </w:r>
      <w:proofErr w:type="spellEnd"/>
      <w:r>
        <w:t>[DEV:&amp;Username=&lt;</w:t>
      </w:r>
      <w:proofErr w:type="spellStart"/>
      <w:r>
        <w:t>UserName</w:t>
      </w:r>
      <w:proofErr w:type="spellEnd"/>
      <w:r>
        <w:t xml:space="preserve">&gt;] </w:t>
      </w:r>
      <w:r>
        <w:br/>
        <w:t xml:space="preserve"> </w:t>
      </w:r>
      <w:r>
        <w:br/>
        <w:t xml:space="preserve">Where: </w:t>
      </w:r>
      <w:r>
        <w:br/>
        <w:t xml:space="preserve">• </w:t>
      </w:r>
      <w:r>
        <w:br/>
        <w:t>&lt;</w:t>
      </w:r>
      <w:proofErr w:type="spellStart"/>
      <w:r>
        <w:t>ServerName</w:t>
      </w:r>
      <w:proofErr w:type="spellEnd"/>
      <w:r>
        <w:t xml:space="preserve">&gt; is the IP address or domain name of the server hosting the RTR web site </w:t>
      </w:r>
      <w:r>
        <w:br/>
        <w:t xml:space="preserve">• </w:t>
      </w:r>
      <w:r>
        <w:br/>
        <w:t>&lt;</w:t>
      </w:r>
      <w:proofErr w:type="spellStart"/>
      <w:r>
        <w:t>TenantName</w:t>
      </w:r>
      <w:proofErr w:type="spellEnd"/>
      <w:r>
        <w:t xml:space="preserve">&gt; is the name of the tenant that you want to get stats for. Only for landlord </w:t>
      </w:r>
      <w:r>
        <w:br/>
        <w:t xml:space="preserve">users. </w:t>
      </w:r>
      <w:r>
        <w:br/>
        <w:t xml:space="preserve">• </w:t>
      </w:r>
      <w:r>
        <w:br/>
        <w:t>&lt;</w:t>
      </w:r>
      <w:proofErr w:type="spellStart"/>
      <w:r>
        <w:t>UserName</w:t>
      </w:r>
      <w:proofErr w:type="spellEnd"/>
      <w:r>
        <w:t xml:space="preserve">&gt; is the Windows user name of an agent supervisor or CCSP administrator. This </w:t>
      </w:r>
      <w:r>
        <w:br/>
        <w:t xml:space="preserve">parameter is used only if IIS is configured for anonymous access. Otherwise, RTR uses the user </w:t>
      </w:r>
      <w:r>
        <w:br/>
        <w:t xml:space="preserve">that authenticated with IIS. </w:t>
      </w:r>
      <w:r>
        <w:br/>
        <w:t xml:space="preserve"> </w:t>
      </w:r>
      <w:r>
        <w:br/>
        <w:t xml:space="preserve"> </w:t>
      </w:r>
      <w:r>
        <w:br/>
      </w:r>
    </w:p>
    <w:p w14:paraId="0695F0EE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84 </w:t>
      </w:r>
      <w:r>
        <w:br/>
        <w:t xml:space="preserve">Example </w:t>
      </w:r>
      <w:r>
        <w:br/>
        <w:t xml:space="preserve">http://localhost/rtrdll/rtrweb.dll?Tenant=cosmocom&amp;Filter=AConfigs&amp;Username=ekeselman </w:t>
      </w:r>
      <w:r>
        <w:br/>
        <w:t xml:space="preserve"> </w:t>
      </w:r>
      <w:r>
        <w:br/>
        <w:t>&lt;</w:t>
      </w:r>
      <w:proofErr w:type="spellStart"/>
      <w:r>
        <w:t>AConfigs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="Thu Jan 24 10:05:33 2019 UTC" </w:t>
      </w:r>
      <w:proofErr w:type="spellStart"/>
      <w:r>
        <w:t>tzo</w:t>
      </w:r>
      <w:proofErr w:type="spellEnd"/>
      <w:r>
        <w:t xml:space="preserve">="-3600" al="false" </w:t>
      </w:r>
      <w:r>
        <w:br/>
      </w:r>
      <w:proofErr w:type="spellStart"/>
      <w:r>
        <w:t>smtpserver</w:t>
      </w:r>
      <w:proofErr w:type="spellEnd"/>
      <w:r>
        <w:t xml:space="preserve">="localhost" </w:t>
      </w:r>
      <w:proofErr w:type="spellStart"/>
      <w:r>
        <w:t>loginid</w:t>
      </w:r>
      <w:proofErr w:type="spellEnd"/>
      <w:r>
        <w:t xml:space="preserve">="13"&gt; </w:t>
      </w:r>
      <w:r>
        <w:br/>
        <w:t xml:space="preserve">   &lt;A id="10" </w:t>
      </w:r>
      <w:proofErr w:type="spellStart"/>
      <w:r>
        <w:t>fn</w:t>
      </w:r>
      <w:proofErr w:type="spellEnd"/>
      <w:r>
        <w:t xml:space="preserve">="admin" ln="admin" desc="" un="admin" </w:t>
      </w:r>
      <w:proofErr w:type="spellStart"/>
      <w:r>
        <w:t>sk</w:t>
      </w:r>
      <w:proofErr w:type="spellEnd"/>
      <w:r>
        <w:t xml:space="preserve">="" tm="" </w:t>
      </w:r>
      <w:r>
        <w:br/>
      </w:r>
      <w:proofErr w:type="spellStart"/>
      <w:r>
        <w:t>ipn</w:t>
      </w:r>
      <w:proofErr w:type="spellEnd"/>
      <w:r>
        <w:t xml:space="preserve">="Default Profile" </w:t>
      </w:r>
      <w:proofErr w:type="spellStart"/>
      <w:r>
        <w:t>bic</w:t>
      </w:r>
      <w:proofErr w:type="spellEnd"/>
      <w:r>
        <w:t xml:space="preserve">="False" </w:t>
      </w:r>
      <w:proofErr w:type="spellStart"/>
      <w:r>
        <w:t>bldc</w:t>
      </w:r>
      <w:proofErr w:type="spellEnd"/>
      <w:r>
        <w:t xml:space="preserve">="False" </w:t>
      </w:r>
      <w:proofErr w:type="spellStart"/>
      <w:r>
        <w:t>blc</w:t>
      </w:r>
      <w:proofErr w:type="spellEnd"/>
      <w:r>
        <w:t xml:space="preserve">="False" </w:t>
      </w:r>
      <w:proofErr w:type="spellStart"/>
      <w:r>
        <w:t>bc</w:t>
      </w:r>
      <w:proofErr w:type="spellEnd"/>
      <w:r>
        <w:t xml:space="preserve">="" </w:t>
      </w:r>
      <w:proofErr w:type="spellStart"/>
      <w:r>
        <w:t>isag</w:t>
      </w:r>
      <w:proofErr w:type="spellEnd"/>
      <w:r>
        <w:t xml:space="preserve">="True" </w:t>
      </w:r>
      <w:r>
        <w:br/>
      </w:r>
      <w:proofErr w:type="spellStart"/>
      <w:r>
        <w:t>isad</w:t>
      </w:r>
      <w:proofErr w:type="spellEnd"/>
      <w:r>
        <w:t xml:space="preserve">="True" </w:t>
      </w:r>
      <w:proofErr w:type="spellStart"/>
      <w:r>
        <w:t>issu</w:t>
      </w:r>
      <w:proofErr w:type="spellEnd"/>
      <w:r>
        <w:t xml:space="preserve">="True"&gt; </w:t>
      </w:r>
      <w:r>
        <w:br/>
        <w:t xml:space="preserve">      &lt;G id="-1"/&gt; </w:t>
      </w:r>
      <w:r>
        <w:br/>
        <w:t xml:space="preserve">   &lt;/A&gt; </w:t>
      </w:r>
      <w:r>
        <w:br/>
        <w:t xml:space="preserve">   &lt;A id="11" </w:t>
      </w:r>
      <w:proofErr w:type="spellStart"/>
      <w:r>
        <w:t>fn</w:t>
      </w:r>
      <w:proofErr w:type="spellEnd"/>
      <w:r>
        <w:t xml:space="preserve">="Agent" ln="One" desc="" un="agent1" </w:t>
      </w:r>
      <w:proofErr w:type="spellStart"/>
      <w:r>
        <w:t>sk</w:t>
      </w:r>
      <w:proofErr w:type="spellEnd"/>
      <w:r>
        <w:t>="</w:t>
      </w:r>
      <w:proofErr w:type="spellStart"/>
      <w:r>
        <w:t>DefaultSkill</w:t>
      </w:r>
      <w:proofErr w:type="spellEnd"/>
      <w:r>
        <w:t xml:space="preserve">" </w:t>
      </w:r>
      <w:r>
        <w:br/>
        <w:t>tm="</w:t>
      </w:r>
      <w:proofErr w:type="spellStart"/>
      <w:r>
        <w:t>TeamA</w:t>
      </w:r>
      <w:proofErr w:type="spellEnd"/>
      <w:r>
        <w:t xml:space="preserve">" </w:t>
      </w:r>
      <w:proofErr w:type="spellStart"/>
      <w:r>
        <w:t>ipn</w:t>
      </w:r>
      <w:proofErr w:type="spellEnd"/>
      <w:r>
        <w:t xml:space="preserve">="Default Profile" </w:t>
      </w:r>
      <w:proofErr w:type="spellStart"/>
      <w:r>
        <w:t>bic</w:t>
      </w:r>
      <w:proofErr w:type="spellEnd"/>
      <w:r>
        <w:t xml:space="preserve">="False" </w:t>
      </w:r>
      <w:proofErr w:type="spellStart"/>
      <w:r>
        <w:t>bldc</w:t>
      </w:r>
      <w:proofErr w:type="spellEnd"/>
      <w:r>
        <w:t xml:space="preserve">="False" </w:t>
      </w:r>
      <w:proofErr w:type="spellStart"/>
      <w:r>
        <w:t>blc</w:t>
      </w:r>
      <w:proofErr w:type="spellEnd"/>
      <w:r>
        <w:t xml:space="preserve">="False" </w:t>
      </w:r>
      <w:proofErr w:type="spellStart"/>
      <w:r>
        <w:t>bc</w:t>
      </w:r>
      <w:proofErr w:type="spellEnd"/>
      <w:r>
        <w:t xml:space="preserve">="" </w:t>
      </w:r>
      <w:r>
        <w:br/>
      </w:r>
      <w:proofErr w:type="spellStart"/>
      <w:r>
        <w:lastRenderedPageBreak/>
        <w:t>isag</w:t>
      </w:r>
      <w:proofErr w:type="spellEnd"/>
      <w:r>
        <w:t xml:space="preserve">="True" </w:t>
      </w:r>
      <w:proofErr w:type="spellStart"/>
      <w:r>
        <w:t>isad</w:t>
      </w:r>
      <w:proofErr w:type="spellEnd"/>
      <w:r>
        <w:t xml:space="preserve">="False" </w:t>
      </w:r>
      <w:proofErr w:type="spellStart"/>
      <w:r>
        <w:t>issu</w:t>
      </w:r>
      <w:proofErr w:type="spellEnd"/>
      <w:r>
        <w:t xml:space="preserve">="False"&gt; </w:t>
      </w:r>
      <w:r>
        <w:br/>
        <w:t xml:space="preserve">      &lt;G id="6" n="</w:t>
      </w:r>
      <w:proofErr w:type="spellStart"/>
      <w:r>
        <w:t>DefaultGroup</w:t>
      </w:r>
      <w:proofErr w:type="spellEnd"/>
      <w:r>
        <w:t xml:space="preserve">"/&gt; </w:t>
      </w:r>
      <w:r>
        <w:br/>
        <w:t xml:space="preserve">   &lt;/A&gt; </w:t>
      </w:r>
      <w:r>
        <w:br/>
        <w:t xml:space="preserve">   &lt;A id="12" </w:t>
      </w:r>
      <w:proofErr w:type="spellStart"/>
      <w:r>
        <w:t>fn</w:t>
      </w:r>
      <w:proofErr w:type="spellEnd"/>
      <w:r>
        <w:t xml:space="preserve">="Agent" ln="Two" desc="" un="agent2" </w:t>
      </w:r>
      <w:proofErr w:type="spellStart"/>
      <w:r>
        <w:t>sk</w:t>
      </w:r>
      <w:proofErr w:type="spellEnd"/>
      <w:r>
        <w:t>="</w:t>
      </w:r>
      <w:proofErr w:type="spellStart"/>
      <w:r>
        <w:t>DefaultSkill</w:t>
      </w:r>
      <w:proofErr w:type="spellEnd"/>
      <w:r>
        <w:t xml:space="preserve">" </w:t>
      </w:r>
      <w:r>
        <w:br/>
        <w:t>tm="</w:t>
      </w:r>
      <w:proofErr w:type="spellStart"/>
      <w:r>
        <w:t>TeamB</w:t>
      </w:r>
      <w:proofErr w:type="spellEnd"/>
      <w:r>
        <w:t xml:space="preserve">" </w:t>
      </w:r>
      <w:proofErr w:type="spellStart"/>
      <w:r>
        <w:t>ipn</w:t>
      </w:r>
      <w:proofErr w:type="spellEnd"/>
      <w:r>
        <w:t xml:space="preserve">="Default Profile" </w:t>
      </w:r>
      <w:proofErr w:type="spellStart"/>
      <w:r>
        <w:t>bic</w:t>
      </w:r>
      <w:proofErr w:type="spellEnd"/>
      <w:r>
        <w:t xml:space="preserve">="False" </w:t>
      </w:r>
      <w:proofErr w:type="spellStart"/>
      <w:r>
        <w:t>bldc</w:t>
      </w:r>
      <w:proofErr w:type="spellEnd"/>
      <w:r>
        <w:t xml:space="preserve">="False" </w:t>
      </w:r>
      <w:proofErr w:type="spellStart"/>
      <w:r>
        <w:t>blc</w:t>
      </w:r>
      <w:proofErr w:type="spellEnd"/>
      <w:r>
        <w:t xml:space="preserve">="False" </w:t>
      </w:r>
      <w:proofErr w:type="spellStart"/>
      <w:r>
        <w:t>bc</w:t>
      </w:r>
      <w:proofErr w:type="spellEnd"/>
      <w:r>
        <w:t xml:space="preserve">="" </w:t>
      </w:r>
      <w:r>
        <w:br/>
      </w:r>
      <w:proofErr w:type="spellStart"/>
      <w:r>
        <w:t>isag</w:t>
      </w:r>
      <w:proofErr w:type="spellEnd"/>
      <w:r>
        <w:t xml:space="preserve">="True" </w:t>
      </w:r>
      <w:proofErr w:type="spellStart"/>
      <w:r>
        <w:t>isad</w:t>
      </w:r>
      <w:proofErr w:type="spellEnd"/>
      <w:r>
        <w:t xml:space="preserve">="False" </w:t>
      </w:r>
      <w:proofErr w:type="spellStart"/>
      <w:r>
        <w:t>issu</w:t>
      </w:r>
      <w:proofErr w:type="spellEnd"/>
      <w:r>
        <w:t xml:space="preserve">="False"&gt; </w:t>
      </w:r>
      <w:r>
        <w:br/>
        <w:t xml:space="preserve">      &lt;G id="2011" n="Group2"/&gt; </w:t>
      </w:r>
      <w:r>
        <w:br/>
        <w:t xml:space="preserve">   &lt;/A&gt; </w:t>
      </w:r>
      <w:r>
        <w:br/>
        <w:t xml:space="preserve">   &lt;A id="13" </w:t>
      </w:r>
      <w:proofErr w:type="spellStart"/>
      <w:r>
        <w:t>fn</w:t>
      </w:r>
      <w:proofErr w:type="spellEnd"/>
      <w:r>
        <w:t xml:space="preserve">="Supervisor" ln="One" desc="" un="super1" </w:t>
      </w:r>
      <w:proofErr w:type="spellStart"/>
      <w:r>
        <w:t>sk</w:t>
      </w:r>
      <w:proofErr w:type="spellEnd"/>
      <w:r>
        <w:t>="</w:t>
      </w:r>
      <w:proofErr w:type="spellStart"/>
      <w:r>
        <w:t>DefaultSkill</w:t>
      </w:r>
      <w:proofErr w:type="spellEnd"/>
      <w:r>
        <w:t xml:space="preserve">" </w:t>
      </w:r>
      <w:r>
        <w:br/>
        <w:t>tm="</w:t>
      </w:r>
      <w:proofErr w:type="spellStart"/>
      <w:r>
        <w:t>TeamA</w:t>
      </w:r>
      <w:proofErr w:type="spellEnd"/>
      <w:r>
        <w:t xml:space="preserve">" </w:t>
      </w:r>
      <w:proofErr w:type="spellStart"/>
      <w:r>
        <w:t>ipn</w:t>
      </w:r>
      <w:proofErr w:type="spellEnd"/>
      <w:r>
        <w:t xml:space="preserve">="Default Profile" </w:t>
      </w:r>
      <w:proofErr w:type="spellStart"/>
      <w:r>
        <w:t>bic</w:t>
      </w:r>
      <w:proofErr w:type="spellEnd"/>
      <w:r>
        <w:t xml:space="preserve">="False" </w:t>
      </w:r>
      <w:proofErr w:type="spellStart"/>
      <w:r>
        <w:t>bldc</w:t>
      </w:r>
      <w:proofErr w:type="spellEnd"/>
      <w:r>
        <w:t xml:space="preserve">="False" </w:t>
      </w:r>
      <w:proofErr w:type="spellStart"/>
      <w:r>
        <w:t>blc</w:t>
      </w:r>
      <w:proofErr w:type="spellEnd"/>
      <w:r>
        <w:t xml:space="preserve">="False" </w:t>
      </w:r>
      <w:proofErr w:type="spellStart"/>
      <w:r>
        <w:t>bc</w:t>
      </w:r>
      <w:proofErr w:type="spellEnd"/>
      <w:r>
        <w:t xml:space="preserve">="" </w:t>
      </w:r>
      <w:r>
        <w:br/>
      </w:r>
      <w:proofErr w:type="spellStart"/>
      <w:r>
        <w:t>isag</w:t>
      </w:r>
      <w:proofErr w:type="spellEnd"/>
      <w:r>
        <w:t xml:space="preserve">="True" </w:t>
      </w:r>
      <w:proofErr w:type="spellStart"/>
      <w:r>
        <w:t>isad</w:t>
      </w:r>
      <w:proofErr w:type="spellEnd"/>
      <w:r>
        <w:t xml:space="preserve">="False" </w:t>
      </w:r>
      <w:proofErr w:type="spellStart"/>
      <w:r>
        <w:t>issu</w:t>
      </w:r>
      <w:proofErr w:type="spellEnd"/>
      <w:r>
        <w:t xml:space="preserve">="True"&gt; </w:t>
      </w:r>
      <w:r>
        <w:br/>
        <w:t xml:space="preserve">      &lt;G id="6" n="</w:t>
      </w:r>
      <w:proofErr w:type="spellStart"/>
      <w:r>
        <w:t>DefaultGroup</w:t>
      </w:r>
      <w:proofErr w:type="spellEnd"/>
      <w:r>
        <w:t xml:space="preserve">"/&gt; </w:t>
      </w:r>
      <w:r>
        <w:br/>
        <w:t xml:space="preserve">   &lt;/A&gt; </w:t>
      </w:r>
      <w:r>
        <w:br/>
        <w:t>&lt;/</w:t>
      </w:r>
      <w:proofErr w:type="spellStart"/>
      <w:r>
        <w:t>AConfigs</w:t>
      </w:r>
      <w:proofErr w:type="spellEnd"/>
      <w:r>
        <w:t xml:space="preserve">&gt; </w:t>
      </w:r>
      <w:r>
        <w:br/>
        <w:t xml:space="preserve"> </w:t>
      </w:r>
      <w:r>
        <w:br/>
        <w:t xml:space="preserve"> </w:t>
      </w:r>
      <w:r>
        <w:br/>
      </w:r>
    </w:p>
    <w:p w14:paraId="41489AD3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85 </w:t>
      </w:r>
      <w:r>
        <w:br/>
        <w:t xml:space="preserve">Elements and attributes </w:t>
      </w:r>
      <w:r>
        <w:br/>
        <w:t xml:space="preserve">The filter contains the following elements and attributes. </w:t>
      </w:r>
      <w:r>
        <w:br/>
        <w:t xml:space="preserve">Name </w:t>
      </w:r>
      <w:r>
        <w:br/>
        <w:t xml:space="preserve">Type  </w:t>
      </w:r>
      <w:r>
        <w:br/>
        <w:t xml:space="preserve">Description </w:t>
      </w:r>
      <w:r>
        <w:br/>
      </w:r>
      <w:proofErr w:type="spellStart"/>
      <w:r>
        <w:t>AConfigs</w:t>
      </w:r>
      <w:proofErr w:type="spellEnd"/>
      <w:r>
        <w:t xml:space="preserve">  </w:t>
      </w:r>
      <w:r>
        <w:br/>
        <w:t xml:space="preserve">Element  </w:t>
      </w:r>
      <w:r>
        <w:br/>
        <w:t xml:space="preserve">This is the top level element and exists once in this </w:t>
      </w:r>
      <w:r>
        <w:br/>
        <w:t xml:space="preserve">document.  </w:t>
      </w:r>
      <w:r>
        <w:br/>
        <w:t xml:space="preserve">al  </w:t>
      </w:r>
      <w:r>
        <w:br/>
        <w:t xml:space="preserve">Attribute  </w:t>
      </w:r>
      <w:r>
        <w:br/>
        <w:t xml:space="preserve">Agent limitation attribute indicates whether the RTR view is </w:t>
      </w:r>
      <w:r>
        <w:br/>
        <w:t xml:space="preserve">filtered or not. False means that the logged in agent/supervisor is </w:t>
      </w:r>
      <w:r>
        <w:br/>
        <w:t xml:space="preserve">tenant-wide or landlord and does not have a profile. True means </w:t>
      </w:r>
      <w:r>
        <w:br/>
        <w:t xml:space="preserve">the user has a profile.  </w:t>
      </w:r>
      <w:r>
        <w:br/>
      </w:r>
      <w:proofErr w:type="spellStart"/>
      <w:r>
        <w:t>loginid</w:t>
      </w:r>
      <w:proofErr w:type="spellEnd"/>
      <w:r>
        <w:t xml:space="preserve"> </w:t>
      </w:r>
      <w:r>
        <w:br/>
        <w:t xml:space="preserve">Attribute </w:t>
      </w:r>
      <w:r>
        <w:br/>
        <w:t xml:space="preserve">User ID of the person accessing the RTR web service. </w:t>
      </w:r>
      <w:r>
        <w:br/>
      </w:r>
      <w:proofErr w:type="spellStart"/>
      <w:r>
        <w:t>smtpserver</w:t>
      </w:r>
      <w:proofErr w:type="spellEnd"/>
      <w:r>
        <w:t xml:space="preserve"> </w:t>
      </w:r>
      <w:r>
        <w:br/>
        <w:t xml:space="preserve">Attribute </w:t>
      </w:r>
      <w:r>
        <w:br/>
      </w:r>
      <w:proofErr w:type="spellStart"/>
      <w:r>
        <w:t>CosmoDashboard</w:t>
      </w:r>
      <w:proofErr w:type="spellEnd"/>
      <w:r>
        <w:t xml:space="preserve"> SMTP Server parameter defined in the Tenant </w:t>
      </w:r>
      <w:r>
        <w:br/>
        <w:t xml:space="preserve">Properties. </w:t>
      </w:r>
      <w:r>
        <w:br/>
      </w:r>
      <w:proofErr w:type="spellStart"/>
      <w:r>
        <w:t>ts</w:t>
      </w:r>
      <w:proofErr w:type="spellEnd"/>
      <w:r>
        <w:t xml:space="preserve">  </w:t>
      </w:r>
      <w:r>
        <w:br/>
      </w:r>
      <w:r>
        <w:lastRenderedPageBreak/>
        <w:t xml:space="preserve">Attribute  </w:t>
      </w:r>
      <w:r>
        <w:br/>
        <w:t xml:space="preserve">RTR web server time stamp in UTC (Universal Time </w:t>
      </w:r>
      <w:r>
        <w:br/>
        <w:t xml:space="preserve">Coordinated)/GMT (Greenwich Mean Time).  </w:t>
      </w:r>
      <w:r>
        <w:br/>
      </w:r>
      <w:proofErr w:type="spellStart"/>
      <w:r>
        <w:t>tzo</w:t>
      </w:r>
      <w:proofErr w:type="spellEnd"/>
      <w:r>
        <w:t xml:space="preserve">  </w:t>
      </w:r>
      <w:r>
        <w:br/>
        <w:t xml:space="preserve">Attribute  </w:t>
      </w:r>
      <w:r>
        <w:br/>
      </w:r>
      <w:proofErr w:type="spellStart"/>
      <w:r>
        <w:t>Timezone</w:t>
      </w:r>
      <w:proofErr w:type="spellEnd"/>
      <w:r>
        <w:t xml:space="preserve"> offset of the RTR web server. This is the number of </w:t>
      </w:r>
      <w:r>
        <w:br/>
        <w:t xml:space="preserve">seconds that the RTR web server differs from UTC/GMT.  </w:t>
      </w:r>
      <w:r>
        <w:br/>
        <w:t xml:space="preserve">A  </w:t>
      </w:r>
      <w:r>
        <w:br/>
        <w:t xml:space="preserve">Element  </w:t>
      </w:r>
      <w:r>
        <w:br/>
        <w:t xml:space="preserve">There is one 'A' element for each agent defined for this </w:t>
      </w:r>
      <w:r>
        <w:br/>
        <w:t xml:space="preserve">tenant.  </w:t>
      </w:r>
      <w:r>
        <w:br/>
      </w:r>
      <w:proofErr w:type="spellStart"/>
      <w:r>
        <w:t>bc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Agent's block codes. Multiple block codes are separated by </w:t>
      </w:r>
      <w:r>
        <w:br/>
        <w:t xml:space="preserve">commas.  </w:t>
      </w:r>
      <w:r>
        <w:br/>
      </w:r>
      <w:proofErr w:type="spellStart"/>
      <w:r>
        <w:t>bic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Block international calls flag. If it is set to '1', the agent is blocked </w:t>
      </w:r>
      <w:r>
        <w:br/>
        <w:t xml:space="preserve">from making international calls.  </w:t>
      </w:r>
      <w:r>
        <w:br/>
      </w:r>
      <w:proofErr w:type="spellStart"/>
      <w:r>
        <w:t>blc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Block local calls flag. If it is set to '1', the agent is blocked from </w:t>
      </w:r>
      <w:r>
        <w:br/>
        <w:t xml:space="preserve">making local calls.  </w:t>
      </w:r>
      <w:r>
        <w:br/>
      </w:r>
      <w:proofErr w:type="spellStart"/>
      <w:r>
        <w:t>bldc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Block long distance calls flag. If it is set to '1', the agent is blocked </w:t>
      </w:r>
      <w:r>
        <w:br/>
        <w:t xml:space="preserve">from making long distance calls.  </w:t>
      </w:r>
      <w:r>
        <w:br/>
        <w:t xml:space="preserve">desc  </w:t>
      </w:r>
      <w:r>
        <w:br/>
        <w:t xml:space="preserve">Attribute  </w:t>
      </w:r>
      <w:r>
        <w:br/>
        <w:t xml:space="preserve">Agent's description.  </w:t>
      </w:r>
      <w:r>
        <w:br/>
      </w:r>
      <w:proofErr w:type="spellStart"/>
      <w:r>
        <w:t>fn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Agent's first name.  </w:t>
      </w:r>
      <w:r>
        <w:br/>
        <w:t xml:space="preserve">id  </w:t>
      </w:r>
      <w:r>
        <w:br/>
        <w:t xml:space="preserve">Attribute  </w:t>
      </w:r>
      <w:r>
        <w:br/>
        <w:t>Agent ID (</w:t>
      </w:r>
      <w:proofErr w:type="spellStart"/>
      <w:r>
        <w:t>Person_ID</w:t>
      </w:r>
      <w:proofErr w:type="spellEnd"/>
      <w:r>
        <w:t xml:space="preserve"> in the database). </w:t>
      </w:r>
      <w:r>
        <w:br/>
      </w:r>
      <w:proofErr w:type="spellStart"/>
      <w:r>
        <w:t>ipn</w:t>
      </w:r>
      <w:proofErr w:type="spellEnd"/>
      <w:r>
        <w:t xml:space="preserve"> </w:t>
      </w:r>
      <w:r>
        <w:br/>
        <w:t xml:space="preserve">Attribute </w:t>
      </w:r>
      <w:r>
        <w:br/>
        <w:t xml:space="preserve">Interaction profile name. </w:t>
      </w:r>
      <w:r>
        <w:br/>
      </w:r>
      <w:proofErr w:type="spellStart"/>
      <w:r>
        <w:t>isad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CCSP administrator flag. If set to '1' then this agent is a CCSP </w:t>
      </w:r>
      <w:r>
        <w:br/>
      </w:r>
      <w:r>
        <w:lastRenderedPageBreak/>
        <w:t xml:space="preserve">administrator.  </w:t>
      </w:r>
      <w:r>
        <w:br/>
      </w:r>
    </w:p>
    <w:p w14:paraId="19686B9E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86 </w:t>
      </w:r>
      <w:r>
        <w:br/>
        <w:t xml:space="preserve">Name </w:t>
      </w:r>
      <w:r>
        <w:br/>
        <w:t xml:space="preserve">Type  </w:t>
      </w:r>
      <w:r>
        <w:br/>
        <w:t xml:space="preserve">Description </w:t>
      </w:r>
      <w:r>
        <w:br/>
      </w:r>
      <w:proofErr w:type="spellStart"/>
      <w:r>
        <w:t>isag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CCSP agent flag. If set to '1' then this agent is a CCSP agent.  </w:t>
      </w:r>
      <w:r>
        <w:br/>
      </w:r>
      <w:proofErr w:type="spellStart"/>
      <w:r>
        <w:t>issu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CCSP supervisor flag. If set to '1' then this agent is a CCSP </w:t>
      </w:r>
      <w:r>
        <w:br/>
        <w:t xml:space="preserve">supervisor.  </w:t>
      </w:r>
      <w:r>
        <w:br/>
        <w:t xml:space="preserve">ln  </w:t>
      </w:r>
      <w:r>
        <w:br/>
        <w:t xml:space="preserve">Attribute  </w:t>
      </w:r>
      <w:r>
        <w:br/>
        <w:t xml:space="preserve">Agent's last name.  </w:t>
      </w:r>
      <w:r>
        <w:br/>
      </w:r>
      <w:proofErr w:type="spellStart"/>
      <w:r>
        <w:t>sk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Agent's skills. Multiple skills are separated by commas.  </w:t>
      </w:r>
      <w:r>
        <w:br/>
        <w:t xml:space="preserve">tm  </w:t>
      </w:r>
      <w:r>
        <w:br/>
        <w:t xml:space="preserve">Attribute  </w:t>
      </w:r>
      <w:r>
        <w:br/>
        <w:t xml:space="preserve">Agent's teams. Multiple teams are separated by commas.  </w:t>
      </w:r>
      <w:r>
        <w:br/>
        <w:t xml:space="preserve">un  </w:t>
      </w:r>
      <w:r>
        <w:br/>
        <w:t xml:space="preserve">Attribute  </w:t>
      </w:r>
      <w:r>
        <w:br/>
        <w:t xml:space="preserve">Agent's Windows username.  </w:t>
      </w:r>
      <w:r>
        <w:br/>
        <w:t xml:space="preserve">G  </w:t>
      </w:r>
      <w:r>
        <w:br/>
        <w:t xml:space="preserve">Element  </w:t>
      </w:r>
      <w:r>
        <w:br/>
        <w:t xml:space="preserve">The group that this agent is assigned to.  </w:t>
      </w:r>
      <w:r>
        <w:br/>
        <w:t xml:space="preserve">id  </w:t>
      </w:r>
      <w:r>
        <w:br/>
        <w:t xml:space="preserve">Attribute  </w:t>
      </w:r>
      <w:r>
        <w:br/>
        <w:t xml:space="preserve">Group ID (Group_ID in the database).  </w:t>
      </w:r>
      <w:r>
        <w:br/>
        <w:t xml:space="preserve">n  </w:t>
      </w:r>
      <w:r>
        <w:br/>
        <w:t xml:space="preserve">Attribute  </w:t>
      </w:r>
      <w:r>
        <w:br/>
        <w:t xml:space="preserve">Group name. </w:t>
      </w:r>
      <w:r>
        <w:br/>
        <w:t xml:space="preserve"> </w:t>
      </w:r>
      <w:r>
        <w:br/>
        <w:t xml:space="preserve"> </w:t>
      </w:r>
      <w:r>
        <w:br/>
      </w:r>
    </w:p>
    <w:p w14:paraId="55F55381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87 </w:t>
      </w:r>
      <w:r>
        <w:br/>
      </w:r>
      <w:proofErr w:type="spellStart"/>
      <w:r>
        <w:lastRenderedPageBreak/>
        <w:t>CConfigs</w:t>
      </w:r>
      <w:proofErr w:type="spellEnd"/>
      <w:r>
        <w:t xml:space="preserve"> </w:t>
      </w:r>
      <w:r>
        <w:br/>
        <w:t xml:space="preserve">The </w:t>
      </w:r>
      <w:proofErr w:type="spellStart"/>
      <w:r>
        <w:t>CConfigs</w:t>
      </w:r>
      <w:proofErr w:type="spellEnd"/>
      <w:r>
        <w:t xml:space="preserve"> filter displays a list of campaigns in accordance with the profile. If the supervisor is a </w:t>
      </w:r>
      <w:r>
        <w:br/>
        <w:t xml:space="preserve">tenant-wide supervisor or a landlord, the </w:t>
      </w:r>
      <w:proofErr w:type="spellStart"/>
      <w:r>
        <w:t>CConfigs</w:t>
      </w:r>
      <w:proofErr w:type="spellEnd"/>
      <w:r>
        <w:t xml:space="preserve"> filter returns all the campaigns configured for </w:t>
      </w:r>
      <w:r>
        <w:br/>
        <w:t xml:space="preserve">the specified tenant. </w:t>
      </w:r>
      <w:r>
        <w:br/>
        <w:t xml:space="preserve">Usage </w:t>
      </w:r>
      <w:r>
        <w:br/>
        <w:t xml:space="preserve">http://&lt;ServerName&gt;/realtimereports/rtrweb.dll?Tenant=&lt;TenantName&gt; </w:t>
      </w:r>
      <w:r>
        <w:br/>
        <w:t>&amp;Filter=</w:t>
      </w:r>
      <w:proofErr w:type="spellStart"/>
      <w:r>
        <w:t>CConfigs</w:t>
      </w:r>
      <w:proofErr w:type="spellEnd"/>
      <w:r>
        <w:t>[DEV:&amp;Username=&lt;</w:t>
      </w:r>
      <w:proofErr w:type="spellStart"/>
      <w:r>
        <w:t>UserName</w:t>
      </w:r>
      <w:proofErr w:type="spellEnd"/>
      <w:r>
        <w:t xml:space="preserve">&gt;] </w:t>
      </w:r>
      <w:r>
        <w:br/>
        <w:t xml:space="preserve"> </w:t>
      </w:r>
      <w:r>
        <w:br/>
        <w:t xml:space="preserve">Where: </w:t>
      </w:r>
      <w:r>
        <w:br/>
        <w:t xml:space="preserve">• </w:t>
      </w:r>
      <w:r>
        <w:br/>
        <w:t>&lt;</w:t>
      </w:r>
      <w:proofErr w:type="spellStart"/>
      <w:r>
        <w:t>ServerName</w:t>
      </w:r>
      <w:proofErr w:type="spellEnd"/>
      <w:r>
        <w:t xml:space="preserve">&gt; is the IP address or domain name of the server hosting the RTR web site. </w:t>
      </w:r>
      <w:r>
        <w:br/>
        <w:t xml:space="preserve">• </w:t>
      </w:r>
      <w:r>
        <w:br/>
        <w:t>&lt;</w:t>
      </w:r>
      <w:proofErr w:type="spellStart"/>
      <w:r>
        <w:t>TenantName</w:t>
      </w:r>
      <w:proofErr w:type="spellEnd"/>
      <w:r>
        <w:t xml:space="preserve">&gt; is the name of the tenant that you want to get statistics for. Only for landlord </w:t>
      </w:r>
      <w:r>
        <w:br/>
        <w:t xml:space="preserve">users. </w:t>
      </w:r>
      <w:r>
        <w:br/>
        <w:t xml:space="preserve">• </w:t>
      </w:r>
      <w:r>
        <w:br/>
        <w:t>&lt;</w:t>
      </w:r>
      <w:proofErr w:type="spellStart"/>
      <w:r>
        <w:t>UserName</w:t>
      </w:r>
      <w:proofErr w:type="spellEnd"/>
      <w:r>
        <w:t xml:space="preserve">&gt; is the Windows user name of an agent supervisor or CCSP administrator. This </w:t>
      </w:r>
      <w:r>
        <w:br/>
        <w:t xml:space="preserve">parameter is used only if IIS is configured for anonymous access. Otherwise, RTR uses the user </w:t>
      </w:r>
      <w:r>
        <w:br/>
        <w:t xml:space="preserve">that authenticated with IIS. </w:t>
      </w:r>
      <w:r>
        <w:br/>
        <w:t xml:space="preserve">Example </w:t>
      </w:r>
      <w:r>
        <w:br/>
        <w:t xml:space="preserve">http://localhost/rtrdll/rtrweb.dll?Tenant=cosmocom&amp;Filter=CConfigs&amp;Username=ekeselman </w:t>
      </w:r>
      <w:r>
        <w:br/>
        <w:t xml:space="preserve"> </w:t>
      </w:r>
      <w:r>
        <w:br/>
        <w:t xml:space="preserve">&lt;?xml version="1.0" encoding="UTF-8" ?&gt; </w:t>
      </w:r>
      <w:r>
        <w:br/>
        <w:t>&lt;</w:t>
      </w:r>
      <w:proofErr w:type="spellStart"/>
      <w:r>
        <w:t>CConfigs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="Wed Jul 31 13:51:25 2013 UTC" </w:t>
      </w:r>
      <w:proofErr w:type="spellStart"/>
      <w:r>
        <w:t>tzo</w:t>
      </w:r>
      <w:proofErr w:type="spellEnd"/>
      <w:r>
        <w:t xml:space="preserve">="14400" al="false"&gt; </w:t>
      </w:r>
      <w:r>
        <w:br/>
        <w:t xml:space="preserve"> </w:t>
      </w:r>
      <w:r>
        <w:br/>
        <w:t xml:space="preserve">&lt;C id="1" n="Campaign1" desc=""&gt; </w:t>
      </w:r>
      <w:r>
        <w:br/>
        <w:t xml:space="preserve"> </w:t>
      </w:r>
      <w:r>
        <w:br/>
        <w:t xml:space="preserve"> </w:t>
      </w:r>
      <w:r>
        <w:br/>
        <w:t xml:space="preserve">&lt;Q id="2" n="Queue1" /&gt; </w:t>
      </w:r>
      <w:r>
        <w:br/>
        <w:t xml:space="preserve"> </w:t>
      </w:r>
      <w:r>
        <w:br/>
        <w:t xml:space="preserve"> </w:t>
      </w:r>
      <w:r>
        <w:br/>
        <w:t>&lt;G id="1" n="</w:t>
      </w:r>
      <w:proofErr w:type="spellStart"/>
      <w:r>
        <w:t>DefaultGroup</w:t>
      </w:r>
      <w:proofErr w:type="spellEnd"/>
      <w:r>
        <w:t xml:space="preserve">" /&gt; </w:t>
      </w:r>
      <w:r>
        <w:br/>
        <w:t xml:space="preserve"> </w:t>
      </w:r>
      <w:r>
        <w:br/>
        <w:t xml:space="preserve">&lt;/C&gt; </w:t>
      </w:r>
      <w:r>
        <w:br/>
        <w:t xml:space="preserve"> </w:t>
      </w:r>
      <w:r>
        <w:br/>
        <w:t xml:space="preserve">&lt;C id="2" n="Campaign2" desc=""&gt; </w:t>
      </w:r>
      <w:r>
        <w:br/>
        <w:t xml:space="preserve"> </w:t>
      </w:r>
      <w:r>
        <w:br/>
        <w:t xml:space="preserve"> </w:t>
      </w:r>
      <w:r>
        <w:br/>
        <w:t>&lt;Q id="1" n="</w:t>
      </w:r>
      <w:proofErr w:type="spellStart"/>
      <w:r>
        <w:t>DefaultQueue</w:t>
      </w:r>
      <w:proofErr w:type="spellEnd"/>
      <w:r>
        <w:t xml:space="preserve">" /&gt; </w:t>
      </w:r>
      <w:r>
        <w:br/>
      </w:r>
      <w:r>
        <w:lastRenderedPageBreak/>
        <w:t xml:space="preserve"> </w:t>
      </w:r>
      <w:r>
        <w:br/>
        <w:t xml:space="preserve"> </w:t>
      </w:r>
      <w:r>
        <w:br/>
        <w:t xml:space="preserve">&lt;G id="2" n="Group1" /&gt; </w:t>
      </w:r>
      <w:r>
        <w:br/>
        <w:t xml:space="preserve"> </w:t>
      </w:r>
      <w:r>
        <w:br/>
        <w:t xml:space="preserve">&lt;/C&gt; </w:t>
      </w:r>
      <w:r>
        <w:br/>
        <w:t xml:space="preserve"> </w:t>
      </w:r>
      <w:r>
        <w:br/>
        <w:t>&lt;C id="3" n="</w:t>
      </w:r>
      <w:proofErr w:type="spellStart"/>
      <w:r>
        <w:t>CampaignDefault</w:t>
      </w:r>
      <w:proofErr w:type="spellEnd"/>
      <w:r>
        <w:t xml:space="preserve">" desc=""&gt; </w:t>
      </w:r>
      <w:r>
        <w:br/>
        <w:t xml:space="preserve"> </w:t>
      </w:r>
      <w:r>
        <w:br/>
        <w:t xml:space="preserve"> </w:t>
      </w:r>
      <w:r>
        <w:br/>
        <w:t>&lt;Q id="1" n="</w:t>
      </w:r>
      <w:proofErr w:type="spellStart"/>
      <w:r>
        <w:t>DefaultQueue</w:t>
      </w:r>
      <w:proofErr w:type="spellEnd"/>
      <w:r>
        <w:t xml:space="preserve">" /&gt; </w:t>
      </w:r>
      <w:r>
        <w:br/>
        <w:t xml:space="preserve"> </w:t>
      </w:r>
      <w:r>
        <w:br/>
        <w:t xml:space="preserve"> </w:t>
      </w:r>
      <w:r>
        <w:br/>
        <w:t xml:space="preserve">&lt;G id="2" n="Group1" /&gt; </w:t>
      </w:r>
      <w:r>
        <w:br/>
        <w:t xml:space="preserve"> </w:t>
      </w:r>
      <w:r>
        <w:br/>
        <w:t xml:space="preserve">&lt;/C&gt; </w:t>
      </w:r>
      <w:r>
        <w:br/>
        <w:t>&lt;/</w:t>
      </w:r>
      <w:proofErr w:type="spellStart"/>
      <w:r>
        <w:t>CConfigs</w:t>
      </w:r>
      <w:proofErr w:type="spellEnd"/>
      <w:r>
        <w:t xml:space="preserve">&gt; </w:t>
      </w:r>
      <w:r>
        <w:br/>
        <w:t xml:space="preserve"> </w:t>
      </w:r>
      <w:r>
        <w:br/>
        <w:t xml:space="preserve"> </w:t>
      </w:r>
      <w:r>
        <w:br/>
      </w:r>
    </w:p>
    <w:p w14:paraId="3F91642A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88 </w:t>
      </w:r>
      <w:r>
        <w:br/>
        <w:t xml:space="preserve">Elements and attributes </w:t>
      </w:r>
      <w:r>
        <w:br/>
        <w:t xml:space="preserve">The filter contains the following elements and attributes. </w:t>
      </w:r>
      <w:r>
        <w:br/>
        <w:t xml:space="preserve">Name </w:t>
      </w:r>
      <w:r>
        <w:br/>
        <w:t xml:space="preserve">Type  </w:t>
      </w:r>
      <w:r>
        <w:br/>
        <w:t xml:space="preserve">Description </w:t>
      </w:r>
      <w:r>
        <w:br/>
      </w:r>
      <w:proofErr w:type="spellStart"/>
      <w:r>
        <w:t>CConfigs</w:t>
      </w:r>
      <w:proofErr w:type="spellEnd"/>
      <w:r>
        <w:t xml:space="preserve">  </w:t>
      </w:r>
      <w:r>
        <w:br/>
        <w:t xml:space="preserve">Element  </w:t>
      </w:r>
      <w:r>
        <w:br/>
        <w:t xml:space="preserve">This is the top level element and exists one time in this </w:t>
      </w:r>
      <w:r>
        <w:br/>
        <w:t xml:space="preserve">document.  </w:t>
      </w:r>
      <w:r>
        <w:br/>
        <w:t xml:space="preserve">al  </w:t>
      </w:r>
      <w:r>
        <w:br/>
        <w:t xml:space="preserve">Attribute  </w:t>
      </w:r>
      <w:r>
        <w:br/>
        <w:t xml:space="preserve">Agent limitation attribute indicates whether the RTR view is </w:t>
      </w:r>
      <w:r>
        <w:br/>
        <w:t xml:space="preserve">filtered or not. False means that the logged in agent/supervisor is </w:t>
      </w:r>
      <w:r>
        <w:br/>
        <w:t xml:space="preserve">tenant-wide or landlord and does not have a profile. True means </w:t>
      </w:r>
      <w:r>
        <w:br/>
        <w:t xml:space="preserve">the user has a profile.  </w:t>
      </w:r>
      <w:r>
        <w:br/>
      </w:r>
      <w:proofErr w:type="spellStart"/>
      <w:r>
        <w:t>ts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RTR web server time stamp in UTC (Universal Time </w:t>
      </w:r>
      <w:r>
        <w:br/>
        <w:t xml:space="preserve">Coordinated)/GMT (Greenwich Mean Time).  </w:t>
      </w:r>
      <w:r>
        <w:br/>
      </w:r>
      <w:proofErr w:type="spellStart"/>
      <w:r>
        <w:t>tzo</w:t>
      </w:r>
      <w:proofErr w:type="spellEnd"/>
      <w:r>
        <w:t xml:space="preserve">  </w:t>
      </w:r>
      <w:r>
        <w:br/>
        <w:t xml:space="preserve">Attribute  </w:t>
      </w:r>
      <w:r>
        <w:br/>
      </w:r>
      <w:proofErr w:type="spellStart"/>
      <w:r>
        <w:lastRenderedPageBreak/>
        <w:t>Timezone</w:t>
      </w:r>
      <w:proofErr w:type="spellEnd"/>
      <w:r>
        <w:t xml:space="preserve"> offset of the RTR web server. This is the number of </w:t>
      </w:r>
      <w:r>
        <w:br/>
        <w:t xml:space="preserve">seconds that the RTR web server differs from UTC/GMT.  </w:t>
      </w:r>
      <w:r>
        <w:br/>
        <w:t xml:space="preserve">C  </w:t>
      </w:r>
      <w:r>
        <w:br/>
        <w:t xml:space="preserve">Element  </w:t>
      </w:r>
      <w:r>
        <w:br/>
        <w:t xml:space="preserve">There is one 'C' element for each campaign defined for this </w:t>
      </w:r>
      <w:r>
        <w:br/>
        <w:t xml:space="preserve">tenant.  </w:t>
      </w:r>
      <w:r>
        <w:br/>
        <w:t xml:space="preserve">id  </w:t>
      </w:r>
      <w:r>
        <w:br/>
        <w:t xml:space="preserve">Attribute  </w:t>
      </w:r>
      <w:r>
        <w:br/>
        <w:t>Campaign ID (</w:t>
      </w:r>
      <w:proofErr w:type="spellStart"/>
      <w:r>
        <w:t>Campaign_ID</w:t>
      </w:r>
      <w:proofErr w:type="spellEnd"/>
      <w:r>
        <w:t xml:space="preserve"> in the database).  </w:t>
      </w:r>
      <w:r>
        <w:br/>
        <w:t xml:space="preserve">n  </w:t>
      </w:r>
      <w:r>
        <w:br/>
        <w:t xml:space="preserve">Attribute  </w:t>
      </w:r>
      <w:r>
        <w:br/>
        <w:t xml:space="preserve">Campaign name.  </w:t>
      </w:r>
      <w:r>
        <w:br/>
        <w:t xml:space="preserve">desc  </w:t>
      </w:r>
      <w:r>
        <w:br/>
        <w:t xml:space="preserve">Attribute  </w:t>
      </w:r>
      <w:r>
        <w:br/>
        <w:t xml:space="preserve">Campaign description.  </w:t>
      </w:r>
      <w:r>
        <w:br/>
        <w:t xml:space="preserve">G  </w:t>
      </w:r>
      <w:r>
        <w:br/>
        <w:t xml:space="preserve">Element  </w:t>
      </w:r>
      <w:r>
        <w:br/>
        <w:t xml:space="preserve">There is one 'G' element for the group assigned to this </w:t>
      </w:r>
      <w:r>
        <w:br/>
        <w:t xml:space="preserve">campaign.  </w:t>
      </w:r>
      <w:r>
        <w:br/>
        <w:t xml:space="preserve">id  </w:t>
      </w:r>
      <w:r>
        <w:br/>
        <w:t xml:space="preserve">Attribute  </w:t>
      </w:r>
      <w:r>
        <w:br/>
        <w:t xml:space="preserve">Group ID (Group_ID in the database). </w:t>
      </w:r>
      <w:r>
        <w:br/>
        <w:t xml:space="preserve">n  </w:t>
      </w:r>
      <w:r>
        <w:br/>
        <w:t xml:space="preserve">Attribute  </w:t>
      </w:r>
      <w:r>
        <w:br/>
        <w:t xml:space="preserve">Group name.  </w:t>
      </w:r>
      <w:r>
        <w:br/>
        <w:t xml:space="preserve">Q  </w:t>
      </w:r>
      <w:r>
        <w:br/>
        <w:t xml:space="preserve">Element  </w:t>
      </w:r>
      <w:r>
        <w:br/>
        <w:t xml:space="preserve">There is one 'Q' element for the queue assigned to this </w:t>
      </w:r>
      <w:r>
        <w:br/>
        <w:t xml:space="preserve">campaign.  </w:t>
      </w:r>
      <w:r>
        <w:br/>
        <w:t xml:space="preserve">id  </w:t>
      </w:r>
      <w:r>
        <w:br/>
        <w:t xml:space="preserve">Attribute  </w:t>
      </w:r>
      <w:r>
        <w:br/>
        <w:t>Queue ID (</w:t>
      </w:r>
      <w:proofErr w:type="spellStart"/>
      <w:r>
        <w:t>Queue_ID</w:t>
      </w:r>
      <w:proofErr w:type="spellEnd"/>
      <w:r>
        <w:t xml:space="preserve"> in the database).  </w:t>
      </w:r>
      <w:r>
        <w:br/>
        <w:t xml:space="preserve">n  </w:t>
      </w:r>
      <w:r>
        <w:br/>
        <w:t xml:space="preserve">Attribute  </w:t>
      </w:r>
      <w:r>
        <w:br/>
        <w:t xml:space="preserve">Queue name. 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47BC731A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89 </w:t>
      </w:r>
      <w:r>
        <w:br/>
      </w:r>
      <w:proofErr w:type="spellStart"/>
      <w:r>
        <w:t>GConfigs</w:t>
      </w:r>
      <w:proofErr w:type="spellEnd"/>
      <w:r>
        <w:t xml:space="preserve"> </w:t>
      </w:r>
      <w:r>
        <w:br/>
      </w:r>
      <w:r>
        <w:lastRenderedPageBreak/>
        <w:t xml:space="preserve">The </w:t>
      </w:r>
      <w:proofErr w:type="spellStart"/>
      <w:r>
        <w:t>GConfigs</w:t>
      </w:r>
      <w:proofErr w:type="spellEnd"/>
      <w:r>
        <w:t xml:space="preserve"> filter displays a list of agent groups in accordance with the profile. If the supervisor is </w:t>
      </w:r>
      <w:r>
        <w:br/>
        <w:t xml:space="preserve">a tenant-wide supervisor or landlord, the </w:t>
      </w:r>
      <w:proofErr w:type="spellStart"/>
      <w:r>
        <w:t>GConfigs</w:t>
      </w:r>
      <w:proofErr w:type="spellEnd"/>
      <w:r>
        <w:t xml:space="preserve"> filter returns all the groups configured for the </w:t>
      </w:r>
      <w:r>
        <w:br/>
        <w:t xml:space="preserve">specified tenant. </w:t>
      </w:r>
      <w:r>
        <w:br/>
        <w:t xml:space="preserve">Usage </w:t>
      </w:r>
      <w:r>
        <w:br/>
        <w:t>http://&lt;ServerName&gt;/realtimereports/rtrweb.dll? Tenant=&lt;</w:t>
      </w:r>
      <w:proofErr w:type="spellStart"/>
      <w:r>
        <w:t>TenantName</w:t>
      </w:r>
      <w:proofErr w:type="spellEnd"/>
      <w:r>
        <w:t xml:space="preserve">&gt; </w:t>
      </w:r>
      <w:r>
        <w:br/>
        <w:t>&amp;Filter=</w:t>
      </w:r>
      <w:proofErr w:type="spellStart"/>
      <w:r>
        <w:t>GConfigs</w:t>
      </w:r>
      <w:proofErr w:type="spellEnd"/>
      <w:r>
        <w:t>[DEV:&amp;Username=&lt;</w:t>
      </w:r>
      <w:proofErr w:type="spellStart"/>
      <w:r>
        <w:t>UserName</w:t>
      </w:r>
      <w:proofErr w:type="spellEnd"/>
      <w:r>
        <w:t xml:space="preserve">&gt;] </w:t>
      </w:r>
      <w:r>
        <w:br/>
        <w:t xml:space="preserve"> </w:t>
      </w:r>
      <w:r>
        <w:br/>
        <w:t xml:space="preserve">Where: </w:t>
      </w:r>
      <w:r>
        <w:br/>
        <w:t xml:space="preserve">• </w:t>
      </w:r>
      <w:r>
        <w:br/>
        <w:t>&lt;</w:t>
      </w:r>
      <w:proofErr w:type="spellStart"/>
      <w:r>
        <w:t>ServerName</w:t>
      </w:r>
      <w:proofErr w:type="spellEnd"/>
      <w:r>
        <w:t xml:space="preserve">&gt; is the IP address or domain name of the server hosting the RTR web site. </w:t>
      </w:r>
      <w:r>
        <w:br/>
        <w:t xml:space="preserve">• </w:t>
      </w:r>
      <w:r>
        <w:br/>
        <w:t>&lt;</w:t>
      </w:r>
      <w:proofErr w:type="spellStart"/>
      <w:r>
        <w:t>TenantName</w:t>
      </w:r>
      <w:proofErr w:type="spellEnd"/>
      <w:r>
        <w:t xml:space="preserve">&gt; is the name of the tenant that you want to get statistics for. Only for landlord </w:t>
      </w:r>
      <w:r>
        <w:br/>
        <w:t xml:space="preserve">users. </w:t>
      </w:r>
      <w:r>
        <w:br/>
        <w:t xml:space="preserve">• </w:t>
      </w:r>
      <w:r>
        <w:br/>
        <w:t>&lt;</w:t>
      </w:r>
      <w:proofErr w:type="spellStart"/>
      <w:r>
        <w:t>UserName</w:t>
      </w:r>
      <w:proofErr w:type="spellEnd"/>
      <w:r>
        <w:t xml:space="preserve">&gt; is the Windows user name of an agent supervisor or CCSP administrator. This </w:t>
      </w:r>
      <w:r>
        <w:br/>
        <w:t xml:space="preserve">parameter is used only if IIS is configured for anonymous access. Otherwise, RTR employs the </w:t>
      </w:r>
      <w:r>
        <w:br/>
        <w:t xml:space="preserve">user that authenticated with IIS. </w:t>
      </w:r>
      <w:r>
        <w:br/>
        <w:t xml:space="preserve">Example </w:t>
      </w:r>
      <w:r>
        <w:br/>
        <w:t xml:space="preserve"> http://localhost/rtrdll/rtrweb.dll?Tenant=cosmocom&amp;Filter=GConfigs&amp;Username=ekeselman </w:t>
      </w:r>
      <w:r>
        <w:br/>
        <w:t xml:space="preserve"> </w:t>
      </w:r>
      <w:r>
        <w:br/>
        <w:t xml:space="preserve">&lt;?xml version="1.0" encoding="UTF-8" ?&gt; </w:t>
      </w:r>
      <w:r>
        <w:br/>
        <w:t>&lt;</w:t>
      </w:r>
      <w:proofErr w:type="spellStart"/>
      <w:r>
        <w:t>GConfigs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="Fri Jun 28 19:23:57 2013 UTC" </w:t>
      </w:r>
      <w:proofErr w:type="spellStart"/>
      <w:r>
        <w:t>tzo</w:t>
      </w:r>
      <w:proofErr w:type="spellEnd"/>
      <w:r>
        <w:t xml:space="preserve">="14400" al="false"&gt; </w:t>
      </w:r>
      <w:r>
        <w:br/>
        <w:t xml:space="preserve"> </w:t>
      </w:r>
      <w:r>
        <w:br/>
        <w:t>&lt;G id="1" n="</w:t>
      </w:r>
      <w:proofErr w:type="spellStart"/>
      <w:r>
        <w:t>DefaultGroup</w:t>
      </w:r>
      <w:proofErr w:type="spellEnd"/>
      <w:r>
        <w:t xml:space="preserve">"&gt; </w:t>
      </w:r>
      <w:r>
        <w:br/>
        <w:t xml:space="preserve"> </w:t>
      </w:r>
      <w:r>
        <w:br/>
        <w:t xml:space="preserve"> </w:t>
      </w:r>
      <w:r>
        <w:br/>
        <w:t xml:space="preserve">&lt;Q id="2" n="Queue1" </w:t>
      </w:r>
      <w:proofErr w:type="spellStart"/>
      <w:r>
        <w:t>pq</w:t>
      </w:r>
      <w:proofErr w:type="spellEnd"/>
      <w:r>
        <w:t xml:space="preserve">="1" /&gt; </w:t>
      </w:r>
      <w:r>
        <w:br/>
        <w:t xml:space="preserve"> </w:t>
      </w:r>
      <w:r>
        <w:br/>
        <w:t xml:space="preserve"> </w:t>
      </w:r>
      <w:r>
        <w:br/>
        <w:t xml:space="preserve">&lt;Q id="5" n="Queue4" </w:t>
      </w:r>
      <w:proofErr w:type="spellStart"/>
      <w:r>
        <w:t>pq</w:t>
      </w:r>
      <w:proofErr w:type="spellEnd"/>
      <w:r>
        <w:t xml:space="preserve">="1" /&gt; </w:t>
      </w:r>
      <w:r>
        <w:br/>
        <w:t xml:space="preserve"> </w:t>
      </w:r>
      <w:r>
        <w:br/>
        <w:t xml:space="preserve"> </w:t>
      </w:r>
      <w:r>
        <w:br/>
        <w:t xml:space="preserve">&lt;A id="1" </w:t>
      </w:r>
      <w:proofErr w:type="spellStart"/>
      <w:r>
        <w:t>fn</w:t>
      </w:r>
      <w:proofErr w:type="spellEnd"/>
      <w:r>
        <w:t xml:space="preserve">="S" ln="1" /&gt; </w:t>
      </w:r>
      <w:r>
        <w:br/>
        <w:t xml:space="preserve"> </w:t>
      </w:r>
      <w:r>
        <w:br/>
        <w:t xml:space="preserve"> </w:t>
      </w:r>
      <w:r>
        <w:br/>
        <w:t xml:space="preserve">&lt;A id="2" </w:t>
      </w:r>
      <w:proofErr w:type="spellStart"/>
      <w:r>
        <w:t>fn</w:t>
      </w:r>
      <w:proofErr w:type="spellEnd"/>
      <w:r>
        <w:t xml:space="preserve">="S" ln="2" /&gt; </w:t>
      </w:r>
      <w:r>
        <w:br/>
        <w:t xml:space="preserve"> </w:t>
      </w:r>
      <w:r>
        <w:br/>
      </w:r>
      <w:r>
        <w:lastRenderedPageBreak/>
        <w:t xml:space="preserve">&lt;/G&gt; </w:t>
      </w:r>
      <w:r>
        <w:br/>
        <w:t xml:space="preserve"> </w:t>
      </w:r>
      <w:r>
        <w:br/>
        <w:t xml:space="preserve">&lt;G id="2" n="Group1"&gt; </w:t>
      </w:r>
      <w:r>
        <w:br/>
        <w:t xml:space="preserve"> </w:t>
      </w:r>
      <w:r>
        <w:br/>
        <w:t xml:space="preserve"> </w:t>
      </w:r>
      <w:r>
        <w:br/>
        <w:t>&lt;Q id="1" n="</w:t>
      </w:r>
      <w:proofErr w:type="spellStart"/>
      <w:r>
        <w:t>DefaultQueue</w:t>
      </w:r>
      <w:proofErr w:type="spellEnd"/>
      <w:r>
        <w:t xml:space="preserve">" </w:t>
      </w:r>
      <w:proofErr w:type="spellStart"/>
      <w:r>
        <w:t>pq</w:t>
      </w:r>
      <w:proofErr w:type="spellEnd"/>
      <w:r>
        <w:t xml:space="preserve">="1" /&gt; </w:t>
      </w:r>
      <w:r>
        <w:br/>
        <w:t xml:space="preserve"> </w:t>
      </w:r>
      <w:r>
        <w:br/>
        <w:t xml:space="preserve"> </w:t>
      </w:r>
      <w:r>
        <w:br/>
        <w:t xml:space="preserve">&lt;A id="4" </w:t>
      </w:r>
      <w:proofErr w:type="spellStart"/>
      <w:r>
        <w:t>fn</w:t>
      </w:r>
      <w:proofErr w:type="spellEnd"/>
      <w:r>
        <w:t xml:space="preserve">="S" ln="4" /&gt; </w:t>
      </w:r>
      <w:r>
        <w:br/>
        <w:t xml:space="preserve"> </w:t>
      </w:r>
      <w:r>
        <w:br/>
        <w:t xml:space="preserve"> </w:t>
      </w:r>
      <w:r>
        <w:br/>
        <w:t xml:space="preserve">&lt;A id="5" </w:t>
      </w:r>
      <w:proofErr w:type="spellStart"/>
      <w:r>
        <w:t>fn</w:t>
      </w:r>
      <w:proofErr w:type="spellEnd"/>
      <w:r>
        <w:t xml:space="preserve">="Eugene" ln="Keselman" /&gt; </w:t>
      </w:r>
      <w:r>
        <w:br/>
        <w:t xml:space="preserve"> </w:t>
      </w:r>
      <w:r>
        <w:br/>
        <w:t xml:space="preserve">&lt;/G&gt; </w:t>
      </w:r>
      <w:r>
        <w:br/>
        <w:t xml:space="preserve"> </w:t>
      </w:r>
      <w:r>
        <w:br/>
        <w:t xml:space="preserve">&lt;G id="3" n="Group2"&gt; </w:t>
      </w:r>
      <w:r>
        <w:br/>
        <w:t xml:space="preserve"> </w:t>
      </w:r>
      <w:r>
        <w:br/>
        <w:t xml:space="preserve"> </w:t>
      </w:r>
      <w:r>
        <w:br/>
        <w:t xml:space="preserve">&lt;Q id="3" n="Queue2" </w:t>
      </w:r>
      <w:proofErr w:type="spellStart"/>
      <w:r>
        <w:t>pq</w:t>
      </w:r>
      <w:proofErr w:type="spellEnd"/>
      <w:r>
        <w:t xml:space="preserve">="1" /&gt; </w:t>
      </w:r>
      <w:r>
        <w:br/>
        <w:t xml:space="preserve"> </w:t>
      </w:r>
      <w:r>
        <w:br/>
        <w:t xml:space="preserve">&lt;/G&gt; </w:t>
      </w:r>
      <w:r>
        <w:br/>
        <w:t>&lt;/</w:t>
      </w:r>
      <w:proofErr w:type="spellStart"/>
      <w:r>
        <w:t>GConfigs</w:t>
      </w:r>
      <w:proofErr w:type="spellEnd"/>
      <w:r>
        <w:t xml:space="preserve">&gt; </w:t>
      </w:r>
      <w:r>
        <w:br/>
        <w:t xml:space="preserve"> </w:t>
      </w:r>
      <w:r>
        <w:br/>
      </w:r>
    </w:p>
    <w:p w14:paraId="2398901A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90 </w:t>
      </w:r>
      <w:r>
        <w:br/>
        <w:t xml:space="preserve">Elements and attributes </w:t>
      </w:r>
      <w:r>
        <w:br/>
        <w:t xml:space="preserve">The filter contains the following elements and attributes. </w:t>
      </w:r>
      <w:r>
        <w:br/>
        <w:t xml:space="preserve">Name </w:t>
      </w:r>
      <w:r>
        <w:br/>
        <w:t xml:space="preserve">Type  </w:t>
      </w:r>
      <w:r>
        <w:br/>
        <w:t xml:space="preserve">Description </w:t>
      </w:r>
      <w:r>
        <w:br/>
      </w:r>
      <w:proofErr w:type="spellStart"/>
      <w:r>
        <w:t>GConfigs</w:t>
      </w:r>
      <w:proofErr w:type="spellEnd"/>
      <w:r>
        <w:t xml:space="preserve">  </w:t>
      </w:r>
      <w:r>
        <w:br/>
        <w:t xml:space="preserve">Element  </w:t>
      </w:r>
      <w:r>
        <w:br/>
        <w:t xml:space="preserve">This is the top level element and exists once in this </w:t>
      </w:r>
      <w:r>
        <w:br/>
        <w:t xml:space="preserve">document.  </w:t>
      </w:r>
      <w:r>
        <w:br/>
        <w:t xml:space="preserve">al  </w:t>
      </w:r>
      <w:r>
        <w:br/>
        <w:t xml:space="preserve">Attribute  </w:t>
      </w:r>
      <w:r>
        <w:br/>
        <w:t xml:space="preserve">Agent limitation attribute indicates whether the RTR view is </w:t>
      </w:r>
      <w:r>
        <w:br/>
        <w:t xml:space="preserve">filtered or not. False means that the logged in agent/supervisor is </w:t>
      </w:r>
      <w:r>
        <w:br/>
        <w:t xml:space="preserve">tenant-wide or landlord and does not have a profile. True means </w:t>
      </w:r>
      <w:r>
        <w:br/>
        <w:t xml:space="preserve">the user has a profile.  </w:t>
      </w:r>
      <w:r>
        <w:br/>
      </w:r>
      <w:proofErr w:type="spellStart"/>
      <w:r>
        <w:t>ts</w:t>
      </w:r>
      <w:proofErr w:type="spellEnd"/>
      <w:r>
        <w:t xml:space="preserve">  </w:t>
      </w:r>
      <w:r>
        <w:br/>
      </w:r>
      <w:r>
        <w:lastRenderedPageBreak/>
        <w:t xml:space="preserve">Attribute  </w:t>
      </w:r>
      <w:r>
        <w:br/>
        <w:t xml:space="preserve">RTR web server time stamp in UTC (Universal Time </w:t>
      </w:r>
      <w:r>
        <w:br/>
        <w:t xml:space="preserve">Coordinated)/GMT (Greenwich Mean Time).  </w:t>
      </w:r>
      <w:r>
        <w:br/>
      </w:r>
      <w:proofErr w:type="spellStart"/>
      <w:r>
        <w:t>tzo</w:t>
      </w:r>
      <w:proofErr w:type="spellEnd"/>
      <w:r>
        <w:t xml:space="preserve">  </w:t>
      </w:r>
      <w:r>
        <w:br/>
        <w:t xml:space="preserve">Attribute  </w:t>
      </w:r>
      <w:r>
        <w:br/>
      </w:r>
      <w:proofErr w:type="spellStart"/>
      <w:r>
        <w:t>Timezone</w:t>
      </w:r>
      <w:proofErr w:type="spellEnd"/>
      <w:r>
        <w:t xml:space="preserve"> offset of the RTR web server. This is the number of </w:t>
      </w:r>
      <w:r>
        <w:br/>
        <w:t xml:space="preserve">seconds that the RTR web server differs from UTC/GMT.  </w:t>
      </w:r>
      <w:r>
        <w:br/>
        <w:t xml:space="preserve">G  </w:t>
      </w:r>
      <w:r>
        <w:br/>
        <w:t xml:space="preserve">Element  </w:t>
      </w:r>
      <w:r>
        <w:br/>
        <w:t xml:space="preserve">There is one 'G' element for each CCSP group defined for this </w:t>
      </w:r>
      <w:r>
        <w:br/>
        <w:t xml:space="preserve">tenant.  </w:t>
      </w:r>
      <w:r>
        <w:br/>
        <w:t xml:space="preserve">id  </w:t>
      </w:r>
      <w:r>
        <w:br/>
        <w:t xml:space="preserve">Attribute  </w:t>
      </w:r>
      <w:r>
        <w:br/>
        <w:t xml:space="preserve">Group ID (Group_ID in the database).  </w:t>
      </w:r>
      <w:r>
        <w:br/>
        <w:t xml:space="preserve">n  </w:t>
      </w:r>
      <w:r>
        <w:br/>
        <w:t xml:space="preserve">Attribute  </w:t>
      </w:r>
      <w:r>
        <w:br/>
        <w:t xml:space="preserve">Group name.  </w:t>
      </w:r>
      <w:r>
        <w:br/>
        <w:t xml:space="preserve">Q  </w:t>
      </w:r>
      <w:r>
        <w:br/>
        <w:t xml:space="preserve">Element  </w:t>
      </w:r>
      <w:r>
        <w:br/>
        <w:t xml:space="preserve">There is one 'Q' element for each queue that belongs to this </w:t>
      </w:r>
      <w:r>
        <w:br/>
        <w:t xml:space="preserve">group.  </w:t>
      </w:r>
      <w:r>
        <w:br/>
        <w:t xml:space="preserve">id  </w:t>
      </w:r>
      <w:r>
        <w:br/>
        <w:t xml:space="preserve">Attribute  </w:t>
      </w:r>
      <w:r>
        <w:br/>
        <w:t>Queue ID (</w:t>
      </w:r>
      <w:proofErr w:type="spellStart"/>
      <w:r>
        <w:t>Queue_ID</w:t>
      </w:r>
      <w:proofErr w:type="spellEnd"/>
      <w:r>
        <w:t xml:space="preserve"> in the database).  </w:t>
      </w:r>
      <w:r>
        <w:br/>
        <w:t xml:space="preserve">n  </w:t>
      </w:r>
      <w:r>
        <w:br/>
        <w:t xml:space="preserve">Attribute  </w:t>
      </w:r>
      <w:r>
        <w:br/>
        <w:t xml:space="preserve">Queue name.  </w:t>
      </w:r>
      <w:r>
        <w:br/>
      </w:r>
      <w:proofErr w:type="spellStart"/>
      <w:r>
        <w:t>pq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Primary queue flag. This is set to '1' if this queue is a primary </w:t>
      </w:r>
      <w:r>
        <w:br/>
        <w:t xml:space="preserve">queue in this group. It is set to '0' if it is a secondary queue in this </w:t>
      </w:r>
      <w:r>
        <w:br/>
        <w:t xml:space="preserve">group.  </w:t>
      </w:r>
      <w:r>
        <w:br/>
        <w:t xml:space="preserve">A  </w:t>
      </w:r>
      <w:r>
        <w:br/>
        <w:t xml:space="preserve">Element  </w:t>
      </w:r>
      <w:r>
        <w:br/>
        <w:t xml:space="preserve">There is one 'A' element for each agent that belongs to this </w:t>
      </w:r>
      <w:r>
        <w:br/>
        <w:t xml:space="preserve">group.  </w:t>
      </w:r>
      <w:r>
        <w:br/>
      </w:r>
      <w:proofErr w:type="spellStart"/>
      <w:r>
        <w:t>fn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Agent's first name.  </w:t>
      </w:r>
      <w:r>
        <w:br/>
        <w:t xml:space="preserve">id  </w:t>
      </w:r>
      <w:r>
        <w:br/>
        <w:t xml:space="preserve">Attribute  </w:t>
      </w:r>
      <w:r>
        <w:br/>
        <w:t>Agent ID (</w:t>
      </w:r>
      <w:proofErr w:type="spellStart"/>
      <w:r>
        <w:t>Agent_ID</w:t>
      </w:r>
      <w:proofErr w:type="spellEnd"/>
      <w:r>
        <w:t xml:space="preserve"> in the database). 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  <w:t xml:space="preserve"> </w:t>
      </w:r>
      <w:r>
        <w:br/>
      </w:r>
    </w:p>
    <w:p w14:paraId="2EDCFF40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91 </w:t>
      </w:r>
      <w:r>
        <w:br/>
      </w:r>
      <w:proofErr w:type="spellStart"/>
      <w:r>
        <w:t>QConfigs</w:t>
      </w:r>
      <w:proofErr w:type="spellEnd"/>
      <w:r>
        <w:t xml:space="preserve">  </w:t>
      </w:r>
      <w:r>
        <w:br/>
        <w:t xml:space="preserve">The </w:t>
      </w:r>
      <w:proofErr w:type="spellStart"/>
      <w:r>
        <w:t>QConfigs</w:t>
      </w:r>
      <w:proofErr w:type="spellEnd"/>
      <w:r>
        <w:t xml:space="preserve"> filter displays a list of queues in accordance with the profile. If the supervisor is a </w:t>
      </w:r>
      <w:r>
        <w:br/>
        <w:t xml:space="preserve">tenant-wide supervisor or landlord, the </w:t>
      </w:r>
      <w:proofErr w:type="spellStart"/>
      <w:r>
        <w:t>QConfigs</w:t>
      </w:r>
      <w:proofErr w:type="spellEnd"/>
      <w:r>
        <w:t xml:space="preserve"> filter returns all the queues configured for the </w:t>
      </w:r>
      <w:r>
        <w:br/>
        <w:t xml:space="preserve">specified tenant. </w:t>
      </w:r>
      <w:r>
        <w:br/>
        <w:t xml:space="preserve">Usage </w:t>
      </w:r>
      <w:r>
        <w:br/>
        <w:t>http://&lt;ServerName&gt;/realtimereports/rtrweb.dll? Tenant=&lt;</w:t>
      </w:r>
      <w:proofErr w:type="spellStart"/>
      <w:r>
        <w:t>TenantName</w:t>
      </w:r>
      <w:proofErr w:type="spellEnd"/>
      <w:r>
        <w:t xml:space="preserve">&gt; </w:t>
      </w:r>
      <w:r>
        <w:br/>
        <w:t>&amp;Filter=</w:t>
      </w:r>
      <w:proofErr w:type="spellStart"/>
      <w:r>
        <w:t>QConfigs</w:t>
      </w:r>
      <w:proofErr w:type="spellEnd"/>
      <w:r>
        <w:t>[DEV:&amp;Username=&lt;</w:t>
      </w:r>
      <w:proofErr w:type="spellStart"/>
      <w:r>
        <w:t>UserName</w:t>
      </w:r>
      <w:proofErr w:type="spellEnd"/>
      <w:r>
        <w:t xml:space="preserve">&gt;] </w:t>
      </w:r>
      <w:r>
        <w:br/>
        <w:t xml:space="preserve"> </w:t>
      </w:r>
      <w:r>
        <w:br/>
        <w:t xml:space="preserve">Where: </w:t>
      </w:r>
      <w:r>
        <w:br/>
        <w:t xml:space="preserve">• </w:t>
      </w:r>
      <w:r>
        <w:br/>
        <w:t>&lt;</w:t>
      </w:r>
      <w:proofErr w:type="spellStart"/>
      <w:r>
        <w:t>ServerName</w:t>
      </w:r>
      <w:proofErr w:type="spellEnd"/>
      <w:r>
        <w:t xml:space="preserve">&gt; is the IP address or domain name of the server hosting the RTR web site </w:t>
      </w:r>
      <w:r>
        <w:br/>
        <w:t xml:space="preserve">• </w:t>
      </w:r>
      <w:r>
        <w:br/>
        <w:t>&lt;</w:t>
      </w:r>
      <w:proofErr w:type="spellStart"/>
      <w:r>
        <w:t>TenantName</w:t>
      </w:r>
      <w:proofErr w:type="spellEnd"/>
      <w:r>
        <w:t xml:space="preserve">&gt; is the name of the tenant that you want to get stats for. Only for landlord </w:t>
      </w:r>
      <w:r>
        <w:br/>
        <w:t xml:space="preserve">users. </w:t>
      </w:r>
      <w:r>
        <w:br/>
        <w:t xml:space="preserve">• </w:t>
      </w:r>
      <w:r>
        <w:br/>
        <w:t>&lt;</w:t>
      </w:r>
      <w:proofErr w:type="spellStart"/>
      <w:r>
        <w:t>UserName</w:t>
      </w:r>
      <w:proofErr w:type="spellEnd"/>
      <w:r>
        <w:t xml:space="preserve">&gt; is the Windows user name of an agent supervisor or CCSP administrator. This </w:t>
      </w:r>
      <w:r>
        <w:br/>
        <w:t xml:space="preserve">parameter is only used if IIS is configured for anonymous access. Otherwise, RTR uses the user </w:t>
      </w:r>
      <w:r>
        <w:br/>
        <w:t xml:space="preserve">that authenticated with IIS. </w:t>
      </w:r>
      <w:r>
        <w:br/>
        <w:t xml:space="preserve">Example </w:t>
      </w:r>
      <w:r>
        <w:br/>
        <w:t xml:space="preserve">http://localhost/rtrdll/rtrweb.dll?Tenant=cosmocom&amp;Filter=QConfigs&amp;Username=ekeselman </w:t>
      </w:r>
      <w:r>
        <w:br/>
        <w:t xml:space="preserve"> </w:t>
      </w:r>
      <w:r>
        <w:br/>
        <w:t xml:space="preserve">&lt;?xml version="1.0" encoding="UTF-8" ?&gt; </w:t>
      </w:r>
      <w:r>
        <w:br/>
        <w:t>&lt;</w:t>
      </w:r>
      <w:proofErr w:type="spellStart"/>
      <w:r>
        <w:t>QConfigs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="Fri Jun 28 19:34:40 2013 UTC" </w:t>
      </w:r>
      <w:proofErr w:type="spellStart"/>
      <w:r>
        <w:t>tzo</w:t>
      </w:r>
      <w:proofErr w:type="spellEnd"/>
      <w:r>
        <w:t xml:space="preserve">="14400" al="false"&gt; </w:t>
      </w:r>
      <w:r>
        <w:br/>
        <w:t xml:space="preserve"> </w:t>
      </w:r>
      <w:r>
        <w:br/>
        <w:t>&lt;Q id="1" n="</w:t>
      </w:r>
      <w:proofErr w:type="spellStart"/>
      <w:r>
        <w:t>DefaultQueue</w:t>
      </w:r>
      <w:proofErr w:type="spellEnd"/>
      <w:r>
        <w:t xml:space="preserve">" as="0" at="0" ap="120" ai="0"&gt; </w:t>
      </w:r>
      <w:r>
        <w:br/>
        <w:t xml:space="preserve"> </w:t>
      </w:r>
      <w:r>
        <w:br/>
        <w:t xml:space="preserve"> </w:t>
      </w:r>
      <w:r>
        <w:br/>
        <w:t xml:space="preserve">&lt;G id="2" n="Group1" /&gt; </w:t>
      </w:r>
      <w:r>
        <w:br/>
        <w:t xml:space="preserve"> </w:t>
      </w:r>
      <w:r>
        <w:br/>
        <w:t xml:space="preserve">&lt;/Q&gt; </w:t>
      </w:r>
      <w:r>
        <w:br/>
        <w:t xml:space="preserve"> </w:t>
      </w:r>
      <w:r>
        <w:br/>
        <w:t xml:space="preserve">&lt;Q id="2" n="Queue1" as="0" at="0" ap="120" ai="0"&gt;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  <w:t>&lt;G id="1" n="</w:t>
      </w:r>
      <w:proofErr w:type="spellStart"/>
      <w:r>
        <w:t>DefaultGroup</w:t>
      </w:r>
      <w:proofErr w:type="spellEnd"/>
      <w:r>
        <w:t xml:space="preserve">" /&gt; </w:t>
      </w:r>
      <w:r>
        <w:br/>
        <w:t xml:space="preserve"> </w:t>
      </w:r>
      <w:r>
        <w:br/>
        <w:t xml:space="preserve">&lt;/Q&gt; </w:t>
      </w:r>
      <w:r>
        <w:br/>
        <w:t xml:space="preserve"> </w:t>
      </w:r>
      <w:r>
        <w:br/>
        <w:t xml:space="preserve">&lt;Q id="3" n="Queue2" as="0" at="0" ap="120" ai="0"&gt; </w:t>
      </w:r>
      <w:r>
        <w:br/>
        <w:t xml:space="preserve"> </w:t>
      </w:r>
      <w:r>
        <w:br/>
        <w:t xml:space="preserve"> </w:t>
      </w:r>
      <w:r>
        <w:br/>
        <w:t xml:space="preserve">&lt;G id="3" n="Group2" /&gt; </w:t>
      </w:r>
      <w:r>
        <w:br/>
        <w:t xml:space="preserve"> </w:t>
      </w:r>
      <w:r>
        <w:br/>
        <w:t xml:space="preserve">&lt;/Q&gt; </w:t>
      </w:r>
      <w:r>
        <w:br/>
        <w:t xml:space="preserve"> </w:t>
      </w:r>
      <w:r>
        <w:br/>
        <w:t xml:space="preserve">&lt;Q id="4" n="Queue3" as="0" at="0" ap="120" ai="0" /&gt; </w:t>
      </w:r>
      <w:r>
        <w:br/>
        <w:t xml:space="preserve"> </w:t>
      </w:r>
      <w:r>
        <w:br/>
        <w:t xml:space="preserve">&lt;Q id="5" n="Queue4" as="0" at="0" ap="120" ai="0"&gt; </w:t>
      </w:r>
      <w:r>
        <w:br/>
        <w:t xml:space="preserve"> </w:t>
      </w:r>
      <w:r>
        <w:br/>
        <w:t xml:space="preserve"> </w:t>
      </w:r>
      <w:r>
        <w:br/>
        <w:t>&lt;G id="1" n="</w:t>
      </w:r>
      <w:proofErr w:type="spellStart"/>
      <w:r>
        <w:t>DefaultGroup</w:t>
      </w:r>
      <w:proofErr w:type="spellEnd"/>
      <w:r>
        <w:t xml:space="preserve">" /&gt; </w:t>
      </w:r>
      <w:r>
        <w:br/>
        <w:t xml:space="preserve"> </w:t>
      </w:r>
      <w:r>
        <w:br/>
        <w:t xml:space="preserve">&lt;/Q&gt; </w:t>
      </w:r>
      <w:r>
        <w:br/>
        <w:t xml:space="preserve"> </w:t>
      </w:r>
      <w:r>
        <w:br/>
        <w:t xml:space="preserve">&lt;Q id="10" n="Queue9" as="0" at="0" ap="120" ai="0" /&gt; </w:t>
      </w:r>
      <w:r>
        <w:br/>
        <w:t>&lt;/</w:t>
      </w:r>
      <w:proofErr w:type="spellStart"/>
      <w:r>
        <w:t>QConfigs</w:t>
      </w:r>
      <w:proofErr w:type="spellEnd"/>
      <w:r>
        <w:t>&gt;</w:t>
      </w:r>
      <w:r>
        <w:br/>
      </w:r>
    </w:p>
    <w:p w14:paraId="6F3910DD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92 </w:t>
      </w:r>
      <w:r>
        <w:br/>
        <w:t xml:space="preserve"> </w:t>
      </w:r>
      <w:r>
        <w:br/>
        <w:t xml:space="preserve">Elements and attributes </w:t>
      </w:r>
      <w:r>
        <w:br/>
        <w:t xml:space="preserve">The filter contains the following elements and attributes. </w:t>
      </w:r>
      <w:r>
        <w:br/>
        <w:t xml:space="preserve">Name </w:t>
      </w:r>
      <w:r>
        <w:br/>
        <w:t xml:space="preserve">Type  </w:t>
      </w:r>
      <w:r>
        <w:br/>
        <w:t xml:space="preserve">Description </w:t>
      </w:r>
      <w:r>
        <w:br/>
      </w:r>
      <w:proofErr w:type="spellStart"/>
      <w:r>
        <w:t>QConfigs</w:t>
      </w:r>
      <w:proofErr w:type="spellEnd"/>
      <w:r>
        <w:t xml:space="preserve">  </w:t>
      </w:r>
      <w:r>
        <w:br/>
        <w:t xml:space="preserve">Element  </w:t>
      </w:r>
      <w:r>
        <w:br/>
        <w:t xml:space="preserve">This is the top level element and exists once in this </w:t>
      </w:r>
      <w:r>
        <w:br/>
        <w:t xml:space="preserve">document.  </w:t>
      </w:r>
      <w:r>
        <w:br/>
        <w:t xml:space="preserve">al  </w:t>
      </w:r>
      <w:r>
        <w:br/>
        <w:t xml:space="preserve">Attribute  </w:t>
      </w:r>
      <w:r>
        <w:br/>
        <w:t xml:space="preserve">Agent limitation attribute indicates whether the RTR view is </w:t>
      </w:r>
      <w:r>
        <w:br/>
        <w:t xml:space="preserve">filtered or not. False means that the logged in agent/supervisor is </w:t>
      </w:r>
      <w:r>
        <w:br/>
        <w:t xml:space="preserve">tenant-wide or landlord and does not have a profile. True means </w:t>
      </w:r>
      <w:r>
        <w:br/>
        <w:t xml:space="preserve">the user has a profile.  </w:t>
      </w:r>
      <w:r>
        <w:br/>
      </w:r>
      <w:proofErr w:type="spellStart"/>
      <w:r>
        <w:lastRenderedPageBreak/>
        <w:t>ts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RTR web server time stamp in UTC (Universal Time </w:t>
      </w:r>
      <w:r>
        <w:br/>
        <w:t xml:space="preserve">Coordinated)/GMT (Greenwich Mean Time).  </w:t>
      </w:r>
      <w:r>
        <w:br/>
      </w:r>
      <w:proofErr w:type="spellStart"/>
      <w:r>
        <w:t>tzo</w:t>
      </w:r>
      <w:proofErr w:type="spellEnd"/>
      <w:r>
        <w:t xml:space="preserve">  </w:t>
      </w:r>
      <w:r>
        <w:br/>
        <w:t xml:space="preserve">Attribute  </w:t>
      </w:r>
      <w:r>
        <w:br/>
      </w:r>
      <w:proofErr w:type="spellStart"/>
      <w:r>
        <w:t>Timezone</w:t>
      </w:r>
      <w:proofErr w:type="spellEnd"/>
      <w:r>
        <w:t xml:space="preserve"> offset of the RTR web server. This is the number of </w:t>
      </w:r>
      <w:r>
        <w:br/>
        <w:t xml:space="preserve">seconds that the RTR web server differs from UTC/GMT.  </w:t>
      </w:r>
      <w:r>
        <w:br/>
        <w:t xml:space="preserve">Q  </w:t>
      </w:r>
      <w:r>
        <w:br/>
        <w:t xml:space="preserve">Element  </w:t>
      </w:r>
      <w:r>
        <w:br/>
        <w:t xml:space="preserve">There is one 'Q' element for each queue defined for this </w:t>
      </w:r>
      <w:r>
        <w:br/>
        <w:t xml:space="preserve">tenant.  </w:t>
      </w:r>
      <w:r>
        <w:br/>
        <w:t xml:space="preserve">ai  </w:t>
      </w:r>
      <w:r>
        <w:br/>
        <w:t xml:space="preserve">Attribute  </w:t>
      </w:r>
      <w:r>
        <w:br/>
        <w:t xml:space="preserve">Assigned in queue timeout. The in queue time out assigned to </w:t>
      </w:r>
      <w:r>
        <w:br/>
        <w:t xml:space="preserve">this queue.  </w:t>
      </w:r>
      <w:r>
        <w:br/>
        <w:t xml:space="preserve">ap  </w:t>
      </w:r>
      <w:r>
        <w:br/>
        <w:t xml:space="preserve">Attribute  </w:t>
      </w:r>
      <w:r>
        <w:br/>
        <w:t xml:space="preserve">Assigned pickup timeout. The pickup time out assigned to this </w:t>
      </w:r>
      <w:r>
        <w:br/>
        <w:t xml:space="preserve">queue.  </w:t>
      </w:r>
      <w:r>
        <w:br/>
        <w:t xml:space="preserve">as  </w:t>
      </w:r>
      <w:r>
        <w:br/>
        <w:t xml:space="preserve">Attribute  </w:t>
      </w:r>
      <w:r>
        <w:br/>
        <w:t xml:space="preserve">Assigned service level. The service level assigned to this queue.  </w:t>
      </w:r>
      <w:r>
        <w:br/>
        <w:t xml:space="preserve">at  </w:t>
      </w:r>
      <w:r>
        <w:br/>
        <w:t xml:space="preserve">Attribute  </w:t>
      </w:r>
      <w:r>
        <w:br/>
        <w:t xml:space="preserve">Assigned TQOS. The target quality of service assigned to this </w:t>
      </w:r>
      <w:r>
        <w:br/>
        <w:t xml:space="preserve">queue.  </w:t>
      </w:r>
      <w:r>
        <w:br/>
        <w:t xml:space="preserve">aw </w:t>
      </w:r>
      <w:r>
        <w:br/>
        <w:t xml:space="preserve">Attribute </w:t>
      </w:r>
      <w:r>
        <w:br/>
        <w:t xml:space="preserve">Assigned wrap-up timeout in seconds. </w:t>
      </w:r>
      <w:r>
        <w:br/>
        <w:t xml:space="preserve">id  </w:t>
      </w:r>
      <w:r>
        <w:br/>
        <w:t xml:space="preserve">Attribute  </w:t>
      </w:r>
      <w:r>
        <w:br/>
        <w:t>Queue ID (</w:t>
      </w:r>
      <w:proofErr w:type="spellStart"/>
      <w:r>
        <w:t>Queue_ID</w:t>
      </w:r>
      <w:proofErr w:type="spellEnd"/>
      <w:r>
        <w:t xml:space="preserve"> in the database).  </w:t>
      </w:r>
      <w:r>
        <w:br/>
        <w:t xml:space="preserve">n  </w:t>
      </w:r>
      <w:r>
        <w:br/>
        <w:t xml:space="preserve">Attribute  </w:t>
      </w:r>
      <w:r>
        <w:br/>
        <w:t xml:space="preserve">Queue name.  </w:t>
      </w:r>
      <w:r>
        <w:br/>
        <w:t xml:space="preserve">G  </w:t>
      </w:r>
      <w:r>
        <w:br/>
        <w:t xml:space="preserve">Element  </w:t>
      </w:r>
      <w:r>
        <w:br/>
        <w:t xml:space="preserve">The group that this queue is assigned to.  </w:t>
      </w:r>
      <w:r>
        <w:br/>
        <w:t xml:space="preserve">id  </w:t>
      </w:r>
      <w:r>
        <w:br/>
        <w:t xml:space="preserve">Attribute  </w:t>
      </w:r>
      <w:r>
        <w:br/>
        <w:t xml:space="preserve">Group ID (Group_ID in the database).  </w:t>
      </w:r>
      <w:r>
        <w:br/>
        <w:t xml:space="preserve">n  </w:t>
      </w:r>
      <w:r>
        <w:br/>
      </w:r>
      <w:r>
        <w:lastRenderedPageBreak/>
        <w:t xml:space="preserve">Attribute  </w:t>
      </w:r>
      <w:r>
        <w:br/>
        <w:t xml:space="preserve">Group name.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7B48ED96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93 </w:t>
      </w:r>
      <w:r>
        <w:br/>
      </w:r>
      <w:proofErr w:type="spellStart"/>
      <w:r>
        <w:t>QHistory</w:t>
      </w:r>
      <w:proofErr w:type="spellEnd"/>
      <w:r>
        <w:t xml:space="preserve"> </w:t>
      </w:r>
      <w:r>
        <w:br/>
        <w:t xml:space="preserve">The </w:t>
      </w:r>
      <w:proofErr w:type="spellStart"/>
      <w:r>
        <w:t>QHistory</w:t>
      </w:r>
      <w:proofErr w:type="spellEnd"/>
      <w:r>
        <w:t xml:space="preserve"> filter shows the queue statistics for the past 24 hours in accordance with the profile. If </w:t>
      </w:r>
      <w:r>
        <w:br/>
        <w:t xml:space="preserve">the supervisor is a tenant-wide supervisor or a landlord, the </w:t>
      </w:r>
      <w:proofErr w:type="spellStart"/>
      <w:r>
        <w:t>QHistory</w:t>
      </w:r>
      <w:proofErr w:type="spellEnd"/>
      <w:r>
        <w:t xml:space="preserve"> filter returns all the queues </w:t>
      </w:r>
      <w:r>
        <w:br/>
        <w:t xml:space="preserve">configured for the specified tenant. </w:t>
      </w:r>
      <w:r>
        <w:br/>
        <w:t xml:space="preserve">Each hourly attribute contains the number of calls for the particular counter from that hour until </w:t>
      </w:r>
      <w:r>
        <w:br/>
        <w:t xml:space="preserve">the current hour, not including the current hour. All hours are in UTC/GMT. </w:t>
      </w:r>
      <w:r>
        <w:br/>
        <w:t xml:space="preserve">This filter should be used in conjunction with the </w:t>
      </w:r>
      <w:proofErr w:type="spellStart"/>
      <w:r>
        <w:t>QCalls</w:t>
      </w:r>
      <w:proofErr w:type="spellEnd"/>
      <w:r>
        <w:t xml:space="preserve"> document to calculate statistics data from a </w:t>
      </w:r>
      <w:r>
        <w:br/>
        <w:t xml:space="preserve">particular hour. For example, the client is in GMT-5 </w:t>
      </w:r>
      <w:proofErr w:type="spellStart"/>
      <w:r>
        <w:t>timezone</w:t>
      </w:r>
      <w:proofErr w:type="spellEnd"/>
      <w:r>
        <w:t xml:space="preserve"> (Eastern USA) and you want to </w:t>
      </w:r>
      <w:r>
        <w:br/>
        <w:t xml:space="preserve">calculate the number of calls handled from 1 PM EST (13th hour EST, 18th hour UTC/GMT). You </w:t>
      </w:r>
      <w:r>
        <w:br/>
        <w:t>would take the value of the "t18" attribute from the "</w:t>
      </w:r>
      <w:proofErr w:type="spellStart"/>
      <w:r>
        <w:t>ch</w:t>
      </w:r>
      <w:proofErr w:type="spellEnd"/>
      <w:r>
        <w:t xml:space="preserve">" element in </w:t>
      </w:r>
      <w:proofErr w:type="spellStart"/>
      <w:r>
        <w:t>QHistory</w:t>
      </w:r>
      <w:proofErr w:type="spellEnd"/>
      <w:r>
        <w:t xml:space="preserve"> and add it to the "</w:t>
      </w:r>
      <w:proofErr w:type="spellStart"/>
      <w:r>
        <w:t>ch</w:t>
      </w:r>
      <w:proofErr w:type="spellEnd"/>
      <w:r>
        <w:t xml:space="preserve">" </w:t>
      </w:r>
      <w:r>
        <w:br/>
        <w:t xml:space="preserve">attribute of the </w:t>
      </w:r>
      <w:proofErr w:type="spellStart"/>
      <w:r>
        <w:t>QCalls</w:t>
      </w:r>
      <w:proofErr w:type="spellEnd"/>
      <w:r>
        <w:t xml:space="preserve"> document.  </w:t>
      </w:r>
      <w:r>
        <w:br/>
        <w:t xml:space="preserve">Note </w:t>
      </w:r>
      <w:r>
        <w:br/>
      </w:r>
      <w:proofErr w:type="spellStart"/>
      <w:r>
        <w:t>QHIstory</w:t>
      </w:r>
      <w:proofErr w:type="spellEnd"/>
      <w:r>
        <w:t xml:space="preserve"> is reinitialized every time Statistics Server is restarted. </w:t>
      </w:r>
      <w:r>
        <w:br/>
        <w:t xml:space="preserve">Usage </w:t>
      </w:r>
      <w:r>
        <w:br/>
        <w:t xml:space="preserve">http://&lt;ServerName&gt;/realtimereports/rtrweb.dll?Tenant=&lt;TenantName&gt; </w:t>
      </w:r>
      <w:r>
        <w:br/>
        <w:t>&amp;Filter=</w:t>
      </w:r>
      <w:proofErr w:type="spellStart"/>
      <w:r>
        <w:t>QHistory</w:t>
      </w:r>
      <w:proofErr w:type="spellEnd"/>
      <w:r>
        <w:t>[DEV:&amp;Username=&lt;</w:t>
      </w:r>
      <w:proofErr w:type="spellStart"/>
      <w:r>
        <w:t>UserName</w:t>
      </w:r>
      <w:proofErr w:type="spellEnd"/>
      <w:r>
        <w:t xml:space="preserve">&gt;] </w:t>
      </w:r>
      <w:r>
        <w:br/>
        <w:t xml:space="preserve"> </w:t>
      </w:r>
      <w:r>
        <w:br/>
        <w:t xml:space="preserve">Where: </w:t>
      </w:r>
      <w:r>
        <w:br/>
        <w:t xml:space="preserve">• </w:t>
      </w:r>
      <w:r>
        <w:br/>
        <w:t>&lt;</w:t>
      </w:r>
      <w:proofErr w:type="spellStart"/>
      <w:r>
        <w:t>ServerName</w:t>
      </w:r>
      <w:proofErr w:type="spellEnd"/>
      <w:r>
        <w:t xml:space="preserve">&gt; is the IP address or domain name of the server hosting the RTR web site. </w:t>
      </w:r>
      <w:r>
        <w:br/>
        <w:t xml:space="preserve">• </w:t>
      </w:r>
      <w:r>
        <w:br/>
        <w:t>&lt;</w:t>
      </w:r>
      <w:proofErr w:type="spellStart"/>
      <w:r>
        <w:t>TenantName</w:t>
      </w:r>
      <w:proofErr w:type="spellEnd"/>
      <w:r>
        <w:t xml:space="preserve">&gt; is the name of the tenant that you want to get statistics for. Only for landlord </w:t>
      </w:r>
      <w:r>
        <w:br/>
        <w:t xml:space="preserve">users. </w:t>
      </w:r>
      <w:r>
        <w:br/>
        <w:t xml:space="preserve">• </w:t>
      </w:r>
      <w:r>
        <w:br/>
        <w:t>&lt;</w:t>
      </w:r>
      <w:proofErr w:type="spellStart"/>
      <w:r>
        <w:t>UserName</w:t>
      </w:r>
      <w:proofErr w:type="spellEnd"/>
      <w:r>
        <w:t xml:space="preserve">&gt; is the Windows user name of an agent supervisor or CCSP administrator. This </w:t>
      </w:r>
      <w:r>
        <w:br/>
        <w:t xml:space="preserve">parameter is used only if IIS is configured for anonymous access. Otherwise, RTR uses the </w:t>
      </w:r>
      <w:r>
        <w:lastRenderedPageBreak/>
        <w:t xml:space="preserve">user </w:t>
      </w:r>
      <w:r>
        <w:br/>
        <w:t xml:space="preserve">that authenticated with IIS. </w:t>
      </w:r>
      <w:r>
        <w:br/>
        <w:t xml:space="preserve">Example </w:t>
      </w:r>
      <w:r>
        <w:br/>
        <w:t xml:space="preserve">http://localhost/rtrdll/rtrweb.dll?Tenant=cosmocom&amp;Filter=QHistory&amp;Username=ekeselman </w:t>
      </w:r>
      <w:r>
        <w:br/>
        <w:t xml:space="preserve">... </w:t>
      </w:r>
      <w:r>
        <w:br/>
        <w:t xml:space="preserve">&lt;/message&gt; </w:t>
      </w:r>
      <w:r>
        <w:br/>
        <w:t xml:space="preserve">&lt;Q n="q1" id="2"&gt; </w:t>
      </w:r>
      <w:r>
        <w:br/>
        <w:t xml:space="preserve">  &lt;ca t12="0" t11="0" t10="0" t9="0" t8="0" t7="0" t6="0" t5="0" t4="0" t3="0" </w:t>
      </w:r>
      <w:r>
        <w:br/>
        <w:t xml:space="preserve">t2="0" t1="0" t0="0" t23="0" t22="0" t21="0" t20="0" t19="0" t18="0" t17="0" </w:t>
      </w:r>
      <w:r>
        <w:br/>
        <w:t xml:space="preserve">t16="0" t15="0" t14="0" t13="0" /&gt;  </w:t>
      </w:r>
      <w:r>
        <w:br/>
        <w:t xml:space="preserve">  &lt;</w:t>
      </w:r>
      <w:proofErr w:type="spellStart"/>
      <w:r>
        <w:t>ch</w:t>
      </w:r>
      <w:proofErr w:type="spellEnd"/>
      <w:r>
        <w:t xml:space="preserve"> t12="0" t11="0" t10="0" t9="0" t8="0" t7="0" t6="0" t5="0" t4="0" t3="0" </w:t>
      </w:r>
      <w:r>
        <w:br/>
        <w:t xml:space="preserve">t2="0" t1="0" t0="0" t23="0" t22="0" t21="0" t20="0" t19="0" t18="0" t17="0" </w:t>
      </w:r>
      <w:r>
        <w:br/>
        <w:t xml:space="preserve">t16="0" t15="0" t14="0" t13="0" /&gt;  </w:t>
      </w:r>
      <w:r>
        <w:br/>
      </w:r>
    </w:p>
    <w:p w14:paraId="37CF84B6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94 </w:t>
      </w:r>
      <w:r>
        <w:br/>
        <w:t xml:space="preserve">  &lt;co t12="0" t11="0" t10="0" t9="0" t8="0" t7="0" t6="0" t5="0" t4="0" t3="0" </w:t>
      </w:r>
      <w:r>
        <w:br/>
        <w:t xml:space="preserve">t2="0" t1="0" t0="0" t23="0" t22="0" t21="0" t20="0" t19="0" t18="0" t17="0" </w:t>
      </w:r>
      <w:r>
        <w:br/>
        <w:t xml:space="preserve">t16="0" t15="0" t14="0" t13="0" /&gt;  </w:t>
      </w:r>
      <w:r>
        <w:br/>
        <w:t xml:space="preserve">  &lt;cwt t12="0" t11="0" t10="0" t9="0" t8="0" t7="0" t6="0" t5="0" t4="0" </w:t>
      </w:r>
      <w:r>
        <w:br/>
        <w:t xml:space="preserve">t3="0" t2="0" t1="0" t0="0" t23="0" t22="0" t21="0" t20="0" t19="0" t18="0" </w:t>
      </w:r>
      <w:r>
        <w:br/>
        <w:t xml:space="preserve">t17="0" t16="0" t15="0" t14="0" t13="0" /&gt;  </w:t>
      </w:r>
      <w:r>
        <w:br/>
        <w:t xml:space="preserve">  &lt;</w:t>
      </w:r>
      <w:proofErr w:type="spellStart"/>
      <w:r>
        <w:t>ct</w:t>
      </w:r>
      <w:proofErr w:type="spellEnd"/>
      <w:r>
        <w:t xml:space="preserve"> t12="0" t11="0" t10="0" t9="0" t8="0" t7="0" t6="0" t5="0" t4="0" t3="0" </w:t>
      </w:r>
      <w:r>
        <w:br/>
        <w:t xml:space="preserve">t2="0" t1="0" t0="0" t23="0" t22="0" t21="0" t20="0" t19="0" t18="0" t17="0" </w:t>
      </w:r>
      <w:r>
        <w:br/>
        <w:t xml:space="preserve">t16="0" t15="0" t14="0" t13="0" /&gt;  </w:t>
      </w:r>
      <w:r>
        <w:br/>
        <w:t xml:space="preserve">  &lt;</w:t>
      </w:r>
      <w:proofErr w:type="spellStart"/>
      <w:r>
        <w:t>ofi</w:t>
      </w:r>
      <w:proofErr w:type="spellEnd"/>
      <w:r>
        <w:t xml:space="preserve"> t12="0" t11="0" t10="0" t9="0" t8="0" t7="0" t6="0" t5="0" t4="0" </w:t>
      </w:r>
      <w:r>
        <w:br/>
        <w:t xml:space="preserve">t3="0" t2="0" t1="0" t0="0" t23="0" t22="0" t21="0" t20="0" t19="0" t18="0" </w:t>
      </w:r>
      <w:r>
        <w:br/>
        <w:t xml:space="preserve">t17="0" t16="0" t15="0" t14="0" t13="0" /&gt;  </w:t>
      </w:r>
      <w:r>
        <w:br/>
        <w:t xml:space="preserve">  &lt;</w:t>
      </w:r>
      <w:proofErr w:type="spellStart"/>
      <w:r>
        <w:t>ofo</w:t>
      </w:r>
      <w:proofErr w:type="spellEnd"/>
      <w:r>
        <w:t xml:space="preserve"> t12="0" t11="0" t10="0" t9="0" t8="0" t7="0" t6="0" t5="0" t4="0" </w:t>
      </w:r>
      <w:r>
        <w:br/>
        <w:t xml:space="preserve">t3="0" t2="0" t1="0" t0="0" t23="0" t22="0" t21="0" t20="0" t19="0" t18="0" </w:t>
      </w:r>
      <w:r>
        <w:br/>
        <w:t xml:space="preserve">t17="0" t16="0" t15="0" t14="0" t13="0" /&gt;  </w:t>
      </w:r>
      <w:r>
        <w:br/>
        <w:t xml:space="preserve">  &lt;</w:t>
      </w:r>
      <w:proofErr w:type="spellStart"/>
      <w:r>
        <w:t>catqos</w:t>
      </w:r>
      <w:proofErr w:type="spellEnd"/>
      <w:r>
        <w:t xml:space="preserve"> t12="0" t11="0" t10="0" t9="0" t8="0" t7="0" t6="0" t5="0" t4="0" </w:t>
      </w:r>
      <w:r>
        <w:br/>
        <w:t xml:space="preserve">t3="0" t2="0" t1="0" t0="0" t23="0" t22="0" t21="0" t20="0" t19="0" t18="0" </w:t>
      </w:r>
      <w:r>
        <w:br/>
        <w:t xml:space="preserve">t17="0" t16="0" t15="0" t14="0" t13="0" /&gt;  </w:t>
      </w:r>
      <w:r>
        <w:br/>
        <w:t xml:space="preserve">  &lt;</w:t>
      </w:r>
      <w:proofErr w:type="spellStart"/>
      <w:r>
        <w:t>cr</w:t>
      </w:r>
      <w:proofErr w:type="spellEnd"/>
      <w:r>
        <w:t xml:space="preserve"> t12="0" t11="0" t10="0" t9="0" t8="0" t7="0" t6="0" t5="0" t4="0" t3="0" </w:t>
      </w:r>
      <w:r>
        <w:br/>
        <w:t xml:space="preserve">t2="0" t1="0" t0="0" t23="0" t22="0" t21="0" t20="0" t19="0" t18="0" t17="0" </w:t>
      </w:r>
      <w:r>
        <w:br/>
        <w:t xml:space="preserve">t16="0" t15="0" t14="0" t13="0" /&gt;  </w:t>
      </w:r>
      <w:r>
        <w:br/>
        <w:t xml:space="preserve">  &lt;</w:t>
      </w:r>
      <w:proofErr w:type="spellStart"/>
      <w:r>
        <w:t>avlt</w:t>
      </w:r>
      <w:proofErr w:type="spellEnd"/>
      <w:r>
        <w:t xml:space="preserve"> t12="0" t11="0" t10="0" t9="0" t8="0" t7="0" t6="0" t5="0" t4="0" </w:t>
      </w:r>
      <w:r>
        <w:br/>
        <w:t xml:space="preserve">t3="0" t2="0" t1="0" t0="0" t23="0" t22="0" t21="0" t20="0" t19="0" t18="0" </w:t>
      </w:r>
      <w:r>
        <w:br/>
        <w:t xml:space="preserve">t17="0" t16="0" t15="0" t14="0" t13="0" /&gt;  </w:t>
      </w:r>
      <w:r>
        <w:br/>
        <w:t xml:space="preserve">  &lt;</w:t>
      </w:r>
      <w:proofErr w:type="spellStart"/>
      <w:r>
        <w:t>tlkt</w:t>
      </w:r>
      <w:proofErr w:type="spellEnd"/>
      <w:r>
        <w:t xml:space="preserve"> t12="0" t11="0" t10="0" t9="0" t8="0" t7="0" t6="0" t5="0" t4="0" </w:t>
      </w:r>
      <w:r>
        <w:br/>
      </w:r>
      <w:r>
        <w:lastRenderedPageBreak/>
        <w:t xml:space="preserve">t3="0" t2="0" t1="0" t0="0" t23="0" t22="0" t21="0" t20="0" t19="0" t18="0" </w:t>
      </w:r>
      <w:r>
        <w:br/>
        <w:t xml:space="preserve">t17="0" t16="0" t15="0" t14="0" t13="0" /&gt;  </w:t>
      </w:r>
      <w:r>
        <w:br/>
        <w:t xml:space="preserve">  &lt;</w:t>
      </w:r>
      <w:proofErr w:type="spellStart"/>
      <w:r>
        <w:t>wrpt</w:t>
      </w:r>
      <w:proofErr w:type="spellEnd"/>
      <w:r>
        <w:t xml:space="preserve"> t12="0" t11="0" t10="0" t9="0" t8="0" t7="0" t6="0" t5="0" t4="0" </w:t>
      </w:r>
      <w:r>
        <w:br/>
        <w:t xml:space="preserve">t3="0" t2="0" t1="0" t0="0" t23="0" t22="0" t21="0" t20="0" t19="0" t18="0" </w:t>
      </w:r>
      <w:r>
        <w:br/>
        <w:t xml:space="preserve">t17="0" t16="0" t15="0" t14="0" t13="0" /&gt;  </w:t>
      </w:r>
      <w:r>
        <w:br/>
        <w:t xml:space="preserve">  &lt;</w:t>
      </w:r>
      <w:proofErr w:type="spellStart"/>
      <w:r>
        <w:t>rnt</w:t>
      </w:r>
      <w:proofErr w:type="spellEnd"/>
      <w:r>
        <w:t xml:space="preserve"> t12="0" t11="0" t10="0" t9="0" t8="0" t7="0" t6="0" t5="0" t4="0" </w:t>
      </w:r>
      <w:r>
        <w:br/>
        <w:t xml:space="preserve">t3="0" t2="0" t1="0" t0="0" t23="0" t22="0" t21="0" t20="0" t19="0" t18="0" </w:t>
      </w:r>
      <w:r>
        <w:br/>
        <w:t xml:space="preserve">t17="0" t16="0" t15="0" t14="0" t13="0" /&gt;  </w:t>
      </w:r>
      <w:r>
        <w:br/>
        <w:t xml:space="preserve">  &lt;</w:t>
      </w:r>
      <w:proofErr w:type="spellStart"/>
      <w:r>
        <w:t>awt</w:t>
      </w:r>
      <w:proofErr w:type="spellEnd"/>
      <w:r>
        <w:t xml:space="preserve"> t12="0" t11="0" t10="0" t9="0" t8="0" t7="0" t6="0" t5="0" t4="0" </w:t>
      </w:r>
      <w:r>
        <w:br/>
        <w:t xml:space="preserve">t3="0" t2="0" t1="0" t0="0" t23="0" t22="0" t21="0" t20="0" t19="0" t18="0" </w:t>
      </w:r>
      <w:r>
        <w:br/>
        <w:t xml:space="preserve">t17="0" t16="0" t15="0" t14="0" t13="0" /&gt;  </w:t>
      </w:r>
      <w:r>
        <w:br/>
        <w:t xml:space="preserve">  &lt;act t12="0" t11="0" t10="0" t9="0" t8="0" t7="0" t6="0" t5="0" t4="0" </w:t>
      </w:r>
      <w:r>
        <w:br/>
        <w:t xml:space="preserve">t3="0" t2="0" t1="0" t0="0" t23="0" t22="0" t21="0" t20="0" t19="0" t18="0" </w:t>
      </w:r>
      <w:r>
        <w:br/>
        <w:t xml:space="preserve">t17="0" t16="0" t15="0" t14="0" t13="0" /&gt;  </w:t>
      </w:r>
      <w:r>
        <w:br/>
        <w:t xml:space="preserve">  &lt;</w:t>
      </w:r>
      <w:proofErr w:type="spellStart"/>
      <w:r>
        <w:t>pfd</w:t>
      </w:r>
      <w:proofErr w:type="spellEnd"/>
      <w:r>
        <w:t xml:space="preserve"> t12="0" t11="0" t10="0" t9="0" t8="0" t7="0" t6="0" t5="0" t4="0" </w:t>
      </w:r>
      <w:r>
        <w:br/>
        <w:t xml:space="preserve">t3="0" t2="0" t1="0" t0="0" t23="0" t22="0" t21="0" t20="0" t19="0" t18="0" </w:t>
      </w:r>
      <w:r>
        <w:br/>
        <w:t xml:space="preserve">t17="0" t16="0" t15="0" t14="0" t13="0" /&gt;  </w:t>
      </w:r>
      <w:r>
        <w:br/>
        <w:t xml:space="preserve">  &lt;pfu t12="0" t11="0" t10="0" t9="0" t8="0" t7="0" t6="0" t5="0" t4="0" </w:t>
      </w:r>
      <w:r>
        <w:br/>
        <w:t xml:space="preserve">t3="0" t2="0" t1="0" t0="0" t23="0" t22="0" t21="0" t20="0" t19="0" t18="0" </w:t>
      </w:r>
      <w:r>
        <w:br/>
        <w:t xml:space="preserve">t17="0" t16="0" t15="0" t14="0" t13="0" /&gt;  </w:t>
      </w:r>
      <w:r>
        <w:br/>
        <w:t xml:space="preserve">  &lt;</w:t>
      </w:r>
      <w:proofErr w:type="spellStart"/>
      <w:r>
        <w:t>pfm</w:t>
      </w:r>
      <w:proofErr w:type="spellEnd"/>
      <w:r>
        <w:t xml:space="preserve"> t12="0" t11="0" t10="0" t9="0" t8="0" t7="0" t6="0" t5="0" t4="0" </w:t>
      </w:r>
      <w:r>
        <w:br/>
        <w:t xml:space="preserve">t3="0" t2="0" t1="0" t0="0" t23="0" t22="0" t21="0" t20="0" t19="0" t18="0" </w:t>
      </w:r>
      <w:r>
        <w:br/>
        <w:t xml:space="preserve">t17="0" t16="0" t15="0" t14="0" t13="0" /&gt;  </w:t>
      </w:r>
      <w:r>
        <w:br/>
      </w:r>
    </w:p>
    <w:p w14:paraId="2F22FF47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95 </w:t>
      </w:r>
      <w:r>
        <w:br/>
        <w:t xml:space="preserve">  &lt;def t12="0" t11="0" t10="0" t9="0" t8="0" t7="0" t6="0" t5="0" t4="0" </w:t>
      </w:r>
      <w:r>
        <w:br/>
        <w:t xml:space="preserve">t3="0" t2="0" t1="0" t0="0" t23="0" t22="0" t21="0" t20="0" t19="0" t18="0" </w:t>
      </w:r>
      <w:r>
        <w:br/>
        <w:t xml:space="preserve">t17="0" t16="0" t15="0" t14="0" t13="0" /&gt;  </w:t>
      </w:r>
      <w:r>
        <w:br/>
        <w:t xml:space="preserve">  &lt;</w:t>
      </w:r>
      <w:proofErr w:type="spellStart"/>
      <w:r>
        <w:t>cwc</w:t>
      </w:r>
      <w:proofErr w:type="spellEnd"/>
      <w:r>
        <w:t xml:space="preserve"> t12="0" t11="0" t10="0" t9="0" t8="0" t7="0" t6="0" t5="0" t4="0" </w:t>
      </w:r>
      <w:r>
        <w:br/>
        <w:t xml:space="preserve">t3="0" t2="0" t1="0" t0="0" t23="0" t22="0" t21="0" t20="0" t19="0" t18="0" </w:t>
      </w:r>
      <w:r>
        <w:br/>
        <w:t xml:space="preserve">t17="0" t16="0" t15="0" t14="0" t13="0" /&gt;  </w:t>
      </w:r>
      <w:r>
        <w:br/>
        <w:t xml:space="preserve">  &lt;</w:t>
      </w:r>
      <w:proofErr w:type="spellStart"/>
      <w:r>
        <w:t>tct</w:t>
      </w:r>
      <w:proofErr w:type="spellEnd"/>
      <w:r>
        <w:t xml:space="preserve"> t12="0" t11="0" t10="0" t9="0" t8="0" t7="0" t6="0" t5="0" t4="0" </w:t>
      </w:r>
      <w:r>
        <w:br/>
        <w:t xml:space="preserve">t3="0" t2="0" t1="0" t0="0" t23="0" t22="0" t21="0" t20="0" t19="0" t18="0" </w:t>
      </w:r>
      <w:r>
        <w:br/>
        <w:t xml:space="preserve">t17="0" t16="0" t15="0" t14="0" t13="0" /&gt;  </w:t>
      </w:r>
      <w:r>
        <w:br/>
        <w:t xml:space="preserve">  &lt;</w:t>
      </w:r>
      <w:proofErr w:type="spellStart"/>
      <w:r>
        <w:t>twt</w:t>
      </w:r>
      <w:proofErr w:type="spellEnd"/>
      <w:r>
        <w:t xml:space="preserve"> t12="0" t11="0" t10="0" t9="0" t8="0" t7="0" t6="0" t5="0" t4="0" </w:t>
      </w:r>
      <w:r>
        <w:br/>
        <w:t xml:space="preserve">t3="0" t2="0" t1="0" t0="0" t23="0" t22="0" t21="0" t20="0" t19="0" t18="0" </w:t>
      </w:r>
      <w:r>
        <w:br/>
        <w:t xml:space="preserve">t17="0" t16="0" t15="0" t14="0" t13="0" /&gt; </w:t>
      </w:r>
      <w:r>
        <w:br/>
        <w:t xml:space="preserve">... </w:t>
      </w:r>
      <w:r>
        <w:br/>
        <w:t xml:space="preserve"> </w:t>
      </w:r>
      <w:r>
        <w:br/>
        <w:t xml:space="preserve"> </w:t>
      </w:r>
      <w:r>
        <w:br/>
      </w:r>
    </w:p>
    <w:p w14:paraId="6CA8135E" w14:textId="77777777" w:rsidR="00D84B1F" w:rsidRDefault="00D84B1F" w:rsidP="00D84B1F">
      <w:r>
        <w:lastRenderedPageBreak/>
        <w:t xml:space="preserve"> </w:t>
      </w:r>
      <w:r>
        <w:br/>
        <w:t xml:space="preserve">CCSP APIs Guide - 7.4 </w:t>
      </w:r>
      <w:r>
        <w:br/>
        <w:t xml:space="preserve">96 </w:t>
      </w:r>
      <w:r>
        <w:br/>
        <w:t xml:space="preserve">Elements and attributes </w:t>
      </w:r>
      <w:r>
        <w:br/>
        <w:t xml:space="preserve">The filter contains the following elements and attributes. </w:t>
      </w:r>
      <w:r>
        <w:br/>
        <w:t xml:space="preserve">Name </w:t>
      </w:r>
      <w:r>
        <w:br/>
        <w:t xml:space="preserve">Type  </w:t>
      </w:r>
      <w:r>
        <w:br/>
        <w:t xml:space="preserve">Description </w:t>
      </w:r>
      <w:r>
        <w:br/>
      </w:r>
      <w:proofErr w:type="spellStart"/>
      <w:r>
        <w:t>QHistory</w:t>
      </w:r>
      <w:proofErr w:type="spellEnd"/>
      <w:r>
        <w:t xml:space="preserve">  </w:t>
      </w:r>
      <w:r>
        <w:br/>
        <w:t xml:space="preserve">Element  </w:t>
      </w:r>
      <w:r>
        <w:br/>
        <w:t xml:space="preserve">This is the top level element and exists once in this document.  </w:t>
      </w:r>
      <w:r>
        <w:br/>
      </w:r>
      <w:proofErr w:type="spellStart"/>
      <w:r>
        <w:t>ts</w:t>
      </w:r>
      <w:proofErr w:type="spellEnd"/>
      <w:r>
        <w:t xml:space="preserve">  </w:t>
      </w:r>
      <w:r>
        <w:br/>
        <w:t xml:space="preserve">Attribute  </w:t>
      </w:r>
      <w:r>
        <w:br/>
        <w:t xml:space="preserve">RTR web server time stamp in UTC (Universal Time </w:t>
      </w:r>
      <w:r>
        <w:br/>
        <w:t xml:space="preserve">Coordinated)/GMT (Greenwich Mean Time).  </w:t>
      </w:r>
      <w:r>
        <w:br/>
      </w:r>
      <w:proofErr w:type="spellStart"/>
      <w:r>
        <w:t>tzo</w:t>
      </w:r>
      <w:proofErr w:type="spellEnd"/>
      <w:r>
        <w:t xml:space="preserve">  </w:t>
      </w:r>
      <w:r>
        <w:br/>
        <w:t xml:space="preserve">Attribute  </w:t>
      </w:r>
      <w:r>
        <w:br/>
      </w:r>
      <w:proofErr w:type="spellStart"/>
      <w:r>
        <w:t>Timezone</w:t>
      </w:r>
      <w:proofErr w:type="spellEnd"/>
      <w:r>
        <w:t xml:space="preserve"> offset of the RTR web server. This is the number of </w:t>
      </w:r>
      <w:r>
        <w:br/>
        <w:t xml:space="preserve">seconds that the RTR web server differs from UTC/GMT.  </w:t>
      </w:r>
      <w:r>
        <w:br/>
        <w:t xml:space="preserve">Q  </w:t>
      </w:r>
      <w:r>
        <w:br/>
        <w:t xml:space="preserve">Element  </w:t>
      </w:r>
      <w:r>
        <w:br/>
        <w:t xml:space="preserve">There is one 'Q' element for each queue defined for this </w:t>
      </w:r>
      <w:r>
        <w:br/>
        <w:t xml:space="preserve">tenant.  </w:t>
      </w:r>
      <w:r>
        <w:br/>
        <w:t xml:space="preserve">id  </w:t>
      </w:r>
      <w:r>
        <w:br/>
        <w:t xml:space="preserve">Attribute  </w:t>
      </w:r>
      <w:r>
        <w:br/>
        <w:t>Queue ID (</w:t>
      </w:r>
      <w:proofErr w:type="spellStart"/>
      <w:r>
        <w:t>Queue_ID</w:t>
      </w:r>
      <w:proofErr w:type="spellEnd"/>
      <w:r>
        <w:t xml:space="preserve"> in the database).  </w:t>
      </w:r>
      <w:r>
        <w:br/>
        <w:t xml:space="preserve">n  </w:t>
      </w:r>
      <w:r>
        <w:br/>
        <w:t xml:space="preserve">Attribute  </w:t>
      </w:r>
      <w:r>
        <w:br/>
        <w:t xml:space="preserve">Queue name.  </w:t>
      </w:r>
      <w:r>
        <w:br/>
      </w:r>
      <w:proofErr w:type="spellStart"/>
      <w:r>
        <w:t>pfd</w:t>
      </w:r>
      <w:proofErr w:type="spellEnd"/>
      <w:r>
        <w:t xml:space="preserve"> </w:t>
      </w:r>
      <w:r>
        <w:br/>
        <w:t xml:space="preserve">Attribute </w:t>
      </w:r>
      <w:r>
        <w:br/>
        <w:t xml:space="preserve">Counts number of items pulled from defer. </w:t>
      </w:r>
      <w:r>
        <w:br/>
      </w:r>
      <w:proofErr w:type="spellStart"/>
      <w:r>
        <w:t>pfm</w:t>
      </w:r>
      <w:proofErr w:type="spellEnd"/>
      <w:r>
        <w:t xml:space="preserve"> </w:t>
      </w:r>
      <w:r>
        <w:br/>
        <w:t xml:space="preserve">Attribute </w:t>
      </w:r>
      <w:r>
        <w:br/>
        <w:t xml:space="preserve">Counts number of queued items pulled from public. </w:t>
      </w:r>
      <w:r>
        <w:br/>
        <w:t xml:space="preserve">pfu </w:t>
      </w:r>
      <w:r>
        <w:br/>
        <w:t xml:space="preserve">Attribute </w:t>
      </w:r>
      <w:r>
        <w:br/>
        <w:t xml:space="preserve">Counts number of unqueued items pulled from public. </w:t>
      </w:r>
      <w:r>
        <w:br/>
        <w:t xml:space="preserve">act </w:t>
      </w:r>
      <w:r>
        <w:br/>
        <w:t xml:space="preserve">Element </w:t>
      </w:r>
      <w:r>
        <w:br/>
        <w:t xml:space="preserve">Note </w:t>
      </w:r>
      <w:r>
        <w:br/>
        <w:t xml:space="preserve">Average call time is now calculated in the CCSP Dashboard client. </w:t>
      </w:r>
      <w:r>
        <w:br/>
        <w:t xml:space="preserve">This legacy element is inaccurate. </w:t>
      </w:r>
      <w:r>
        <w:br/>
      </w:r>
      <w:proofErr w:type="spellStart"/>
      <w:r>
        <w:lastRenderedPageBreak/>
        <w:t>avlt</w:t>
      </w:r>
      <w:proofErr w:type="spellEnd"/>
      <w:r>
        <w:t xml:space="preserve"> </w:t>
      </w:r>
      <w:r>
        <w:br/>
        <w:t xml:space="preserve">Element </w:t>
      </w:r>
      <w:r>
        <w:br/>
        <w:t xml:space="preserve">Cumulative available time of the agents assigned to the </w:t>
      </w:r>
      <w:r>
        <w:br/>
        <w:t>campaign associated with this queue. Each "</w:t>
      </w:r>
      <w:proofErr w:type="spellStart"/>
      <w:r>
        <w:t>tNN</w:t>
      </w:r>
      <w:proofErr w:type="spellEnd"/>
      <w:r>
        <w:t xml:space="preserve">" attribute </w:t>
      </w:r>
      <w:r>
        <w:br/>
        <w:t xml:space="preserve">contains the count for that hour to the current hour, in UTC/GMT </w:t>
      </w:r>
      <w:r>
        <w:br/>
        <w:t xml:space="preserve">format </w:t>
      </w:r>
      <w:r>
        <w:br/>
      </w:r>
      <w:proofErr w:type="spellStart"/>
      <w:r>
        <w:t>awt</w:t>
      </w:r>
      <w:proofErr w:type="spellEnd"/>
      <w:r>
        <w:t xml:space="preserve"> </w:t>
      </w:r>
      <w:r>
        <w:br/>
        <w:t xml:space="preserve">Element </w:t>
      </w:r>
      <w:r>
        <w:br/>
        <w:t xml:space="preserve">Note </w:t>
      </w:r>
      <w:r>
        <w:br/>
        <w:t xml:space="preserve">Average wait time is now calculated in the CCSP Dashboard client. </w:t>
      </w:r>
      <w:r>
        <w:br/>
        <w:t xml:space="preserve">This legacy element is inaccurate. </w:t>
      </w:r>
      <w:r>
        <w:br/>
        <w:t xml:space="preserve">ca  </w:t>
      </w:r>
      <w:r>
        <w:br/>
        <w:t xml:space="preserve">Element  </w:t>
      </w:r>
      <w:r>
        <w:br/>
        <w:t>Calls abandoned. Each "</w:t>
      </w:r>
      <w:proofErr w:type="spellStart"/>
      <w:r>
        <w:t>tNN</w:t>
      </w:r>
      <w:proofErr w:type="spellEnd"/>
      <w:r>
        <w:t xml:space="preserve">" attribute contains the count for </w:t>
      </w:r>
      <w:r>
        <w:br/>
        <w:t xml:space="preserve">that hour to the current hour, in UTC/GMT format.  </w:t>
      </w:r>
      <w:r>
        <w:br/>
      </w:r>
      <w:proofErr w:type="spellStart"/>
      <w:r>
        <w:t>catqos</w:t>
      </w:r>
      <w:proofErr w:type="spellEnd"/>
      <w:r>
        <w:t xml:space="preserve"> </w:t>
      </w:r>
      <w:r>
        <w:br/>
        <w:t xml:space="preserve">Element </w:t>
      </w:r>
      <w:r>
        <w:br/>
        <w:t xml:space="preserve">Calls abandoned within the target quality of service (TQOS). </w:t>
      </w:r>
      <w:r>
        <w:br/>
        <w:t>Each "</w:t>
      </w:r>
      <w:proofErr w:type="spellStart"/>
      <w:r>
        <w:t>tNN</w:t>
      </w:r>
      <w:proofErr w:type="spellEnd"/>
      <w:r>
        <w:t xml:space="preserve">" attribute contains the count for that hour to the </w:t>
      </w:r>
      <w:r>
        <w:br/>
        <w:t xml:space="preserve">current hour, in UTC/GMT format. </w:t>
      </w:r>
      <w:r>
        <w:br/>
      </w:r>
      <w:proofErr w:type="spellStart"/>
      <w:r>
        <w:t>ch</w:t>
      </w:r>
      <w:proofErr w:type="spellEnd"/>
      <w:r>
        <w:t xml:space="preserve">  </w:t>
      </w:r>
      <w:r>
        <w:br/>
        <w:t xml:space="preserve">Element  </w:t>
      </w:r>
      <w:r>
        <w:br/>
        <w:t>Calls handled. Each "</w:t>
      </w:r>
      <w:proofErr w:type="spellStart"/>
      <w:r>
        <w:t>tNN</w:t>
      </w:r>
      <w:proofErr w:type="spellEnd"/>
      <w:r>
        <w:t xml:space="preserve">" attribute contains the count for that </w:t>
      </w:r>
      <w:r>
        <w:br/>
        <w:t xml:space="preserve">hour to the current hour, in UTC/GMT format.  </w:t>
      </w:r>
      <w:r>
        <w:br/>
      </w:r>
    </w:p>
    <w:p w14:paraId="06FBEF6B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97 </w:t>
      </w:r>
      <w:r>
        <w:br/>
        <w:t xml:space="preserve">Name </w:t>
      </w:r>
      <w:r>
        <w:br/>
        <w:t xml:space="preserve">Type  </w:t>
      </w:r>
      <w:r>
        <w:br/>
        <w:t xml:space="preserve">Description </w:t>
      </w:r>
      <w:r>
        <w:br/>
        <w:t xml:space="preserve">co  </w:t>
      </w:r>
      <w:r>
        <w:br/>
        <w:t xml:space="preserve">Element  </w:t>
      </w:r>
      <w:r>
        <w:br/>
        <w:t>Calls offered. Each "</w:t>
      </w:r>
      <w:proofErr w:type="spellStart"/>
      <w:r>
        <w:t>tNN</w:t>
      </w:r>
      <w:proofErr w:type="spellEnd"/>
      <w:r>
        <w:t xml:space="preserve">" attribute contains the count for that </w:t>
      </w:r>
      <w:r>
        <w:br/>
        <w:t xml:space="preserve">hour to the current hour, in UTC/GMT format.  </w:t>
      </w:r>
      <w:r>
        <w:br/>
      </w:r>
      <w:proofErr w:type="spellStart"/>
      <w:r>
        <w:t>cr</w:t>
      </w:r>
      <w:proofErr w:type="spellEnd"/>
      <w:r>
        <w:t xml:space="preserve"> </w:t>
      </w:r>
      <w:r>
        <w:br/>
        <w:t xml:space="preserve">Element </w:t>
      </w:r>
      <w:r>
        <w:br/>
        <w:t>Calls rejected. Each "</w:t>
      </w:r>
      <w:proofErr w:type="spellStart"/>
      <w:r>
        <w:t>tNN</w:t>
      </w:r>
      <w:proofErr w:type="spellEnd"/>
      <w:r>
        <w:t xml:space="preserve">" attribute contains the count for that </w:t>
      </w:r>
      <w:r>
        <w:br/>
        <w:t xml:space="preserve">hour to the current hour, in UTC/GMT format </w:t>
      </w:r>
      <w:r>
        <w:br/>
      </w:r>
      <w:proofErr w:type="spellStart"/>
      <w:r>
        <w:t>cwc</w:t>
      </w:r>
      <w:proofErr w:type="spellEnd"/>
      <w:r>
        <w:t xml:space="preserve"> </w:t>
      </w:r>
      <w:r>
        <w:br/>
        <w:t xml:space="preserve">Element </w:t>
      </w:r>
      <w:r>
        <w:br/>
        <w:t xml:space="preserve">Cumulative waiting calls. The number of calls that waited in the </w:t>
      </w:r>
      <w:r>
        <w:br/>
        <w:t xml:space="preserve">queue to be handled. </w:t>
      </w:r>
      <w:r>
        <w:br/>
      </w:r>
      <w:proofErr w:type="spellStart"/>
      <w:r>
        <w:lastRenderedPageBreak/>
        <w:t>ct</w:t>
      </w:r>
      <w:proofErr w:type="spellEnd"/>
      <w:r>
        <w:t xml:space="preserve">  </w:t>
      </w:r>
      <w:r>
        <w:br/>
        <w:t xml:space="preserve">Element  </w:t>
      </w:r>
      <w:r>
        <w:br/>
        <w:t xml:space="preserve">Calls handled within the target quality of service (TQOS) </w:t>
      </w:r>
      <w:r>
        <w:br/>
        <w:t>threshold. Each "</w:t>
      </w:r>
      <w:proofErr w:type="spellStart"/>
      <w:r>
        <w:t>tNN</w:t>
      </w:r>
      <w:proofErr w:type="spellEnd"/>
      <w:r>
        <w:t xml:space="preserve">" attribute contains the count for that hour </w:t>
      </w:r>
      <w:r>
        <w:br/>
        <w:t xml:space="preserve">to the current hour, in UTC/GMT format.  </w:t>
      </w:r>
      <w:r>
        <w:br/>
        <w:t xml:space="preserve">cwt  </w:t>
      </w:r>
      <w:r>
        <w:br/>
        <w:t xml:space="preserve">Element  </w:t>
      </w:r>
      <w:r>
        <w:br/>
        <w:t>Cumulative waiting time. Each "</w:t>
      </w:r>
      <w:proofErr w:type="spellStart"/>
      <w:r>
        <w:t>tNN</w:t>
      </w:r>
      <w:proofErr w:type="spellEnd"/>
      <w:r>
        <w:t xml:space="preserve">" attribute contains the </w:t>
      </w:r>
      <w:r>
        <w:br/>
        <w:t xml:space="preserve">count for that hour to the current hour, in UTC/GMT format.  </w:t>
      </w:r>
      <w:r>
        <w:br/>
      </w:r>
      <w:proofErr w:type="spellStart"/>
      <w:r>
        <w:t>rnt</w:t>
      </w:r>
      <w:proofErr w:type="spellEnd"/>
      <w:r>
        <w:t xml:space="preserve"> </w:t>
      </w:r>
      <w:r>
        <w:br/>
        <w:t xml:space="preserve">Element </w:t>
      </w:r>
      <w:r>
        <w:br/>
        <w:t>Campaign run time. Each "</w:t>
      </w:r>
      <w:proofErr w:type="spellStart"/>
      <w:r>
        <w:t>tNN</w:t>
      </w:r>
      <w:proofErr w:type="spellEnd"/>
      <w:r>
        <w:t xml:space="preserve">" attribute contains the count for </w:t>
      </w:r>
      <w:r>
        <w:br/>
        <w:t xml:space="preserve">that hour to the current hour, in UTC/GMT format. </w:t>
      </w:r>
      <w:r>
        <w:br/>
      </w:r>
      <w:proofErr w:type="spellStart"/>
      <w:r>
        <w:t>ofi</w:t>
      </w:r>
      <w:proofErr w:type="spellEnd"/>
      <w:r>
        <w:t xml:space="preserve">  </w:t>
      </w:r>
      <w:r>
        <w:br/>
        <w:t xml:space="preserve">Element  </w:t>
      </w:r>
      <w:r>
        <w:br/>
        <w:t>Calls overflowed into this queue. Each "</w:t>
      </w:r>
      <w:proofErr w:type="spellStart"/>
      <w:r>
        <w:t>tNN</w:t>
      </w:r>
      <w:proofErr w:type="spellEnd"/>
      <w:r>
        <w:t xml:space="preserve">" attribute contains </w:t>
      </w:r>
      <w:r>
        <w:br/>
        <w:t xml:space="preserve">the count for that hour to the current hour, in UTC/GMT format.  </w:t>
      </w:r>
      <w:r>
        <w:br/>
      </w:r>
      <w:proofErr w:type="spellStart"/>
      <w:r>
        <w:t>tct</w:t>
      </w:r>
      <w:proofErr w:type="spellEnd"/>
      <w:r>
        <w:t xml:space="preserve"> </w:t>
      </w:r>
      <w:r>
        <w:br/>
        <w:t xml:space="preserve">Element </w:t>
      </w:r>
      <w:r>
        <w:br/>
        <w:t xml:space="preserve">Total call time. The sum of talk time in the queue. </w:t>
      </w:r>
      <w:r>
        <w:br/>
      </w:r>
      <w:proofErr w:type="spellStart"/>
      <w:r>
        <w:t>ofo</w:t>
      </w:r>
      <w:proofErr w:type="spellEnd"/>
      <w:r>
        <w:t xml:space="preserve">  </w:t>
      </w:r>
      <w:r>
        <w:br/>
        <w:t xml:space="preserve">Element  </w:t>
      </w:r>
      <w:r>
        <w:br/>
        <w:t>Calls overflowed out of this queue. Each "</w:t>
      </w:r>
      <w:proofErr w:type="spellStart"/>
      <w:r>
        <w:t>tNN</w:t>
      </w:r>
      <w:proofErr w:type="spellEnd"/>
      <w:r>
        <w:t xml:space="preserve">" attribute </w:t>
      </w:r>
      <w:r>
        <w:br/>
        <w:t xml:space="preserve">contains the count for that hour to the current hour, in UTC/GMT </w:t>
      </w:r>
      <w:r>
        <w:br/>
        <w:t xml:space="preserve">format.  </w:t>
      </w:r>
      <w:r>
        <w:br/>
      </w:r>
      <w:proofErr w:type="spellStart"/>
      <w:r>
        <w:t>tlkt</w:t>
      </w:r>
      <w:proofErr w:type="spellEnd"/>
      <w:r>
        <w:t xml:space="preserve"> </w:t>
      </w:r>
      <w:r>
        <w:br/>
        <w:t xml:space="preserve">Element </w:t>
      </w:r>
      <w:r>
        <w:br/>
        <w:t xml:space="preserve">Cumulative talk time of the agents assigned to the campaign </w:t>
      </w:r>
      <w:r>
        <w:br/>
        <w:t>associated with this queue. Each "</w:t>
      </w:r>
      <w:proofErr w:type="spellStart"/>
      <w:r>
        <w:t>tNN</w:t>
      </w:r>
      <w:proofErr w:type="spellEnd"/>
      <w:r>
        <w:t xml:space="preserve">" attribute contains the </w:t>
      </w:r>
      <w:r>
        <w:br/>
        <w:t xml:space="preserve">count for that hour to the current hour, in UTC/GMT format </w:t>
      </w:r>
      <w:r>
        <w:br/>
      </w:r>
      <w:proofErr w:type="spellStart"/>
      <w:r>
        <w:t>twt</w:t>
      </w:r>
      <w:proofErr w:type="spellEnd"/>
      <w:r>
        <w:t xml:space="preserve"> </w:t>
      </w:r>
      <w:r>
        <w:br/>
        <w:t xml:space="preserve">Element </w:t>
      </w:r>
      <w:r>
        <w:br/>
        <w:t xml:space="preserve">Total wait time, in seconds. The sum of wait time for all calls in </w:t>
      </w:r>
      <w:r>
        <w:br/>
        <w:t xml:space="preserve">the queue that waited to be handled. </w:t>
      </w:r>
      <w:r>
        <w:br/>
        <w:t xml:space="preserve">Note </w:t>
      </w:r>
      <w:r>
        <w:br/>
        <w:t>AWT (Average waiting time) = (</w:t>
      </w:r>
      <w:proofErr w:type="spellStart"/>
      <w:r>
        <w:t>twt</w:t>
      </w:r>
      <w:proofErr w:type="spellEnd"/>
      <w:r>
        <w:t xml:space="preserve"> from </w:t>
      </w:r>
      <w:proofErr w:type="spellStart"/>
      <w:r>
        <w:t>QHistory</w:t>
      </w:r>
      <w:proofErr w:type="spellEnd"/>
      <w:r>
        <w:t xml:space="preserve"> + </w:t>
      </w:r>
      <w:proofErr w:type="spellStart"/>
      <w:r>
        <w:t>twt</w:t>
      </w:r>
      <w:proofErr w:type="spellEnd"/>
      <w:r>
        <w:t xml:space="preserve"> from </w:t>
      </w:r>
      <w:proofErr w:type="spellStart"/>
      <w:r>
        <w:t>QCalls</w:t>
      </w:r>
      <w:proofErr w:type="spellEnd"/>
      <w:r>
        <w:t xml:space="preserve">) / </w:t>
      </w:r>
      <w:r>
        <w:br/>
        <w:t>(</w:t>
      </w:r>
      <w:proofErr w:type="spellStart"/>
      <w:r>
        <w:t>cwc</w:t>
      </w:r>
      <w:proofErr w:type="spellEnd"/>
      <w:r>
        <w:t xml:space="preserve"> from </w:t>
      </w:r>
      <w:proofErr w:type="spellStart"/>
      <w:r>
        <w:t>QHistory</w:t>
      </w:r>
      <w:proofErr w:type="spellEnd"/>
      <w:r>
        <w:t xml:space="preserve"> + </w:t>
      </w:r>
      <w:proofErr w:type="spellStart"/>
      <w:r>
        <w:t>cwc</w:t>
      </w:r>
      <w:proofErr w:type="spellEnd"/>
      <w:r>
        <w:t xml:space="preserve"> from </w:t>
      </w:r>
      <w:proofErr w:type="spellStart"/>
      <w:r>
        <w:t>QCalls</w:t>
      </w:r>
      <w:proofErr w:type="spellEnd"/>
      <w:r>
        <w:t xml:space="preserve">) </w:t>
      </w:r>
      <w:r>
        <w:br/>
      </w:r>
      <w:proofErr w:type="spellStart"/>
      <w:r>
        <w:t>wrpt</w:t>
      </w:r>
      <w:proofErr w:type="spellEnd"/>
      <w:r>
        <w:t xml:space="preserve"> </w:t>
      </w:r>
      <w:r>
        <w:br/>
        <w:t xml:space="preserve">Element </w:t>
      </w:r>
      <w:r>
        <w:br/>
        <w:t xml:space="preserve">Cumulative wrap-up time of the agents assigned to the </w:t>
      </w:r>
      <w:r>
        <w:br/>
        <w:t>campaign associated with this queue. Each "</w:t>
      </w:r>
      <w:proofErr w:type="spellStart"/>
      <w:r>
        <w:t>tNN</w:t>
      </w:r>
      <w:proofErr w:type="spellEnd"/>
      <w:r>
        <w:t xml:space="preserve">" attribute </w:t>
      </w:r>
      <w:r>
        <w:br/>
        <w:t xml:space="preserve">contains the count for that hour to the current hour, in UTC/GMT </w:t>
      </w:r>
      <w:r>
        <w:br/>
        <w:t xml:space="preserve">format </w:t>
      </w:r>
      <w:r>
        <w:br/>
      </w:r>
      <w:r>
        <w:lastRenderedPageBreak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0A1C8F80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98 </w:t>
      </w:r>
      <w:r>
        <w:br/>
      </w:r>
      <w:proofErr w:type="spellStart"/>
      <w:r>
        <w:t>SServer</w:t>
      </w:r>
      <w:proofErr w:type="spellEnd"/>
      <w:r>
        <w:t xml:space="preserve"> </w:t>
      </w:r>
      <w:r>
        <w:br/>
        <w:t xml:space="preserve">The </w:t>
      </w:r>
      <w:proofErr w:type="spellStart"/>
      <w:r>
        <w:t>SServer</w:t>
      </w:r>
      <w:proofErr w:type="spellEnd"/>
      <w:r>
        <w:t xml:space="preserve"> filter shows raw data from the Statistics server. This data is internal data and should </w:t>
      </w:r>
      <w:r>
        <w:br/>
        <w:t xml:space="preserve">not be used in client application. This data can be used for logging and debugging. </w:t>
      </w:r>
      <w:r>
        <w:br/>
        <w:t xml:space="preserve">Usage </w:t>
      </w:r>
      <w:r>
        <w:br/>
        <w:t xml:space="preserve">http://&lt;ServerName&gt;/realtimereports/rtrweb.dll?Tenant=&lt;TenantName&gt; </w:t>
      </w:r>
      <w:r>
        <w:br/>
        <w:t>&amp;Filter=</w:t>
      </w:r>
      <w:proofErr w:type="spellStart"/>
      <w:r>
        <w:t>SServer</w:t>
      </w:r>
      <w:proofErr w:type="spellEnd"/>
      <w:r>
        <w:t>[DEV:&amp;Username=&lt;</w:t>
      </w:r>
      <w:proofErr w:type="spellStart"/>
      <w:r>
        <w:t>UserName</w:t>
      </w:r>
      <w:proofErr w:type="spellEnd"/>
      <w:r>
        <w:t xml:space="preserve">&gt;] </w:t>
      </w:r>
      <w:r>
        <w:br/>
        <w:t xml:space="preserve"> </w:t>
      </w:r>
      <w:r>
        <w:br/>
        <w:t xml:space="preserve">Where: </w:t>
      </w:r>
      <w:r>
        <w:br/>
        <w:t xml:space="preserve">• </w:t>
      </w:r>
      <w:r>
        <w:br/>
        <w:t>&lt;</w:t>
      </w:r>
      <w:proofErr w:type="spellStart"/>
      <w:r>
        <w:t>ServerName</w:t>
      </w:r>
      <w:proofErr w:type="spellEnd"/>
      <w:r>
        <w:t xml:space="preserve">&gt; is the IP address or domain name of the server hosting the RTR web site. </w:t>
      </w:r>
      <w:r>
        <w:br/>
        <w:t xml:space="preserve">• </w:t>
      </w:r>
      <w:r>
        <w:br/>
        <w:t>&lt;</w:t>
      </w:r>
      <w:proofErr w:type="spellStart"/>
      <w:r>
        <w:t>TenantName</w:t>
      </w:r>
      <w:proofErr w:type="spellEnd"/>
      <w:r>
        <w:t xml:space="preserve">&gt; is the name of the tenant that you want to get stats for. Only for landlord </w:t>
      </w:r>
      <w:r>
        <w:br/>
        <w:t xml:space="preserve">users. </w:t>
      </w:r>
      <w:r>
        <w:br/>
        <w:t xml:space="preserve">• </w:t>
      </w:r>
      <w:r>
        <w:br/>
        <w:t>&lt;</w:t>
      </w:r>
      <w:proofErr w:type="spellStart"/>
      <w:r>
        <w:t>UserName</w:t>
      </w:r>
      <w:proofErr w:type="spellEnd"/>
      <w:r>
        <w:t xml:space="preserve">&gt; is the Windows user name of an agent supervisor or CCSP administrator. This </w:t>
      </w:r>
      <w:r>
        <w:br/>
        <w:t xml:space="preserve">parameter is used only if IIS is configured for anonymous access. Otherwise, RTR uses the user </w:t>
      </w:r>
      <w:r>
        <w:br/>
        <w:t xml:space="preserve">that authenticated with IIS. </w:t>
      </w:r>
      <w:r>
        <w:br/>
        <w:t xml:space="preserve">Example </w:t>
      </w:r>
      <w:r>
        <w:br/>
        <w:t xml:space="preserve"> http://localhost/rtrdll/rtrweb.dll?Tenant=cosmocom&amp;Filter=SServer&amp;Username=ekeselman </w:t>
      </w:r>
      <w:r>
        <w:br/>
        <w:t xml:space="preserve"> </w:t>
      </w:r>
      <w:r>
        <w:br/>
        <w:t xml:space="preserve">&lt;?xml version="1.0" encoding="UTF-8" ?&gt; </w:t>
      </w:r>
      <w:r>
        <w:br/>
        <w:t>&lt;</w:t>
      </w:r>
      <w:proofErr w:type="spellStart"/>
      <w:r>
        <w:t>StatServer</w:t>
      </w:r>
      <w:proofErr w:type="spellEnd"/>
      <w:r>
        <w:t xml:space="preserve"> </w:t>
      </w:r>
      <w:proofErr w:type="spellStart"/>
      <w:r>
        <w:t>StartTime</w:t>
      </w:r>
      <w:proofErr w:type="spellEnd"/>
      <w:r>
        <w:t xml:space="preserve">="1151505627"&gt; </w:t>
      </w:r>
      <w:r>
        <w:br/>
        <w:t xml:space="preserve">&lt;Agents&gt; </w:t>
      </w:r>
      <w:r>
        <w:br/>
        <w:t xml:space="preserve"> </w:t>
      </w:r>
      <w:r>
        <w:br/>
        <w:t xml:space="preserve">&lt;Agent </w:t>
      </w:r>
      <w:proofErr w:type="spellStart"/>
      <w:r>
        <w:t>PersonId</w:t>
      </w:r>
      <w:proofErr w:type="spellEnd"/>
      <w:r>
        <w:t xml:space="preserve">="1" </w:t>
      </w:r>
      <w:proofErr w:type="spellStart"/>
      <w:r>
        <w:t>GlobalId</w:t>
      </w:r>
      <w:proofErr w:type="spellEnd"/>
      <w:r>
        <w:t xml:space="preserve">="131072" FirstName="S" LastName="1" </w:t>
      </w:r>
      <w:r>
        <w:br/>
      </w:r>
      <w:proofErr w:type="spellStart"/>
      <w:r>
        <w:t>LoginName</w:t>
      </w:r>
      <w:proofErr w:type="spellEnd"/>
      <w:r>
        <w:t xml:space="preserve">="s1" </w:t>
      </w:r>
      <w:proofErr w:type="spellStart"/>
      <w:r>
        <w:t>TenantId</w:t>
      </w:r>
      <w:proofErr w:type="spellEnd"/>
      <w:r>
        <w:t xml:space="preserve">="0" AIS="9" Team="1" Group="1" State="2" </w:t>
      </w:r>
      <w:r>
        <w:br/>
      </w:r>
      <w:proofErr w:type="spellStart"/>
      <w:r>
        <w:t>MaximumNumberOfCalls</w:t>
      </w:r>
      <w:proofErr w:type="spellEnd"/>
      <w:r>
        <w:t xml:space="preserve">="1" </w:t>
      </w:r>
      <w:proofErr w:type="spellStart"/>
      <w:r>
        <w:t>ReleaseCode</w:t>
      </w:r>
      <w:proofErr w:type="spellEnd"/>
      <w:r>
        <w:t xml:space="preserve">="0" </w:t>
      </w:r>
      <w:proofErr w:type="spellStart"/>
      <w:r>
        <w:t>TimeInState</w:t>
      </w:r>
      <w:proofErr w:type="spellEnd"/>
      <w:r>
        <w:t xml:space="preserve">="740"&gt; </w:t>
      </w:r>
      <w:r>
        <w:br/>
        <w:t xml:space="preserve"> </w:t>
      </w:r>
      <w:r>
        <w:br/>
        <w:t xml:space="preserve"> </w:t>
      </w:r>
      <w:r>
        <w:br/>
        <w:t>&lt;</w:t>
      </w:r>
      <w:proofErr w:type="spellStart"/>
      <w:r>
        <w:t>MediaStreams</w:t>
      </w:r>
      <w:proofErr w:type="spellEnd"/>
      <w:r>
        <w:t xml:space="preserve"> /&gt; </w:t>
      </w:r>
      <w:r>
        <w:br/>
        <w:t xml:space="preserve"> </w:t>
      </w:r>
      <w:r>
        <w:br/>
        <w:t xml:space="preserve">&lt;/Agent&gt; </w:t>
      </w:r>
      <w:r>
        <w:br/>
      </w:r>
      <w:r>
        <w:lastRenderedPageBreak/>
        <w:t xml:space="preserve">&lt;/Agents&gt; </w:t>
      </w:r>
      <w:r>
        <w:br/>
        <w:t xml:space="preserve">&lt;Calls /&gt; </w:t>
      </w:r>
      <w:r>
        <w:br/>
        <w:t xml:space="preserve">&lt;Servers&gt; </w:t>
      </w:r>
      <w:r>
        <w:br/>
        <w:t xml:space="preserve"> </w:t>
      </w:r>
      <w:r>
        <w:br/>
        <w:t xml:space="preserve">&lt;Server </w:t>
      </w:r>
      <w:proofErr w:type="spellStart"/>
      <w:r>
        <w:t>ServerId</w:t>
      </w:r>
      <w:proofErr w:type="spellEnd"/>
      <w:r>
        <w:t xml:space="preserve">="6" </w:t>
      </w:r>
      <w:proofErr w:type="spellStart"/>
      <w:r>
        <w:t>CCUApplicationType</w:t>
      </w:r>
      <w:proofErr w:type="spellEnd"/>
      <w:r>
        <w:t xml:space="preserve">="2" Port="14006" </w:t>
      </w:r>
      <w:r>
        <w:br/>
      </w:r>
      <w:proofErr w:type="spellStart"/>
      <w:r>
        <w:t>IPAddress</w:t>
      </w:r>
      <w:proofErr w:type="spellEnd"/>
      <w:r>
        <w:t xml:space="preserve">="1709100711" State="2" </w:t>
      </w:r>
      <w:proofErr w:type="spellStart"/>
      <w:r>
        <w:t>TimeInState</w:t>
      </w:r>
      <w:proofErr w:type="spellEnd"/>
      <w:r>
        <w:t xml:space="preserve">="595183" /&gt; </w:t>
      </w:r>
      <w:r>
        <w:br/>
        <w:t xml:space="preserve">&lt;/Servers&gt; </w:t>
      </w:r>
      <w:r>
        <w:br/>
        <w:t xml:space="preserve">&lt;Trunks /&gt; </w:t>
      </w:r>
      <w:r>
        <w:br/>
        <w:t xml:space="preserve">&lt;Campaigns /&gt; </w:t>
      </w:r>
      <w:r>
        <w:br/>
        <w:t>&lt;</w:t>
      </w:r>
      <w:proofErr w:type="spellStart"/>
      <w:r>
        <w:t>StatisticCounters</w:t>
      </w:r>
      <w:proofErr w:type="spellEnd"/>
      <w:r>
        <w:t xml:space="preserve">&gt; </w:t>
      </w:r>
      <w:r>
        <w:br/>
        <w:t xml:space="preserve"> </w:t>
      </w:r>
      <w:r>
        <w:br/>
        <w:t>&lt;</w:t>
      </w:r>
      <w:proofErr w:type="spellStart"/>
      <w:r>
        <w:t>CounterTree</w:t>
      </w:r>
      <w:proofErr w:type="spellEnd"/>
      <w:r>
        <w:t xml:space="preserve"> </w:t>
      </w:r>
      <w:proofErr w:type="spellStart"/>
      <w:r>
        <w:t>CounterId</w:t>
      </w:r>
      <w:proofErr w:type="spellEnd"/>
      <w:r>
        <w:t xml:space="preserve">="1001"&gt; </w:t>
      </w:r>
      <w:r>
        <w:br/>
        <w:t xml:space="preserve"> </w:t>
      </w:r>
      <w:r>
        <w:br/>
        <w:t xml:space="preserve"> </w:t>
      </w:r>
      <w:r>
        <w:br/>
        <w:t xml:space="preserve">&lt;Counter&gt; </w:t>
      </w:r>
      <w:r>
        <w:br/>
      </w:r>
    </w:p>
    <w:p w14:paraId="04B9DAC0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99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&lt;Counter </w:t>
      </w:r>
      <w:proofErr w:type="spellStart"/>
      <w:r>
        <w:t>GroupBy</w:t>
      </w:r>
      <w:proofErr w:type="spellEnd"/>
      <w:r>
        <w:t xml:space="preserve">="7" /&gt; </w:t>
      </w:r>
      <w:r>
        <w:br/>
        <w:t xml:space="preserve"> </w:t>
      </w:r>
      <w:r>
        <w:br/>
        <w:t xml:space="preserve"> </w:t>
      </w:r>
      <w:r>
        <w:br/>
        <w:t xml:space="preserve">&lt;/Counter&gt; </w:t>
      </w:r>
      <w:r>
        <w:br/>
        <w:t xml:space="preserve"> </w:t>
      </w:r>
      <w:r>
        <w:br/>
        <w:t>&lt;/</w:t>
      </w:r>
      <w:proofErr w:type="spellStart"/>
      <w:r>
        <w:t>CounterTree</w:t>
      </w:r>
      <w:proofErr w:type="spellEnd"/>
      <w:r>
        <w:t xml:space="preserve">&gt; </w:t>
      </w:r>
      <w:r>
        <w:br/>
        <w:t xml:space="preserve"> </w:t>
      </w:r>
      <w:r>
        <w:br/>
        <w:t>&lt;</w:t>
      </w:r>
      <w:proofErr w:type="spellStart"/>
      <w:r>
        <w:t>CounterTree</w:t>
      </w:r>
      <w:proofErr w:type="spellEnd"/>
      <w:r>
        <w:t xml:space="preserve"> </w:t>
      </w:r>
      <w:proofErr w:type="spellStart"/>
      <w:r>
        <w:t>CounterId</w:t>
      </w:r>
      <w:proofErr w:type="spellEnd"/>
      <w:r>
        <w:t xml:space="preserve">="1002"&gt; </w:t>
      </w:r>
      <w:r>
        <w:br/>
        <w:t xml:space="preserve"> </w:t>
      </w:r>
      <w:r>
        <w:br/>
        <w:t xml:space="preserve"> </w:t>
      </w:r>
      <w:r>
        <w:br/>
        <w:t xml:space="preserve">&lt;Counter&gt;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&lt;Counter </w:t>
      </w:r>
      <w:proofErr w:type="spellStart"/>
      <w:r>
        <w:t>GroupBy</w:t>
      </w:r>
      <w:proofErr w:type="spellEnd"/>
      <w:r>
        <w:t xml:space="preserve">="0" /&gt;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&lt;Counter </w:t>
      </w:r>
      <w:proofErr w:type="spellStart"/>
      <w:r>
        <w:t>GroupBy</w:t>
      </w:r>
      <w:proofErr w:type="spellEnd"/>
      <w:r>
        <w:t xml:space="preserve">="1" /&gt; </w:t>
      </w:r>
      <w:r>
        <w:br/>
        <w:t xml:space="preserve"> </w:t>
      </w:r>
      <w:r>
        <w:br/>
        <w:t xml:space="preserve"> </w:t>
      </w:r>
      <w:r>
        <w:br/>
      </w:r>
      <w:r>
        <w:lastRenderedPageBreak/>
        <w:t xml:space="preserve">&lt;/Counter&gt; </w:t>
      </w:r>
      <w:r>
        <w:br/>
        <w:t xml:space="preserve">........................ </w:t>
      </w:r>
      <w:r>
        <w:br/>
        <w:t xml:space="preserve"> </w:t>
      </w:r>
      <w:r>
        <w:br/>
        <w:t>&lt;/</w:t>
      </w:r>
      <w:proofErr w:type="spellStart"/>
      <w:r>
        <w:t>StatisticCounters</w:t>
      </w:r>
      <w:proofErr w:type="spellEnd"/>
      <w:r>
        <w:t xml:space="preserve">&gt; </w:t>
      </w:r>
      <w:r>
        <w:br/>
        <w:t xml:space="preserve">&lt;Enums&gt; </w:t>
      </w:r>
      <w:r>
        <w:br/>
        <w:t>&lt;</w:t>
      </w:r>
      <w:proofErr w:type="spellStart"/>
      <w:r>
        <w:t>CallStateEnum</w:t>
      </w:r>
      <w:proofErr w:type="spellEnd"/>
      <w:r>
        <w:t xml:space="preserve">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Id="1" name="</w:t>
      </w:r>
      <w:proofErr w:type="spellStart"/>
      <w:r>
        <w:t>CallStateDoesntExist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Id="2" name="</w:t>
      </w:r>
      <w:proofErr w:type="spellStart"/>
      <w:r>
        <w:t>CallStateInQueue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Id="3" name="</w:t>
      </w:r>
      <w:proofErr w:type="spellStart"/>
      <w:r>
        <w:t>CallStateBeingServiced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Id="4" name="</w:t>
      </w:r>
      <w:proofErr w:type="spellStart"/>
      <w:r>
        <w:t>CallStateAliveWithoutActiveStreams</w:t>
      </w:r>
      <w:proofErr w:type="spellEnd"/>
      <w:r>
        <w:t xml:space="preserve">" /&gt; </w:t>
      </w:r>
      <w:r>
        <w:br/>
        <w:t>&lt;/</w:t>
      </w:r>
      <w:proofErr w:type="spellStart"/>
      <w:r>
        <w:t>CallStateEnum</w:t>
      </w:r>
      <w:proofErr w:type="spellEnd"/>
      <w:r>
        <w:t xml:space="preserve">&gt; </w:t>
      </w:r>
      <w:r>
        <w:br/>
        <w:t>&lt;</w:t>
      </w:r>
      <w:proofErr w:type="spellStart"/>
      <w:r>
        <w:t>AgentStateEnum</w:t>
      </w:r>
      <w:proofErr w:type="spellEnd"/>
      <w:r>
        <w:t xml:space="preserve">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Id="1" name="</w:t>
      </w:r>
      <w:proofErr w:type="spellStart"/>
      <w:r>
        <w:t>AgentStateLogout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Id="2" name="</w:t>
      </w:r>
      <w:proofErr w:type="spellStart"/>
      <w:r>
        <w:t>AgentStateReleased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Id="4" name="</w:t>
      </w:r>
      <w:proofErr w:type="spellStart"/>
      <w:r>
        <w:t>AgentStateUnavailable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Id="5" name="</w:t>
      </w:r>
      <w:proofErr w:type="spellStart"/>
      <w:r>
        <w:t>AgentStateWrapUp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Id="6" name="</w:t>
      </w:r>
      <w:proofErr w:type="spellStart"/>
      <w:r>
        <w:t>AgentStateInCall</w:t>
      </w:r>
      <w:proofErr w:type="spellEnd"/>
      <w:r>
        <w:t xml:space="preserve">" /&gt; </w:t>
      </w:r>
      <w:r>
        <w:br/>
        <w:t>&lt;/</w:t>
      </w:r>
      <w:proofErr w:type="spellStart"/>
      <w:r>
        <w:t>AgentStateEnum</w:t>
      </w:r>
      <w:proofErr w:type="spellEnd"/>
      <w:r>
        <w:t xml:space="preserve">&gt; </w:t>
      </w:r>
      <w:r>
        <w:br/>
        <w:t>&lt;</w:t>
      </w:r>
      <w:proofErr w:type="spellStart"/>
      <w:r>
        <w:t>TrunkStatesEnum</w:t>
      </w:r>
      <w:proofErr w:type="spellEnd"/>
      <w:r>
        <w:t xml:space="preserve">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Id="1" name="</w:t>
      </w:r>
      <w:proofErr w:type="spellStart"/>
      <w:r>
        <w:t>TrunkStateDown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Id="2" name="</w:t>
      </w:r>
      <w:proofErr w:type="spellStart"/>
      <w:r>
        <w:t>TrunkStateAvailable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Id="3" name="</w:t>
      </w:r>
      <w:proofErr w:type="spellStart"/>
      <w:r>
        <w:t>TrunkStateInCall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Id="4" name="</w:t>
      </w:r>
      <w:proofErr w:type="spellStart"/>
      <w:r>
        <w:t>TrunkStateOutCall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Id="5" name="</w:t>
      </w:r>
      <w:proofErr w:type="spellStart"/>
      <w:r>
        <w:t>TrunkStateAgentCircuit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Id="6" name="</w:t>
      </w:r>
      <w:proofErr w:type="spellStart"/>
      <w:r>
        <w:t>TrunkStateOutOfService</w:t>
      </w:r>
      <w:proofErr w:type="spellEnd"/>
      <w:r>
        <w:t xml:space="preserve">" /&gt; </w:t>
      </w:r>
      <w:r>
        <w:br/>
        <w:t>&lt;/</w:t>
      </w:r>
      <w:proofErr w:type="spellStart"/>
      <w:r>
        <w:t>TrunkStatesEnum</w:t>
      </w:r>
      <w:proofErr w:type="spellEnd"/>
      <w:r>
        <w:t xml:space="preserve">&gt; </w:t>
      </w:r>
      <w:r>
        <w:br/>
        <w:t>&lt;</w:t>
      </w:r>
      <w:proofErr w:type="spellStart"/>
      <w:r>
        <w:t>TrunkTypesEnum</w:t>
      </w:r>
      <w:proofErr w:type="spellEnd"/>
      <w:r>
        <w:t xml:space="preserve">&gt; </w:t>
      </w:r>
      <w:r>
        <w:br/>
        <w:t xml:space="preserve"> </w:t>
      </w:r>
      <w:r>
        <w:br/>
      </w:r>
      <w:r>
        <w:lastRenderedPageBreak/>
        <w:t>&lt;</w:t>
      </w:r>
      <w:proofErr w:type="spellStart"/>
      <w:r>
        <w:t>EnumMember</w:t>
      </w:r>
      <w:proofErr w:type="spellEnd"/>
      <w:r>
        <w:t xml:space="preserve"> Id="1" name="</w:t>
      </w:r>
      <w:proofErr w:type="spellStart"/>
      <w:r>
        <w:t>TrunkIN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Id="2" name="</w:t>
      </w:r>
      <w:proofErr w:type="spellStart"/>
      <w:r>
        <w:t>TrunkOUT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Id="3" name="</w:t>
      </w:r>
      <w:proofErr w:type="spellStart"/>
      <w:r>
        <w:t>TrunkCIRCUIT</w:t>
      </w:r>
      <w:proofErr w:type="spellEnd"/>
      <w:r>
        <w:t xml:space="preserve">" /&gt; </w:t>
      </w:r>
      <w:r>
        <w:br/>
      </w:r>
    </w:p>
    <w:p w14:paraId="6909A288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100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Id="4" name="</w:t>
      </w:r>
      <w:proofErr w:type="spellStart"/>
      <w:r>
        <w:t>TrunkINOUT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Id="5" name="</w:t>
      </w:r>
      <w:proofErr w:type="spellStart"/>
      <w:r>
        <w:t>TrunkOUTOFSERVICE</w:t>
      </w:r>
      <w:proofErr w:type="spellEnd"/>
      <w:r>
        <w:t xml:space="preserve">" /&gt; </w:t>
      </w:r>
      <w:r>
        <w:br/>
        <w:t>&lt;/</w:t>
      </w:r>
      <w:proofErr w:type="spellStart"/>
      <w:r>
        <w:t>TrunkTypesEnum</w:t>
      </w:r>
      <w:proofErr w:type="spellEnd"/>
      <w:r>
        <w:t xml:space="preserve">&gt; </w:t>
      </w:r>
      <w:r>
        <w:br/>
        <w:t>&lt;</w:t>
      </w:r>
      <w:proofErr w:type="spellStart"/>
      <w:r>
        <w:t>CallTypesEnum</w:t>
      </w:r>
      <w:proofErr w:type="spellEnd"/>
      <w:r>
        <w:t xml:space="preserve">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Id="0" name="</w:t>
      </w:r>
      <w:proofErr w:type="spellStart"/>
      <w:r>
        <w:t>CallOut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Id="1" name="</w:t>
      </w:r>
      <w:proofErr w:type="spellStart"/>
      <w:r>
        <w:t>CallIn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Id="2" name="</w:t>
      </w:r>
      <w:proofErr w:type="spellStart"/>
      <w:r>
        <w:t>CallAgentToAgent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Id="3" name="</w:t>
      </w:r>
      <w:proofErr w:type="spellStart"/>
      <w:r>
        <w:t>CallBridgedCall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Id="4" name="</w:t>
      </w:r>
      <w:proofErr w:type="spellStart"/>
      <w:r>
        <w:t>CallbackRequest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Id="5" name="</w:t>
      </w:r>
      <w:proofErr w:type="spellStart"/>
      <w:r>
        <w:t>CallbackResponse</w:t>
      </w:r>
      <w:proofErr w:type="spellEnd"/>
      <w:r>
        <w:t xml:space="preserve">" /&gt; </w:t>
      </w:r>
      <w:r>
        <w:br/>
        <w:t>&lt;/</w:t>
      </w:r>
      <w:proofErr w:type="spellStart"/>
      <w:r>
        <w:t>CallTypesEnum</w:t>
      </w:r>
      <w:proofErr w:type="spellEnd"/>
      <w:r>
        <w:t xml:space="preserve">&gt; </w:t>
      </w:r>
      <w:r>
        <w:br/>
        <w:t>&lt;</w:t>
      </w:r>
      <w:proofErr w:type="spellStart"/>
      <w:r>
        <w:t>ServerStatesEnum</w:t>
      </w:r>
      <w:proofErr w:type="spellEnd"/>
      <w:r>
        <w:t xml:space="preserve">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Id="1" name="</w:t>
      </w:r>
      <w:proofErr w:type="spellStart"/>
      <w:r>
        <w:t>ServerStateDown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Id="2" name="</w:t>
      </w:r>
      <w:proofErr w:type="spellStart"/>
      <w:r>
        <w:t>ServerStateUp</w:t>
      </w:r>
      <w:proofErr w:type="spellEnd"/>
      <w:r>
        <w:t xml:space="preserve">" /&gt; </w:t>
      </w:r>
      <w:r>
        <w:br/>
        <w:t>&lt;/</w:t>
      </w:r>
      <w:proofErr w:type="spellStart"/>
      <w:r>
        <w:t>ServerStatesEnum</w:t>
      </w:r>
      <w:proofErr w:type="spellEnd"/>
      <w:r>
        <w:t xml:space="preserve">&gt; </w:t>
      </w:r>
      <w:r>
        <w:br/>
        <w:t>&lt;</w:t>
      </w:r>
      <w:proofErr w:type="spellStart"/>
      <w:r>
        <w:t>CampaignStatesEnum</w:t>
      </w:r>
      <w:proofErr w:type="spellEnd"/>
      <w:r>
        <w:t xml:space="preserve">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Id="1" name="</w:t>
      </w:r>
      <w:proofErr w:type="spellStart"/>
      <w:r>
        <w:t>CampaignStateDoesntExist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Id="2" name="</w:t>
      </w:r>
      <w:proofErr w:type="spellStart"/>
      <w:r>
        <w:t>CampaignStateRunning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Id="3" name="</w:t>
      </w:r>
      <w:proofErr w:type="spellStart"/>
      <w:r>
        <w:t>CampaignStateStopped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Id="4" name="</w:t>
      </w:r>
      <w:proofErr w:type="spellStart"/>
      <w:r>
        <w:t>CampaignStateSuspended</w:t>
      </w:r>
      <w:proofErr w:type="spellEnd"/>
      <w:r>
        <w:t xml:space="preserve">" /&gt; </w:t>
      </w:r>
      <w:r>
        <w:br/>
      </w:r>
      <w:r>
        <w:lastRenderedPageBreak/>
        <w:t>&lt;/</w:t>
      </w:r>
      <w:proofErr w:type="spellStart"/>
      <w:r>
        <w:t>CampaignStatesEnum</w:t>
      </w:r>
      <w:proofErr w:type="spellEnd"/>
      <w:r>
        <w:t xml:space="preserve">&gt; </w:t>
      </w:r>
      <w:r>
        <w:br/>
        <w:t>&lt;</w:t>
      </w:r>
      <w:proofErr w:type="spellStart"/>
      <w:r>
        <w:t>StatisticLevels</w:t>
      </w:r>
      <w:proofErr w:type="spellEnd"/>
      <w:r>
        <w:t xml:space="preserve">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Id="0" name="TENANT_STAT"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Id="1" name="CS_STAT"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Id="2" name="AIS_STAT"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Id="3" name="QUEUE_STAT"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Id="4" name="TEAM_STAT"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Id="6" name="SKILLSET_STAT"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Id="7" name="MEDIATYPE_STAT"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Id="8" name="TRUNKGROUP_STAT"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Id="9" name="TRUNK_STAT"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Id="10" name="IPLINK_STAT"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Id="11" name="AGENT_STAT"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Id="12" name="CALL_STAT"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Id="13" name="APP_STAT"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Id="14" name="DISPOSITION_STAT"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Id="15" name="DIALEROUTCOME_STAT" /&gt; </w:t>
      </w:r>
      <w:r>
        <w:br/>
      </w:r>
    </w:p>
    <w:p w14:paraId="31AD30BF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101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Id="16" name="CAMPAIGN_STAT" /&gt; </w:t>
      </w:r>
      <w:r>
        <w:br/>
        <w:t>&lt;/</w:t>
      </w:r>
      <w:proofErr w:type="spellStart"/>
      <w:r>
        <w:t>StatisticLevels</w:t>
      </w:r>
      <w:proofErr w:type="spellEnd"/>
      <w:r>
        <w:t xml:space="preserve">&gt; </w:t>
      </w:r>
      <w:r>
        <w:br/>
        <w:t>&lt;</w:t>
      </w:r>
      <w:proofErr w:type="spellStart"/>
      <w:r>
        <w:t>StatisticCounters</w:t>
      </w:r>
      <w:proofErr w:type="spellEnd"/>
      <w:r>
        <w:t xml:space="preserve">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Id="1001" name="</w:t>
      </w:r>
      <w:proofErr w:type="spellStart"/>
      <w:r>
        <w:t>AvailableForOutDialTrunks</w:t>
      </w:r>
      <w:proofErr w:type="spellEnd"/>
      <w:r>
        <w:t xml:space="preserve">" /&gt; </w:t>
      </w:r>
      <w:r>
        <w:br/>
        <w:t xml:space="preserve"> </w:t>
      </w:r>
      <w:r>
        <w:br/>
      </w:r>
      <w:r>
        <w:lastRenderedPageBreak/>
        <w:t>&lt;</w:t>
      </w:r>
      <w:proofErr w:type="spellStart"/>
      <w:r>
        <w:t>EnumMember</w:t>
      </w:r>
      <w:proofErr w:type="spellEnd"/>
      <w:r>
        <w:t xml:space="preserve"> Id="1002" name="</w:t>
      </w:r>
      <w:proofErr w:type="spellStart"/>
      <w:r>
        <w:t>TotalTrunkUtilization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Id="1003" name="</w:t>
      </w:r>
      <w:proofErr w:type="spellStart"/>
      <w:r>
        <w:t>TotalTimeAllTrunksBusy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Id="1004" name="</w:t>
      </w:r>
      <w:proofErr w:type="spellStart"/>
      <w:r>
        <w:t>NumberOfTrunks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Id="1005" name="</w:t>
      </w:r>
      <w:proofErr w:type="spellStart"/>
      <w:r>
        <w:t>NumberOfTrunksBusy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Id="1006" name="</w:t>
      </w:r>
      <w:proofErr w:type="spellStart"/>
      <w:r>
        <w:t>NumberOfTrunksOutOfService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Id="1007" name="</w:t>
      </w:r>
      <w:proofErr w:type="spellStart"/>
      <w:r>
        <w:t>AllTrunksList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Id="2001" name="</w:t>
      </w:r>
      <w:proofErr w:type="spellStart"/>
      <w:r>
        <w:t>AllIPLinksList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Id="2002" name="</w:t>
      </w:r>
      <w:proofErr w:type="spellStart"/>
      <w:r>
        <w:t>TotalTimeAllIPLinksBusy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Id="2003" name="</w:t>
      </w:r>
      <w:proofErr w:type="spellStart"/>
      <w:r>
        <w:t>TotalIPLinkUtilization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Id="3001" name="</w:t>
      </w:r>
      <w:proofErr w:type="spellStart"/>
      <w:r>
        <w:t>AllLoggedInAgentsList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Id="3002" name="</w:t>
      </w:r>
      <w:proofErr w:type="spellStart"/>
      <w:r>
        <w:t>ListOfAgentsInCall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Id="4001" name="</w:t>
      </w:r>
      <w:proofErr w:type="spellStart"/>
      <w:r>
        <w:t>CallsWaiting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Id="4002" name="</w:t>
      </w:r>
      <w:proofErr w:type="spellStart"/>
      <w:r>
        <w:t>CallsBeingHandled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Id="4003" name="</w:t>
      </w:r>
      <w:proofErr w:type="spellStart"/>
      <w:r>
        <w:t>CallsOverflowedIn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Id="4004" name="</w:t>
      </w:r>
      <w:proofErr w:type="spellStart"/>
      <w:r>
        <w:t>CallsOverflowedOut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Id="4005" name="</w:t>
      </w:r>
      <w:proofErr w:type="spellStart"/>
      <w:r>
        <w:t>CallsAliveWithoutStreamsList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Id="4006" name="CallsBeingHandledList"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Id="4007" name="</w:t>
      </w:r>
      <w:proofErr w:type="spellStart"/>
      <w:r>
        <w:t>CallsWaitingList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Id="5001" name="</w:t>
      </w:r>
      <w:proofErr w:type="spellStart"/>
      <w:r>
        <w:t>AllServersList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Id="6001" name="</w:t>
      </w:r>
      <w:proofErr w:type="spellStart"/>
      <w:r>
        <w:t>PDSNumberOfCallsByDisposition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Id="6002" name="</w:t>
      </w:r>
      <w:proofErr w:type="spellStart"/>
      <w:r>
        <w:t>PDSCumulativeCallsLengthByDisposition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Id="6003" name="</w:t>
      </w:r>
      <w:proofErr w:type="spellStart"/>
      <w:r>
        <w:t>PDSAvailableTime</w:t>
      </w:r>
      <w:proofErr w:type="spellEnd"/>
      <w:r>
        <w:t xml:space="preserve">" /&gt; </w:t>
      </w:r>
      <w:r>
        <w:br/>
      </w:r>
      <w:r>
        <w:lastRenderedPageBreak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Id="6004" name="</w:t>
      </w:r>
      <w:proofErr w:type="spellStart"/>
      <w:r>
        <w:t>PDSTalkTime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Id="6005" name="</w:t>
      </w:r>
      <w:proofErr w:type="spellStart"/>
      <w:r>
        <w:t>PDSWrapTime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Id="6006" name="</w:t>
      </w:r>
      <w:proofErr w:type="spellStart"/>
      <w:r>
        <w:t>CampaignRunTime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Id="6007" name="</w:t>
      </w:r>
      <w:proofErr w:type="spellStart"/>
      <w:r>
        <w:t>PDSNumberOfCallsByOutcome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Id="6008" name="</w:t>
      </w:r>
      <w:proofErr w:type="spellStart"/>
      <w:r>
        <w:t>AllCampaignsList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Id="33287" name="</w:t>
      </w:r>
      <w:proofErr w:type="spellStart"/>
      <w:r>
        <w:t>CallsHandled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Id="33282" name="</w:t>
      </w:r>
      <w:proofErr w:type="spellStart"/>
      <w:r>
        <w:t>CallsAbandoned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Id="33288" name="</w:t>
      </w:r>
      <w:proofErr w:type="spellStart"/>
      <w:r>
        <w:t>CallsOffered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Id="33306" name="</w:t>
      </w:r>
      <w:proofErr w:type="spellStart"/>
      <w:r>
        <w:t>ServiceLevel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Id="4100" name="</w:t>
      </w:r>
      <w:proofErr w:type="spellStart"/>
      <w:r>
        <w:t>CallsAbandonedWithinTQOS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Id="4101" name="</w:t>
      </w:r>
      <w:proofErr w:type="spellStart"/>
      <w:r>
        <w:t>CallsRejected</w:t>
      </w:r>
      <w:proofErr w:type="spellEnd"/>
      <w:r>
        <w:t xml:space="preserve">" /&gt; </w:t>
      </w:r>
      <w:r>
        <w:br/>
      </w:r>
    </w:p>
    <w:p w14:paraId="5C33D418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102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Id="33304" name="</w:t>
      </w:r>
      <w:proofErr w:type="spellStart"/>
      <w:r>
        <w:t>LongestWaitingCall</w:t>
      </w:r>
      <w:proofErr w:type="spellEnd"/>
      <w:r>
        <w:t xml:space="preserve">" /&gt; </w:t>
      </w:r>
      <w:r>
        <w:br/>
        <w:t xml:space="preserve"> </w:t>
      </w:r>
      <w:r>
        <w:br/>
        <w:t>&lt;</w:t>
      </w:r>
      <w:proofErr w:type="spellStart"/>
      <w:r>
        <w:t>EnumMember</w:t>
      </w:r>
      <w:proofErr w:type="spellEnd"/>
      <w:r>
        <w:t xml:space="preserve"> Id="33299" name="</w:t>
      </w:r>
      <w:proofErr w:type="spellStart"/>
      <w:r>
        <w:t>SpeedToAnswerTime</w:t>
      </w:r>
      <w:proofErr w:type="spellEnd"/>
      <w:r>
        <w:t xml:space="preserve">" /&gt; </w:t>
      </w:r>
      <w:r>
        <w:br/>
        <w:t>&lt;/</w:t>
      </w:r>
      <w:proofErr w:type="spellStart"/>
      <w:r>
        <w:t>StatisticCounters</w:t>
      </w:r>
      <w:proofErr w:type="spellEnd"/>
      <w:r>
        <w:t xml:space="preserve">&gt; </w:t>
      </w:r>
      <w:r>
        <w:br/>
        <w:t xml:space="preserve">&lt;/Enums&gt; </w:t>
      </w:r>
      <w:r>
        <w:br/>
        <w:t>&lt;/</w:t>
      </w:r>
      <w:proofErr w:type="spellStart"/>
      <w:r>
        <w:t>StatServer</w:t>
      </w:r>
      <w:proofErr w:type="spellEnd"/>
      <w:r>
        <w:t xml:space="preserve">&gt; </w:t>
      </w:r>
      <w:r>
        <w:br/>
        <w:t xml:space="preserve"> </w:t>
      </w:r>
      <w:r>
        <w:br/>
      </w:r>
    </w:p>
    <w:p w14:paraId="4B5C8C36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103 </w:t>
      </w:r>
      <w:r>
        <w:br/>
        <w:t xml:space="preserve">9: CCSP TWS integration </w:t>
      </w:r>
      <w:r>
        <w:br/>
        <w:t xml:space="preserve">This chapter explains how to use a generic client application to integrate with Teams Web Service </w:t>
      </w:r>
      <w:r>
        <w:br/>
        <w:t xml:space="preserve">(TWS). It details the TWS Web API, the </w:t>
      </w:r>
      <w:proofErr w:type="spellStart"/>
      <w:r>
        <w:t>SignalR</w:t>
      </w:r>
      <w:proofErr w:type="spellEnd"/>
      <w:r>
        <w:t xml:space="preserve"> Hub, and includes some code snippets to </w:t>
      </w:r>
      <w:r>
        <w:lastRenderedPageBreak/>
        <w:t xml:space="preserve">facilitate </w:t>
      </w:r>
      <w:r>
        <w:br/>
        <w:t xml:space="preserve">the integration. Sequence diagrams with the main flows are also included. </w:t>
      </w:r>
      <w:r>
        <w:br/>
        <w:t xml:space="preserve">This chapter contains the following information: </w:t>
      </w:r>
      <w:r>
        <w:br/>
        <w:t xml:space="preserve">• </w:t>
      </w:r>
      <w:r>
        <w:br/>
        <w:t xml:space="preserve">Architecture </w:t>
      </w:r>
      <w:r>
        <w:br/>
        <w:t xml:space="preserve">• </w:t>
      </w:r>
      <w:r>
        <w:br/>
        <w:t xml:space="preserve">Requirements </w:t>
      </w:r>
      <w:r>
        <w:br/>
        <w:t xml:space="preserve">• </w:t>
      </w:r>
      <w:r>
        <w:br/>
        <w:t xml:space="preserve">Web API </w:t>
      </w:r>
      <w:r>
        <w:br/>
        <w:t xml:space="preserve">• </w:t>
      </w:r>
      <w:r>
        <w:br/>
      </w:r>
      <w:proofErr w:type="spellStart"/>
      <w:r>
        <w:t>SignalR</w:t>
      </w:r>
      <w:proofErr w:type="spellEnd"/>
      <w:r>
        <w:t xml:space="preserve"> Hub </w:t>
      </w:r>
      <w:r>
        <w:br/>
        <w:t xml:space="preserve">• </w:t>
      </w:r>
      <w:r>
        <w:br/>
        <w:t xml:space="preserve">Client application flows </w:t>
      </w:r>
      <w:r>
        <w:br/>
        <w:t xml:space="preserve">Architecture </w:t>
      </w:r>
      <w:r>
        <w:br/>
        <w:t xml:space="preserve">The following diagram shows the TWS integration architecture.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387BD83F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104 </w:t>
      </w:r>
      <w:r>
        <w:br/>
        <w:t xml:space="preserve">The Teams Web Service (TWS) is a C# .NET Core Application. It can be deployed as a self-hosted </w:t>
      </w:r>
      <w:r>
        <w:br/>
        <w:t xml:space="preserve">web application running as a windows service. </w:t>
      </w:r>
      <w:r>
        <w:br/>
        <w:t xml:space="preserve">TWS integrates with Microsoft Teams by calling methods on the MS Graph API to get the presence </w:t>
      </w:r>
      <w:r>
        <w:br/>
        <w:t xml:space="preserve">of Teams users. </w:t>
      </w:r>
      <w:r>
        <w:br/>
        <w:t xml:space="preserve">TWS subscribes to presence change notifications using the Graph API. Whenever a Teams user </w:t>
      </w:r>
      <w:r>
        <w:br/>
        <w:t xml:space="preserve">subscribed in TWS changes its presence, a notification is received by TWS.  </w:t>
      </w:r>
      <w:r>
        <w:br/>
        <w:t xml:space="preserve">A Web API is exposed by TWS so that a client application can use it to integrate with teams. </w:t>
      </w:r>
      <w:r>
        <w:br/>
        <w:t xml:space="preserve">TWS provides an ASP.NET Core </w:t>
      </w:r>
      <w:proofErr w:type="spellStart"/>
      <w:r>
        <w:t>SignalR</w:t>
      </w:r>
      <w:proofErr w:type="spellEnd"/>
      <w:r>
        <w:t xml:space="preserve"> Hub to propagate events to a client application. </w:t>
      </w:r>
      <w:r>
        <w:br/>
        <w:t xml:space="preserve">Both the TWS Web API and the </w:t>
      </w:r>
      <w:proofErr w:type="spellStart"/>
      <w:r>
        <w:t>SignalR</w:t>
      </w:r>
      <w:proofErr w:type="spellEnd"/>
      <w:r>
        <w:t xml:space="preserve"> Hub are secured using JWT Bearer Authentication. Tokens </w:t>
      </w:r>
      <w:r>
        <w:br/>
        <w:t xml:space="preserve">can be obtained from CCSP’s Auth Server or from another token issuer.  </w:t>
      </w:r>
      <w:r>
        <w:br/>
        <w:t xml:space="preserve">Requirements </w:t>
      </w:r>
      <w:r>
        <w:br/>
        <w:t xml:space="preserve">For the integration between CCSP and MS Teams to work correctly, the following requirements </w:t>
      </w:r>
      <w:r>
        <w:br/>
        <w:t xml:space="preserve">must be met: </w:t>
      </w:r>
      <w:r>
        <w:br/>
        <w:t xml:space="preserve">1. </w:t>
      </w:r>
      <w:r>
        <w:br/>
        <w:t xml:space="preserve">The first part of the User Principal Name in teams must match the Login ID in CCSP. </w:t>
      </w:r>
      <w:r>
        <w:lastRenderedPageBreak/>
        <w:t xml:space="preserve">Example: </w:t>
      </w:r>
      <w:r>
        <w:br/>
        <w:t xml:space="preserve">if a Teams user with </w:t>
      </w:r>
      <w:proofErr w:type="spellStart"/>
      <w:r>
        <w:t>userPrincipalName</w:t>
      </w:r>
      <w:proofErr w:type="spellEnd"/>
      <w:r>
        <w:t xml:space="preserve"> “PattiF@ccspteams2.onmicrosoft.com” is to work as </w:t>
      </w:r>
      <w:r>
        <w:br/>
        <w:t>an agent in CCSP it must have the Login ID “</w:t>
      </w:r>
      <w:proofErr w:type="spellStart"/>
      <w:r>
        <w:t>Pattif</w:t>
      </w:r>
      <w:proofErr w:type="spellEnd"/>
      <w:r>
        <w:t xml:space="preserve">” in CCSP. The Teams user must have at least </w:t>
      </w:r>
      <w:r>
        <w:br/>
        <w:t xml:space="preserve">one phone number. </w:t>
      </w:r>
      <w:r>
        <w:br/>
        <w:t xml:space="preserve">2. </w:t>
      </w:r>
      <w:r>
        <w:br/>
        <w:t xml:space="preserve">As the TWS Web API methods are authenticated, the client application must get a bearer token </w:t>
      </w:r>
      <w:r>
        <w:br/>
        <w:t xml:space="preserve">before calling the methods and send it in the HTTP Authorization header. For the client </w:t>
      </w:r>
      <w:r>
        <w:br/>
        <w:t xml:space="preserve">application to connect to the </w:t>
      </w:r>
      <w:proofErr w:type="spellStart"/>
      <w:r>
        <w:t>SignalR</w:t>
      </w:r>
      <w:proofErr w:type="spellEnd"/>
      <w:r>
        <w:t xml:space="preserve"> Hub it must also send the same token. </w:t>
      </w:r>
      <w:r>
        <w:br/>
        <w:t xml:space="preserve"> </w:t>
      </w:r>
      <w:r>
        <w:br/>
        <w:t xml:space="preserve">The client application may get the bearer token from CCSP’s </w:t>
      </w:r>
      <w:proofErr w:type="spellStart"/>
      <w:r>
        <w:t>AuthService</w:t>
      </w:r>
      <w:proofErr w:type="spellEnd"/>
      <w:r>
        <w:t xml:space="preserve"> or from another token </w:t>
      </w:r>
      <w:r>
        <w:br/>
        <w:t xml:space="preserve">issuer. When using a token issuer different from </w:t>
      </w:r>
      <w:proofErr w:type="spellStart"/>
      <w:r>
        <w:t>AuthService</w:t>
      </w:r>
      <w:proofErr w:type="spellEnd"/>
      <w:r>
        <w:t xml:space="preserve">, the TWS has be configured with token </w:t>
      </w:r>
      <w:r>
        <w:br/>
        <w:t xml:space="preserve">parameters Issuer, Audience and </w:t>
      </w:r>
      <w:proofErr w:type="spellStart"/>
      <w:r>
        <w:t>OAuthSecretKey</w:t>
      </w:r>
      <w:proofErr w:type="spellEnd"/>
      <w:r>
        <w:t xml:space="preserve"> to validate the tokens. For more details on </w:t>
      </w:r>
      <w:r>
        <w:br/>
        <w:t xml:space="preserve">authentication in TWS with Auth Server, please see the Authentication in TWS with </w:t>
      </w:r>
      <w:proofErr w:type="spellStart"/>
      <w:r>
        <w:t>AuthServer</w:t>
      </w:r>
      <w:proofErr w:type="spellEnd"/>
      <w:r>
        <w:t xml:space="preserve"> flow. </w:t>
      </w:r>
      <w:r>
        <w:br/>
        <w:t xml:space="preserve">Web API </w:t>
      </w:r>
      <w:r>
        <w:br/>
        <w:t>TWS Web API methods are accessible at [</w:t>
      </w:r>
      <w:proofErr w:type="spellStart"/>
      <w:r>
        <w:t>TWSBaseAddress</w:t>
      </w:r>
      <w:proofErr w:type="spellEnd"/>
      <w:r>
        <w:t>]/</w:t>
      </w:r>
      <w:proofErr w:type="spellStart"/>
      <w:r>
        <w:t>TeamsPresence</w:t>
      </w:r>
      <w:proofErr w:type="spellEnd"/>
      <w:r>
        <w:t xml:space="preserve">/. </w:t>
      </w:r>
      <w:r>
        <w:br/>
        <w:t xml:space="preserve">These are the available methods. </w:t>
      </w:r>
      <w:r>
        <w:br/>
        <w:t xml:space="preserve">Connect (agent, UPN)  </w:t>
      </w:r>
      <w:r>
        <w:br/>
        <w:t xml:space="preserve">This method adds the agent to the list of active agents in the TWS. It should be called when the </w:t>
      </w:r>
      <w:r>
        <w:br/>
        <w:t xml:space="preserve">agent logs in CCSP. </w:t>
      </w:r>
      <w:r>
        <w:br/>
        <w:t xml:space="preserve">Request parameters   </w:t>
      </w:r>
      <w:r>
        <w:br/>
        <w:t xml:space="preserve">• </w:t>
      </w:r>
      <w:r>
        <w:br/>
        <w:t xml:space="preserve">agent – the CCSP agent Login ID. Example “agent01”. </w:t>
      </w:r>
      <w:r>
        <w:br/>
        <w:t xml:space="preserve">• </w:t>
      </w:r>
      <w:r>
        <w:br/>
        <w:t xml:space="preserve">UPN – the User Principal Name suffix that identifies the tenant. Example “t1.loc”. </w:t>
      </w:r>
      <w:r>
        <w:br/>
      </w:r>
    </w:p>
    <w:p w14:paraId="0223C08F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105 </w:t>
      </w:r>
      <w:r>
        <w:br/>
        <w:t xml:space="preserve">Example request URL </w:t>
      </w:r>
      <w:r>
        <w:br/>
        <w:t xml:space="preserve">GET https://localhost:6001/TeamsPresence/Connect?agent=agent01&amp;UPN=t1.loc </w:t>
      </w:r>
      <w:r>
        <w:br/>
        <w:t xml:space="preserve">Return value </w:t>
      </w:r>
      <w:r>
        <w:br/>
        <w:t xml:space="preserve">On success (HTTP 200 OK) the method returns an empty body. </w:t>
      </w:r>
      <w:r>
        <w:br/>
        <w:t xml:space="preserve">Note </w:t>
      </w:r>
      <w:r>
        <w:br/>
        <w:t xml:space="preserve">This method doesn’t need to be called explicitly by the Client Application as the Get* methods </w:t>
      </w:r>
      <w:r>
        <w:br/>
      </w:r>
      <w:r>
        <w:lastRenderedPageBreak/>
        <w:t xml:space="preserve">already execute the same logic in TWS internally. </w:t>
      </w:r>
      <w:r>
        <w:br/>
        <w:t xml:space="preserve"> </w:t>
      </w:r>
      <w:r>
        <w:br/>
        <w:t xml:space="preserve">Disconnect (agent, UPN)  </w:t>
      </w:r>
      <w:r>
        <w:br/>
        <w:t xml:space="preserve">This method removes the agent from the list of active agents in TWS. It should be called when the </w:t>
      </w:r>
      <w:r>
        <w:br/>
        <w:t xml:space="preserve">agent logs out from CCSP. </w:t>
      </w:r>
      <w:r>
        <w:br/>
        <w:t xml:space="preserve">Request parameters   </w:t>
      </w:r>
      <w:r>
        <w:br/>
        <w:t xml:space="preserve">• </w:t>
      </w:r>
      <w:r>
        <w:br/>
        <w:t xml:space="preserve">agent – the CCSP agent Login ID. Example “agent01”. </w:t>
      </w:r>
      <w:r>
        <w:br/>
        <w:t xml:space="preserve">• </w:t>
      </w:r>
      <w:r>
        <w:br/>
        <w:t xml:space="preserve">UPN – the User Principal Name suffix that identifies the tenant. Example “t1.loc”. </w:t>
      </w:r>
      <w:r>
        <w:br/>
        <w:t xml:space="preserve">Example request URL </w:t>
      </w:r>
      <w:r>
        <w:br/>
        <w:t xml:space="preserve">GET https://localhost:6001/TeamsPresence/Disconnect?agent=agent01&amp;UPN=t1.loc </w:t>
      </w:r>
      <w:r>
        <w:br/>
        <w:t xml:space="preserve">Return value </w:t>
      </w:r>
      <w:r>
        <w:br/>
        <w:t xml:space="preserve">On success (HTTP 200 OK) the method returns an empty body. </w:t>
      </w:r>
      <w:r>
        <w:br/>
      </w:r>
      <w:proofErr w:type="spellStart"/>
      <w:r>
        <w:t>GetUsersPresences</w:t>
      </w:r>
      <w:proofErr w:type="spellEnd"/>
      <w:r>
        <w:t xml:space="preserve"> (agent, UPN) </w:t>
      </w:r>
      <w:r>
        <w:br/>
        <w:t xml:space="preserve">This method gets the presences of the currently active agents in the TWS. It should be called only </w:t>
      </w:r>
      <w:r>
        <w:br/>
        <w:t xml:space="preserve">when connecting or reconnecting to the server. </w:t>
      </w:r>
      <w:r>
        <w:br/>
        <w:t xml:space="preserve">Request parameters   </w:t>
      </w:r>
      <w:r>
        <w:br/>
        <w:t xml:space="preserve">• </w:t>
      </w:r>
      <w:r>
        <w:br/>
        <w:t xml:space="preserve">agent – the CCSP agent Login ID. Example “agent01”. </w:t>
      </w:r>
      <w:r>
        <w:br/>
        <w:t xml:space="preserve">• </w:t>
      </w:r>
      <w:r>
        <w:br/>
        <w:t xml:space="preserve">UPN – the User Principal Name suffix that identifies the tenant. Example “t1.loc”. </w:t>
      </w:r>
      <w:r>
        <w:br/>
        <w:t xml:space="preserve">Example request URL </w:t>
      </w:r>
      <w:r>
        <w:br/>
        <w:t xml:space="preserve">GET https://localhost:6001/TeamsPresence/GetUsersPresences?agent=agent01&amp;UPN= </w:t>
      </w:r>
      <w:r>
        <w:br/>
        <w:t xml:space="preserve">t1.loc </w:t>
      </w:r>
      <w:r>
        <w:br/>
      </w:r>
    </w:p>
    <w:p w14:paraId="309ECEFE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106 </w:t>
      </w:r>
      <w:r>
        <w:br/>
        <w:t xml:space="preserve">Return value </w:t>
      </w:r>
      <w:r>
        <w:br/>
        <w:t xml:space="preserve">The method returns the presence information for each user. It’s an array of JSON objects. </w:t>
      </w:r>
      <w:r>
        <w:br/>
        <w:t xml:space="preserve">As an example, here’s a response body with presence information for 2 users. </w:t>
      </w:r>
      <w:r>
        <w:br/>
        <w:t xml:space="preserve">[ </w:t>
      </w:r>
      <w:r>
        <w:br/>
        <w:t xml:space="preserve">  { </w:t>
      </w:r>
      <w:r>
        <w:br/>
        <w:t xml:space="preserve">    "</w:t>
      </w:r>
      <w:proofErr w:type="spellStart"/>
      <w:r>
        <w:t>userPrincipalName</w:t>
      </w:r>
      <w:proofErr w:type="spellEnd"/>
      <w:r>
        <w:t xml:space="preserve">": "PattiF@ccspteams2.onmicrosoft.com", </w:t>
      </w:r>
      <w:r>
        <w:br/>
        <w:t xml:space="preserve">    "</w:t>
      </w:r>
      <w:proofErr w:type="spellStart"/>
      <w:r>
        <w:t>displayName</w:t>
      </w:r>
      <w:proofErr w:type="spellEnd"/>
      <w:r>
        <w:t xml:space="preserve">": "Patti Fernandez", </w:t>
      </w:r>
      <w:r>
        <w:br/>
        <w:t xml:space="preserve">    "</w:t>
      </w:r>
      <w:proofErr w:type="spellStart"/>
      <w:r>
        <w:t>givenName</w:t>
      </w:r>
      <w:proofErr w:type="spellEnd"/>
      <w:r>
        <w:t xml:space="preserve">": "Patti", </w:t>
      </w:r>
      <w:r>
        <w:br/>
        <w:t xml:space="preserve">    "surname": "Fernandez", </w:t>
      </w:r>
      <w:r>
        <w:br/>
        <w:t xml:space="preserve">    "number": "+1 502 555 0144", </w:t>
      </w:r>
      <w:r>
        <w:br/>
        <w:t xml:space="preserve">    "mail": "PattiF@ccspteams2.onmicrosoft.com", </w:t>
      </w:r>
      <w:r>
        <w:br/>
        <w:t xml:space="preserve">    "department": "Executive Management", </w:t>
      </w:r>
      <w:r>
        <w:br/>
      </w:r>
      <w:r>
        <w:lastRenderedPageBreak/>
        <w:t xml:space="preserve">    "activity": "Available", </w:t>
      </w:r>
      <w:r>
        <w:br/>
        <w:t xml:space="preserve">    "availability": "Available", </w:t>
      </w:r>
      <w:r>
        <w:br/>
        <w:t xml:space="preserve">    "id": "fe4135db-175b-4149-978e-53c5a947c107" </w:t>
      </w:r>
      <w:r>
        <w:br/>
        <w:t xml:space="preserve">  }, </w:t>
      </w:r>
      <w:r>
        <w:br/>
        <w:t xml:space="preserve">  { </w:t>
      </w:r>
      <w:r>
        <w:br/>
        <w:t xml:space="preserve">    "</w:t>
      </w:r>
      <w:proofErr w:type="spellStart"/>
      <w:r>
        <w:t>userPrincipalName</w:t>
      </w:r>
      <w:proofErr w:type="spellEnd"/>
      <w:r>
        <w:t xml:space="preserve">": "NestorW@ccspteams2.onmicrosoft.com", </w:t>
      </w:r>
      <w:r>
        <w:br/>
        <w:t xml:space="preserve">    "</w:t>
      </w:r>
      <w:proofErr w:type="spellStart"/>
      <w:r>
        <w:t>displayName</w:t>
      </w:r>
      <w:proofErr w:type="spellEnd"/>
      <w:r>
        <w:t xml:space="preserve">": "Nestor Wilke", </w:t>
      </w:r>
      <w:r>
        <w:br/>
        <w:t xml:space="preserve">    "</w:t>
      </w:r>
      <w:proofErr w:type="spellStart"/>
      <w:r>
        <w:t>givenName</w:t>
      </w:r>
      <w:proofErr w:type="spellEnd"/>
      <w:r>
        <w:t xml:space="preserve">": "Nestor", </w:t>
      </w:r>
      <w:r>
        <w:br/>
        <w:t xml:space="preserve">    "surname": "Wilke", </w:t>
      </w:r>
      <w:r>
        <w:br/>
        <w:t xml:space="preserve">    "number": "+1 206 555 0105", </w:t>
      </w:r>
      <w:r>
        <w:br/>
        <w:t xml:space="preserve">    "mail": "NestorW@ccspteams2.onmicrosoft.com", </w:t>
      </w:r>
      <w:r>
        <w:br/>
        <w:t xml:space="preserve">    "department": "Operations", </w:t>
      </w:r>
      <w:r>
        <w:br/>
        <w:t xml:space="preserve">    "activity": "Busy", </w:t>
      </w:r>
      <w:r>
        <w:br/>
        <w:t xml:space="preserve">    "availability": "Busy", </w:t>
      </w:r>
      <w:r>
        <w:br/>
        <w:t xml:space="preserve">    "id": "7c9e9ed7-7761-4688-afc9-0e11086d1301" </w:t>
      </w:r>
      <w:r>
        <w:br/>
        <w:t xml:space="preserve">  } </w:t>
      </w:r>
      <w:r>
        <w:br/>
        <w:t xml:space="preserve">] </w:t>
      </w:r>
      <w:r>
        <w:br/>
        <w:t xml:space="preserve">Note </w:t>
      </w:r>
      <w:r>
        <w:br/>
        <w:t xml:space="preserve">The field “activity” has the Teams presence information for the users. In the example above, </w:t>
      </w:r>
      <w:r>
        <w:br/>
        <w:t xml:space="preserve">PattiF@ccspteams2.onmicrosoft.com is “Available” and NestorW@ccspteams2.onmicrosoft.com </w:t>
      </w:r>
      <w:r>
        <w:br/>
        <w:t xml:space="preserve">is “Busy”. </w:t>
      </w:r>
      <w:r>
        <w:br/>
        <w:t xml:space="preserve"> </w:t>
      </w:r>
      <w:r>
        <w:br/>
      </w:r>
    </w:p>
    <w:p w14:paraId="5777C416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107 </w:t>
      </w:r>
      <w:r>
        <w:br/>
      </w:r>
      <w:proofErr w:type="spellStart"/>
      <w:r>
        <w:t>GetUsersPresencesSearch</w:t>
      </w:r>
      <w:proofErr w:type="spellEnd"/>
      <w:r>
        <w:t xml:space="preserve"> (agent, UPN, filter) </w:t>
      </w:r>
      <w:r>
        <w:br/>
        <w:t xml:space="preserve">This method is used to search for contacts in the Teams directory. Please note that the contacts </w:t>
      </w:r>
      <w:r>
        <w:br/>
        <w:t xml:space="preserve">don’t have to be CCSP users. The search will return the teams users that match the filter criteria. </w:t>
      </w:r>
      <w:r>
        <w:br/>
        <w:t xml:space="preserve">The number of results is limited by configuration. </w:t>
      </w:r>
      <w:r>
        <w:br/>
        <w:t xml:space="preserve">The requests to this method are cached on the server, meaning that every search filter used by an </w:t>
      </w:r>
      <w:r>
        <w:br/>
        <w:t xml:space="preserve">agent is stored in a memory cache and then reused for its lifetime (configurable). </w:t>
      </w:r>
      <w:r>
        <w:br/>
        <w:t xml:space="preserve">Parameters  </w:t>
      </w:r>
      <w:r>
        <w:br/>
        <w:t xml:space="preserve">• </w:t>
      </w:r>
      <w:r>
        <w:br/>
        <w:t xml:space="preserve">agent – the CCSP agent Login ID. Example “agent01”. </w:t>
      </w:r>
      <w:r>
        <w:br/>
        <w:t xml:space="preserve">• </w:t>
      </w:r>
      <w:r>
        <w:br/>
        <w:t xml:space="preserve">UPN – the User Principal Name suffix that identifies the tenant. Example “t1.loc”. </w:t>
      </w:r>
      <w:r>
        <w:br/>
        <w:t xml:space="preserve">• </w:t>
      </w:r>
      <w:r>
        <w:br/>
        <w:t xml:space="preserve">filter – a string to filter the users in the Teams directory. </w:t>
      </w:r>
      <w:r>
        <w:br/>
      </w:r>
      <w:r>
        <w:lastRenderedPageBreak/>
        <w:t xml:space="preserve">Example request URL  </w:t>
      </w:r>
      <w:r>
        <w:br/>
        <w:t xml:space="preserve">GET https://localhost:6001/TeamsPresence/GetUsersPresencesSearch?agent </w:t>
      </w:r>
      <w:r>
        <w:br/>
        <w:t xml:space="preserve">=agent01&amp;UPN=t1.loc&amp;Filter=m </w:t>
      </w:r>
      <w:r>
        <w:br/>
        <w:t xml:space="preserve">Return value </w:t>
      </w:r>
      <w:r>
        <w:br/>
        <w:t xml:space="preserve">The method returns the presence information for each user. It’s an array of JSON objects. </w:t>
      </w:r>
      <w:r>
        <w:br/>
        <w:t xml:space="preserve">As an example, here’s a response body with presence information for 3 users which is the result of </w:t>
      </w:r>
      <w:r>
        <w:br/>
        <w:t xml:space="preserve">searching with filter “m”. This will return all users in the Teams directory that have a name or </w:t>
      </w:r>
      <w:r>
        <w:br/>
        <w:t xml:space="preserve">surname starting with “m”. </w:t>
      </w:r>
      <w:r>
        <w:br/>
        <w:t xml:space="preserve"> [ </w:t>
      </w:r>
      <w:r>
        <w:br/>
        <w:t xml:space="preserve">  { </w:t>
      </w:r>
      <w:r>
        <w:br/>
        <w:t xml:space="preserve">    "</w:t>
      </w:r>
      <w:proofErr w:type="spellStart"/>
      <w:r>
        <w:t>userPrincipalName</w:t>
      </w:r>
      <w:proofErr w:type="spellEnd"/>
      <w:r>
        <w:t xml:space="preserve">": "MeganB@ccspteams2.onmicrosoft.com", </w:t>
      </w:r>
      <w:r>
        <w:br/>
        <w:t xml:space="preserve">    "</w:t>
      </w:r>
      <w:proofErr w:type="spellStart"/>
      <w:r>
        <w:t>displayName</w:t>
      </w:r>
      <w:proofErr w:type="spellEnd"/>
      <w:r>
        <w:t xml:space="preserve">": "Megan Bowen", </w:t>
      </w:r>
      <w:r>
        <w:br/>
        <w:t xml:space="preserve">    "</w:t>
      </w:r>
      <w:proofErr w:type="spellStart"/>
      <w:r>
        <w:t>givenName</w:t>
      </w:r>
      <w:proofErr w:type="spellEnd"/>
      <w:r>
        <w:t xml:space="preserve">": "Megan", </w:t>
      </w:r>
      <w:r>
        <w:br/>
        <w:t xml:space="preserve">    "surname": "Bowen", </w:t>
      </w:r>
      <w:r>
        <w:br/>
        <w:t xml:space="preserve">    "number": "+1 412 555 0109", </w:t>
      </w:r>
      <w:r>
        <w:br/>
        <w:t xml:space="preserve">    "mail": "MeganB@ccspteams2.onmicrosoft.com", </w:t>
      </w:r>
      <w:r>
        <w:br/>
        <w:t xml:space="preserve">    "department": "Marketing", </w:t>
      </w:r>
      <w:r>
        <w:br/>
        <w:t xml:space="preserve">    "activity": "Away", </w:t>
      </w:r>
      <w:r>
        <w:br/>
        <w:t xml:space="preserve">    "availability": "Away", </w:t>
      </w:r>
      <w:r>
        <w:br/>
        <w:t xml:space="preserve">    "id": "4cd43515-7986-437a-a4e3-fbbd66b74472" </w:t>
      </w:r>
      <w:r>
        <w:br/>
        <w:t xml:space="preserve">  }, </w:t>
      </w:r>
      <w:r>
        <w:br/>
        <w:t xml:space="preserve">  { </w:t>
      </w:r>
      <w:r>
        <w:br/>
        <w:t xml:space="preserve">    "</w:t>
      </w:r>
      <w:proofErr w:type="spellStart"/>
      <w:r>
        <w:t>userPrincipalName</w:t>
      </w:r>
      <w:proofErr w:type="spellEnd"/>
      <w:r>
        <w:t xml:space="preserve">": "MiriamG@ccspteams2.onmicrosoft.com", </w:t>
      </w:r>
      <w:r>
        <w:br/>
        <w:t xml:space="preserve">    "</w:t>
      </w:r>
      <w:proofErr w:type="spellStart"/>
      <w:r>
        <w:t>displayName</w:t>
      </w:r>
      <w:proofErr w:type="spellEnd"/>
      <w:r>
        <w:t xml:space="preserve">": "Miriam Graham", </w:t>
      </w:r>
      <w:r>
        <w:br/>
        <w:t xml:space="preserve">    "</w:t>
      </w:r>
      <w:proofErr w:type="spellStart"/>
      <w:r>
        <w:t>givenName</w:t>
      </w:r>
      <w:proofErr w:type="spellEnd"/>
      <w:r>
        <w:t xml:space="preserve">": "Miriam", </w:t>
      </w:r>
      <w:r>
        <w:br/>
      </w:r>
    </w:p>
    <w:p w14:paraId="28AA5A5C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108 </w:t>
      </w:r>
      <w:r>
        <w:br/>
        <w:t xml:space="preserve">    "surname": "Graham", </w:t>
      </w:r>
      <w:r>
        <w:br/>
        <w:t xml:space="preserve">    "number": "+1 858 555 0109", </w:t>
      </w:r>
      <w:r>
        <w:br/>
        <w:t xml:space="preserve">    "mail": "MiriamG@ccspteams2.onmicrosoft.com", </w:t>
      </w:r>
      <w:r>
        <w:br/>
        <w:t xml:space="preserve">    "department": "Sales &amp; Marketing", </w:t>
      </w:r>
      <w:r>
        <w:br/>
        <w:t xml:space="preserve">    "activity": "Offline", </w:t>
      </w:r>
      <w:r>
        <w:br/>
        <w:t xml:space="preserve">    "availability": "Offline", </w:t>
      </w:r>
      <w:r>
        <w:br/>
        <w:t xml:space="preserve">    "id": "abe9cc47-ad70-4527-b92a-41e2197456ee" </w:t>
      </w:r>
      <w:r>
        <w:br/>
        <w:t xml:space="preserve">  }, </w:t>
      </w:r>
      <w:r>
        <w:br/>
        <w:t xml:space="preserve">  { </w:t>
      </w:r>
      <w:r>
        <w:br/>
        <w:t xml:space="preserve">    "</w:t>
      </w:r>
      <w:proofErr w:type="spellStart"/>
      <w:r>
        <w:t>userPrincipalName</w:t>
      </w:r>
      <w:proofErr w:type="spellEnd"/>
      <w:r>
        <w:t xml:space="preserve">": "HenriettaM@ccspteams2.onmicrosoft.com", </w:t>
      </w:r>
      <w:r>
        <w:br/>
        <w:t xml:space="preserve">    "</w:t>
      </w:r>
      <w:proofErr w:type="spellStart"/>
      <w:r>
        <w:t>displayName</w:t>
      </w:r>
      <w:proofErr w:type="spellEnd"/>
      <w:r>
        <w:t xml:space="preserve">": "Henrietta Mueller", </w:t>
      </w:r>
      <w:r>
        <w:br/>
        <w:t xml:space="preserve">    "</w:t>
      </w:r>
      <w:proofErr w:type="spellStart"/>
      <w:r>
        <w:t>givenName</w:t>
      </w:r>
      <w:proofErr w:type="spellEnd"/>
      <w:r>
        <w:t xml:space="preserve">": "Henrietta", </w:t>
      </w:r>
      <w:r>
        <w:br/>
      </w:r>
      <w:r>
        <w:lastRenderedPageBreak/>
        <w:t xml:space="preserve">    "surname": "Mueller", </w:t>
      </w:r>
      <w:r>
        <w:br/>
        <w:t xml:space="preserve">    "number": "+1 954 555 0118", </w:t>
      </w:r>
      <w:r>
        <w:br/>
        <w:t xml:space="preserve">    "mail": "HenriettaM@ccspteams2.onmicrosoft.com", </w:t>
      </w:r>
      <w:r>
        <w:br/>
        <w:t xml:space="preserve">    "department": "R&amp;D", </w:t>
      </w:r>
      <w:r>
        <w:br/>
        <w:t xml:space="preserve">    "activity": "</w:t>
      </w:r>
      <w:proofErr w:type="spellStart"/>
      <w:r>
        <w:t>BeRightBack</w:t>
      </w:r>
      <w:proofErr w:type="spellEnd"/>
      <w:r>
        <w:t xml:space="preserve">", </w:t>
      </w:r>
      <w:r>
        <w:br/>
        <w:t xml:space="preserve">    "availability": "</w:t>
      </w:r>
      <w:proofErr w:type="spellStart"/>
      <w:r>
        <w:t>BeRightBack</w:t>
      </w:r>
      <w:proofErr w:type="spellEnd"/>
      <w:r>
        <w:t xml:space="preserve">", </w:t>
      </w:r>
      <w:r>
        <w:br/>
        <w:t xml:space="preserve">    "id": "fe7ae738-f5fe-4134-b1b3-487a2dcfe3ae" </w:t>
      </w:r>
      <w:r>
        <w:br/>
        <w:t xml:space="preserve">  } </w:t>
      </w:r>
      <w:r>
        <w:br/>
        <w:t xml:space="preserve">] </w:t>
      </w:r>
      <w:r>
        <w:br/>
      </w:r>
      <w:proofErr w:type="spellStart"/>
      <w:r>
        <w:t>GetMyPresence</w:t>
      </w:r>
      <w:proofErr w:type="spellEnd"/>
      <w:r>
        <w:t xml:space="preserve"> (agent, UPN) </w:t>
      </w:r>
      <w:r>
        <w:br/>
        <w:t xml:space="preserve">This method gets the presence of the current user. </w:t>
      </w:r>
      <w:r>
        <w:br/>
        <w:t xml:space="preserve">Request parameters   </w:t>
      </w:r>
      <w:r>
        <w:br/>
        <w:t xml:space="preserve">• </w:t>
      </w:r>
      <w:r>
        <w:br/>
        <w:t xml:space="preserve">agent – the CCSP agent Login ID. Example “agent01”. </w:t>
      </w:r>
      <w:r>
        <w:br/>
        <w:t xml:space="preserve">• </w:t>
      </w:r>
      <w:r>
        <w:br/>
        <w:t xml:space="preserve">UPN – the User Principal Name suffix that identifies the tenant. Example “t1.loc”. </w:t>
      </w:r>
      <w:r>
        <w:br/>
        <w:t xml:space="preserve">Example request URL  </w:t>
      </w:r>
      <w:r>
        <w:br/>
        <w:t xml:space="preserve">GET https://localhost:6001/TeamsPresence/GetMyPresence?agent </w:t>
      </w:r>
      <w:r>
        <w:br/>
        <w:t xml:space="preserve">=agent01&amp;UPN=t1.loc </w:t>
      </w:r>
      <w:r>
        <w:br/>
        <w:t xml:space="preserve"> </w:t>
      </w:r>
      <w:r>
        <w:br/>
        <w:t xml:space="preserve"> </w:t>
      </w:r>
      <w:r>
        <w:br/>
      </w:r>
    </w:p>
    <w:p w14:paraId="2A593126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109 </w:t>
      </w:r>
      <w:r>
        <w:br/>
        <w:t xml:space="preserve">Return value </w:t>
      </w:r>
      <w:r>
        <w:br/>
        <w:t xml:space="preserve">The method returns the presence information for the user. It’s a JSON object. </w:t>
      </w:r>
      <w:r>
        <w:br/>
        <w:t xml:space="preserve">As an example, here’s a response body with presence information for the user. </w:t>
      </w:r>
      <w:r>
        <w:br/>
        <w:t xml:space="preserve">  { </w:t>
      </w:r>
      <w:r>
        <w:br/>
        <w:t xml:space="preserve">    "</w:t>
      </w:r>
      <w:proofErr w:type="spellStart"/>
      <w:r>
        <w:t>userPrincipalName</w:t>
      </w:r>
      <w:proofErr w:type="spellEnd"/>
      <w:r>
        <w:t xml:space="preserve">": "NestorW@ccspteams2.onmicrosoft.com", </w:t>
      </w:r>
      <w:r>
        <w:br/>
        <w:t xml:space="preserve">    "</w:t>
      </w:r>
      <w:proofErr w:type="spellStart"/>
      <w:r>
        <w:t>displayName</w:t>
      </w:r>
      <w:proofErr w:type="spellEnd"/>
      <w:r>
        <w:t xml:space="preserve">": "Nestor Wilke", </w:t>
      </w:r>
      <w:r>
        <w:br/>
        <w:t xml:space="preserve">    "</w:t>
      </w:r>
      <w:proofErr w:type="spellStart"/>
      <w:r>
        <w:t>givenName</w:t>
      </w:r>
      <w:proofErr w:type="spellEnd"/>
      <w:r>
        <w:t xml:space="preserve">": "Nestor", </w:t>
      </w:r>
      <w:r>
        <w:br/>
        <w:t xml:space="preserve">    "surname": "Wilke", </w:t>
      </w:r>
      <w:r>
        <w:br/>
        <w:t xml:space="preserve">    "number": "+1 206 555 0105", </w:t>
      </w:r>
      <w:r>
        <w:br/>
        <w:t xml:space="preserve">    "mail": "NestorW@ccspteams2.onmicrosoft.com", </w:t>
      </w:r>
      <w:r>
        <w:br/>
        <w:t xml:space="preserve">    "department": "Operations", </w:t>
      </w:r>
      <w:r>
        <w:br/>
        <w:t xml:space="preserve">    "activity": "Available", </w:t>
      </w:r>
      <w:r>
        <w:br/>
        <w:t xml:space="preserve">    "availability": "Available", </w:t>
      </w:r>
      <w:r>
        <w:br/>
        <w:t xml:space="preserve">    "id": "7c9e9ed7-7761-4688-afc9-0e11086d1301" </w:t>
      </w:r>
      <w:r>
        <w:br/>
        <w:t xml:space="preserve">  } </w:t>
      </w:r>
      <w:r>
        <w:br/>
        <w:t xml:space="preserve"> </w:t>
      </w:r>
      <w:r>
        <w:br/>
        <w:t xml:space="preserve">In the example above NestorW@ccspteams2.onmicrosoft.com is “Available”. </w:t>
      </w:r>
      <w:r>
        <w:br/>
        <w:t xml:space="preserve">Error Codes </w:t>
      </w:r>
      <w:r>
        <w:br/>
      </w:r>
      <w:r>
        <w:lastRenderedPageBreak/>
        <w:t xml:space="preserve">The error codes returned by the API methods are: </w:t>
      </w:r>
      <w:r>
        <w:br/>
        <w:t xml:space="preserve">• </w:t>
      </w:r>
      <w:r>
        <w:br/>
        <w:t xml:space="preserve">HTTP 400 Bad Request – when the agent or the UPN Request parameters are empty. </w:t>
      </w:r>
      <w:r>
        <w:br/>
        <w:t xml:space="preserve">• </w:t>
      </w:r>
      <w:r>
        <w:br/>
        <w:t xml:space="preserve">HTTP 401 Unauthorized – when the methods are called without sending the Bearer token in </w:t>
      </w:r>
      <w:r>
        <w:br/>
        <w:t xml:space="preserve">the Authorization header of the HTTP request or when sending a token that has expired. </w:t>
      </w:r>
      <w:r>
        <w:br/>
        <w:t xml:space="preserve">• </w:t>
      </w:r>
      <w:r>
        <w:br/>
        <w:t xml:space="preserve">HTTP 403 Forbidden – when the claims sent in the Bearer token are not valid. </w:t>
      </w:r>
      <w:r>
        <w:br/>
        <w:t xml:space="preserve">• </w:t>
      </w:r>
      <w:r>
        <w:br/>
        <w:t xml:space="preserve">HTTP 404 Not Found – when the agent or the UPN Request parameters are not found in the </w:t>
      </w:r>
      <w:r>
        <w:br/>
        <w:t xml:space="preserve">server. </w:t>
      </w:r>
      <w:r>
        <w:br/>
      </w:r>
      <w:proofErr w:type="spellStart"/>
      <w:r>
        <w:t>SignalR</w:t>
      </w:r>
      <w:proofErr w:type="spellEnd"/>
      <w:r>
        <w:t xml:space="preserve"> Hub </w:t>
      </w:r>
      <w:r>
        <w:br/>
        <w:t xml:space="preserve">The </w:t>
      </w:r>
      <w:proofErr w:type="spellStart"/>
      <w:r>
        <w:t>SignalR</w:t>
      </w:r>
      <w:proofErr w:type="spellEnd"/>
      <w:r>
        <w:t xml:space="preserve"> Hub is accessible at address [</w:t>
      </w:r>
      <w:proofErr w:type="spellStart"/>
      <w:r>
        <w:t>TWSBaseAddress</w:t>
      </w:r>
      <w:proofErr w:type="spellEnd"/>
      <w:r>
        <w:t xml:space="preserve">]/hub/teams </w:t>
      </w:r>
      <w:r>
        <w:br/>
        <w:t xml:space="preserve">Notifications of Teams presence changes are sent from TWS to a client application using ASP.Net </w:t>
      </w:r>
      <w:r>
        <w:br/>
        <w:t xml:space="preserve">Core </w:t>
      </w:r>
      <w:proofErr w:type="spellStart"/>
      <w:r>
        <w:t>SignalR</w:t>
      </w:r>
      <w:proofErr w:type="spellEnd"/>
      <w:r>
        <w:t xml:space="preserve">. </w:t>
      </w:r>
      <w:r>
        <w:br/>
        <w:t xml:space="preserve">The client application subscribes to notifications from TWS by connecting to the </w:t>
      </w:r>
      <w:proofErr w:type="spellStart"/>
      <w:r>
        <w:t>SignalR</w:t>
      </w:r>
      <w:proofErr w:type="spellEnd"/>
      <w:r>
        <w:t xml:space="preserve"> Hub. </w:t>
      </w:r>
      <w:r>
        <w:br/>
        <w:t xml:space="preserve">Note </w:t>
      </w:r>
      <w:r>
        <w:br/>
        <w:t xml:space="preserve">For information about developing a </w:t>
      </w:r>
      <w:proofErr w:type="spellStart"/>
      <w:r>
        <w:t>SignalR</w:t>
      </w:r>
      <w:proofErr w:type="spellEnd"/>
      <w:r>
        <w:t xml:space="preserve"> client in JavaScript please check </w:t>
      </w:r>
      <w:r>
        <w:br/>
        <w:t xml:space="preserve">https://docs.microsoft.com/en-us/aspnet/core/signalr/javascript-client?view=aspnetcore-6.0. </w:t>
      </w:r>
      <w:r>
        <w:br/>
        <w:t xml:space="preserve"> </w:t>
      </w:r>
      <w:r>
        <w:br/>
      </w:r>
    </w:p>
    <w:p w14:paraId="3ABF3B59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110 </w:t>
      </w:r>
      <w:r>
        <w:br/>
        <w:t xml:space="preserve">Create connection </w:t>
      </w:r>
      <w:r>
        <w:br/>
        <w:t xml:space="preserve">First the client application must create a connection to the TWS </w:t>
      </w:r>
      <w:proofErr w:type="spellStart"/>
      <w:r>
        <w:t>SignalR</w:t>
      </w:r>
      <w:proofErr w:type="spellEnd"/>
      <w:r>
        <w:t xml:space="preserve"> Hub. This depends on the </w:t>
      </w:r>
      <w:r>
        <w:br/>
        <w:t xml:space="preserve">programming language in which the client is written but it’s usually done by calling </w:t>
      </w:r>
      <w:r>
        <w:br/>
      </w:r>
      <w:proofErr w:type="spellStart"/>
      <w:r>
        <w:t>HubConnectionBuilder</w:t>
      </w:r>
      <w:proofErr w:type="spellEnd"/>
      <w:r>
        <w:t xml:space="preserve"> passing the Hub address. As the </w:t>
      </w:r>
      <w:proofErr w:type="spellStart"/>
      <w:r>
        <w:t>SignalR</w:t>
      </w:r>
      <w:proofErr w:type="spellEnd"/>
      <w:r>
        <w:t xml:space="preserve"> Hub is secured using JWT </w:t>
      </w:r>
      <w:r>
        <w:br/>
        <w:t xml:space="preserve">authentication, the </w:t>
      </w:r>
      <w:proofErr w:type="spellStart"/>
      <w:r>
        <w:t>access_token</w:t>
      </w:r>
      <w:proofErr w:type="spellEnd"/>
      <w:r>
        <w:t xml:space="preserve"> must be sent in the requests. </w:t>
      </w:r>
      <w:r>
        <w:br/>
        <w:t xml:space="preserve">Here’s an example using JavaScript. </w:t>
      </w:r>
      <w:r>
        <w:br/>
        <w:t xml:space="preserve">connection = new </w:t>
      </w:r>
      <w:proofErr w:type="spellStart"/>
      <w:r>
        <w:t>signalR.HubConnectionBuilder</w:t>
      </w:r>
      <w:proofErr w:type="spellEnd"/>
      <w:r>
        <w:t xml:space="preserve">() </w:t>
      </w:r>
      <w:r>
        <w:br/>
        <w:t>.</w:t>
      </w:r>
      <w:proofErr w:type="spellStart"/>
      <w:r>
        <w:t>withUrl</w:t>
      </w:r>
      <w:proofErr w:type="spellEnd"/>
      <w:r>
        <w:t>(https://localhost:6001/hub/teams, {</w:t>
      </w:r>
      <w:proofErr w:type="spellStart"/>
      <w:r>
        <w:t>accessTokenFactory</w:t>
      </w:r>
      <w:proofErr w:type="spellEnd"/>
      <w:r>
        <w:t xml:space="preserve">: () =&gt; </w:t>
      </w:r>
      <w:r>
        <w:br/>
      </w:r>
      <w:proofErr w:type="spellStart"/>
      <w:r>
        <w:t>access_token</w:t>
      </w:r>
      <w:proofErr w:type="spellEnd"/>
      <w:r>
        <w:t xml:space="preserve">}) </w:t>
      </w:r>
      <w:r>
        <w:br/>
        <w:t xml:space="preserve">.build(); </w:t>
      </w:r>
      <w:r>
        <w:br/>
        <w:t xml:space="preserve"> </w:t>
      </w:r>
      <w:r>
        <w:br/>
        <w:t xml:space="preserve">Note </w:t>
      </w:r>
      <w:r>
        <w:br/>
        <w:t xml:space="preserve">When creating the </w:t>
      </w:r>
      <w:proofErr w:type="spellStart"/>
      <w:r>
        <w:t>SignalR</w:t>
      </w:r>
      <w:proofErr w:type="spellEnd"/>
      <w:r>
        <w:t xml:space="preserve"> connection it’s possible to configure what happens when the </w:t>
      </w:r>
      <w:r>
        <w:br/>
        <w:t>connection with the server is lost. For more details check: https://docs.microsoft.com/en-</w:t>
      </w:r>
      <w:r>
        <w:br/>
        <w:t>us/aspnet/core/signalr/javascript-client?view=aspnetcore-6.0&amp;tabs=visual-</w:t>
      </w:r>
      <w:r>
        <w:lastRenderedPageBreak/>
        <w:t>studio#reconnect-</w:t>
      </w:r>
      <w:r>
        <w:br/>
        <w:t xml:space="preserve">clients. </w:t>
      </w:r>
      <w:r>
        <w:br/>
        <w:t xml:space="preserve">Start </w:t>
      </w:r>
      <w:r>
        <w:br/>
        <w:t xml:space="preserve">After having the connection object, the client application must call a method called start or similar. </w:t>
      </w:r>
      <w:r>
        <w:br/>
        <w:t xml:space="preserve">For example, in JavaScript: </w:t>
      </w:r>
      <w:r>
        <w:br/>
      </w:r>
      <w:proofErr w:type="spellStart"/>
      <w:r>
        <w:t>connection.start</w:t>
      </w:r>
      <w:proofErr w:type="spellEnd"/>
      <w:r>
        <w:t xml:space="preserve">() </w:t>
      </w:r>
      <w:r>
        <w:br/>
        <w:t xml:space="preserve"> </w:t>
      </w:r>
      <w:r>
        <w:br/>
        <w:t xml:space="preserve">At this point the connection with the TWS Hub is established. </w:t>
      </w:r>
      <w:r>
        <w:br/>
      </w:r>
      <w:proofErr w:type="spellStart"/>
      <w:r>
        <w:t>AddToGroup</w:t>
      </w:r>
      <w:proofErr w:type="spellEnd"/>
      <w:r>
        <w:t xml:space="preserve"> </w:t>
      </w:r>
      <w:r>
        <w:br/>
        <w:t xml:space="preserve">After starting the connection, the client application must call method </w:t>
      </w:r>
      <w:proofErr w:type="spellStart"/>
      <w:r>
        <w:t>AddToGroup</w:t>
      </w:r>
      <w:proofErr w:type="spellEnd"/>
      <w:r>
        <w:t xml:space="preserve"> to pass the </w:t>
      </w:r>
      <w:r>
        <w:br/>
        <w:t xml:space="preserve">tenant UPN information to TWS. This step is needed for Teams Web Service to notify only the </w:t>
      </w:r>
      <w:r>
        <w:br/>
        <w:t xml:space="preserve">agents from the same tenant when a presence update occurs. For example, in JavaScript: </w:t>
      </w:r>
      <w:r>
        <w:br/>
      </w:r>
      <w:proofErr w:type="spellStart"/>
      <w:r>
        <w:t>connection.start</w:t>
      </w:r>
      <w:proofErr w:type="spellEnd"/>
      <w:r>
        <w:t xml:space="preserve">().then(function () { </w:t>
      </w:r>
      <w:r>
        <w:br/>
        <w:t>console.log("</w:t>
      </w:r>
      <w:proofErr w:type="spellStart"/>
      <w:r>
        <w:t>SignalR</w:t>
      </w:r>
      <w:proofErr w:type="spellEnd"/>
      <w:r>
        <w:t xml:space="preserve"> client connected"); </w:t>
      </w:r>
      <w:r>
        <w:br/>
      </w:r>
      <w:proofErr w:type="spellStart"/>
      <w:r>
        <w:t>connection.invoke</w:t>
      </w:r>
      <w:proofErr w:type="spellEnd"/>
      <w:r>
        <w:t>("</w:t>
      </w:r>
      <w:proofErr w:type="spellStart"/>
      <w:r>
        <w:t>AddToGroup</w:t>
      </w:r>
      <w:proofErr w:type="spellEnd"/>
      <w:r>
        <w:t xml:space="preserve">", "t1.loc"); </w:t>
      </w:r>
      <w:r>
        <w:br/>
        <w:t xml:space="preserve">} </w:t>
      </w:r>
      <w:r>
        <w:br/>
        <w:t xml:space="preserve"> </w:t>
      </w:r>
      <w:r>
        <w:br/>
        <w:t xml:space="preserve"> </w:t>
      </w:r>
      <w:r>
        <w:br/>
      </w:r>
    </w:p>
    <w:p w14:paraId="5554962E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111 </w:t>
      </w:r>
      <w:r>
        <w:br/>
        <w:t xml:space="preserve">The following notifications are sent by </w:t>
      </w:r>
      <w:proofErr w:type="spellStart"/>
      <w:r>
        <w:t>SignalR</w:t>
      </w:r>
      <w:proofErr w:type="spellEnd"/>
      <w:r>
        <w:t xml:space="preserve"> to the client application. </w:t>
      </w:r>
      <w:r>
        <w:br/>
      </w:r>
      <w:proofErr w:type="spellStart"/>
      <w:r>
        <w:t>StatusUpdate</w:t>
      </w:r>
      <w:proofErr w:type="spellEnd"/>
      <w:r>
        <w:t xml:space="preserve"> </w:t>
      </w:r>
      <w:r>
        <w:br/>
        <w:t xml:space="preserve">Notifies clients that a presence update occurred in one Teams user. </w:t>
      </w:r>
      <w:r>
        <w:br/>
        <w:t xml:space="preserve">The </w:t>
      </w:r>
      <w:proofErr w:type="spellStart"/>
      <w:r>
        <w:t>StatusUpdate</w:t>
      </w:r>
      <w:proofErr w:type="spellEnd"/>
      <w:r>
        <w:t xml:space="preserve"> message sends the presence update information of a single Teams user. It’s a </w:t>
      </w:r>
      <w:r>
        <w:br/>
        <w:t xml:space="preserve">JSON object. Here’s an example of the </w:t>
      </w:r>
      <w:proofErr w:type="spellStart"/>
      <w:r>
        <w:t>StatusUpdate</w:t>
      </w:r>
      <w:proofErr w:type="spellEnd"/>
      <w:r>
        <w:t xml:space="preserve"> message: </w:t>
      </w:r>
      <w:r>
        <w:br/>
        <w:t xml:space="preserve">    { </w:t>
      </w:r>
      <w:r>
        <w:br/>
        <w:t xml:space="preserve">      "</w:t>
      </w:r>
      <w:proofErr w:type="spellStart"/>
      <w:r>
        <w:t>userPrincipalName</w:t>
      </w:r>
      <w:proofErr w:type="spellEnd"/>
      <w:r>
        <w:t xml:space="preserve">": "PattiF@ccspteams2.onmicrosoft.com", </w:t>
      </w:r>
      <w:r>
        <w:br/>
        <w:t xml:space="preserve">      "</w:t>
      </w:r>
      <w:proofErr w:type="spellStart"/>
      <w:r>
        <w:t>displayName</w:t>
      </w:r>
      <w:proofErr w:type="spellEnd"/>
      <w:r>
        <w:t xml:space="preserve">": "Patti Fernandez", </w:t>
      </w:r>
      <w:r>
        <w:br/>
        <w:t xml:space="preserve">      "</w:t>
      </w:r>
      <w:proofErr w:type="spellStart"/>
      <w:r>
        <w:t>givenName</w:t>
      </w:r>
      <w:proofErr w:type="spellEnd"/>
      <w:r>
        <w:t xml:space="preserve">": "Patti", </w:t>
      </w:r>
      <w:r>
        <w:br/>
        <w:t xml:space="preserve">      "surname": "Fernandez", </w:t>
      </w:r>
      <w:r>
        <w:br/>
        <w:t xml:space="preserve">      "number": "+1 502 555 0144", </w:t>
      </w:r>
      <w:r>
        <w:br/>
        <w:t xml:space="preserve">      "mail": null, </w:t>
      </w:r>
      <w:r>
        <w:br/>
        <w:t xml:space="preserve">      "department": null, </w:t>
      </w:r>
      <w:r>
        <w:br/>
        <w:t xml:space="preserve">      "activity": "Available", </w:t>
      </w:r>
      <w:r>
        <w:br/>
        <w:t xml:space="preserve">      "availability": "Available", </w:t>
      </w:r>
      <w:r>
        <w:br/>
        <w:t xml:space="preserve">      "id": "fe4135db-175-4149-978e-53c5a947c107" </w:t>
      </w:r>
      <w:r>
        <w:br/>
        <w:t xml:space="preserve">    } </w:t>
      </w:r>
      <w:r>
        <w:br/>
      </w:r>
      <w:r>
        <w:lastRenderedPageBreak/>
        <w:t xml:space="preserve"> </w:t>
      </w:r>
      <w:r>
        <w:br/>
        <w:t xml:space="preserve">Note </w:t>
      </w:r>
      <w:r>
        <w:br/>
        <w:t xml:space="preserve">The field “activity” has the Teams presence information for the user. In the example above the </w:t>
      </w:r>
      <w:r>
        <w:br/>
        <w:t xml:space="preserve">teams user PattiF@ccspteams2.onmicrosoft.com became “Available”. </w:t>
      </w:r>
      <w:r>
        <w:br/>
        <w:t xml:space="preserve"> </w:t>
      </w:r>
      <w:r>
        <w:br/>
        <w:t xml:space="preserve"> </w:t>
      </w:r>
      <w:r>
        <w:br/>
        <w:t xml:space="preserve">Here’s the JavaScript sample code to handle the notification. </w:t>
      </w:r>
      <w:r>
        <w:br/>
      </w:r>
      <w:proofErr w:type="spellStart"/>
      <w:r>
        <w:t>connection.on</w:t>
      </w:r>
      <w:proofErr w:type="spellEnd"/>
      <w:r>
        <w:t>("</w:t>
      </w:r>
      <w:proofErr w:type="spellStart"/>
      <w:r>
        <w:t>StatusUpdate</w:t>
      </w:r>
      <w:proofErr w:type="spellEnd"/>
      <w:r>
        <w:t xml:space="preserve">", function (message) { </w:t>
      </w:r>
      <w:r>
        <w:br/>
        <w:t xml:space="preserve">console.log("Received </w:t>
      </w:r>
      <w:proofErr w:type="spellStart"/>
      <w:r>
        <w:t>StatusUpdate</w:t>
      </w:r>
      <w:proofErr w:type="spellEnd"/>
      <w:r>
        <w:t xml:space="preserve">:" + </w:t>
      </w:r>
      <w:proofErr w:type="spellStart"/>
      <w:r>
        <w:t>message.userPrincipalName</w:t>
      </w:r>
      <w:proofErr w:type="spellEnd"/>
      <w:r>
        <w:t xml:space="preserve"> + " is " + me</w:t>
      </w:r>
      <w:r>
        <w:br/>
      </w:r>
      <w:proofErr w:type="spellStart"/>
      <w:r>
        <w:t>ssage.activity</w:t>
      </w:r>
      <w:proofErr w:type="spellEnd"/>
      <w:r>
        <w:t xml:space="preserve">); </w:t>
      </w:r>
      <w:r>
        <w:br/>
        <w:t xml:space="preserve">//add additional logic here </w:t>
      </w:r>
      <w:r>
        <w:br/>
        <w:t xml:space="preserve">} </w:t>
      </w:r>
      <w:r>
        <w:br/>
        <w:t xml:space="preserve"> </w:t>
      </w:r>
      <w:r>
        <w:br/>
        <w:t xml:space="preserve"> </w:t>
      </w:r>
      <w:r>
        <w:br/>
      </w:r>
    </w:p>
    <w:p w14:paraId="29123C2D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112 </w:t>
      </w:r>
      <w:r>
        <w:br/>
      </w:r>
      <w:proofErr w:type="spellStart"/>
      <w:r>
        <w:t>RemoveAgent</w:t>
      </w:r>
      <w:proofErr w:type="spellEnd"/>
      <w:r>
        <w:t xml:space="preserve"> </w:t>
      </w:r>
      <w:r>
        <w:br/>
        <w:t xml:space="preserve">Notifies the client application that an agent is no longer active in the Teams Web Service. The </w:t>
      </w:r>
      <w:r>
        <w:br/>
      </w:r>
      <w:proofErr w:type="spellStart"/>
      <w:r>
        <w:t>RemoveAgent</w:t>
      </w:r>
      <w:proofErr w:type="spellEnd"/>
      <w:r>
        <w:t xml:space="preserve"> message is a JSON object. Here’s an example message: </w:t>
      </w:r>
      <w:r>
        <w:br/>
        <w:t xml:space="preserve">    { </w:t>
      </w:r>
      <w:r>
        <w:br/>
        <w:t xml:space="preserve">      "</w:t>
      </w:r>
      <w:proofErr w:type="spellStart"/>
      <w:r>
        <w:t>userPrincipalName</w:t>
      </w:r>
      <w:proofErr w:type="spellEnd"/>
      <w:r>
        <w:t xml:space="preserve">": "NestorW@ccspteams2.onmicrosoft.com", </w:t>
      </w:r>
      <w:r>
        <w:br/>
        <w:t xml:space="preserve">      "</w:t>
      </w:r>
      <w:proofErr w:type="spellStart"/>
      <w:r>
        <w:t>displayName</w:t>
      </w:r>
      <w:proofErr w:type="spellEnd"/>
      <w:r>
        <w:t xml:space="preserve">": "Nestor Wilke", </w:t>
      </w:r>
      <w:r>
        <w:br/>
        <w:t xml:space="preserve">      "</w:t>
      </w:r>
      <w:proofErr w:type="spellStart"/>
      <w:r>
        <w:t>givenName</w:t>
      </w:r>
      <w:proofErr w:type="spellEnd"/>
      <w:r>
        <w:t xml:space="preserve">": "Nestor", </w:t>
      </w:r>
      <w:r>
        <w:br/>
        <w:t xml:space="preserve">      "surname": "Wilke", </w:t>
      </w:r>
      <w:r>
        <w:br/>
        <w:t xml:space="preserve">      "number": "+1 206 555 0105", </w:t>
      </w:r>
      <w:r>
        <w:br/>
        <w:t xml:space="preserve">      "mail": null, </w:t>
      </w:r>
      <w:r>
        <w:br/>
        <w:t xml:space="preserve">      "department": null, </w:t>
      </w:r>
      <w:r>
        <w:br/>
        <w:t xml:space="preserve">      "activity": "Offline", </w:t>
      </w:r>
      <w:r>
        <w:br/>
        <w:t xml:space="preserve">      "availability": "Offline", </w:t>
      </w:r>
      <w:r>
        <w:br/>
        <w:t xml:space="preserve">      "id": "7c9e9ed7-7761-4688-afc9-0e11086d1301" </w:t>
      </w:r>
      <w:r>
        <w:br/>
        <w:t xml:space="preserve">    } </w:t>
      </w:r>
      <w:r>
        <w:br/>
        <w:t xml:space="preserve"> </w:t>
      </w:r>
      <w:r>
        <w:br/>
        <w:t xml:space="preserve">In this example, the CCSP agent </w:t>
      </w:r>
      <w:proofErr w:type="spellStart"/>
      <w:r>
        <w:t>NestorW</w:t>
      </w:r>
      <w:proofErr w:type="spellEnd"/>
      <w:r>
        <w:t xml:space="preserve"> is no longer active in the Teams Web Service. </w:t>
      </w:r>
      <w:r>
        <w:br/>
        <w:t xml:space="preserve">Here’s the JavaScript code to handle the notification: </w:t>
      </w:r>
      <w:r>
        <w:br/>
      </w:r>
      <w:proofErr w:type="spellStart"/>
      <w:r>
        <w:t>connection.on</w:t>
      </w:r>
      <w:proofErr w:type="spellEnd"/>
      <w:r>
        <w:t>("</w:t>
      </w:r>
      <w:proofErr w:type="spellStart"/>
      <w:r>
        <w:t>RemoveAgent</w:t>
      </w:r>
      <w:proofErr w:type="spellEnd"/>
      <w:r>
        <w:t xml:space="preserve">", function (message) { </w:t>
      </w:r>
      <w:r>
        <w:br/>
        <w:t xml:space="preserve">console.log("Received </w:t>
      </w:r>
      <w:proofErr w:type="spellStart"/>
      <w:r>
        <w:t>RemoveAgent</w:t>
      </w:r>
      <w:proofErr w:type="spellEnd"/>
      <w:r>
        <w:t xml:space="preserve">:" + </w:t>
      </w:r>
      <w:proofErr w:type="spellStart"/>
      <w:r>
        <w:t>message.userPrincipalName</w:t>
      </w:r>
      <w:proofErr w:type="spellEnd"/>
      <w:r>
        <w:t xml:space="preserve">); </w:t>
      </w:r>
      <w:r>
        <w:br/>
        <w:t xml:space="preserve">//add additional logic here </w:t>
      </w:r>
      <w:r>
        <w:br/>
        <w:t xml:space="preserve">});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</w:r>
    </w:p>
    <w:p w14:paraId="3B9B5F8B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113 </w:t>
      </w:r>
      <w:r>
        <w:br/>
        <w:t xml:space="preserve">Client application flows </w:t>
      </w:r>
      <w:r>
        <w:br/>
        <w:t xml:space="preserve">In this section the main client application flows are shown as sequence diagrams. </w:t>
      </w:r>
      <w:r>
        <w:br/>
        <w:t xml:space="preserve">Agent login </w:t>
      </w:r>
      <w:r>
        <w:br/>
        <w:t xml:space="preserve">When the agent clicks the “Start” button, the following flow is executed. The initial step of the flow </w:t>
      </w:r>
      <w:r>
        <w:br/>
        <w:t xml:space="preserve">is the authentication of the Client Application with </w:t>
      </w:r>
      <w:proofErr w:type="spellStart"/>
      <w:r>
        <w:t>AuthServer</w:t>
      </w:r>
      <w:proofErr w:type="spellEnd"/>
      <w:r>
        <w:t xml:space="preserve"> as explained in the next flow. </w:t>
      </w:r>
      <w:r>
        <w:br/>
        <w:t xml:space="preserve"> </w:t>
      </w:r>
      <w:r>
        <w:br/>
        <w:t xml:space="preserve">Note </w:t>
      </w:r>
      <w:r>
        <w:br/>
      </w:r>
      <w:proofErr w:type="spellStart"/>
      <w:r>
        <w:t>connection.start</w:t>
      </w:r>
      <w:proofErr w:type="spellEnd"/>
      <w:r>
        <w:t xml:space="preserve">() is automatically called by </w:t>
      </w:r>
      <w:proofErr w:type="spellStart"/>
      <w:r>
        <w:t>SignalR</w:t>
      </w:r>
      <w:proofErr w:type="spellEnd"/>
      <w:r>
        <w:t xml:space="preserve"> after the connection with the Hub is </w:t>
      </w:r>
      <w:r>
        <w:br/>
        <w:t xml:space="preserve">established. </w:t>
      </w:r>
      <w:r>
        <w:br/>
      </w:r>
    </w:p>
    <w:p w14:paraId="52AD1F20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114 </w:t>
      </w:r>
      <w:r>
        <w:br/>
        <w:t xml:space="preserve">Authentication in TWS with </w:t>
      </w:r>
      <w:proofErr w:type="spellStart"/>
      <w:r>
        <w:t>AuthServer</w:t>
      </w:r>
      <w:proofErr w:type="spellEnd"/>
      <w:r>
        <w:t xml:space="preserve"> </w:t>
      </w:r>
      <w:r>
        <w:br/>
        <w:t xml:space="preserve"> </w:t>
      </w:r>
      <w:r>
        <w:br/>
      </w:r>
    </w:p>
    <w:p w14:paraId="56900157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115 </w:t>
      </w:r>
      <w:r>
        <w:br/>
        <w:t xml:space="preserve"> </w:t>
      </w:r>
      <w:r>
        <w:br/>
        <w:t xml:space="preserve">In the above diagram we can see how to call TWS with authenticated requests. These are the steps </w:t>
      </w:r>
      <w:r>
        <w:br/>
        <w:t xml:space="preserve">in more detail: </w:t>
      </w:r>
      <w:r>
        <w:br/>
        <w:t xml:space="preserve">1. </w:t>
      </w:r>
      <w:r>
        <w:br/>
        <w:t>The Client Application calls the /</w:t>
      </w:r>
      <w:proofErr w:type="spellStart"/>
      <w:r>
        <w:t>init</w:t>
      </w:r>
      <w:proofErr w:type="spellEnd"/>
      <w:r>
        <w:t xml:space="preserve"> endpoint on </w:t>
      </w:r>
      <w:proofErr w:type="spellStart"/>
      <w:r>
        <w:t>AuthServer</w:t>
      </w:r>
      <w:proofErr w:type="spellEnd"/>
      <w:r>
        <w:t xml:space="preserve"> to get an RSA key pair. </w:t>
      </w:r>
      <w:r>
        <w:br/>
        <w:t xml:space="preserve">2. </w:t>
      </w:r>
      <w:r>
        <w:br/>
        <w:t xml:space="preserve">The Client Application encrypts the agent password with the RSA key pair. </w:t>
      </w:r>
      <w:r>
        <w:br/>
        <w:t xml:space="preserve">3. </w:t>
      </w:r>
      <w:r>
        <w:br/>
        <w:t xml:space="preserve">The Client Application sends a request to the /login endpoint of </w:t>
      </w:r>
      <w:proofErr w:type="spellStart"/>
      <w:r>
        <w:t>AuthServer</w:t>
      </w:r>
      <w:proofErr w:type="spellEnd"/>
      <w:r>
        <w:t xml:space="preserve"> with the </w:t>
      </w:r>
      <w:r>
        <w:br/>
        <w:t xml:space="preserve">username, encrypted password, </w:t>
      </w:r>
      <w:proofErr w:type="spellStart"/>
      <w:r>
        <w:t>teams_client_id</w:t>
      </w:r>
      <w:proofErr w:type="spellEnd"/>
      <w:r>
        <w:t xml:space="preserve"> (a specific </w:t>
      </w:r>
      <w:proofErr w:type="spellStart"/>
      <w:r>
        <w:t>client_id</w:t>
      </w:r>
      <w:proofErr w:type="spellEnd"/>
      <w:r>
        <w:t xml:space="preserve"> for teams in </w:t>
      </w:r>
      <w:proofErr w:type="spellStart"/>
      <w:r>
        <w:t>AuthServer</w:t>
      </w:r>
      <w:proofErr w:type="spellEnd"/>
      <w:r>
        <w:t xml:space="preserve">) </w:t>
      </w:r>
      <w:r>
        <w:br/>
        <w:t xml:space="preserve">and </w:t>
      </w:r>
      <w:proofErr w:type="spellStart"/>
      <w:r>
        <w:t>grant_type</w:t>
      </w:r>
      <w:proofErr w:type="spellEnd"/>
      <w:r>
        <w:t xml:space="preserve"> = ‘password’. The response to this request will have an </w:t>
      </w:r>
      <w:proofErr w:type="spellStart"/>
      <w:r>
        <w:t>access_token</w:t>
      </w:r>
      <w:proofErr w:type="spellEnd"/>
      <w:r>
        <w:t xml:space="preserve"> and a </w:t>
      </w:r>
      <w:r>
        <w:br/>
      </w:r>
      <w:proofErr w:type="spellStart"/>
      <w:r>
        <w:t>refresh_token</w:t>
      </w:r>
      <w:proofErr w:type="spellEnd"/>
      <w:r>
        <w:t xml:space="preserve">. </w:t>
      </w:r>
      <w:r>
        <w:br/>
        <w:t xml:space="preserve">4. </w:t>
      </w:r>
      <w:r>
        <w:br/>
        <w:t xml:space="preserve">Requests to TWS must include “Bearer “ concatenated with the </w:t>
      </w:r>
      <w:proofErr w:type="spellStart"/>
      <w:r>
        <w:t>teams_access_token</w:t>
      </w:r>
      <w:proofErr w:type="spellEnd"/>
      <w:r>
        <w:t xml:space="preserve"> in the </w:t>
      </w:r>
      <w:r>
        <w:br/>
      </w:r>
      <w:r>
        <w:lastRenderedPageBreak/>
        <w:t xml:space="preserve">HTTP Authorization header to be valid. </w:t>
      </w:r>
      <w:r>
        <w:br/>
        <w:t xml:space="preserve">5. </w:t>
      </w:r>
      <w:r>
        <w:br/>
        <w:t xml:space="preserve">When a request with an expired </w:t>
      </w:r>
      <w:proofErr w:type="spellStart"/>
      <w:r>
        <w:t>access_token</w:t>
      </w:r>
      <w:proofErr w:type="spellEnd"/>
      <w:r>
        <w:t xml:space="preserve"> is done, TWS replies with “401 Unauthorized” </w:t>
      </w:r>
      <w:r>
        <w:br/>
        <w:t xml:space="preserve">and the Client Application must get a new </w:t>
      </w:r>
      <w:proofErr w:type="spellStart"/>
      <w:r>
        <w:t>access_token</w:t>
      </w:r>
      <w:proofErr w:type="spellEnd"/>
      <w:r>
        <w:t xml:space="preserve"> sending a request to the /login </w:t>
      </w:r>
      <w:r>
        <w:br/>
        <w:t xml:space="preserve">endpoint of </w:t>
      </w:r>
      <w:proofErr w:type="spellStart"/>
      <w:r>
        <w:t>AuthServer</w:t>
      </w:r>
      <w:proofErr w:type="spellEnd"/>
      <w:r>
        <w:t xml:space="preserve"> with the </w:t>
      </w:r>
      <w:proofErr w:type="spellStart"/>
      <w:r>
        <w:t>teams_client_id</w:t>
      </w:r>
      <w:proofErr w:type="spellEnd"/>
      <w:r>
        <w:t xml:space="preserve">, </w:t>
      </w:r>
      <w:proofErr w:type="spellStart"/>
      <w:r>
        <w:t>refresh_token</w:t>
      </w:r>
      <w:proofErr w:type="spellEnd"/>
      <w:r>
        <w:t xml:space="preserve"> and </w:t>
      </w:r>
      <w:proofErr w:type="spellStart"/>
      <w:r>
        <w:t>grant_type</w:t>
      </w:r>
      <w:proofErr w:type="spellEnd"/>
      <w:r>
        <w:t xml:space="preserve"> = </w:t>
      </w:r>
      <w:r>
        <w:br/>
        <w:t>‘</w:t>
      </w:r>
      <w:proofErr w:type="spellStart"/>
      <w:r>
        <w:t>refresh_token</w:t>
      </w:r>
      <w:proofErr w:type="spellEnd"/>
      <w:r>
        <w:t xml:space="preserve">’. The response to this request will have a new </w:t>
      </w:r>
      <w:proofErr w:type="spellStart"/>
      <w:r>
        <w:t>access_token</w:t>
      </w:r>
      <w:proofErr w:type="spellEnd"/>
      <w:r>
        <w:t xml:space="preserve"> that must be used </w:t>
      </w:r>
      <w:r>
        <w:br/>
        <w:t xml:space="preserve">to authenticate the requests to TWS.  </w:t>
      </w:r>
      <w:r>
        <w:br/>
        <w:t xml:space="preserve">6. </w:t>
      </w:r>
      <w:r>
        <w:br/>
        <w:t xml:space="preserve">When a request to </w:t>
      </w:r>
      <w:proofErr w:type="spellStart"/>
      <w:r>
        <w:t>AuthServer</w:t>
      </w:r>
      <w:proofErr w:type="spellEnd"/>
      <w:r>
        <w:t xml:space="preserve"> to refresh the </w:t>
      </w:r>
      <w:proofErr w:type="spellStart"/>
      <w:r>
        <w:t>access_token</w:t>
      </w:r>
      <w:proofErr w:type="spellEnd"/>
      <w:r>
        <w:t xml:space="preserve"> is done with an expired </w:t>
      </w:r>
      <w:r>
        <w:br/>
      </w:r>
      <w:proofErr w:type="spellStart"/>
      <w:r>
        <w:t>refresh_token</w:t>
      </w:r>
      <w:proofErr w:type="spellEnd"/>
      <w:r>
        <w:t xml:space="preserve">, </w:t>
      </w:r>
      <w:proofErr w:type="spellStart"/>
      <w:r>
        <w:t>AuthServer</w:t>
      </w:r>
      <w:proofErr w:type="spellEnd"/>
      <w:r>
        <w:t xml:space="preserve"> replies “401 Unauthorized” and the Client Application must </w:t>
      </w:r>
      <w:r>
        <w:br/>
        <w:t xml:space="preserve">authenticate again with </w:t>
      </w:r>
      <w:proofErr w:type="spellStart"/>
      <w:r>
        <w:t>AuthServer</w:t>
      </w:r>
      <w:proofErr w:type="spellEnd"/>
      <w:r>
        <w:t xml:space="preserve"> starting in point 1 above. </w:t>
      </w:r>
      <w:r>
        <w:br/>
        <w:t xml:space="preserve"> </w:t>
      </w:r>
      <w:r>
        <w:br/>
        <w:t xml:space="preserve">Note </w:t>
      </w:r>
      <w:r>
        <w:br/>
      </w:r>
      <w:proofErr w:type="spellStart"/>
      <w:r>
        <w:t>AuthServer</w:t>
      </w:r>
      <w:proofErr w:type="spellEnd"/>
      <w:r>
        <w:t xml:space="preserve"> default lifetime for an </w:t>
      </w:r>
      <w:proofErr w:type="spellStart"/>
      <w:r>
        <w:t>access_token</w:t>
      </w:r>
      <w:proofErr w:type="spellEnd"/>
      <w:r>
        <w:t xml:space="preserve"> is 15 minutes and for a </w:t>
      </w:r>
      <w:proofErr w:type="spellStart"/>
      <w:r>
        <w:t>refresh_token</w:t>
      </w:r>
      <w:proofErr w:type="spellEnd"/>
      <w:r>
        <w:t xml:space="preserve"> is 10 hours. </w:t>
      </w:r>
      <w:r>
        <w:br/>
        <w:t xml:space="preserve"> </w:t>
      </w:r>
      <w:r>
        <w:br/>
        <w:t xml:space="preserve">Search users in Teams directory </w:t>
      </w:r>
      <w:r>
        <w:br/>
        <w:t xml:space="preserve">The agent searches users in the Teams directory.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6D9043F7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116 </w:t>
      </w:r>
      <w:r>
        <w:br/>
        <w:t xml:space="preserve">Agent changes presence </w:t>
      </w:r>
      <w:r>
        <w:br/>
        <w:t xml:space="preserve">The agent changes presence in the Teams client. </w:t>
      </w:r>
      <w:r>
        <w:br/>
        <w:t xml:space="preserve"> </w:t>
      </w:r>
      <w:r>
        <w:br/>
        <w:t xml:space="preserve"> </w:t>
      </w:r>
      <w:r>
        <w:br/>
        <w:t xml:space="preserve">Another agent changes presence </w:t>
      </w:r>
      <w:r>
        <w:br/>
        <w:t xml:space="preserve">Another agent changes presence in the Teams client.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528C4102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117 </w:t>
      </w:r>
      <w:r>
        <w:br/>
        <w:t xml:space="preserve">Agent logout </w:t>
      </w:r>
      <w:r>
        <w:br/>
        <w:t xml:space="preserve">The agent logs out. </w:t>
      </w:r>
      <w:r>
        <w:br/>
        <w:t xml:space="preserve"> </w:t>
      </w:r>
      <w:r>
        <w:br/>
        <w:t xml:space="preserve">Another agent logs out </w:t>
      </w:r>
      <w:r>
        <w:br/>
      </w:r>
      <w:r>
        <w:lastRenderedPageBreak/>
        <w:t xml:space="preserve">Another agent logs out. </w:t>
      </w:r>
      <w:r>
        <w:br/>
        <w:t xml:space="preserve"> </w:t>
      </w:r>
      <w:r>
        <w:br/>
        <w:t xml:space="preserve"> </w:t>
      </w:r>
      <w:r>
        <w:br/>
      </w:r>
    </w:p>
    <w:p w14:paraId="69A6C151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118 </w:t>
      </w:r>
      <w:r>
        <w:br/>
        <w:t xml:space="preserve">10: CCSP UI Connector </w:t>
      </w:r>
      <w:r>
        <w:br/>
        <w:t xml:space="preserve">The CCSP UI Connector (previously called the CCSP </w:t>
      </w:r>
      <w:proofErr w:type="spellStart"/>
      <w:r>
        <w:t>TouchPoint</w:t>
      </w:r>
      <w:proofErr w:type="spellEnd"/>
      <w:r>
        <w:t xml:space="preserve"> Connector) provides a two-way </w:t>
      </w:r>
      <w:r>
        <w:br/>
        <w:t xml:space="preserve">integration hub on the client for integration into other desk applications or web applications.  </w:t>
      </w:r>
      <w:r>
        <w:br/>
        <w:t xml:space="preserve">For a description of the architecture and .NET API Interface, see the CCSP UI Connector Guide. </w:t>
      </w:r>
      <w:r>
        <w:br/>
        <w:t xml:space="preserve">You can find the CCSP UI Connector Guide.pdf in the same location as this guide.  </w:t>
      </w:r>
      <w:r>
        <w:br/>
        <w:t xml:space="preserve"> </w:t>
      </w:r>
      <w:r>
        <w:br/>
      </w:r>
    </w:p>
    <w:p w14:paraId="3D53273A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119 </w:t>
      </w:r>
      <w:r>
        <w:br/>
        <w:t xml:space="preserve">A: CCSP Web Support integration </w:t>
      </w:r>
      <w:r>
        <w:br/>
        <w:t xml:space="preserve">Note </w:t>
      </w:r>
      <w:r>
        <w:br/>
        <w:t xml:space="preserve">CCSP now has a JSON-based Chat API that can be used on mobile and non-mobile </w:t>
      </w:r>
      <w:r>
        <w:br/>
        <w:t xml:space="preserve">devices and different html pages.  </w:t>
      </w:r>
      <w:r>
        <w:br/>
        <w:t xml:space="preserve">We recommend that you use the JSON-based CCSP Chat API instead of the CCSP Web Support </w:t>
      </w:r>
      <w:r>
        <w:br/>
        <w:t xml:space="preserve">package, because the CCSP Chat API: </w:t>
      </w:r>
      <w:r>
        <w:br/>
        <w:t xml:space="preserve">• </w:t>
      </w:r>
      <w:r>
        <w:br/>
        <w:t xml:space="preserve">Is more flexible and can be customized as required. </w:t>
      </w:r>
      <w:r>
        <w:br/>
        <w:t xml:space="preserve">• </w:t>
      </w:r>
      <w:r>
        <w:br/>
        <w:t xml:space="preserve">Uses less bandwidth than the html-based CCSP Web Support package that contains extra </w:t>
      </w:r>
      <w:r>
        <w:br/>
        <w:t xml:space="preserve">data such as design. </w:t>
      </w:r>
      <w:r>
        <w:br/>
        <w:t xml:space="preserve">• </w:t>
      </w:r>
      <w:r>
        <w:br/>
        <w:t xml:space="preserve">Will have new features developed for it, such as typing. No new features will be developed for </w:t>
      </w:r>
      <w:r>
        <w:br/>
        <w:t xml:space="preserve">the CCSP Web Support package. </w:t>
      </w:r>
      <w:r>
        <w:br/>
        <w:t xml:space="preserve"> </w:t>
      </w:r>
      <w:r>
        <w:br/>
        <w:t xml:space="preserve">For more information, see 6: CCSP Chat API. </w:t>
      </w:r>
      <w:r>
        <w:br/>
        <w:t xml:space="preserve"> </w:t>
      </w:r>
      <w:r>
        <w:br/>
        <w:t xml:space="preserve">This appendix contains the following information: </w:t>
      </w:r>
      <w:r>
        <w:br/>
        <w:t xml:space="preserve">• </w:t>
      </w:r>
      <w:r>
        <w:br/>
        <w:t xml:space="preserve">Chat call initiation sequence </w:t>
      </w:r>
      <w:r>
        <w:br/>
      </w:r>
      <w:r>
        <w:lastRenderedPageBreak/>
        <w:t xml:space="preserve">• </w:t>
      </w:r>
      <w:r>
        <w:br/>
        <w:t xml:space="preserve">Web Support package components </w:t>
      </w:r>
      <w:r>
        <w:br/>
        <w:t xml:space="preserve">• </w:t>
      </w:r>
      <w:r>
        <w:br/>
        <w:t xml:space="preserve">Send external callbacks via SMTP </w:t>
      </w:r>
      <w:r>
        <w:br/>
        <w:t xml:space="preserve">• </w:t>
      </w:r>
      <w:r>
        <w:br/>
        <w:t xml:space="preserve">Chat extension </w:t>
      </w:r>
      <w:r>
        <w:br/>
        <w:t xml:space="preserve">• </w:t>
      </w:r>
      <w:r>
        <w:br/>
        <w:t xml:space="preserve">Chat extension components </w:t>
      </w:r>
      <w:r>
        <w:br/>
        <w:t xml:space="preserve">• </w:t>
      </w:r>
      <w:r>
        <w:br/>
        <w:t xml:space="preserve">Interfaces to the chat extension </w:t>
      </w:r>
      <w:r>
        <w:br/>
        <w:t xml:space="preserve">• </w:t>
      </w:r>
      <w:r>
        <w:br/>
        <w:t xml:space="preserve">Customize the chat window </w:t>
      </w:r>
      <w:r>
        <w:br/>
        <w:t xml:space="preserve">• </w:t>
      </w:r>
      <w:r>
        <w:br/>
        <w:t xml:space="preserve">Parameters </w:t>
      </w:r>
      <w:r>
        <w:br/>
        <w:t xml:space="preserve"> </w:t>
      </w:r>
      <w:r>
        <w:br/>
        <w:t xml:space="preserve">The CCSP Web Support package provides an easily configurable method to enable chat calls and </w:t>
      </w:r>
      <w:r>
        <w:br/>
        <w:t xml:space="preserve">callback requests to your contact center. </w:t>
      </w:r>
      <w:r>
        <w:br/>
        <w:t xml:space="preserve">Contact-enabling your website involves adding a configured chat button to your website and </w:t>
      </w:r>
      <w:r>
        <w:br/>
        <w:t xml:space="preserve">embedding tags to set the parameters that are needed to initiate the call. </w:t>
      </w:r>
      <w:r>
        <w:br/>
        <w:t xml:space="preserve">You use the Configurator to set the defaults that should be used for all chat calls. These defaults </w:t>
      </w:r>
      <w:r>
        <w:br/>
        <w:t xml:space="preserve">are saved in an Active Server Pages (ASP) script. You can use the ASP components to quickly </w:t>
      </w:r>
      <w:r>
        <w:br/>
        <w:t xml:space="preserve">contact-enable your website using these defaults and by gathering actual caller information.  </w:t>
      </w:r>
      <w:r>
        <w:br/>
        <w:t xml:space="preserve"> </w:t>
      </w:r>
      <w:r>
        <w:br/>
        <w:t xml:space="preserve"> </w:t>
      </w:r>
      <w:r>
        <w:br/>
      </w:r>
    </w:p>
    <w:p w14:paraId="3A14BE01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120 </w:t>
      </w:r>
      <w:r>
        <w:br/>
        <w:t xml:space="preserve">Chat call initiation sequence </w:t>
      </w:r>
      <w:r>
        <w:br/>
        <w:t xml:space="preserve">To initiate a chat call, the following sequence must occur: </w:t>
      </w:r>
      <w:r>
        <w:br/>
        <w:t xml:space="preserve">1. </w:t>
      </w:r>
      <w:r>
        <w:br/>
        <w:t xml:space="preserve">User browses to the contact center's webpage. </w:t>
      </w:r>
      <w:r>
        <w:br/>
        <w:t xml:space="preserve">2. </w:t>
      </w:r>
      <w:r>
        <w:br/>
        <w:t xml:space="preserve">If cookies are used, a cookie is set with parameters appropriate for the call. </w:t>
      </w:r>
      <w:r>
        <w:br/>
        <w:t xml:space="preserve">3. </w:t>
      </w:r>
      <w:r>
        <w:br/>
        <w:t xml:space="preserve">User clicks the configured button. </w:t>
      </w:r>
      <w:r>
        <w:br/>
        <w:t xml:space="preserve">4. </w:t>
      </w:r>
      <w:r>
        <w:br/>
        <w:t xml:space="preserve">The script grabs the parameters from the cookie, URL query, or form. </w:t>
      </w:r>
      <w:r>
        <w:br/>
        <w:t xml:space="preserve">5. </w:t>
      </w:r>
      <w:r>
        <w:br/>
        <w:t xml:space="preserve">The script creates a query string and redirects to ChatExtension.dll. If any parameters are </w:t>
      </w:r>
      <w:r>
        <w:br/>
      </w:r>
      <w:r>
        <w:lastRenderedPageBreak/>
        <w:t xml:space="preserve">missing, the script uses the defaults set in the Configurator. </w:t>
      </w:r>
      <w:r>
        <w:br/>
        <w:t xml:space="preserve">6. </w:t>
      </w:r>
      <w:r>
        <w:br/>
        <w:t xml:space="preserve">The HTML chat window is launched on the caller's computer and the chat is initiated. </w:t>
      </w:r>
      <w:r>
        <w:br/>
        <w:t xml:space="preserve">Web Support package components </w:t>
      </w:r>
      <w:r>
        <w:br/>
        <w:t xml:space="preserve">The Web Support package includes: </w:t>
      </w:r>
      <w:r>
        <w:br/>
        <w:t xml:space="preserve">• </w:t>
      </w:r>
      <w:r>
        <w:br/>
        <w:t xml:space="preserve">Configurator — used to enter the defaults for all chat calls, including file and directory </w:t>
      </w:r>
      <w:r>
        <w:br/>
        <w:t xml:space="preserve">locations, optional parameters, and other information needed by the Web Support package to </w:t>
      </w:r>
      <w:r>
        <w:br/>
        <w:t xml:space="preserve">launch chats. See Configurator. </w:t>
      </w:r>
      <w:r>
        <w:br/>
        <w:t xml:space="preserve">• </w:t>
      </w:r>
      <w:r>
        <w:br/>
        <w:t xml:space="preserve">ASP scripts — the quickest way to contact-enable your website. These scripts are generated </w:t>
      </w:r>
      <w:r>
        <w:br/>
        <w:t xml:space="preserve">using Configurator. See Quick start. </w:t>
      </w:r>
      <w:r>
        <w:br/>
        <w:t xml:space="preserve">• </w:t>
      </w:r>
      <w:r>
        <w:br/>
        <w:t xml:space="preserve">Chat extension — an ISAPI extension DLL that runs on your Microsoft IIS Web Server. The </w:t>
      </w:r>
      <w:r>
        <w:br/>
        <w:t xml:space="preserve">extension provides a set of APIs that you can use on a webpage to communicate with the CCSP </w:t>
      </w:r>
      <w:r>
        <w:br/>
        <w:t xml:space="preserve">ACD. Parameters can be passed to the APIs as either HTML form fields or a URL query. See </w:t>
      </w:r>
      <w:r>
        <w:br/>
        <w:t xml:space="preserve">Chat extension. </w:t>
      </w:r>
      <w:r>
        <w:br/>
        <w:t xml:space="preserve">Configurator </w:t>
      </w:r>
      <w:r>
        <w:br/>
        <w:t xml:space="preserve">Use the Configurator to create a configuration that contains the defaults to be used for all chat </w:t>
      </w:r>
      <w:r>
        <w:br/>
        <w:t xml:space="preserve">calls, including file and directory locations, optional parameters, and other information needed to </w:t>
      </w:r>
      <w:r>
        <w:br/>
        <w:t xml:space="preserve">launch chats from a configured webpage. The defaults are used if the associated parameters are </w:t>
      </w:r>
      <w:r>
        <w:br/>
        <w:t xml:space="preserve">not passed to the ASP script when the call is initiated. </w:t>
      </w:r>
      <w:r>
        <w:br/>
        <w:t xml:space="preserve">The configuration information is stored in ASP scripts. You can create multiple configurations, </w:t>
      </w:r>
      <w:r>
        <w:br/>
        <w:t xml:space="preserve">possibly one for each of your webpages. Each configuration that you create must reside in a unique </w:t>
      </w:r>
      <w:r>
        <w:br/>
        <w:t xml:space="preserve">directory that has script execute and read privileges. </w:t>
      </w:r>
      <w:r>
        <w:br/>
        <w:t xml:space="preserve">To create a new configuration or make changes to an existing configuration: </w:t>
      </w:r>
      <w:r>
        <w:br/>
        <w:t xml:space="preserve">1. </w:t>
      </w:r>
      <w:r>
        <w:br/>
        <w:t xml:space="preserve">Click Start, point to All programs, click CCSP, and then click CCSP ASP File Configurator. The </w:t>
      </w:r>
      <w:r>
        <w:br/>
        <w:t xml:space="preserve">CCSP ASP File Configurator dialog box appears. </w:t>
      </w:r>
      <w:r>
        <w:br/>
        <w:t xml:space="preserve">2. </w:t>
      </w:r>
      <w:r>
        <w:br/>
        <w:t xml:space="preserve">On the File menu, click New Configuration or to edit an existing one, click Open </w:t>
      </w:r>
      <w:r>
        <w:br/>
        <w:t xml:space="preserve">Configuration. </w:t>
      </w:r>
      <w:r>
        <w:br/>
        <w:t xml:space="preserve">3. </w:t>
      </w:r>
      <w:r>
        <w:br/>
        <w:t xml:space="preserve">Type the new or existing configuration name, and click OK. </w:t>
      </w:r>
      <w:r>
        <w:br/>
        <w:t xml:space="preserve">4. </w:t>
      </w:r>
      <w:r>
        <w:br/>
        <w:t xml:space="preserve">In Directory (Physical Path), enter the local path to your scripts directory. </w:t>
      </w:r>
      <w:r>
        <w:br/>
      </w:r>
      <w:r>
        <w:lastRenderedPageBreak/>
        <w:t xml:space="preserve">5. </w:t>
      </w:r>
      <w:r>
        <w:br/>
        <w:t xml:space="preserve">On the Call Center Information tab, enter defaults for your contact center. </w:t>
      </w:r>
      <w:r>
        <w:br/>
      </w:r>
    </w:p>
    <w:p w14:paraId="48C9EF59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121 </w:t>
      </w:r>
      <w:r>
        <w:br/>
        <w:t xml:space="preserve">6. </w:t>
      </w:r>
      <w:r>
        <w:br/>
        <w:t xml:space="preserve">Click the No Agents Action tab and enter the following information: </w:t>
      </w:r>
      <w:r>
        <w:br/>
        <w:t xml:space="preserve">o </w:t>
      </w:r>
      <w:r>
        <w:br/>
        <w:t xml:space="preserve">No Agents Action — a webpage that handles rejected chat calls. </w:t>
      </w:r>
      <w:r>
        <w:br/>
        <w:t xml:space="preserve">o </w:t>
      </w:r>
      <w:r>
        <w:br/>
        <w:t xml:space="preserve">No Agents Message — a continuous string of text. Any hard returns are removed. </w:t>
      </w:r>
      <w:r>
        <w:br/>
        <w:t xml:space="preserve">7. </w:t>
      </w:r>
      <w:r>
        <w:br/>
        <w:t xml:space="preserve">Click the Caller Information tab and enter the following information: </w:t>
      </w:r>
      <w:r>
        <w:br/>
        <w:t xml:space="preserve">o </w:t>
      </w:r>
      <w:r>
        <w:br/>
        <w:t xml:space="preserve">Caller Phone Type — chat is always the default for HTML and Java callers. </w:t>
      </w:r>
      <w:r>
        <w:br/>
        <w:t xml:space="preserve">o </w:t>
      </w:r>
      <w:r>
        <w:br/>
        <w:t xml:space="preserve">Caller URL — the URL to forward to the agent at the start of the chat. </w:t>
      </w:r>
      <w:r>
        <w:br/>
        <w:t xml:space="preserve">o </w:t>
      </w:r>
      <w:r>
        <w:br/>
        <w:t xml:space="preserve">HTML Caller Initial URL — the URL that should appear in the right frame of the HTML </w:t>
      </w:r>
      <w:r>
        <w:br/>
        <w:t xml:space="preserve">chat window. </w:t>
      </w:r>
      <w:r>
        <w:br/>
        <w:t xml:space="preserve">o </w:t>
      </w:r>
      <w:r>
        <w:br/>
        <w:t xml:space="preserve">Caller Message — the message that the agent should see. </w:t>
      </w:r>
      <w:r>
        <w:br/>
        <w:t xml:space="preserve">o </w:t>
      </w:r>
      <w:r>
        <w:br/>
        <w:t xml:space="preserve">Caller Name — the name that the agent should see. </w:t>
      </w:r>
      <w:r>
        <w:br/>
        <w:t xml:space="preserve">o </w:t>
      </w:r>
      <w:r>
        <w:br/>
        <w:t xml:space="preserve">Call Center Queue and Tenant — routing information to use if no customer parameters </w:t>
      </w:r>
      <w:r>
        <w:br/>
        <w:t xml:space="preserve">are set. </w:t>
      </w:r>
      <w:r>
        <w:br/>
        <w:t xml:space="preserve">o </w:t>
      </w:r>
      <w:r>
        <w:br/>
        <w:t xml:space="preserve">Skills Required — use a comma, space, semicolon, or a plus sign (+) to separate multiple </w:t>
      </w:r>
      <w:r>
        <w:br/>
        <w:t xml:space="preserve">skills. </w:t>
      </w:r>
      <w:r>
        <w:br/>
        <w:t xml:space="preserve">o </w:t>
      </w:r>
      <w:r>
        <w:br/>
        <w:t xml:space="preserve">Caller Language — language of the HTML chat window, for example, 1033 for English. </w:t>
      </w:r>
      <w:r>
        <w:br/>
        <w:t xml:space="preserve">For other languages, substitute the correct Windows locale ID code. </w:t>
      </w:r>
      <w:r>
        <w:br/>
        <w:t xml:space="preserve">8. </w:t>
      </w:r>
      <w:r>
        <w:br/>
        <w:t xml:space="preserve">Click the Optional Params tab and enter the optional parameters. You can’t use blank spaces </w:t>
      </w:r>
      <w:r>
        <w:br/>
        <w:t xml:space="preserve">in the parameter names. Some optional parameters that you might need to use for integration </w:t>
      </w:r>
      <w:r>
        <w:br/>
        <w:t xml:space="preserve">with another application include: </w:t>
      </w:r>
      <w:proofErr w:type="spellStart"/>
      <w:r>
        <w:t>application_name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shopping_cart_ID</w:t>
      </w:r>
      <w:proofErr w:type="spellEnd"/>
      <w:r>
        <w:t xml:space="preserve">, </w:t>
      </w:r>
      <w:r>
        <w:br/>
      </w:r>
      <w:proofErr w:type="spellStart"/>
      <w:r>
        <w:t>trouble_ticket</w:t>
      </w:r>
      <w:proofErr w:type="spellEnd"/>
      <w:r>
        <w:t xml:space="preserve">, </w:t>
      </w:r>
      <w:proofErr w:type="spellStart"/>
      <w:r>
        <w:t>order_number</w:t>
      </w:r>
      <w:proofErr w:type="spellEnd"/>
      <w:r>
        <w:t xml:space="preserve">, and </w:t>
      </w:r>
      <w:proofErr w:type="spellStart"/>
      <w:r>
        <w:t>tracking_number</w:t>
      </w:r>
      <w:proofErr w:type="spellEnd"/>
      <w:r>
        <w:t xml:space="preserve">. </w:t>
      </w:r>
      <w:r>
        <w:br/>
        <w:t xml:space="preserve">9. </w:t>
      </w:r>
      <w:r>
        <w:br/>
        <w:t xml:space="preserve">On the File menu, click Save Configuration. </w:t>
      </w:r>
      <w:r>
        <w:br/>
        <w:t xml:space="preserve">When you save a configuration, a number of sample .asp files are created in the directory </w:t>
      </w:r>
      <w:r>
        <w:lastRenderedPageBreak/>
        <w:t xml:space="preserve">you </w:t>
      </w:r>
      <w:r>
        <w:br/>
        <w:t xml:space="preserve">selected for the configuration. </w:t>
      </w:r>
      <w:r>
        <w:br/>
        <w:t xml:space="preserve">File </w:t>
      </w:r>
      <w:r>
        <w:br/>
        <w:t xml:space="preserve">Description </w:t>
      </w:r>
      <w:r>
        <w:br/>
        <w:t xml:space="preserve">call.asp  </w:t>
      </w:r>
      <w:r>
        <w:br/>
        <w:t xml:space="preserve">ASP script that contains the default values you want to use for </w:t>
      </w:r>
      <w:r>
        <w:br/>
        <w:t xml:space="preserve">all email and chat calls configured to use this script. </w:t>
      </w:r>
      <w:r>
        <w:br/>
        <w:t xml:space="preserve">makecall.asp  </w:t>
      </w:r>
      <w:r>
        <w:br/>
        <w:t xml:space="preserve">Places the call to the ChatExtension.dll using the parameters </w:t>
      </w:r>
      <w:r>
        <w:br/>
        <w:t xml:space="preserve">from call.asp.  </w:t>
      </w:r>
      <w:r>
        <w:br/>
        <w:t xml:space="preserve">call_request_demo.htm  </w:t>
      </w:r>
      <w:r>
        <w:br/>
        <w:t xml:space="preserve">Sample HTML form for testing purposes. </w:t>
      </w:r>
      <w:r>
        <w:br/>
        <w:t xml:space="preserve">cookiecaller.txt  </w:t>
      </w:r>
      <w:r>
        <w:br/>
        <w:t xml:space="preserve">Inserts button image and link into page on caller's browser. </w:t>
      </w:r>
      <w:r>
        <w:br/>
        <w:t xml:space="preserve">Reads parameters from cookie and creates a URL with </w:t>
      </w:r>
      <w:r>
        <w:br/>
        <w:t xml:space="preserve">parameters (used for URL query). Included by cosmotest.asp.  </w:t>
      </w:r>
      <w:r>
        <w:br/>
        <w:t xml:space="preserve">cosmocallasp.asp  </w:t>
      </w:r>
      <w:r>
        <w:br/>
        <w:t xml:space="preserve">Sample HTML form that can be used to collect caller data. </w:t>
      </w:r>
      <w:r>
        <w:br/>
        <w:t xml:space="preserve">cosmotest.asp  </w:t>
      </w:r>
      <w:r>
        <w:br/>
        <w:t xml:space="preserve">Sample script used for testing the three parameter-gathering </w:t>
      </w:r>
      <w:r>
        <w:br/>
        <w:t xml:space="preserve">methods: cookie, URL query, and form. Works with </w:t>
      </w:r>
      <w:r>
        <w:br/>
        <w:t xml:space="preserve">call_request_demo.htm.  </w:t>
      </w:r>
      <w:r>
        <w:br/>
        <w:t xml:space="preserve">talk_to_us4.gif </w:t>
      </w:r>
      <w:r>
        <w:br/>
        <w:t xml:space="preserve">Button logo. Requires your \scripts directory to have read </w:t>
      </w:r>
      <w:r>
        <w:br/>
        <w:t xml:space="preserve">access privileges. </w:t>
      </w:r>
      <w:r>
        <w:br/>
      </w:r>
    </w:p>
    <w:p w14:paraId="05F01203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122 </w:t>
      </w:r>
      <w:r>
        <w:br/>
        <w:t xml:space="preserve">Quick start </w:t>
      </w:r>
      <w:r>
        <w:br/>
        <w:t xml:space="preserve">The quickest way to contact-enable your website is to use the generated ASP scripts. There are </w:t>
      </w:r>
      <w:r>
        <w:br/>
        <w:t xml:space="preserve">several ways to use the ASP scripts to initiate a call, however, the simplest way is to include the </w:t>
      </w:r>
      <w:r>
        <w:br/>
        <w:t xml:space="preserve">following on your webpage: </w:t>
      </w:r>
      <w:r>
        <w:br/>
        <w:t xml:space="preserve">&lt;a </w:t>
      </w:r>
      <w:proofErr w:type="spellStart"/>
      <w:r>
        <w:t>href</w:t>
      </w:r>
      <w:proofErr w:type="spellEnd"/>
      <w:r>
        <w:t>=“&lt;path&gt;/call.asp”&gt;&lt;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=“&lt;path&gt;/talk_to_us4.gif”&gt;&lt;/a&gt; </w:t>
      </w:r>
      <w:r>
        <w:br/>
        <w:t xml:space="preserve">where &lt;path&gt; indicates the fully qualified URL to the ASP script you created. </w:t>
      </w:r>
      <w:r>
        <w:br/>
        <w:t xml:space="preserve">When the user clicks this button, call.asp initiates a call using the default values that were set with </w:t>
      </w:r>
      <w:r>
        <w:br/>
        <w:t xml:space="preserve">the Configurator. </w:t>
      </w:r>
      <w:r>
        <w:br/>
        <w:t xml:space="preserve">This method is suitable for testing or evaluation purposes and very basic websites. In a real </w:t>
      </w:r>
      <w:r>
        <w:br/>
        <w:t xml:space="preserve">operation it is likely that you want to use CCSP's intelligent routing and application integration </w:t>
      </w:r>
      <w:r>
        <w:br/>
      </w:r>
      <w:r>
        <w:lastRenderedPageBreak/>
        <w:t xml:space="preserve">features which utilize information about the customer. This information can be gathered from a </w:t>
      </w:r>
      <w:r>
        <w:br/>
        <w:t xml:space="preserve">form or from the pages the caller visited on your website, or it can be derived from a server-side </w:t>
      </w:r>
      <w:r>
        <w:br/>
        <w:t xml:space="preserve">application such as a shopping cart or help desk application. </w:t>
      </w:r>
      <w:r>
        <w:br/>
        <w:t xml:space="preserve"> </w:t>
      </w:r>
      <w:r>
        <w:br/>
        <w:t xml:space="preserve"> </w:t>
      </w:r>
      <w:r>
        <w:br/>
      </w:r>
    </w:p>
    <w:p w14:paraId="65EFA70C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123 </w:t>
      </w:r>
      <w:r>
        <w:br/>
        <w:t xml:space="preserve">Send external callbacks via SMTP </w:t>
      </w:r>
      <w:r>
        <w:br/>
        <w:t xml:space="preserve">This section contains the following information: </w:t>
      </w:r>
      <w:r>
        <w:br/>
        <w:t xml:space="preserve">• </w:t>
      </w:r>
      <w:r>
        <w:br/>
        <w:t xml:space="preserve">Extended SMTP headers </w:t>
      </w:r>
      <w:r>
        <w:br/>
        <w:t xml:space="preserve">• </w:t>
      </w:r>
      <w:r>
        <w:br/>
        <w:t xml:space="preserve">Sample script </w:t>
      </w:r>
      <w:r>
        <w:br/>
        <w:t xml:space="preserve"> </w:t>
      </w:r>
      <w:r>
        <w:br/>
        <w:t xml:space="preserve">This section describes an open API for sending callback requests into the CCSP platform using the </w:t>
      </w:r>
      <w:r>
        <w:br/>
        <w:t xml:space="preserve">SMTP protocol. </w:t>
      </w:r>
      <w:r>
        <w:br/>
        <w:t xml:space="preserve">Note </w:t>
      </w:r>
      <w:r>
        <w:br/>
        <w:t xml:space="preserve">To be able to use SMTP callbacks with the MSR DB and an external mailbox, the email data store </w:t>
      </w:r>
      <w:r>
        <w:br/>
        <w:t xml:space="preserve">must be assigned with an MSR DB in CCSP Admin.  </w:t>
      </w:r>
      <w:r>
        <w:br/>
        <w:t xml:space="preserve"> </w:t>
      </w:r>
      <w:r>
        <w:br/>
        <w:t xml:space="preserve">When using the Tenant Exchange Database as the Messaging store: </w:t>
      </w:r>
      <w:r>
        <w:br/>
        <w:t xml:space="preserve">• </w:t>
      </w:r>
      <w:r>
        <w:br/>
        <w:t xml:space="preserve">Each tenant requires a mail-enabled folder for collecting these callback requests. The folder </w:t>
      </w:r>
      <w:r>
        <w:br/>
        <w:t>email address is Callback@&lt;</w:t>
      </w:r>
      <w:proofErr w:type="spellStart"/>
      <w:r>
        <w:t>tenantSuffix</w:t>
      </w:r>
      <w:proofErr w:type="spellEnd"/>
      <w:r>
        <w:t>&gt;. The &lt;</w:t>
      </w:r>
      <w:proofErr w:type="spellStart"/>
      <w:r>
        <w:t>tenantSuffix</w:t>
      </w:r>
      <w:proofErr w:type="spellEnd"/>
      <w:r>
        <w:t xml:space="preserve">&gt; is located in Tenant properties, in </w:t>
      </w:r>
      <w:r>
        <w:br/>
        <w:t xml:space="preserve">the CCSP Administrator. </w:t>
      </w:r>
      <w:r>
        <w:br/>
        <w:t xml:space="preserve"> </w:t>
      </w:r>
      <w:r>
        <w:br/>
        <w:t xml:space="preserve">When using the Tenant Messaging Database as the Messaging store: </w:t>
      </w:r>
      <w:r>
        <w:br/>
        <w:t xml:space="preserve">• </w:t>
      </w:r>
      <w:r>
        <w:br/>
        <w:t xml:space="preserve">Each tenant requires at least one folder associated with an external mailbox. </w:t>
      </w:r>
      <w:r>
        <w:br/>
        <w:t xml:space="preserve">• </w:t>
      </w:r>
      <w:r>
        <w:br/>
        <w:t xml:space="preserve">The email address of that folder can be used to send callback requests using the SMTP </w:t>
      </w:r>
      <w:r>
        <w:br/>
        <w:t xml:space="preserve">protocol. </w:t>
      </w:r>
      <w:r>
        <w:br/>
        <w:t xml:space="preserve"> </w:t>
      </w:r>
      <w:r>
        <w:br/>
        <w:t xml:space="preserve">Application developers include the relevant tenant and routing context data from the defined CCSP </w:t>
      </w:r>
      <w:r>
        <w:br/>
        <w:t xml:space="preserve">configuration.  </w:t>
      </w:r>
      <w:r>
        <w:br/>
      </w:r>
      <w:r>
        <w:lastRenderedPageBreak/>
        <w:t xml:space="preserve">Extended SMTP headers </w:t>
      </w:r>
      <w:r>
        <w:br/>
        <w:t xml:space="preserve">Extended SMTP headers allow for the transmission of extra information along with callback </w:t>
      </w:r>
      <w:r>
        <w:br/>
        <w:t xml:space="preserve">requests. This can include such information as the caller's name and a message, and scheduling </w:t>
      </w:r>
      <w:r>
        <w:br/>
        <w:t xml:space="preserve">information for callbacks and routing.   </w:t>
      </w:r>
      <w:r>
        <w:br/>
        <w:t xml:space="preserve">All headers are strings. </w:t>
      </w:r>
      <w:r>
        <w:br/>
        <w:t xml:space="preserve">Header field </w:t>
      </w:r>
      <w:r>
        <w:br/>
        <w:t xml:space="preserve">Description </w:t>
      </w:r>
      <w:r>
        <w:br/>
        <w:t>X-</w:t>
      </w:r>
      <w:proofErr w:type="spellStart"/>
      <w:r>
        <w:t>CosmoCall</w:t>
      </w:r>
      <w:proofErr w:type="spellEnd"/>
      <w:r>
        <w:t>-</w:t>
      </w:r>
      <w:proofErr w:type="spellStart"/>
      <w:r>
        <w:t>AccountName</w:t>
      </w:r>
      <w:proofErr w:type="spellEnd"/>
      <w:r>
        <w:t xml:space="preserve"> </w:t>
      </w:r>
      <w:r>
        <w:br/>
        <w:t xml:space="preserve">Name of the account to use for generated call, for example, </w:t>
      </w:r>
      <w:r>
        <w:br/>
        <w:t xml:space="preserve">"Microsoft Account" </w:t>
      </w:r>
      <w:r>
        <w:br/>
        <w:t>X-</w:t>
      </w:r>
      <w:proofErr w:type="spellStart"/>
      <w:r>
        <w:t>CosmoCall</w:t>
      </w:r>
      <w:proofErr w:type="spellEnd"/>
      <w:r>
        <w:t>-</w:t>
      </w:r>
      <w:proofErr w:type="spellStart"/>
      <w:r>
        <w:t>AgentID</w:t>
      </w:r>
      <w:proofErr w:type="spellEnd"/>
      <w:r>
        <w:t xml:space="preserve"> </w:t>
      </w:r>
      <w:r>
        <w:br/>
        <w:t xml:space="preserve">Designated agent’s configuration ID. </w:t>
      </w:r>
      <w:r>
        <w:br/>
        <w:t xml:space="preserve">Note </w:t>
      </w:r>
      <w:r>
        <w:br/>
        <w:t xml:space="preserve">If a personal callback is scheduled without the </w:t>
      </w:r>
      <w:r>
        <w:br/>
      </w:r>
      <w:proofErr w:type="spellStart"/>
      <w:r>
        <w:t>SegregationGroupID</w:t>
      </w:r>
      <w:proofErr w:type="spellEnd"/>
      <w:r>
        <w:t xml:space="preserve">, the </w:t>
      </w:r>
      <w:proofErr w:type="spellStart"/>
      <w:r>
        <w:t>AgentID</w:t>
      </w:r>
      <w:proofErr w:type="spellEnd"/>
      <w:r>
        <w:t xml:space="preserve"> is removed, an error is </w:t>
      </w:r>
      <w:r>
        <w:br/>
        <w:t xml:space="preserve">logged, and the callback is treated as a non-personal callback </w:t>
      </w:r>
      <w:r>
        <w:br/>
        <w:t xml:space="preserve">and routed to the next suitable agent. </w:t>
      </w:r>
      <w:r>
        <w:br/>
      </w:r>
    </w:p>
    <w:p w14:paraId="35E86CC6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124 </w:t>
      </w:r>
      <w:r>
        <w:br/>
        <w:t xml:space="preserve">Header field </w:t>
      </w:r>
      <w:r>
        <w:br/>
        <w:t xml:space="preserve">Description </w:t>
      </w:r>
      <w:r>
        <w:br/>
        <w:t>X-</w:t>
      </w:r>
      <w:proofErr w:type="spellStart"/>
      <w:r>
        <w:t>CosmoCall</w:t>
      </w:r>
      <w:proofErr w:type="spellEnd"/>
      <w:r>
        <w:t>-</w:t>
      </w:r>
      <w:proofErr w:type="spellStart"/>
      <w:r>
        <w:t>AttachmentUrl</w:t>
      </w:r>
      <w:proofErr w:type="spellEnd"/>
      <w:r>
        <w:t xml:space="preserve"> </w:t>
      </w:r>
      <w:r>
        <w:br/>
        <w:t xml:space="preserve">URL to send with the call. This URL is used for backward </w:t>
      </w:r>
      <w:r>
        <w:br/>
        <w:t xml:space="preserve">compatibility for integration purposes on the client application </w:t>
      </w:r>
      <w:r>
        <w:br/>
        <w:t xml:space="preserve">side. </w:t>
      </w:r>
      <w:r>
        <w:br/>
        <w:t>X-</w:t>
      </w:r>
      <w:proofErr w:type="spellStart"/>
      <w:r>
        <w:t>CosmoCall</w:t>
      </w:r>
      <w:proofErr w:type="spellEnd"/>
      <w:r>
        <w:t>-</w:t>
      </w:r>
      <w:proofErr w:type="spellStart"/>
      <w:r>
        <w:t>CallerANI</w:t>
      </w:r>
      <w:proofErr w:type="spellEnd"/>
      <w:r>
        <w:t xml:space="preserve"> </w:t>
      </w:r>
      <w:r>
        <w:br/>
        <w:t xml:space="preserve">Caller's ANI to send with the call. </w:t>
      </w:r>
      <w:r>
        <w:br/>
        <w:t>X-</w:t>
      </w:r>
      <w:proofErr w:type="spellStart"/>
      <w:r>
        <w:t>CosmoCall</w:t>
      </w:r>
      <w:proofErr w:type="spellEnd"/>
      <w:r>
        <w:t>-</w:t>
      </w:r>
      <w:proofErr w:type="spellStart"/>
      <w:r>
        <w:t>CallerDNIS</w:t>
      </w:r>
      <w:proofErr w:type="spellEnd"/>
      <w:r>
        <w:t xml:space="preserve"> </w:t>
      </w:r>
      <w:r>
        <w:br/>
        <w:t xml:space="preserve">Caller's DNIS to send with the call. </w:t>
      </w:r>
      <w:r>
        <w:br/>
        <w:t>X-</w:t>
      </w:r>
      <w:proofErr w:type="spellStart"/>
      <w:r>
        <w:t>CosmoCall</w:t>
      </w:r>
      <w:proofErr w:type="spellEnd"/>
      <w:r>
        <w:t>-</w:t>
      </w:r>
      <w:proofErr w:type="spellStart"/>
      <w:r>
        <w:t>CallerIvrDigits</w:t>
      </w:r>
      <w:proofErr w:type="spellEnd"/>
      <w:r>
        <w:t xml:space="preserve"> </w:t>
      </w:r>
      <w:r>
        <w:br/>
        <w:t xml:space="preserve">Caller's IVR digits to send with the call. </w:t>
      </w:r>
      <w:r>
        <w:br/>
        <w:t>X-</w:t>
      </w:r>
      <w:proofErr w:type="spellStart"/>
      <w:r>
        <w:t>CosmoCall</w:t>
      </w:r>
      <w:proofErr w:type="spellEnd"/>
      <w:r>
        <w:t>-</w:t>
      </w:r>
      <w:proofErr w:type="spellStart"/>
      <w:r>
        <w:t>CallerName</w:t>
      </w:r>
      <w:proofErr w:type="spellEnd"/>
      <w:r>
        <w:t xml:space="preserve"> </w:t>
      </w:r>
      <w:r>
        <w:br/>
        <w:t xml:space="preserve">Caller's name to send with the call. </w:t>
      </w:r>
      <w:r>
        <w:br/>
        <w:t>X-</w:t>
      </w:r>
      <w:proofErr w:type="spellStart"/>
      <w:r>
        <w:t>CosmoCall</w:t>
      </w:r>
      <w:proofErr w:type="spellEnd"/>
      <w:r>
        <w:t>-</w:t>
      </w:r>
      <w:r>
        <w:br/>
      </w:r>
      <w:proofErr w:type="spellStart"/>
      <w:r>
        <w:t>DirectInwardDialing</w:t>
      </w:r>
      <w:proofErr w:type="spellEnd"/>
      <w:r>
        <w:t xml:space="preserve"> </w:t>
      </w:r>
      <w:r>
        <w:br/>
        <w:t>Whether direct route to agent specified via X-</w:t>
      </w:r>
      <w:proofErr w:type="spellStart"/>
      <w:r>
        <w:t>CosmoCall</w:t>
      </w:r>
      <w:proofErr w:type="spellEnd"/>
      <w:r>
        <w:t>-</w:t>
      </w:r>
      <w:r>
        <w:br/>
      </w:r>
      <w:proofErr w:type="spellStart"/>
      <w:r>
        <w:t>AgentID</w:t>
      </w:r>
      <w:proofErr w:type="spellEnd"/>
      <w:r>
        <w:t xml:space="preserve"> field. If yes, set to “True” </w:t>
      </w:r>
      <w:r>
        <w:br/>
        <w:t>X-</w:t>
      </w:r>
      <w:proofErr w:type="spellStart"/>
      <w:r>
        <w:t>CosmoCall</w:t>
      </w:r>
      <w:proofErr w:type="spellEnd"/>
      <w:r>
        <w:t>-</w:t>
      </w:r>
      <w:proofErr w:type="spellStart"/>
      <w:r>
        <w:t>ImmediateDialing</w:t>
      </w:r>
      <w:proofErr w:type="spellEnd"/>
      <w:r>
        <w:t xml:space="preserve"> </w:t>
      </w:r>
      <w:r>
        <w:br/>
        <w:t xml:space="preserve">Whether callback </w:t>
      </w:r>
      <w:proofErr w:type="spellStart"/>
      <w:r>
        <w:t>outdialing</w:t>
      </w:r>
      <w:proofErr w:type="spellEnd"/>
      <w:r>
        <w:t xml:space="preserve"> address should be dialed </w:t>
      </w:r>
      <w:r>
        <w:br/>
        <w:t xml:space="preserve">immediately without agent intervention when the agent picks </w:t>
      </w:r>
      <w:r>
        <w:br/>
      </w:r>
      <w:r>
        <w:lastRenderedPageBreak/>
        <w:t xml:space="preserve">up the callback call. If yes, set to “True” </w:t>
      </w:r>
      <w:r>
        <w:br/>
        <w:t>X-</w:t>
      </w:r>
      <w:proofErr w:type="spellStart"/>
      <w:r>
        <w:t>CosmoCall</w:t>
      </w:r>
      <w:proofErr w:type="spellEnd"/>
      <w:r>
        <w:t xml:space="preserve">-Message </w:t>
      </w:r>
      <w:r>
        <w:br/>
        <w:t xml:space="preserve">Text message to send with the call and to present to the agent, </w:t>
      </w:r>
      <w:r>
        <w:br/>
        <w:t xml:space="preserve">for example, "This call arrived from auto-callback </w:t>
      </w:r>
      <w:r>
        <w:br/>
        <w:t xml:space="preserve">script" </w:t>
      </w:r>
      <w:r>
        <w:br/>
        <w:t>X-</w:t>
      </w:r>
      <w:proofErr w:type="spellStart"/>
      <w:r>
        <w:t>CosmoCall</w:t>
      </w:r>
      <w:proofErr w:type="spellEnd"/>
      <w:r>
        <w:t xml:space="preserve">-Option# </w:t>
      </w:r>
      <w:r>
        <w:br/>
        <w:t xml:space="preserve">Optional parameters to send with the call, for example,  </w:t>
      </w:r>
      <w:r>
        <w:br/>
        <w:t xml:space="preserve">"Name&gt;Value" </w:t>
      </w:r>
      <w:r>
        <w:br/>
        <w:t xml:space="preserve">Optional </w:t>
      </w:r>
      <w:proofErr w:type="spellStart"/>
      <w:r>
        <w:t>parmeters</w:t>
      </w:r>
      <w:proofErr w:type="spellEnd"/>
      <w:r>
        <w:t xml:space="preserve"> must be sequential and their value must </w:t>
      </w:r>
      <w:r>
        <w:br/>
        <w:t xml:space="preserve">be in the form “{key}&gt;{value}” </w:t>
      </w:r>
      <w:r>
        <w:br/>
        <w:t xml:space="preserve">For example: </w:t>
      </w:r>
      <w:r>
        <w:br/>
        <w:t xml:space="preserve">X-CosmoCallOption1=key1&gt;value1 </w:t>
      </w:r>
      <w:r>
        <w:br/>
        <w:t xml:space="preserve">X-CosmoCallOption2=key2&gt;value2 </w:t>
      </w:r>
      <w:r>
        <w:br/>
        <w:t xml:space="preserve">Note </w:t>
      </w:r>
      <w:r>
        <w:br/>
        <w:t xml:space="preserve">Out-of-sequence optional parameters are ignored. </w:t>
      </w:r>
      <w:r>
        <w:br/>
        <w:t>X-</w:t>
      </w:r>
      <w:proofErr w:type="spellStart"/>
      <w:r>
        <w:t>CosmoCall</w:t>
      </w:r>
      <w:proofErr w:type="spellEnd"/>
      <w:r>
        <w:t>-</w:t>
      </w:r>
      <w:proofErr w:type="spellStart"/>
      <w:r>
        <w:t>OriginatingCallId</w:t>
      </w:r>
      <w:proofErr w:type="spellEnd"/>
      <w:r>
        <w:t xml:space="preserve"> </w:t>
      </w:r>
      <w:r>
        <w:br/>
        <w:t xml:space="preserve">Originating (linked) call's call ID. </w:t>
      </w:r>
      <w:r>
        <w:br/>
        <w:t>X-</w:t>
      </w:r>
      <w:proofErr w:type="spellStart"/>
      <w:r>
        <w:t>CosmoCall</w:t>
      </w:r>
      <w:proofErr w:type="spellEnd"/>
      <w:r>
        <w:t>-</w:t>
      </w:r>
      <w:r>
        <w:br/>
      </w:r>
      <w:proofErr w:type="spellStart"/>
      <w:r>
        <w:t>OriginatingCallType</w:t>
      </w:r>
      <w:proofErr w:type="spellEnd"/>
      <w:r>
        <w:t xml:space="preserve"> </w:t>
      </w:r>
      <w:r>
        <w:br/>
        <w:t xml:space="preserve">Originating (linked) call's media stream type. </w:t>
      </w:r>
      <w:r>
        <w:br/>
        <w:t>X-</w:t>
      </w:r>
      <w:proofErr w:type="spellStart"/>
      <w:r>
        <w:t>CosmoCall</w:t>
      </w:r>
      <w:proofErr w:type="spellEnd"/>
      <w:r>
        <w:t>-</w:t>
      </w:r>
      <w:r>
        <w:br/>
      </w:r>
      <w:proofErr w:type="spellStart"/>
      <w:r>
        <w:t>OutDialingAddress</w:t>
      </w:r>
      <w:proofErr w:type="spellEnd"/>
      <w:r>
        <w:t xml:space="preserve"> </w:t>
      </w:r>
      <w:r>
        <w:br/>
        <w:t xml:space="preserve">Callback </w:t>
      </w:r>
      <w:proofErr w:type="spellStart"/>
      <w:r>
        <w:t>outdialing</w:t>
      </w:r>
      <w:proofErr w:type="spellEnd"/>
      <w:r>
        <w:t xml:space="preserve"> address, usually a number to dial out </w:t>
      </w:r>
      <w:r>
        <w:br/>
        <w:t xml:space="preserve">(required). </w:t>
      </w:r>
      <w:r>
        <w:br/>
        <w:t>X-</w:t>
      </w:r>
      <w:proofErr w:type="spellStart"/>
      <w:r>
        <w:t>CosmoCall</w:t>
      </w:r>
      <w:proofErr w:type="spellEnd"/>
      <w:r>
        <w:t>-</w:t>
      </w:r>
      <w:proofErr w:type="spellStart"/>
      <w:r>
        <w:t>QueueName</w:t>
      </w:r>
      <w:proofErr w:type="spellEnd"/>
      <w:r>
        <w:t xml:space="preserve"> </w:t>
      </w:r>
      <w:r>
        <w:br/>
        <w:t xml:space="preserve">Name of the queue to which call is to be routed </w:t>
      </w:r>
      <w:r>
        <w:br/>
        <w:t xml:space="preserve">(recommended). </w:t>
      </w:r>
      <w:r>
        <w:br/>
        <w:t xml:space="preserve">If this header is not in the database, MCS routes to the default </w:t>
      </w:r>
      <w:r>
        <w:br/>
        <w:t xml:space="preserve">queue. If the default queue is not defined for the tenant, the </w:t>
      </w:r>
      <w:r>
        <w:br/>
        <w:t xml:space="preserve">callback is rejected and moved to the Rejected Callback folder. </w:t>
      </w:r>
      <w:r>
        <w:br/>
      </w:r>
    </w:p>
    <w:p w14:paraId="30A1B39C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125 </w:t>
      </w:r>
      <w:r>
        <w:br/>
        <w:t xml:space="preserve">Header field </w:t>
      </w:r>
      <w:r>
        <w:br/>
        <w:t xml:space="preserve">Description </w:t>
      </w:r>
      <w:r>
        <w:br/>
        <w:t>X-</w:t>
      </w:r>
      <w:proofErr w:type="spellStart"/>
      <w:r>
        <w:t>CosmoCall</w:t>
      </w:r>
      <w:proofErr w:type="spellEnd"/>
      <w:r>
        <w:t>-</w:t>
      </w:r>
      <w:proofErr w:type="spellStart"/>
      <w:r>
        <w:t>ScheduleTime</w:t>
      </w:r>
      <w:proofErr w:type="spellEnd"/>
      <w:r>
        <w:t xml:space="preserve"> </w:t>
      </w:r>
      <w:r>
        <w:br/>
        <w:t xml:space="preserve">Callback schedule time, in.NET </w:t>
      </w:r>
      <w:proofErr w:type="spellStart"/>
      <w:r>
        <w:t>parseable</w:t>
      </w:r>
      <w:proofErr w:type="spellEnd"/>
      <w:r>
        <w:t xml:space="preserve"> format (required). </w:t>
      </w:r>
      <w:r>
        <w:br/>
        <w:t>X-</w:t>
      </w:r>
      <w:proofErr w:type="spellStart"/>
      <w:r>
        <w:t>CosmoCall</w:t>
      </w:r>
      <w:proofErr w:type="spellEnd"/>
      <w:r>
        <w:t>-</w:t>
      </w:r>
      <w:r>
        <w:br/>
      </w:r>
      <w:proofErr w:type="spellStart"/>
      <w:r>
        <w:t>SegregationGroupID</w:t>
      </w:r>
      <w:proofErr w:type="spellEnd"/>
      <w:r>
        <w:t xml:space="preserve"> </w:t>
      </w:r>
      <w:r>
        <w:br/>
        <w:t xml:space="preserve">Enables segregation of callback items by group in Message </w:t>
      </w:r>
      <w:r>
        <w:br/>
        <w:t xml:space="preserve">View. </w:t>
      </w:r>
      <w:r>
        <w:br/>
        <w:t xml:space="preserve">Note </w:t>
      </w:r>
      <w:r>
        <w:br/>
      </w:r>
      <w:r>
        <w:lastRenderedPageBreak/>
        <w:t xml:space="preserve">From CCSP 7.3.x onward, personal callbacks scheduled without </w:t>
      </w:r>
      <w:r>
        <w:br/>
        <w:t xml:space="preserve">the </w:t>
      </w:r>
      <w:proofErr w:type="spellStart"/>
      <w:r>
        <w:t>SegregationGroupID</w:t>
      </w:r>
      <w:proofErr w:type="spellEnd"/>
      <w:r>
        <w:t xml:space="preserve"> are treated as non-personal </w:t>
      </w:r>
      <w:r>
        <w:br/>
        <w:t xml:space="preserve">callbacks. </w:t>
      </w:r>
      <w:r>
        <w:br/>
        <w:t>X-</w:t>
      </w:r>
      <w:proofErr w:type="spellStart"/>
      <w:r>
        <w:t>CosmoCall</w:t>
      </w:r>
      <w:proofErr w:type="spellEnd"/>
      <w:r>
        <w:t>-</w:t>
      </w:r>
      <w:proofErr w:type="spellStart"/>
      <w:r>
        <w:t>SkillsNames</w:t>
      </w:r>
      <w:proofErr w:type="spellEnd"/>
      <w:r>
        <w:t xml:space="preserve"> </w:t>
      </w:r>
      <w:r>
        <w:br/>
        <w:t xml:space="preserve">List of skills assigned to call, separated by semicolon. </w:t>
      </w:r>
      <w:r>
        <w:br/>
        <w:t xml:space="preserve">For example, "s1;s2”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46742CAE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126 </w:t>
      </w:r>
      <w:r>
        <w:br/>
        <w:t xml:space="preserve">Sample script </w:t>
      </w:r>
      <w:r>
        <w:br/>
        <w:t xml:space="preserve">The following script uses some of the headers described above. </w:t>
      </w:r>
      <w:r>
        <w:br/>
        <w:t xml:space="preserve">' Reference KB: https://msdn.microsoft.com/en-us/library/ </w:t>
      </w:r>
      <w:r>
        <w:br/>
        <w:t xml:space="preserve">  ms526453(v=exchg.10).aspx </w:t>
      </w:r>
      <w:r>
        <w:br/>
        <w:t xml:space="preserve"> </w:t>
      </w:r>
      <w:r>
        <w:br/>
        <w:t xml:space="preserve">Const </w:t>
      </w:r>
      <w:proofErr w:type="spellStart"/>
      <w:r>
        <w:t>cdoSendUsingPickup</w:t>
      </w:r>
      <w:proofErr w:type="spellEnd"/>
      <w:r>
        <w:t xml:space="preserve"> = 1  </w:t>
      </w:r>
      <w:r>
        <w:br/>
        <w:t xml:space="preserve">Const </w:t>
      </w:r>
      <w:proofErr w:type="spellStart"/>
      <w:r>
        <w:t>cdoSendUsingPort</w:t>
      </w:r>
      <w:proofErr w:type="spellEnd"/>
      <w:r>
        <w:t xml:space="preserve"> = 2 'Must use this to use Delivery Notification </w:t>
      </w:r>
      <w:r>
        <w:br/>
        <w:t xml:space="preserve">Const </w:t>
      </w:r>
      <w:proofErr w:type="spellStart"/>
      <w:r>
        <w:t>cdoBasic</w:t>
      </w:r>
      <w:proofErr w:type="spellEnd"/>
      <w:r>
        <w:t xml:space="preserve"> = 1 ' clear text </w:t>
      </w:r>
      <w:r>
        <w:br/>
        <w:t xml:space="preserve">Const </w:t>
      </w:r>
      <w:proofErr w:type="spellStart"/>
      <w:r>
        <w:t>cdoNTLM</w:t>
      </w:r>
      <w:proofErr w:type="spellEnd"/>
      <w:r>
        <w:t xml:space="preserve"> = 2 'NTLM </w:t>
      </w:r>
      <w:r>
        <w:br/>
        <w:t xml:space="preserve"> </w:t>
      </w:r>
      <w:r>
        <w:br/>
        <w:t xml:space="preserve">Dim </w:t>
      </w:r>
      <w:proofErr w:type="spellStart"/>
      <w:r>
        <w:t>objConf</w:t>
      </w:r>
      <w:proofErr w:type="spellEnd"/>
      <w:r>
        <w:t xml:space="preserve"> </w:t>
      </w:r>
      <w:r>
        <w:br/>
        <w:t xml:space="preserve">Set </w:t>
      </w:r>
      <w:proofErr w:type="spellStart"/>
      <w:r>
        <w:t>objConf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CDO.Configuration</w:t>
      </w:r>
      <w:proofErr w:type="spellEnd"/>
      <w:r>
        <w:t xml:space="preserve">") </w:t>
      </w:r>
      <w:r>
        <w:br/>
        <w:t xml:space="preserve">With </w:t>
      </w:r>
      <w:proofErr w:type="spellStart"/>
      <w:r>
        <w:t>objConf</w:t>
      </w:r>
      <w:proofErr w:type="spellEnd"/>
      <w:r>
        <w:t xml:space="preserve"> </w:t>
      </w:r>
      <w:r>
        <w:br/>
        <w:t xml:space="preserve">  .Fields("http://schemas.microsoft.com/cdo/configuration/sendusing") = </w:t>
      </w:r>
      <w:r>
        <w:br/>
      </w:r>
      <w:proofErr w:type="spellStart"/>
      <w:r>
        <w:t>cdoSendUsingPickup</w:t>
      </w:r>
      <w:proofErr w:type="spellEnd"/>
      <w:r>
        <w:t xml:space="preserve"> </w:t>
      </w:r>
      <w:r>
        <w:br/>
        <w:t xml:space="preserve">  .</w:t>
      </w:r>
      <w:proofErr w:type="spellStart"/>
      <w:r>
        <w:t>Fields.Update</w:t>
      </w:r>
      <w:proofErr w:type="spellEnd"/>
      <w:r>
        <w:t xml:space="preserve"> </w:t>
      </w:r>
      <w:r>
        <w:br/>
        <w:t xml:space="preserve">End With </w:t>
      </w:r>
      <w:r>
        <w:br/>
        <w:t xml:space="preserve"> </w:t>
      </w:r>
      <w:r>
        <w:br/>
        <w:t xml:space="preserve">Dim </w:t>
      </w:r>
      <w:proofErr w:type="spellStart"/>
      <w:r>
        <w:t>objMessage</w:t>
      </w:r>
      <w:proofErr w:type="spellEnd"/>
      <w:r>
        <w:t xml:space="preserve"> </w:t>
      </w:r>
      <w:r>
        <w:br/>
        <w:t xml:space="preserve">Set </w:t>
      </w:r>
      <w:proofErr w:type="spellStart"/>
      <w:r>
        <w:t>objMessage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CDO.Message</w:t>
      </w:r>
      <w:proofErr w:type="spellEnd"/>
      <w:r>
        <w:t xml:space="preserve">") </w:t>
      </w:r>
      <w:r>
        <w:br/>
        <w:t xml:space="preserve">With </w:t>
      </w:r>
      <w:proofErr w:type="spellStart"/>
      <w:r>
        <w:t>objMessage</w:t>
      </w:r>
      <w:proofErr w:type="spellEnd"/>
      <w:r>
        <w:t xml:space="preserve"> </w:t>
      </w:r>
      <w:r>
        <w:br/>
        <w:t xml:space="preserve">.Configuration = </w:t>
      </w:r>
      <w:proofErr w:type="spellStart"/>
      <w:r>
        <w:t>objConf</w:t>
      </w:r>
      <w:proofErr w:type="spellEnd"/>
      <w:r>
        <w:t xml:space="preserve"> </w:t>
      </w:r>
      <w:r>
        <w:br/>
        <w:t xml:space="preserve">.From = "svccosmocall@pj12.loc" </w:t>
      </w:r>
      <w:r>
        <w:br/>
        <w:t xml:space="preserve">.To = "callback@defTenant.net" </w:t>
      </w:r>
      <w:r>
        <w:br/>
        <w:t>.Fields("</w:t>
      </w:r>
      <w:proofErr w:type="spellStart"/>
      <w:r>
        <w:t>urn:schemas:mailheader:X-CosmoCall-Message</w:t>
      </w:r>
      <w:proofErr w:type="spellEnd"/>
      <w:r>
        <w:t xml:space="preserve">") = "Callback sent via </w:t>
      </w:r>
      <w:r>
        <w:br/>
        <w:t xml:space="preserve">automatic script" </w:t>
      </w:r>
      <w:r>
        <w:br/>
        <w:t>.Fields("</w:t>
      </w:r>
      <w:proofErr w:type="spellStart"/>
      <w:r>
        <w:t>urn:schemas:mailheader:X-CosmoCall-CallerName</w:t>
      </w:r>
      <w:proofErr w:type="spellEnd"/>
      <w:r>
        <w:t xml:space="preserve">") = "Customer Name" </w:t>
      </w:r>
      <w:r>
        <w:br/>
        <w:t>.Fields("</w:t>
      </w:r>
      <w:proofErr w:type="spellStart"/>
      <w:r>
        <w:t>urn:schemas:mailheader:X-CosmoCall-AttachmentUrl</w:t>
      </w:r>
      <w:proofErr w:type="spellEnd"/>
      <w:r>
        <w:t xml:space="preserve">") = </w:t>
      </w:r>
      <w:r>
        <w:br/>
        <w:t xml:space="preserve">"http://global.sales.domain.com/callback" </w:t>
      </w:r>
      <w:r>
        <w:br/>
        <w:t>.Fields("</w:t>
      </w:r>
      <w:proofErr w:type="spellStart"/>
      <w:r>
        <w:t>urn:schemas:mailheader:X-CosmoCall-SkillsNames</w:t>
      </w:r>
      <w:proofErr w:type="spellEnd"/>
      <w:r>
        <w:t xml:space="preserve">") = "s1;s2" </w:t>
      </w:r>
      <w:r>
        <w:br/>
      </w:r>
      <w:r>
        <w:lastRenderedPageBreak/>
        <w:t>.Fields("</w:t>
      </w:r>
      <w:proofErr w:type="spellStart"/>
      <w:r>
        <w:t>urn:schemas:mailheader:X-CosmoCall-QueueName</w:t>
      </w:r>
      <w:proofErr w:type="spellEnd"/>
      <w:r>
        <w:t xml:space="preserve">") = "q1" </w:t>
      </w:r>
      <w:r>
        <w:br/>
        <w:t>.Fields("</w:t>
      </w:r>
      <w:proofErr w:type="spellStart"/>
      <w:r>
        <w:t>urn:schemas:mailheader:X-CosmoCall-OutDialingAddress</w:t>
      </w:r>
      <w:proofErr w:type="spellEnd"/>
      <w:r>
        <w:t>") = "+1-631-940-</w:t>
      </w:r>
      <w:r>
        <w:br/>
        <w:t xml:space="preserve">4200" </w:t>
      </w:r>
      <w:r>
        <w:br/>
        <w:t xml:space="preserve">.Fields("urn:schemas:mailheader:X-CosmoCall-Option1") = "CUSTOMERID&gt;1234" </w:t>
      </w:r>
      <w:r>
        <w:br/>
        <w:t xml:space="preserve">.Fields("urn:schemas:mailheader:X-CosmoCall-Option2") = "ACCOUNTID&gt;5678" </w:t>
      </w:r>
      <w:r>
        <w:br/>
        <w:t>.Fields("</w:t>
      </w:r>
      <w:proofErr w:type="spellStart"/>
      <w:r>
        <w:t>urn:schemas:mailheader:X-CosmoCall-ScheduleTime</w:t>
      </w:r>
      <w:proofErr w:type="spellEnd"/>
      <w:r>
        <w:t xml:space="preserve">") = "10:00+02:00" </w:t>
      </w:r>
      <w:r>
        <w:br/>
        <w:t>.</w:t>
      </w:r>
      <w:proofErr w:type="spellStart"/>
      <w:r>
        <w:t>Fields.Update</w:t>
      </w:r>
      <w:proofErr w:type="spellEnd"/>
      <w:r>
        <w:t xml:space="preserve"> </w:t>
      </w:r>
      <w:r>
        <w:br/>
        <w:t xml:space="preserve">.Send </w:t>
      </w:r>
      <w:r>
        <w:br/>
      </w:r>
    </w:p>
    <w:p w14:paraId="71E2F436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127 </w:t>
      </w:r>
      <w:r>
        <w:br/>
        <w:t xml:space="preserve">End With </w:t>
      </w:r>
      <w:r>
        <w:br/>
        <w:t xml:space="preserve"> </w:t>
      </w:r>
      <w:r>
        <w:br/>
        <w:t xml:space="preserve">Set </w:t>
      </w:r>
      <w:proofErr w:type="spellStart"/>
      <w:r>
        <w:t>objMessage</w:t>
      </w:r>
      <w:proofErr w:type="spellEnd"/>
      <w:r>
        <w:t xml:space="preserve"> = nothing </w:t>
      </w:r>
      <w:r>
        <w:br/>
        <w:t xml:space="preserve"> </w:t>
      </w:r>
      <w:r>
        <w:br/>
        <w:t xml:space="preserve"> </w:t>
      </w:r>
      <w:r>
        <w:br/>
      </w:r>
    </w:p>
    <w:p w14:paraId="2ABFB620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128 </w:t>
      </w:r>
      <w:r>
        <w:br/>
        <w:t xml:space="preserve">Chat extension </w:t>
      </w:r>
      <w:r>
        <w:br/>
        <w:t xml:space="preserve">This section contains the following information: </w:t>
      </w:r>
      <w:r>
        <w:br/>
        <w:t xml:space="preserve">• </w:t>
      </w:r>
      <w:r>
        <w:br/>
        <w:t xml:space="preserve">How to use the chat extension </w:t>
      </w:r>
      <w:r>
        <w:br/>
        <w:t xml:space="preserve">• </w:t>
      </w:r>
      <w:r>
        <w:br/>
        <w:t xml:space="preserve">Chat extension components </w:t>
      </w:r>
      <w:r>
        <w:br/>
        <w:t xml:space="preserve">• </w:t>
      </w:r>
      <w:r>
        <w:br/>
        <w:t xml:space="preserve">Interfaces to the chat extension </w:t>
      </w:r>
      <w:r>
        <w:br/>
        <w:t xml:space="preserve"> </w:t>
      </w:r>
      <w:r>
        <w:br/>
        <w:t xml:space="preserve">One of the central components of the CCSP Web Support package is the chat extension that </w:t>
      </w:r>
      <w:r>
        <w:br/>
        <w:t xml:space="preserve">enables chat calls to be made from websites. </w:t>
      </w:r>
      <w:r>
        <w:br/>
        <w:t xml:space="preserve">The chat extension is an ISAPI extension DLL that runs on your Microsoft IIS Web Server. The </w:t>
      </w:r>
      <w:r>
        <w:br/>
        <w:t xml:space="preserve">extension provides a set of APIs that you can use on a webpage to communicate with the CCSP </w:t>
      </w:r>
      <w:r>
        <w:br/>
        <w:t xml:space="preserve">ACD. Parameters can be passed to the APIs as either HTML form fields or a URL query.  </w:t>
      </w:r>
      <w:r>
        <w:br/>
        <w:t xml:space="preserve">The extension maintains a chat conversation for each connected caller. Using the APIs exposed as </w:t>
      </w:r>
      <w:r>
        <w:br/>
        <w:t xml:space="preserve">URLs, the webpages can connect and disconnect callers, send messages to the agent, and read the </w:t>
      </w:r>
      <w:r>
        <w:br/>
        <w:t xml:space="preserve">chat conversation messages and status. A connection ID is used to identify each chat call. </w:t>
      </w:r>
      <w:r>
        <w:br/>
      </w:r>
      <w:r>
        <w:lastRenderedPageBreak/>
        <w:t xml:space="preserve">How to use the chat extension </w:t>
      </w:r>
      <w:r>
        <w:br/>
        <w:t xml:space="preserve">The ChatExtension.dll is installed in the IIS scripts directory, normally c:\inetpub\scripts. If there </w:t>
      </w:r>
      <w:r>
        <w:br/>
        <w:t xml:space="preserve">are separate physical directories on your virtual web server, the ChatExtension.dll is installed in </w:t>
      </w:r>
      <w:r>
        <w:br/>
        <w:t xml:space="preserve">each one. </w:t>
      </w:r>
      <w:r>
        <w:br/>
        <w:t>The HTML and JavaScript files must be in a real or virtual \</w:t>
      </w:r>
      <w:proofErr w:type="spellStart"/>
      <w:r>
        <w:t>CosmoCall</w:t>
      </w:r>
      <w:proofErr w:type="spellEnd"/>
      <w:r>
        <w:t xml:space="preserve"> directory. If it is a real </w:t>
      </w:r>
      <w:r>
        <w:br/>
        <w:t xml:space="preserve">directory, it must be off the root of the web server. The default path for these components is </w:t>
      </w:r>
      <w:r>
        <w:br/>
        <w:t xml:space="preserve">c:\inetpub\wwroot\cosmocall\1033\default. The 1033 portion of the path is for English. For other </w:t>
      </w:r>
      <w:r>
        <w:br/>
        <w:t xml:space="preserve">languages, substitute the correct Windows locale ID code. </w:t>
      </w:r>
      <w:r>
        <w:br/>
        <w:t xml:space="preserve">The chat extension DLL requires that the \scripts directory has execute privileges. </w:t>
      </w:r>
      <w:r>
        <w:br/>
        <w:t xml:space="preserve">You may modify the HTML and JavaScript files to meet your implementation requirements. </w:t>
      </w:r>
      <w:r>
        <w:br/>
        <w:t xml:space="preserve">Minimum requirements </w:t>
      </w:r>
      <w:r>
        <w:br/>
        <w:t xml:space="preserve">To use the chat extension: </w:t>
      </w:r>
      <w:r>
        <w:br/>
        <w:t xml:space="preserve">• </w:t>
      </w:r>
      <w:r>
        <w:br/>
        <w:t xml:space="preserve">JavaScript needs to be enabled in the caller's browser, for example, Chrome. </w:t>
      </w:r>
      <w:r>
        <w:br/>
        <w:t xml:space="preserve">• </w:t>
      </w:r>
      <w:r>
        <w:br/>
        <w:t xml:space="preserve">The directory containing ChatExtension.dll must have ISAPI caching enabled. </w:t>
      </w:r>
      <w:r>
        <w:br/>
        <w:t xml:space="preserve">Configuration </w:t>
      </w:r>
      <w:r>
        <w:br/>
        <w:t xml:space="preserve">The chat extension uses several entries in the system registry for configuration. Default values are </w:t>
      </w:r>
      <w:r>
        <w:br/>
        <w:t xml:space="preserve">established when the extension is first used, so it is not necessary to predefine configuration data. </w:t>
      </w:r>
      <w:r>
        <w:br/>
      </w:r>
    </w:p>
    <w:p w14:paraId="17BAC2DE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129 </w:t>
      </w:r>
      <w:r>
        <w:br/>
        <w:t xml:space="preserve">The following keys are stored on the ACD server in the registry: </w:t>
      </w:r>
      <w:r>
        <w:br/>
        <w:t xml:space="preserve">HKEY_LOCAL_MACHINE\SOFTWARE\Wow6432Node\CosmoCom\Universe\CurrentVersion\ChatExtension\Parameters </w:t>
      </w:r>
      <w:r>
        <w:br/>
        <w:t xml:space="preserve">\[tenant name] </w:t>
      </w:r>
      <w:r>
        <w:br/>
        <w:t xml:space="preserve">Registry key </w:t>
      </w:r>
      <w:r>
        <w:br/>
        <w:t xml:space="preserve">Type </w:t>
      </w:r>
      <w:r>
        <w:br/>
        <w:t xml:space="preserve">Default value </w:t>
      </w:r>
      <w:r>
        <w:br/>
        <w:t xml:space="preserve">Description </w:t>
      </w:r>
      <w:r>
        <w:br/>
      </w:r>
      <w:proofErr w:type="spellStart"/>
      <w:r>
        <w:t>ChatAgentNameColor</w:t>
      </w:r>
      <w:proofErr w:type="spellEnd"/>
      <w:r>
        <w:t xml:space="preserve"> </w:t>
      </w:r>
      <w:r>
        <w:br/>
        <w:t xml:space="preserve">String </w:t>
      </w:r>
      <w:r>
        <w:br/>
        <w:t xml:space="preserve">#0000FF </w:t>
      </w:r>
      <w:r>
        <w:br/>
        <w:t xml:space="preserve">(Blue) HTML color code for the agent name in the </w:t>
      </w:r>
      <w:r>
        <w:br/>
        <w:t xml:space="preserve">chat window. </w:t>
      </w:r>
      <w:r>
        <w:br/>
      </w:r>
      <w:proofErr w:type="spellStart"/>
      <w:r>
        <w:t>ChatAgentTextColor</w:t>
      </w:r>
      <w:proofErr w:type="spellEnd"/>
      <w:r>
        <w:t xml:space="preserve"> </w:t>
      </w:r>
      <w:r>
        <w:br/>
        <w:t xml:space="preserve">String </w:t>
      </w:r>
      <w:r>
        <w:br/>
      </w:r>
      <w:r>
        <w:lastRenderedPageBreak/>
        <w:t xml:space="preserve">#0000FF </w:t>
      </w:r>
      <w:r>
        <w:br/>
        <w:t xml:space="preserve">(Blue) HTML color code for the agent text in the </w:t>
      </w:r>
      <w:r>
        <w:br/>
        <w:t xml:space="preserve">chat window. </w:t>
      </w:r>
      <w:r>
        <w:br/>
      </w:r>
      <w:proofErr w:type="spellStart"/>
      <w:r>
        <w:t>ChatCallerName</w:t>
      </w:r>
      <w:proofErr w:type="spellEnd"/>
      <w:r>
        <w:t xml:space="preserve"> </w:t>
      </w:r>
      <w:r>
        <w:br/>
        <w:t xml:space="preserve">String </w:t>
      </w:r>
      <w:r>
        <w:br/>
        <w:t xml:space="preserve">Me </w:t>
      </w:r>
      <w:r>
        <w:br/>
        <w:t xml:space="preserve">Name that is displayed in the chat window to </w:t>
      </w:r>
      <w:r>
        <w:br/>
        <w:t xml:space="preserve">identify the caller. To use the </w:t>
      </w:r>
      <w:r>
        <w:br/>
      </w:r>
      <w:proofErr w:type="spellStart"/>
      <w:r>
        <w:t>Calling_User_FirstName</w:t>
      </w:r>
      <w:proofErr w:type="spellEnd"/>
      <w:r>
        <w:t xml:space="preserve"> parameter, leave this </w:t>
      </w:r>
      <w:r>
        <w:br/>
        <w:t xml:space="preserve">setting blank. </w:t>
      </w:r>
      <w:r>
        <w:br/>
      </w:r>
      <w:proofErr w:type="spellStart"/>
      <w:r>
        <w:t>ChatSystemMsgColor</w:t>
      </w:r>
      <w:proofErr w:type="spellEnd"/>
      <w:r>
        <w:t xml:space="preserve"> </w:t>
      </w:r>
      <w:r>
        <w:br/>
        <w:t xml:space="preserve">String </w:t>
      </w:r>
      <w:r>
        <w:br/>
        <w:t xml:space="preserve">#FF0000 </w:t>
      </w:r>
      <w:r>
        <w:br/>
        <w:t xml:space="preserve">(Red) HTML color code for the system message in </w:t>
      </w:r>
      <w:r>
        <w:br/>
        <w:t xml:space="preserve">the chat window. </w:t>
      </w:r>
      <w:r>
        <w:br/>
      </w:r>
      <w:proofErr w:type="spellStart"/>
      <w:r>
        <w:t>ChatSystemTimeColor</w:t>
      </w:r>
      <w:proofErr w:type="spellEnd"/>
      <w:r>
        <w:t xml:space="preserve"> </w:t>
      </w:r>
      <w:r>
        <w:br/>
        <w:t xml:space="preserve">String </w:t>
      </w:r>
      <w:r>
        <w:br/>
        <w:t xml:space="preserve">#FF0000 </w:t>
      </w:r>
      <w:r>
        <w:br/>
        <w:t xml:space="preserve">(Red) HTML color code for the system message </w:t>
      </w:r>
      <w:r>
        <w:br/>
        <w:t xml:space="preserve">time stamp in the chat window. </w:t>
      </w:r>
      <w:r>
        <w:br/>
      </w:r>
      <w:proofErr w:type="spellStart"/>
      <w:r>
        <w:t>ChatSystemTimeFormat</w:t>
      </w:r>
      <w:proofErr w:type="spellEnd"/>
      <w:r>
        <w:t xml:space="preserve"> </w:t>
      </w:r>
      <w:r>
        <w:br/>
        <w:t xml:space="preserve">String </w:t>
      </w:r>
      <w:r>
        <w:br/>
        <w:t xml:space="preserve">%H:%M </w:t>
      </w:r>
      <w:r>
        <w:br/>
        <w:t xml:space="preserve">Format of system time stamp in chat window. You </w:t>
      </w:r>
      <w:r>
        <w:br/>
        <w:t xml:space="preserve">can add :%S for seconds. If you do not want the </w:t>
      </w:r>
      <w:r>
        <w:br/>
        <w:t xml:space="preserve">time displayed, leave this setting blank </w:t>
      </w:r>
      <w:r>
        <w:br/>
      </w:r>
      <w:proofErr w:type="spellStart"/>
      <w:r>
        <w:t>ChatUserNameColor</w:t>
      </w:r>
      <w:proofErr w:type="spellEnd"/>
      <w:r>
        <w:t xml:space="preserve"> </w:t>
      </w:r>
      <w:r>
        <w:br/>
        <w:t xml:space="preserve">String </w:t>
      </w:r>
      <w:r>
        <w:br/>
        <w:t xml:space="preserve">#000000 </w:t>
      </w:r>
      <w:r>
        <w:br/>
        <w:t xml:space="preserve">(Black) HTML color code for user name in the chat </w:t>
      </w:r>
      <w:r>
        <w:br/>
        <w:t xml:space="preserve">window. </w:t>
      </w:r>
      <w:r>
        <w:br/>
      </w:r>
      <w:proofErr w:type="spellStart"/>
      <w:r>
        <w:t>ChatUserTextColor</w:t>
      </w:r>
      <w:proofErr w:type="spellEnd"/>
      <w:r>
        <w:t xml:space="preserve"> </w:t>
      </w:r>
      <w:r>
        <w:br/>
        <w:t xml:space="preserve">String </w:t>
      </w:r>
      <w:r>
        <w:br/>
        <w:t xml:space="preserve">#000000 </w:t>
      </w:r>
      <w:r>
        <w:br/>
        <w:t xml:space="preserve">(Black) HTML color code for the user text in the chat </w:t>
      </w:r>
      <w:r>
        <w:br/>
        <w:t xml:space="preserve">window. </w:t>
      </w:r>
      <w:r>
        <w:br/>
      </w:r>
      <w:proofErr w:type="spellStart"/>
      <w:r>
        <w:t>ChatWindowBackground</w:t>
      </w:r>
      <w:proofErr w:type="spellEnd"/>
      <w:r>
        <w:br/>
        <w:t xml:space="preserve">Color </w:t>
      </w:r>
      <w:r>
        <w:br/>
        <w:t xml:space="preserve">String </w:t>
      </w:r>
      <w:r>
        <w:br/>
        <w:t xml:space="preserve">#FFFFFF" </w:t>
      </w:r>
      <w:r>
        <w:br/>
        <w:t>background="/</w:t>
      </w:r>
      <w:proofErr w:type="spellStart"/>
      <w:r>
        <w:t>Cosmocall</w:t>
      </w:r>
      <w:proofErr w:type="spellEnd"/>
      <w:r>
        <w:t xml:space="preserve">/spiral.jpg </w:t>
      </w:r>
      <w:r>
        <w:br/>
        <w:t xml:space="preserve">(White) HTML color code for the chat window </w:t>
      </w:r>
      <w:r>
        <w:br/>
      </w:r>
      <w:r>
        <w:lastRenderedPageBreak/>
        <w:t xml:space="preserve">background. </w:t>
      </w:r>
      <w:r>
        <w:br/>
      </w:r>
    </w:p>
    <w:p w14:paraId="72D27EEF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130 </w:t>
      </w:r>
      <w:r>
        <w:br/>
        <w:t xml:space="preserve">Registry key </w:t>
      </w:r>
      <w:r>
        <w:br/>
        <w:t xml:space="preserve">Type </w:t>
      </w:r>
      <w:r>
        <w:br/>
        <w:t xml:space="preserve">Default value </w:t>
      </w:r>
      <w:r>
        <w:br/>
        <w:t xml:space="preserve">Description </w:t>
      </w:r>
      <w:r>
        <w:br/>
      </w:r>
      <w:proofErr w:type="spellStart"/>
      <w:r>
        <w:t>ChatWindowRefreshPeri</w:t>
      </w:r>
      <w:proofErr w:type="spellEnd"/>
      <w:r>
        <w:br/>
        <w:t xml:space="preserve">od </w:t>
      </w:r>
      <w:r>
        <w:br/>
        <w:t xml:space="preserve">DWORD </w:t>
      </w:r>
      <w:r>
        <w:br/>
        <w:t xml:space="preserve">5 </w:t>
      </w:r>
      <w:r>
        <w:br/>
        <w:t xml:space="preserve">The number of seconds between automatic </w:t>
      </w:r>
      <w:r>
        <w:br/>
        <w:t xml:space="preserve">refreshes of the chat window. </w:t>
      </w:r>
      <w:r>
        <w:br/>
      </w:r>
      <w:proofErr w:type="spellStart"/>
      <w:r>
        <w:t>ChatWindowRowFormat</w:t>
      </w:r>
      <w:proofErr w:type="spellEnd"/>
      <w:r>
        <w:t xml:space="preserve"> </w:t>
      </w:r>
      <w:r>
        <w:br/>
        <w:t xml:space="preserve">String </w:t>
      </w:r>
      <w:r>
        <w:br/>
        <w:t>&lt;TR&gt;&lt;TD&gt;&amp;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</w:t>
      </w:r>
      <w:r>
        <w:br/>
        <w:t>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;&lt;/TD&gt;&lt;TD </w:t>
      </w:r>
      <w:proofErr w:type="spellStart"/>
      <w:r>
        <w:t>valign</w:t>
      </w:r>
      <w:proofErr w:type="spellEnd"/>
      <w:r>
        <w:t xml:space="preserve">="top"&gt; </w:t>
      </w:r>
      <w:r>
        <w:br/>
        <w:t xml:space="preserve">&lt;FONT Size="1" COLOR="%s" </w:t>
      </w:r>
      <w:r>
        <w:br/>
        <w:t xml:space="preserve">FACE="Verdana, Arial"&gt;%s&lt;/FONT&gt;&lt;/TD&gt; </w:t>
      </w:r>
      <w:r>
        <w:br/>
        <w:t xml:space="preserve">&lt;TD </w:t>
      </w:r>
      <w:proofErr w:type="spellStart"/>
      <w:r>
        <w:t>valign</w:t>
      </w:r>
      <w:proofErr w:type="spellEnd"/>
      <w:r>
        <w:t xml:space="preserve">="top" width="180"&gt;&lt;FONT </w:t>
      </w:r>
      <w:r>
        <w:br/>
        <w:t xml:space="preserve">size="1" </w:t>
      </w:r>
      <w:r>
        <w:br/>
        <w:t xml:space="preserve">FACE="Verdana, Arial" </w:t>
      </w:r>
      <w:r>
        <w:br/>
        <w:t xml:space="preserve">COLOR="%s"&gt;%s&lt;/font&gt; </w:t>
      </w:r>
      <w:r>
        <w:br/>
        <w:t xml:space="preserve">&lt;/TD&gt;&lt;/TR&gt;  </w:t>
      </w:r>
      <w:r>
        <w:br/>
        <w:t xml:space="preserve">Format (font, size) of text in chat window. </w:t>
      </w:r>
      <w:r>
        <w:br/>
      </w:r>
      <w:proofErr w:type="spellStart"/>
      <w:r>
        <w:t>ChatWindowSplit</w:t>
      </w:r>
      <w:proofErr w:type="spellEnd"/>
      <w:r>
        <w:t xml:space="preserve"> </w:t>
      </w:r>
      <w:r>
        <w:br/>
        <w:t xml:space="preserve">DWORD </w:t>
      </w:r>
      <w:r>
        <w:br/>
        <w:t xml:space="preserve">80 </w:t>
      </w:r>
      <w:r>
        <w:br/>
        <w:t xml:space="preserve">Percent of chat table for the text column versus the </w:t>
      </w:r>
      <w:r>
        <w:br/>
        <w:t xml:space="preserve">name column. </w:t>
      </w:r>
      <w:r>
        <w:br/>
      </w:r>
      <w:proofErr w:type="spellStart"/>
      <w:r>
        <w:t>DisplayFrame</w:t>
      </w:r>
      <w:proofErr w:type="spellEnd"/>
      <w:r>
        <w:t xml:space="preserve"> </w:t>
      </w:r>
      <w:r>
        <w:br/>
        <w:t xml:space="preserve">String </w:t>
      </w:r>
      <w:r>
        <w:br/>
        <w:t xml:space="preserve">_blank </w:t>
      </w:r>
      <w:r>
        <w:br/>
        <w:t xml:space="preserve">When the agent pushes a URL to the caller, the </w:t>
      </w:r>
      <w:r>
        <w:br/>
        <w:t xml:space="preserve">caller's browser opens that URL in the named </w:t>
      </w:r>
      <w:r>
        <w:br/>
        <w:t xml:space="preserve">window. The default name, "_blank", causes the </w:t>
      </w:r>
      <w:r>
        <w:br/>
        <w:t xml:space="preserve">browser to always open a new window. Otherwise, </w:t>
      </w:r>
      <w:r>
        <w:br/>
        <w:t xml:space="preserve">it always goes to the same named window in </w:t>
      </w:r>
      <w:r>
        <w:br/>
        <w:t xml:space="preserve">Netscape browsers. </w:t>
      </w:r>
      <w:r>
        <w:br/>
      </w:r>
      <w:proofErr w:type="spellStart"/>
      <w:r>
        <w:t>StatusBackgroundColor</w:t>
      </w:r>
      <w:proofErr w:type="spellEnd"/>
      <w:r>
        <w:t xml:space="preserve"> </w:t>
      </w:r>
      <w:r>
        <w:br/>
        <w:t xml:space="preserve">String </w:t>
      </w:r>
      <w:r>
        <w:br/>
      </w:r>
      <w:r>
        <w:lastRenderedPageBreak/>
        <w:t xml:space="preserve">#FFFFFF" </w:t>
      </w:r>
      <w:r>
        <w:br/>
        <w:t>background="/</w:t>
      </w:r>
      <w:proofErr w:type="spellStart"/>
      <w:r>
        <w:t>Cosmocall</w:t>
      </w:r>
      <w:proofErr w:type="spellEnd"/>
      <w:r>
        <w:t xml:space="preserve">/statusBack.gif </w:t>
      </w:r>
      <w:r>
        <w:br/>
        <w:t xml:space="preserve">(Gray) HTML color code for the status window </w:t>
      </w:r>
      <w:r>
        <w:br/>
        <w:t xml:space="preserve">background. </w:t>
      </w:r>
      <w:r>
        <w:br/>
      </w:r>
      <w:proofErr w:type="spellStart"/>
      <w:r>
        <w:t>StatusMsgColor</w:t>
      </w:r>
      <w:proofErr w:type="spellEnd"/>
      <w:r>
        <w:t xml:space="preserve"> </w:t>
      </w:r>
      <w:r>
        <w:br/>
        <w:t xml:space="preserve">String </w:t>
      </w:r>
      <w:r>
        <w:br/>
        <w:t xml:space="preserve">#000000 </w:t>
      </w:r>
      <w:r>
        <w:br/>
        <w:t xml:space="preserve">(Black) HTML color code for the status line message </w:t>
      </w:r>
      <w:r>
        <w:br/>
        <w:t xml:space="preserve">text. </w:t>
      </w:r>
      <w:r>
        <w:br/>
      </w:r>
      <w:proofErr w:type="spellStart"/>
      <w:r>
        <w:t>StatusRefreshPeriod</w:t>
      </w:r>
      <w:proofErr w:type="spellEnd"/>
      <w:r>
        <w:t xml:space="preserve"> </w:t>
      </w:r>
      <w:r>
        <w:br/>
        <w:t xml:space="preserve">DWORD </w:t>
      </w:r>
      <w:r>
        <w:br/>
        <w:t xml:space="preserve">5 </w:t>
      </w:r>
      <w:r>
        <w:br/>
        <w:t xml:space="preserve">The number of seconds between automatic </w:t>
      </w:r>
      <w:r>
        <w:br/>
        <w:t xml:space="preserve">refreshes of the status line window. </w:t>
      </w:r>
      <w:r>
        <w:br/>
      </w:r>
    </w:p>
    <w:p w14:paraId="105C912F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131 </w:t>
      </w:r>
      <w:r>
        <w:br/>
        <w:t xml:space="preserve">Registry key </w:t>
      </w:r>
      <w:r>
        <w:br/>
        <w:t xml:space="preserve">Type </w:t>
      </w:r>
      <w:r>
        <w:br/>
        <w:t xml:space="preserve">Default value </w:t>
      </w:r>
      <w:r>
        <w:br/>
        <w:t xml:space="preserve">Description </w:t>
      </w:r>
      <w:r>
        <w:br/>
      </w:r>
      <w:proofErr w:type="spellStart"/>
      <w:r>
        <w:t>StatusRowFormat</w:t>
      </w:r>
      <w:proofErr w:type="spellEnd"/>
      <w:r>
        <w:t xml:space="preserve"> </w:t>
      </w:r>
      <w:r>
        <w:br/>
        <w:t xml:space="preserve">String </w:t>
      </w:r>
      <w:r>
        <w:br/>
        <w:t xml:space="preserve">&lt;TR&gt;&lt;TD </w:t>
      </w:r>
      <w:proofErr w:type="spellStart"/>
      <w:r>
        <w:t>valign</w:t>
      </w:r>
      <w:proofErr w:type="spellEnd"/>
      <w:r>
        <w:t xml:space="preserve">=\"top\"&gt;&lt;FONT </w:t>
      </w:r>
      <w:r>
        <w:br/>
        <w:t xml:space="preserve">Size=\"1\" </w:t>
      </w:r>
      <w:r>
        <w:br/>
        <w:t>FACE=\"Verdana, Arial\"&amp;</w:t>
      </w:r>
      <w:proofErr w:type="spellStart"/>
      <w:r>
        <w:t>nbsp</w:t>
      </w:r>
      <w:proofErr w:type="spellEnd"/>
      <w:r>
        <w:t xml:space="preserve">; </w:t>
      </w:r>
      <w:r>
        <w:br/>
        <w:t xml:space="preserve">COLOR=\"%s\"&gt;%s&lt;/FONT&gt;&lt;/TD&gt; </w:t>
      </w:r>
      <w:r>
        <w:br/>
        <w:t xml:space="preserve">&lt;TD align=\"right\" width=\"25%%\"&gt; </w:t>
      </w:r>
      <w:r>
        <w:br/>
        <w:t xml:space="preserve">&lt;FONT Size=\"1\" FACE=\"Verdana, </w:t>
      </w:r>
      <w:r>
        <w:br/>
        <w:t xml:space="preserve">Arial\" </w:t>
      </w:r>
      <w:r>
        <w:br/>
        <w:t xml:space="preserve">COLOR=\"%s\"&gt;%s&lt;/font&gt;&lt;/TD&gt;&lt;/TR&gt;  </w:t>
      </w:r>
      <w:r>
        <w:br/>
        <w:t xml:space="preserve">Format (font, size) of text in status line. </w:t>
      </w:r>
      <w:r>
        <w:br/>
      </w:r>
      <w:proofErr w:type="spellStart"/>
      <w:r>
        <w:t>TimeFormat</w:t>
      </w:r>
      <w:proofErr w:type="spellEnd"/>
      <w:r>
        <w:t xml:space="preserve"> </w:t>
      </w:r>
      <w:r>
        <w:br/>
        <w:t xml:space="preserve">String </w:t>
      </w:r>
      <w:r>
        <w:br/>
      </w:r>
      <w:proofErr w:type="spellStart"/>
      <w:r>
        <w:t>hh:mm</w:t>
      </w:r>
      <w:proofErr w:type="spellEnd"/>
      <w:r>
        <w:t xml:space="preserve"> </w:t>
      </w:r>
      <w:proofErr w:type="spellStart"/>
      <w:r>
        <w:t>tt</w:t>
      </w:r>
      <w:proofErr w:type="spellEnd"/>
      <w:r>
        <w:t xml:space="preserve"> </w:t>
      </w:r>
      <w:r>
        <w:br/>
        <w:t xml:space="preserve">  </w:t>
      </w:r>
      <w:r>
        <w:br/>
      </w:r>
      <w:proofErr w:type="spellStart"/>
      <w:r>
        <w:t>URLGo</w:t>
      </w:r>
      <w:proofErr w:type="spellEnd"/>
      <w:r>
        <w:t xml:space="preserve"> </w:t>
      </w:r>
      <w:r>
        <w:br/>
        <w:t xml:space="preserve">DWORD </w:t>
      </w:r>
      <w:r>
        <w:br/>
        <w:t xml:space="preserve">1 </w:t>
      </w:r>
      <w:r>
        <w:br/>
        <w:t xml:space="preserve">Displays pushed URLs in URL frame of chat window. </w:t>
      </w:r>
      <w:r>
        <w:br/>
        <w:t xml:space="preserve">URLShow </w:t>
      </w:r>
      <w:r>
        <w:br/>
        <w:t xml:space="preserve">DWORD </w:t>
      </w:r>
      <w:r>
        <w:br/>
      </w:r>
      <w:r>
        <w:lastRenderedPageBreak/>
        <w:t xml:space="preserve">1 </w:t>
      </w:r>
      <w:r>
        <w:br/>
        <w:t xml:space="preserve">Shows URL string in chat conversation frame on </w:t>
      </w:r>
      <w:r>
        <w:br/>
        <w:t xml:space="preserve">caller's browser. </w:t>
      </w:r>
      <w:r>
        <w:br/>
      </w:r>
      <w:proofErr w:type="spellStart"/>
      <w:r>
        <w:t>UserTimeoutPeriod</w:t>
      </w:r>
      <w:proofErr w:type="spellEnd"/>
      <w:r>
        <w:t xml:space="preserve"> </w:t>
      </w:r>
      <w:r>
        <w:br/>
        <w:t xml:space="preserve">DWORD </w:t>
      </w:r>
      <w:r>
        <w:br/>
        <w:t xml:space="preserve">25 </w:t>
      </w:r>
      <w:r>
        <w:br/>
        <w:t xml:space="preserve">The number of seconds without contact before the </w:t>
      </w:r>
      <w:r>
        <w:br/>
        <w:t xml:space="preserve">chat extension deletes a user's connection. </w:t>
      </w:r>
      <w:r>
        <w:br/>
        <w:t xml:space="preserve">Chat extension components </w:t>
      </w:r>
      <w:r>
        <w:br/>
        <w:t xml:space="preserve">The chat extension consists of these components. </w:t>
      </w:r>
      <w:r>
        <w:br/>
        <w:t xml:space="preserve">Component </w:t>
      </w:r>
      <w:r>
        <w:br/>
        <w:t xml:space="preserve">File </w:t>
      </w:r>
      <w:r>
        <w:br/>
        <w:t xml:space="preserve">Description </w:t>
      </w:r>
      <w:r>
        <w:br/>
        <w:t xml:space="preserve">Server </w:t>
      </w:r>
      <w:r>
        <w:br/>
        <w:t xml:space="preserve">ChatExtension.dll  </w:t>
      </w:r>
      <w:r>
        <w:br/>
        <w:t xml:space="preserve">The chat extension DLL that runs on your Microsoft IIS Web Server. </w:t>
      </w:r>
      <w:r>
        <w:br/>
        <w:t xml:space="preserve">HTML template file </w:t>
      </w:r>
      <w:r>
        <w:br/>
        <w:t xml:space="preserve">used during normal </w:t>
      </w:r>
      <w:r>
        <w:br/>
        <w:t xml:space="preserve">operation </w:t>
      </w:r>
      <w:r>
        <w:br/>
        <w:t xml:space="preserve">ChatExtensionClose.txt </w:t>
      </w:r>
      <w:r>
        <w:br/>
        <w:t xml:space="preserve">This template defines a form for disconnecting from the contact center. The </w:t>
      </w:r>
      <w:r>
        <w:br/>
        <w:t xml:space="preserve">Close ISAPI command is used in this form. </w:t>
      </w:r>
      <w:r>
        <w:br/>
        <w:t xml:space="preserve">HTML file used to </w:t>
      </w:r>
      <w:r>
        <w:br/>
        <w:t xml:space="preserve">report error conditions </w:t>
      </w:r>
      <w:r>
        <w:br/>
        <w:t xml:space="preserve">ChatExtensionDefault.htm </w:t>
      </w:r>
      <w:r>
        <w:br/>
        <w:t xml:space="preserve">This page is returned when an ISAPI URL name that is not recognized by the </w:t>
      </w:r>
      <w:r>
        <w:br/>
        <w:t xml:space="preserve">chat extension DLL is accessed. This does not occur during normal use. </w:t>
      </w:r>
      <w:r>
        <w:br/>
      </w:r>
    </w:p>
    <w:p w14:paraId="4A3A8360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132 </w:t>
      </w:r>
      <w:r>
        <w:br/>
        <w:t xml:space="preserve">Component </w:t>
      </w:r>
      <w:r>
        <w:br/>
        <w:t xml:space="preserve">File </w:t>
      </w:r>
      <w:r>
        <w:br/>
        <w:t xml:space="preserve">Description </w:t>
      </w:r>
      <w:r>
        <w:br/>
        <w:t xml:space="preserve">HTML template file </w:t>
      </w:r>
      <w:r>
        <w:br/>
        <w:t xml:space="preserve">used during normal </w:t>
      </w:r>
      <w:r>
        <w:br/>
        <w:t xml:space="preserve">operation </w:t>
      </w:r>
      <w:r>
        <w:br/>
        <w:t xml:space="preserve">ChatExtensionFrame.txt </w:t>
      </w:r>
      <w:r>
        <w:br/>
        <w:t xml:space="preserve">After a successful connection is made using the chat extension with the </w:t>
      </w:r>
      <w:r>
        <w:br/>
        <w:t xml:space="preserve">Connect command, the chat extension sends a dynamically generated page </w:t>
      </w:r>
      <w:r>
        <w:br/>
        <w:t xml:space="preserve">to the caller's browser. This page is based on the ChatExtensionFrame.txt </w:t>
      </w:r>
      <w:r>
        <w:br/>
        <w:t xml:space="preserve">template file. </w:t>
      </w:r>
      <w:r>
        <w:br/>
        <w:t xml:space="preserve">The template file is processed by the chat extension and is delivered with a </w:t>
      </w:r>
      <w:r>
        <w:br/>
      </w:r>
      <w:r>
        <w:lastRenderedPageBreak/>
        <w:t>connection ID for the caller. The dynamically generated page is frames-</w:t>
      </w:r>
      <w:r>
        <w:br/>
        <w:t xml:space="preserve">based and defines a user input frame, a status line frame, and a chat </w:t>
      </w:r>
      <w:r>
        <w:br/>
        <w:t xml:space="preserve">conversation frame. Other frames may be added if needed. </w:t>
      </w:r>
      <w:r>
        <w:br/>
        <w:t xml:space="preserve">The user input frame initially references the ChatExtensionNoInput.htm </w:t>
      </w:r>
      <w:r>
        <w:br/>
        <w:t xml:space="preserve">page. When an agent takes the call, the chat extension changes the </w:t>
      </w:r>
      <w:r>
        <w:br/>
        <w:t xml:space="preserve">reference to a dynamically generated page based on the </w:t>
      </w:r>
      <w:r>
        <w:br/>
        <w:t xml:space="preserve">ChatExtensionInput.txt template file. </w:t>
      </w:r>
      <w:r>
        <w:br/>
        <w:t xml:space="preserve">The status line frame directly references the Status command. The chat </w:t>
      </w:r>
      <w:r>
        <w:br/>
        <w:t xml:space="preserve">extension returns a single line with the current status and time. The </w:t>
      </w:r>
      <w:r>
        <w:br/>
        <w:t xml:space="preserve">returned data includes an HTML Refresh command, so that the status line </w:t>
      </w:r>
      <w:r>
        <w:br/>
        <w:t xml:space="preserve">requests updates as needed. </w:t>
      </w:r>
      <w:r>
        <w:br/>
        <w:t xml:space="preserve">The chat conversation frame directly references the Read command. The </w:t>
      </w:r>
      <w:r>
        <w:br/>
        <w:t xml:space="preserve">chat extension returns the conversation data. </w:t>
      </w:r>
      <w:r>
        <w:br/>
        <w:t xml:space="preserve">The close frame references a dynamically generated page based on the </w:t>
      </w:r>
      <w:r>
        <w:br/>
        <w:t xml:space="preserve">ChatExtensionClose.txt template file. </w:t>
      </w:r>
      <w:r>
        <w:br/>
        <w:t xml:space="preserve">HTML Template file </w:t>
      </w:r>
      <w:r>
        <w:br/>
        <w:t xml:space="preserve">used during normal </w:t>
      </w:r>
      <w:r>
        <w:br/>
        <w:t xml:space="preserve">operation </w:t>
      </w:r>
      <w:r>
        <w:br/>
        <w:t xml:space="preserve">ChatExtensionInput.txt </w:t>
      </w:r>
      <w:r>
        <w:br/>
        <w:t xml:space="preserve">This template defines a form for sending user entered text to the agent and </w:t>
      </w:r>
      <w:r>
        <w:br/>
        <w:t xml:space="preserve">another form for closing the connection to the chat extension. The Write </w:t>
      </w:r>
      <w:r>
        <w:br/>
        <w:t xml:space="preserve">ISAPI command is used in this frame. </w:t>
      </w:r>
      <w:r>
        <w:br/>
        <w:t xml:space="preserve">HTML file used to </w:t>
      </w:r>
      <w:r>
        <w:br/>
        <w:t xml:space="preserve">report error conditions </w:t>
      </w:r>
      <w:r>
        <w:br/>
        <w:t>ChatExtensionInternalError.ht</w:t>
      </w:r>
      <w:r>
        <w:br/>
        <w:t xml:space="preserve">m </w:t>
      </w:r>
      <w:r>
        <w:br/>
        <w:t xml:space="preserve">This page is returned if an internal error is detected in the chat extension. </w:t>
      </w:r>
      <w:r>
        <w:br/>
        <w:t xml:space="preserve">Currently, this can only occur during Connect if there is not enough memory </w:t>
      </w:r>
      <w:r>
        <w:br/>
        <w:t xml:space="preserve">available to create a connection ID for the user. </w:t>
      </w:r>
      <w:r>
        <w:br/>
      </w:r>
    </w:p>
    <w:p w14:paraId="41CEE8C5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133 </w:t>
      </w:r>
      <w:r>
        <w:br/>
        <w:t xml:space="preserve">Component </w:t>
      </w:r>
      <w:r>
        <w:br/>
        <w:t xml:space="preserve">File </w:t>
      </w:r>
      <w:r>
        <w:br/>
        <w:t xml:space="preserve">Description </w:t>
      </w:r>
      <w:r>
        <w:br/>
        <w:t xml:space="preserve">HTML file used to </w:t>
      </w:r>
      <w:r>
        <w:br/>
        <w:t xml:space="preserve">report error conditions </w:t>
      </w:r>
      <w:r>
        <w:br/>
      </w:r>
      <w:proofErr w:type="spellStart"/>
      <w:r>
        <w:t>ChatExtensionInvalidConnecti</w:t>
      </w:r>
      <w:proofErr w:type="spellEnd"/>
      <w:r>
        <w:br/>
        <w:t xml:space="preserve">onID.htm </w:t>
      </w:r>
      <w:r>
        <w:br/>
        <w:t xml:space="preserve">This page is returned when the Write, Escalate, or Close APIs are used, and </w:t>
      </w:r>
      <w:r>
        <w:br/>
        <w:t xml:space="preserve">the connection ID is not recognized by the chat extension. This should not </w:t>
      </w:r>
      <w:r>
        <w:br/>
        <w:t xml:space="preserve">occur during normal use because the Close API causes the connection ID to </w:t>
      </w:r>
      <w:r>
        <w:br/>
      </w:r>
      <w:r>
        <w:lastRenderedPageBreak/>
        <w:t xml:space="preserve">expire. </w:t>
      </w:r>
      <w:r>
        <w:br/>
        <w:t xml:space="preserve">HTML file used during </w:t>
      </w:r>
      <w:r>
        <w:br/>
        <w:t xml:space="preserve">normal operation </w:t>
      </w:r>
      <w:r>
        <w:br/>
        <w:t xml:space="preserve">ChatExtensionNoInput.htm </w:t>
      </w:r>
      <w:r>
        <w:br/>
        <w:t xml:space="preserve">This page defines the user entered text input window before the caller is </w:t>
      </w:r>
      <w:r>
        <w:br/>
        <w:t xml:space="preserve">actually connected. There is no Send button. </w:t>
      </w:r>
      <w:r>
        <w:br/>
        <w:t xml:space="preserve">HTML file used to </w:t>
      </w:r>
      <w:r>
        <w:br/>
        <w:t xml:space="preserve">report error </w:t>
      </w:r>
      <w:r>
        <w:br/>
        <w:t xml:space="preserve">conditions   </w:t>
      </w:r>
      <w:r>
        <w:br/>
      </w:r>
      <w:proofErr w:type="spellStart"/>
      <w:r>
        <w:t>ChatExtensionNotConnected</w:t>
      </w:r>
      <w:proofErr w:type="spellEnd"/>
      <w:r>
        <w:t>.</w:t>
      </w:r>
      <w:r>
        <w:br/>
      </w:r>
      <w:proofErr w:type="spellStart"/>
      <w:r>
        <w:t>htm</w:t>
      </w:r>
      <w:proofErr w:type="spellEnd"/>
      <w:r>
        <w:t xml:space="preserve"> </w:t>
      </w:r>
      <w:r>
        <w:br/>
        <w:t xml:space="preserve">This page is returned when the Read, Write, Escalate, or Close APIs are used </w:t>
      </w:r>
      <w:r>
        <w:br/>
        <w:t xml:space="preserve">when the user is not connected to a chat session using the chat extension. </w:t>
      </w:r>
      <w:r>
        <w:br/>
        <w:t xml:space="preserve">Web Server </w:t>
      </w:r>
      <w:r>
        <w:br/>
      </w:r>
      <w:proofErr w:type="spellStart"/>
      <w:r>
        <w:t>ChatExtensionUnsupportedBr</w:t>
      </w:r>
      <w:proofErr w:type="spellEnd"/>
      <w:r>
        <w:br/>
        <w:t xml:space="preserve">owser.htm </w:t>
      </w:r>
      <w:r>
        <w:br/>
        <w:t xml:space="preserve">This page provides notification about an unsupported browser. </w:t>
      </w:r>
      <w:r>
        <w:br/>
        <w:t xml:space="preserve">HTML file used during </w:t>
      </w:r>
      <w:r>
        <w:br/>
        <w:t xml:space="preserve">normal operation </w:t>
      </w:r>
      <w:r>
        <w:br/>
        <w:t xml:space="preserve">ChatExtensionWrapUp.htm </w:t>
      </w:r>
      <w:r>
        <w:br/>
        <w:t xml:space="preserve">This page displays a message or URL after the caller closes the connection. </w:t>
      </w:r>
      <w:r>
        <w:br/>
        <w:t xml:space="preserve">JS file  </w:t>
      </w:r>
      <w:r>
        <w:br/>
        <w:t xml:space="preserve">ChatScrollScript.js </w:t>
      </w:r>
      <w:r>
        <w:br/>
        <w:t xml:space="preserve">This script is sent during Chat message refreshes. It is used to put new </w:t>
      </w:r>
      <w:r>
        <w:br/>
        <w:t xml:space="preserve">messages at the bottom of the chat conversation frame. </w:t>
      </w:r>
      <w:r>
        <w:br/>
        <w:t xml:space="preserve">JS file </w:t>
      </w:r>
      <w:r>
        <w:br/>
        <w:t xml:space="preserve">DisconnectedScript.js </w:t>
      </w:r>
      <w:r>
        <w:br/>
        <w:t xml:space="preserve">This script is sent once, during status message refreshes, when a disconnect </w:t>
      </w:r>
      <w:r>
        <w:br/>
        <w:t xml:space="preserve">is detected. It contains two substitutable parameters. The first, %1, sets the </w:t>
      </w:r>
      <w:r>
        <w:br/>
        <w:t xml:space="preserve">location of the input window to the </w:t>
      </w:r>
      <w:proofErr w:type="spellStart"/>
      <w:r>
        <w:t>NoInput</w:t>
      </w:r>
      <w:proofErr w:type="spellEnd"/>
      <w:r>
        <w:t xml:space="preserve"> HTML file (alias of </w:t>
      </w:r>
      <w:r>
        <w:br/>
        <w:t xml:space="preserve">ChatExtensionNoInput.htm). The second, %2, sets the location of the </w:t>
      </w:r>
      <w:r>
        <w:br/>
        <w:t xml:space="preserve">disconnect frame to the </w:t>
      </w:r>
      <w:proofErr w:type="spellStart"/>
      <w:r>
        <w:t>Wrapup</w:t>
      </w:r>
      <w:proofErr w:type="spellEnd"/>
      <w:r>
        <w:t xml:space="preserve"> HTML file (alias of </w:t>
      </w:r>
      <w:r>
        <w:br/>
        <w:t xml:space="preserve">ChatExtensionWrapup.htm). </w:t>
      </w:r>
      <w:r>
        <w:br/>
      </w:r>
    </w:p>
    <w:p w14:paraId="39C4A0D0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134 </w:t>
      </w:r>
      <w:r>
        <w:br/>
        <w:t xml:space="preserve">Component </w:t>
      </w:r>
      <w:r>
        <w:br/>
        <w:t xml:space="preserve">File </w:t>
      </w:r>
      <w:r>
        <w:br/>
        <w:t xml:space="preserve">Description </w:t>
      </w:r>
      <w:r>
        <w:br/>
        <w:t xml:space="preserve">JS file </w:t>
      </w:r>
      <w:r>
        <w:br/>
        <w:t xml:space="preserve">OpenWindowScript.js </w:t>
      </w:r>
      <w:r>
        <w:br/>
        <w:t xml:space="preserve">This script is sent when the user connects. It is used to determine whether </w:t>
      </w:r>
      <w:r>
        <w:br/>
      </w:r>
      <w:r>
        <w:lastRenderedPageBreak/>
        <w:t xml:space="preserve">the chat opens in a new window or in the existing window in which the caller </w:t>
      </w:r>
      <w:r>
        <w:br/>
        <w:t xml:space="preserve">placed the call. </w:t>
      </w:r>
      <w:r>
        <w:br/>
        <w:t xml:space="preserve">If you want to open a new window, use %1, which provides the reference to </w:t>
      </w:r>
      <w:r>
        <w:br/>
        <w:t xml:space="preserve">the method of ChatExtension.dll, which returns the content of the new </w:t>
      </w:r>
      <w:r>
        <w:br/>
        <w:t xml:space="preserve">window. </w:t>
      </w:r>
      <w:r>
        <w:br/>
        <w:t xml:space="preserve">If you want to use the existing window, use an empty file that just has %2 in </w:t>
      </w:r>
      <w:r>
        <w:br/>
        <w:t xml:space="preserve">it. The content of the HTML page is then displayed in the existing window. </w:t>
      </w:r>
      <w:r>
        <w:br/>
        <w:t xml:space="preserve">Web Server </w:t>
      </w:r>
      <w:r>
        <w:br/>
        <w:t xml:space="preserve">Phrases.txt </w:t>
      </w:r>
      <w:r>
        <w:br/>
        <w:t xml:space="preserve">This is the translation file for </w:t>
      </w:r>
      <w:proofErr w:type="spellStart"/>
      <w:r>
        <w:t>ChatExtension.dl</w:t>
      </w:r>
      <w:proofErr w:type="spellEnd"/>
      <w:r>
        <w:t xml:space="preserve">. </w:t>
      </w:r>
      <w:r>
        <w:br/>
        <w:t xml:space="preserve">JS file </w:t>
      </w:r>
      <w:r>
        <w:br/>
        <w:t xml:space="preserve">PushUrlScript.js </w:t>
      </w:r>
      <w:r>
        <w:br/>
        <w:t xml:space="preserve">This script is sent when the agent pushes a URL to the user. It contains two </w:t>
      </w:r>
      <w:r>
        <w:br/>
        <w:t xml:space="preserve">substitutable parameters. The first, %1, is used by the script as the name of </w:t>
      </w:r>
      <w:r>
        <w:br/>
        <w:t xml:space="preserve">the window to open, and the second, %2, is used as the URL to direct that </w:t>
      </w:r>
      <w:r>
        <w:br/>
        <w:t xml:space="preserve">window to. </w:t>
      </w:r>
      <w:r>
        <w:br/>
        <w:t xml:space="preserve">JS file </w:t>
      </w:r>
      <w:r>
        <w:br/>
        <w:t xml:space="preserve">RefreshScript.js </w:t>
      </w:r>
      <w:r>
        <w:br/>
        <w:t xml:space="preserve">This script is sent during Status message refreshes. It contains no </w:t>
      </w:r>
      <w:r>
        <w:br/>
        <w:t xml:space="preserve">substitutable parameters and it causes the main chat window to reload. </w:t>
      </w:r>
      <w:r>
        <w:br/>
        <w:t xml:space="preserve">JS file </w:t>
      </w:r>
      <w:r>
        <w:br/>
        <w:t xml:space="preserve">RingScript.js </w:t>
      </w:r>
      <w:r>
        <w:br/>
        <w:t xml:space="preserve">This script is sent once, during Status message refreshes, when an agent </w:t>
      </w:r>
      <w:r>
        <w:br/>
        <w:t xml:space="preserve">has taken the call and the caller needs to be notified. It contains three </w:t>
      </w:r>
      <w:r>
        <w:br/>
        <w:t xml:space="preserve">substitutable parameters. The first, %1, and second, %2, are both </w:t>
      </w:r>
      <w:r>
        <w:br/>
        <w:t xml:space="preserve">substituted with Ringout.wav so the refresh can audibly signal the browser. </w:t>
      </w:r>
      <w:r>
        <w:br/>
        <w:t xml:space="preserve">The third, %3, sets the location of the input frame to the Input HTML file, </w:t>
      </w:r>
      <w:r>
        <w:br/>
        <w:t xml:space="preserve">generated from the ChatExtensionInput.txt. </w:t>
      </w:r>
      <w:r>
        <w:br/>
      </w:r>
    </w:p>
    <w:p w14:paraId="475A1DD5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135 </w:t>
      </w:r>
      <w:r>
        <w:br/>
        <w:t xml:space="preserve">Interfaces to the chat extension </w:t>
      </w:r>
      <w:r>
        <w:br/>
        <w:t xml:space="preserve">This section contains the following information: </w:t>
      </w:r>
      <w:r>
        <w:br/>
        <w:t xml:space="preserve">• </w:t>
      </w:r>
      <w:r>
        <w:br/>
        <w:t xml:space="preserve">Access the interfaces </w:t>
      </w:r>
      <w:r>
        <w:br/>
        <w:t xml:space="preserve">• </w:t>
      </w:r>
      <w:r>
        <w:br/>
        <w:t xml:space="preserve">Connect </w:t>
      </w:r>
      <w:r>
        <w:br/>
        <w:t xml:space="preserve">• </w:t>
      </w:r>
      <w:r>
        <w:br/>
        <w:t xml:space="preserve">Read </w:t>
      </w:r>
      <w:r>
        <w:br/>
        <w:t xml:space="preserve">• </w:t>
      </w:r>
      <w:r>
        <w:br/>
        <w:t xml:space="preserve">Status </w:t>
      </w:r>
      <w:r>
        <w:br/>
        <w:t xml:space="preserve">• </w:t>
      </w:r>
      <w:r>
        <w:br/>
      </w:r>
      <w:r>
        <w:lastRenderedPageBreak/>
        <w:t xml:space="preserve">Write </w:t>
      </w:r>
      <w:r>
        <w:br/>
        <w:t xml:space="preserve">• </w:t>
      </w:r>
      <w:r>
        <w:br/>
        <w:t xml:space="preserve">Close </w:t>
      </w:r>
      <w:r>
        <w:br/>
        <w:t xml:space="preserve">• </w:t>
      </w:r>
      <w:r>
        <w:br/>
        <w:t xml:space="preserve">Registry entries </w:t>
      </w:r>
      <w:r>
        <w:br/>
        <w:t xml:space="preserve">• </w:t>
      </w:r>
      <w:r>
        <w:br/>
        <w:t xml:space="preserve">Diagnostic function </w:t>
      </w:r>
      <w:r>
        <w:br/>
        <w:t xml:space="preserve">Access the interfaces </w:t>
      </w:r>
      <w:r>
        <w:br/>
        <w:t xml:space="preserve">The interfaces to the chat extension are accessed in the same way as standard CGI web server </w:t>
      </w:r>
      <w:r>
        <w:br/>
        <w:t xml:space="preserve">scripts. For example, to connect, the browser must reference the URL: </w:t>
      </w:r>
      <w:r>
        <w:br/>
        <w:t xml:space="preserve">http://server/scripts/chatextension.dll?Connect? </w:t>
      </w:r>
      <w:r>
        <w:br/>
        <w:t xml:space="preserve">This is normally accomplished using the generated ASP script. </w:t>
      </w:r>
      <w:r>
        <w:br/>
        <w:t xml:space="preserve">If you are not using the generated ASP scripts and are writing your own forms, you have to do this </w:t>
      </w:r>
      <w:r>
        <w:br/>
        <w:t xml:space="preserve">through an HTML form. The required parameters for the Connect function are stored in the form </w:t>
      </w:r>
      <w:r>
        <w:br/>
        <w:t xml:space="preserve">fields, like the methods described in Options for launching calls, with one exception: user-defined </w:t>
      </w:r>
      <w:r>
        <w:br/>
        <w:t xml:space="preserve">parameters require special formatting. You need to supply the parameter count and values </w:t>
      </w:r>
      <w:r>
        <w:br/>
        <w:t xml:space="preserve">described below. If you want to pass optional, user-defined parameters, use the following. </w:t>
      </w:r>
      <w:r>
        <w:br/>
        <w:t xml:space="preserve">Parameter </w:t>
      </w:r>
      <w:r>
        <w:br/>
        <w:t xml:space="preserve">Description </w:t>
      </w:r>
      <w:r>
        <w:br/>
      </w:r>
      <w:proofErr w:type="spellStart"/>
      <w:r>
        <w:t>OptionalParameterCount</w:t>
      </w:r>
      <w:proofErr w:type="spellEnd"/>
      <w:r>
        <w:t xml:space="preserve"> </w:t>
      </w:r>
      <w:r>
        <w:br/>
        <w:t xml:space="preserve">Defines how many </w:t>
      </w:r>
      <w:proofErr w:type="spellStart"/>
      <w:r>
        <w:t>OptionalParameters</w:t>
      </w:r>
      <w:proofErr w:type="spellEnd"/>
      <w:r>
        <w:t xml:space="preserve"> are included, for example: </w:t>
      </w:r>
      <w:r>
        <w:br/>
        <w:t>&lt;input type="hidden" name="</w:t>
      </w:r>
      <w:proofErr w:type="spellStart"/>
      <w:r>
        <w:t>OptionalParameterCount</w:t>
      </w:r>
      <w:proofErr w:type="spellEnd"/>
      <w:r>
        <w:t xml:space="preserve">" </w:t>
      </w:r>
      <w:r>
        <w:br/>
        <w:t xml:space="preserve">value="2"&gt; </w:t>
      </w:r>
      <w:r>
        <w:br/>
      </w:r>
      <w:proofErr w:type="spellStart"/>
      <w:r>
        <w:t>OptionalParametern</w:t>
      </w:r>
      <w:proofErr w:type="spellEnd"/>
      <w:r>
        <w:t xml:space="preserve"> </w:t>
      </w:r>
      <w:r>
        <w:br/>
        <w:t xml:space="preserve">(base n = 0) </w:t>
      </w:r>
      <w:r>
        <w:br/>
        <w:t xml:space="preserve">Used for custom parameters, for example: </w:t>
      </w:r>
      <w:r>
        <w:br/>
        <w:t>&lt;input type="hidden" name="</w:t>
      </w:r>
      <w:proofErr w:type="spellStart"/>
      <w:r>
        <w:t>OptionalParameterCount</w:t>
      </w:r>
      <w:proofErr w:type="spellEnd"/>
      <w:r>
        <w:t xml:space="preserve">" </w:t>
      </w:r>
      <w:r>
        <w:br/>
        <w:t xml:space="preserve">value="2"&gt; </w:t>
      </w:r>
      <w:r>
        <w:br/>
        <w:t xml:space="preserve">&lt;input type="text" name="OptionalParameter0" </w:t>
      </w:r>
      <w:r>
        <w:br/>
        <w:t xml:space="preserve">value="customer_id,123"&gt; </w:t>
      </w:r>
      <w:r>
        <w:br/>
        <w:t xml:space="preserve">&lt;input type="text" name="OptionalParameter1" </w:t>
      </w:r>
      <w:r>
        <w:br/>
        <w:t xml:space="preserve">value="Ticket,188"&gt;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67375F26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136 </w:t>
      </w:r>
      <w:r>
        <w:br/>
      </w:r>
      <w:r>
        <w:lastRenderedPageBreak/>
        <w:t xml:space="preserve">For example: </w:t>
      </w:r>
      <w:r>
        <w:br/>
        <w:t xml:space="preserve">&lt;html&gt; </w:t>
      </w:r>
      <w:r>
        <w:br/>
        <w:t xml:space="preserve">&lt;body&gt; </w:t>
      </w:r>
      <w:r>
        <w:br/>
        <w:t>&lt;form action="/scripts/</w:t>
      </w:r>
      <w:proofErr w:type="spellStart"/>
      <w:r>
        <w:t>chatextension.dll?command</w:t>
      </w:r>
      <w:proofErr w:type="spellEnd"/>
      <w:r>
        <w:t xml:space="preserve">=connect" method="GET" </w:t>
      </w:r>
      <w:r>
        <w:br/>
        <w:t xml:space="preserve">name="ChatForm"&gt; </w:t>
      </w:r>
      <w:r>
        <w:br/>
        <w:t>&lt;input type="hidden" name="</w:t>
      </w:r>
      <w:proofErr w:type="spellStart"/>
      <w:r>
        <w:t>Call_Center_Address</w:t>
      </w:r>
      <w:proofErr w:type="spellEnd"/>
      <w:r>
        <w:t xml:space="preserve">" value="ics.yoursite.com"&gt; </w:t>
      </w:r>
      <w:r>
        <w:br/>
        <w:t>&lt;input type="hidden" name="</w:t>
      </w:r>
      <w:proofErr w:type="spellStart"/>
      <w:r>
        <w:t>Call_Center_Name</w:t>
      </w:r>
      <w:proofErr w:type="spellEnd"/>
      <w:r>
        <w:t xml:space="preserve">" value="NY Sales Center"&gt; </w:t>
      </w:r>
      <w:r>
        <w:br/>
        <w:t>&lt;input type="hidden" name="</w:t>
      </w:r>
      <w:proofErr w:type="spellStart"/>
      <w:r>
        <w:t>Calling_User_Skills</w:t>
      </w:r>
      <w:proofErr w:type="spellEnd"/>
      <w:r>
        <w:t xml:space="preserve">" value="English"&gt; </w:t>
      </w:r>
      <w:r>
        <w:br/>
        <w:t>&lt;input type="text" name="</w:t>
      </w:r>
      <w:proofErr w:type="spellStart"/>
      <w:r>
        <w:t>Calling_User_FirstName</w:t>
      </w:r>
      <w:proofErr w:type="spellEnd"/>
      <w:r>
        <w:t xml:space="preserve">" value=""&gt; First Name&lt;BR&gt; </w:t>
      </w:r>
      <w:r>
        <w:br/>
        <w:t>&lt;input type="text" name="</w:t>
      </w:r>
      <w:proofErr w:type="spellStart"/>
      <w:r>
        <w:t>Calling_User_LastName</w:t>
      </w:r>
      <w:proofErr w:type="spellEnd"/>
      <w:r>
        <w:t xml:space="preserve">" value=""&gt; Last Name&lt;BR&gt; </w:t>
      </w:r>
      <w:r>
        <w:br/>
        <w:t>&lt;input type="text" name="</w:t>
      </w:r>
      <w:proofErr w:type="spellStart"/>
      <w:r>
        <w:t>Calling_User_HardMessage</w:t>
      </w:r>
      <w:proofErr w:type="spellEnd"/>
      <w:r>
        <w:t xml:space="preserve">" value="Sales question"&gt; </w:t>
      </w:r>
      <w:r>
        <w:br/>
        <w:t>Message&lt;</w:t>
      </w:r>
      <w:proofErr w:type="spellStart"/>
      <w:r>
        <w:t>br</w:t>
      </w:r>
      <w:proofErr w:type="spellEnd"/>
      <w:r>
        <w:t xml:space="preserve">&gt; </w:t>
      </w:r>
      <w:r>
        <w:br/>
        <w:t>&lt;input type="hidden" name="</w:t>
      </w:r>
      <w:proofErr w:type="spellStart"/>
      <w:r>
        <w:t>OptionalParameterCount</w:t>
      </w:r>
      <w:proofErr w:type="spellEnd"/>
      <w:r>
        <w:t xml:space="preserve">" value="2"&gt; </w:t>
      </w:r>
      <w:r>
        <w:br/>
        <w:t xml:space="preserve">&lt;input type="text" name="OptionalParameter0" value="customer_id,123"&gt; </w:t>
      </w:r>
      <w:r>
        <w:br/>
        <w:t xml:space="preserve">&lt;input type="text" name="OptionalParameter1" value="Ticket,188"&gt; </w:t>
      </w:r>
      <w:r>
        <w:br/>
        <w:t xml:space="preserve">&lt;p&gt;&lt;input type="submit" value="Start Chat"&gt;&lt;/p&gt; </w:t>
      </w:r>
      <w:r>
        <w:br/>
        <w:t xml:space="preserve">&lt;/form&gt; </w:t>
      </w:r>
      <w:r>
        <w:br/>
        <w:t xml:space="preserve">&lt;/body&gt; </w:t>
      </w:r>
      <w:r>
        <w:br/>
        <w:t xml:space="preserve">&lt;/html&gt; </w:t>
      </w:r>
      <w:r>
        <w:br/>
        <w:t xml:space="preserve"> </w:t>
      </w:r>
      <w:r>
        <w:br/>
        <w:t xml:space="preserve">This form collects the caller's name and a message to be sent to the agent. The contact center </w:t>
      </w:r>
      <w:r>
        <w:br/>
        <w:t xml:space="preserve">address, name, and skill set are established in hidden fields since these are not caller defined. </w:t>
      </w:r>
      <w:r>
        <w:br/>
        <w:t xml:space="preserve">If you want to use the POST method, you must change the method and action and add a command </w:t>
      </w:r>
      <w:r>
        <w:br/>
        <w:t xml:space="preserve">field as shown below: </w:t>
      </w:r>
      <w:r>
        <w:br/>
        <w:t xml:space="preserve">&lt;form method="POST" action="/scripts/ChatExtension.dll"&gt; </w:t>
      </w:r>
      <w:r>
        <w:br/>
        <w:t xml:space="preserve">&lt;input type="hidden" name="command" value="connect"&gt; </w:t>
      </w:r>
      <w:r>
        <w:br/>
        <w:t xml:space="preserve">Connect </w:t>
      </w:r>
      <w:r>
        <w:br/>
        <w:t xml:space="preserve">The Connect URL uses the form fields listed in the Call parameters section: </w:t>
      </w:r>
      <w:r>
        <w:br/>
        <w:t xml:space="preserve">• </w:t>
      </w:r>
      <w:r>
        <w:br/>
        <w:t xml:space="preserve">For POST method this is </w:t>
      </w:r>
      <w:r>
        <w:br/>
        <w:t>path/</w:t>
      </w:r>
      <w:proofErr w:type="spellStart"/>
      <w:r>
        <w:t>chatextension.dll?connect</w:t>
      </w:r>
      <w:proofErr w:type="spellEnd"/>
      <w:r>
        <w:t xml:space="preserve"> </w:t>
      </w:r>
      <w:r>
        <w:br/>
        <w:t xml:space="preserve">• </w:t>
      </w:r>
      <w:r>
        <w:br/>
        <w:t xml:space="preserve">For GET method this is </w:t>
      </w:r>
      <w:r>
        <w:br/>
        <w:t>path/</w:t>
      </w:r>
      <w:proofErr w:type="spellStart"/>
      <w:r>
        <w:t>chatextension.dll?command</w:t>
      </w:r>
      <w:proofErr w:type="spellEnd"/>
      <w:r>
        <w:t xml:space="preserve">=connect </w:t>
      </w:r>
      <w:r>
        <w:br/>
        <w:t xml:space="preserve"> </w:t>
      </w:r>
      <w:r>
        <w:br/>
        <w:t xml:space="preserve">When a successful connection is established, the chat extension returns the contents of the file </w:t>
      </w:r>
      <w:r>
        <w:br/>
        <w:t xml:space="preserve">dynamically generated from the ChatExtensionFrame.txt template file to the caller and sends an </w:t>
      </w:r>
      <w:r>
        <w:br/>
        <w:t xml:space="preserve">HTML page with an embedded connection ID used to maintain a link between the caller and </w:t>
      </w:r>
      <w:r>
        <w:lastRenderedPageBreak/>
        <w:t xml:space="preserve">the </w:t>
      </w:r>
      <w:r>
        <w:br/>
        <w:t xml:space="preserve">contact center. </w:t>
      </w:r>
      <w:r>
        <w:br/>
      </w:r>
    </w:p>
    <w:p w14:paraId="524A2ECA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137 </w:t>
      </w:r>
      <w:r>
        <w:br/>
        <w:t xml:space="preserve">Read </w:t>
      </w:r>
      <w:r>
        <w:br/>
        <w:t xml:space="preserve">The Read URL is used by the file dynamically generated from the ChatExtensionFrame.txt template </w:t>
      </w:r>
      <w:r>
        <w:br/>
        <w:t xml:space="preserve">file to fill in the chat conversation frame. The Read URL uses the connection ID There are no other </w:t>
      </w:r>
      <w:r>
        <w:br/>
        <w:t xml:space="preserve">inputs. The chat extension returns an HTML formatted table of the conversation text and a Refresh </w:t>
      </w:r>
      <w:r>
        <w:br/>
        <w:t xml:space="preserve">command. </w:t>
      </w:r>
      <w:r>
        <w:br/>
        <w:t xml:space="preserve">Status </w:t>
      </w:r>
      <w:r>
        <w:br/>
        <w:t xml:space="preserve">The Status URL is dynamically generated from the ChatExtensionFrame.txt template file to fill in the </w:t>
      </w:r>
      <w:r>
        <w:br/>
        <w:t xml:space="preserve">status line frame. The Status URL uses the connection ID. There are no other inputs. The chat </w:t>
      </w:r>
      <w:r>
        <w:br/>
        <w:t xml:space="preserve">extension returns an HTML formatted table of the status and a Refresh command. This table </w:t>
      </w:r>
      <w:r>
        <w:br/>
        <w:t xml:space="preserve">contains a single row. </w:t>
      </w:r>
      <w:r>
        <w:br/>
        <w:t xml:space="preserve">Write </w:t>
      </w:r>
      <w:r>
        <w:br/>
        <w:t xml:space="preserve">The Write URL uses the connection ID and transmits the content of the form field named text to the </w:t>
      </w:r>
      <w:r>
        <w:br/>
        <w:t xml:space="preserve">agent. If there is more than one field named text, both are transmitted. The chat extension returns </w:t>
      </w:r>
      <w:r>
        <w:br/>
        <w:t xml:space="preserve">the contents of a file dynamically generated by the ChatExtensionInput.txt template file, which </w:t>
      </w:r>
      <w:r>
        <w:br/>
        <w:t xml:space="preserve">effectively clears the caller input. </w:t>
      </w:r>
      <w:r>
        <w:br/>
        <w:t xml:space="preserve">Close </w:t>
      </w:r>
      <w:r>
        <w:br/>
        <w:t xml:space="preserve">The Close URL is used by a file dynamically generated by the ChatExtensionClose.txt template file </w:t>
      </w:r>
      <w:r>
        <w:br/>
        <w:t xml:space="preserve">for the Disconnect button. The Close URL uses the connection ID. There are no other inputs. The </w:t>
      </w:r>
      <w:r>
        <w:br/>
        <w:t xml:space="preserve">chat extension returns the contents of the ChatExtensionWrapup.htm file. </w:t>
      </w:r>
      <w:r>
        <w:br/>
        <w:t xml:space="preserve"> </w:t>
      </w:r>
      <w:r>
        <w:br/>
        <w:t xml:space="preserve"> </w:t>
      </w:r>
      <w:r>
        <w:br/>
      </w:r>
    </w:p>
    <w:p w14:paraId="02F1CA23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138 </w:t>
      </w:r>
      <w:r>
        <w:br/>
        <w:t xml:space="preserve">Registry entries </w:t>
      </w:r>
      <w:r>
        <w:br/>
      </w:r>
      <w:r>
        <w:lastRenderedPageBreak/>
        <w:t xml:space="preserve">For reference only. </w:t>
      </w:r>
      <w:r>
        <w:br/>
        <w:t xml:space="preserve">The first time ChatExtension.dll is loaded, to keep functions with files, it adds the following registry </w:t>
      </w:r>
      <w:r>
        <w:br/>
        <w:t>entries to HKEY_LOCAL_MACHINE\SOFTWARE\Wow6432Node \</w:t>
      </w:r>
      <w:proofErr w:type="spellStart"/>
      <w:r>
        <w:t>CosmoCom</w:t>
      </w:r>
      <w:proofErr w:type="spellEnd"/>
      <w:r>
        <w:t xml:space="preserve"> </w:t>
      </w:r>
      <w:r>
        <w:br/>
        <w:t>\</w:t>
      </w:r>
      <w:proofErr w:type="spellStart"/>
      <w:r>
        <w:t>ChatExtension</w:t>
      </w:r>
      <w:proofErr w:type="spellEnd"/>
      <w:r>
        <w:t xml:space="preserve">\Files: </w:t>
      </w:r>
      <w:r>
        <w:br/>
        <w:t xml:space="preserve"> </w:t>
      </w:r>
      <w:r>
        <w:br/>
        <w:t>"</w:t>
      </w:r>
      <w:proofErr w:type="spellStart"/>
      <w:r>
        <w:t>OpenWindowScript</w:t>
      </w:r>
      <w:proofErr w:type="spellEnd"/>
      <w:r>
        <w:t>"="/</w:t>
      </w:r>
      <w:proofErr w:type="spellStart"/>
      <w:r>
        <w:t>CosmoCall</w:t>
      </w:r>
      <w:proofErr w:type="spellEnd"/>
      <w:r>
        <w:t xml:space="preserve">/OpenWindowScript.js" </w:t>
      </w:r>
      <w:r>
        <w:br/>
        <w:t>"</w:t>
      </w:r>
      <w:proofErr w:type="spellStart"/>
      <w:r>
        <w:t>MainFrame</w:t>
      </w:r>
      <w:proofErr w:type="spellEnd"/>
      <w:r>
        <w:t>"="/</w:t>
      </w:r>
      <w:proofErr w:type="spellStart"/>
      <w:r>
        <w:t>CosmoCall</w:t>
      </w:r>
      <w:proofErr w:type="spellEnd"/>
      <w:r>
        <w:t xml:space="preserve">/ChatExtensionFrame.txt" </w:t>
      </w:r>
      <w:r>
        <w:br/>
        <w:t>"</w:t>
      </w:r>
      <w:proofErr w:type="spellStart"/>
      <w:r>
        <w:t>RefreshScript</w:t>
      </w:r>
      <w:proofErr w:type="spellEnd"/>
      <w:r>
        <w:t>"="/</w:t>
      </w:r>
      <w:proofErr w:type="spellStart"/>
      <w:r>
        <w:t>CosmoCall</w:t>
      </w:r>
      <w:proofErr w:type="spellEnd"/>
      <w:r>
        <w:t xml:space="preserve">/RefreshScript.js" </w:t>
      </w:r>
      <w:r>
        <w:br/>
        <w:t>"</w:t>
      </w:r>
      <w:proofErr w:type="spellStart"/>
      <w:r>
        <w:t>DisconnectedScript</w:t>
      </w:r>
      <w:proofErr w:type="spellEnd"/>
      <w:r>
        <w:t>"="/</w:t>
      </w:r>
      <w:proofErr w:type="spellStart"/>
      <w:r>
        <w:t>CosmoCall</w:t>
      </w:r>
      <w:proofErr w:type="spellEnd"/>
      <w:r>
        <w:t xml:space="preserve">/DisconnectedScript.js" </w:t>
      </w:r>
      <w:r>
        <w:br/>
        <w:t>"</w:t>
      </w:r>
      <w:proofErr w:type="spellStart"/>
      <w:r>
        <w:t>Wrapup</w:t>
      </w:r>
      <w:proofErr w:type="spellEnd"/>
      <w:r>
        <w:t>"="/</w:t>
      </w:r>
      <w:proofErr w:type="spellStart"/>
      <w:r>
        <w:t>CosmoCall</w:t>
      </w:r>
      <w:proofErr w:type="spellEnd"/>
      <w:r>
        <w:t xml:space="preserve">/ChatExtensionWrapup.htm" </w:t>
      </w:r>
      <w:r>
        <w:br/>
        <w:t>"</w:t>
      </w:r>
      <w:proofErr w:type="spellStart"/>
      <w:r>
        <w:t>NoInput</w:t>
      </w:r>
      <w:proofErr w:type="spellEnd"/>
      <w:r>
        <w:t>"="/</w:t>
      </w:r>
      <w:proofErr w:type="spellStart"/>
      <w:r>
        <w:t>CosmoCall</w:t>
      </w:r>
      <w:proofErr w:type="spellEnd"/>
      <w:r>
        <w:t xml:space="preserve">/ChatExtensionNoInput.htm" </w:t>
      </w:r>
      <w:r>
        <w:br/>
        <w:t>"</w:t>
      </w:r>
      <w:proofErr w:type="spellStart"/>
      <w:r>
        <w:t>RingScript</w:t>
      </w:r>
      <w:proofErr w:type="spellEnd"/>
      <w:r>
        <w:t>"="/</w:t>
      </w:r>
      <w:proofErr w:type="spellStart"/>
      <w:r>
        <w:t>CosmoCall</w:t>
      </w:r>
      <w:proofErr w:type="spellEnd"/>
      <w:r>
        <w:t xml:space="preserve">/RingScript.js" </w:t>
      </w:r>
      <w:r>
        <w:br/>
        <w:t>"Input"="/</w:t>
      </w:r>
      <w:proofErr w:type="spellStart"/>
      <w:r>
        <w:t>CosmoCall</w:t>
      </w:r>
      <w:proofErr w:type="spellEnd"/>
      <w:r>
        <w:t xml:space="preserve">/ChatExtensionInput.txt" </w:t>
      </w:r>
      <w:r>
        <w:br/>
        <w:t>"</w:t>
      </w:r>
      <w:proofErr w:type="spellStart"/>
      <w:r>
        <w:t>Ringout</w:t>
      </w:r>
      <w:proofErr w:type="spellEnd"/>
      <w:r>
        <w:t>"="/</w:t>
      </w:r>
      <w:proofErr w:type="spellStart"/>
      <w:r>
        <w:t>CosmoCall</w:t>
      </w:r>
      <w:proofErr w:type="spellEnd"/>
      <w:r>
        <w:t xml:space="preserve">/Ringout.wav" </w:t>
      </w:r>
      <w:r>
        <w:br/>
        <w:t>"</w:t>
      </w:r>
      <w:proofErr w:type="spellStart"/>
      <w:r>
        <w:t>NotConnected</w:t>
      </w:r>
      <w:proofErr w:type="spellEnd"/>
      <w:r>
        <w:t>"="/</w:t>
      </w:r>
      <w:proofErr w:type="spellStart"/>
      <w:r>
        <w:t>CosmoCall</w:t>
      </w:r>
      <w:proofErr w:type="spellEnd"/>
      <w:r>
        <w:t xml:space="preserve">/ChatExtensionNotConnected.htm" </w:t>
      </w:r>
      <w:r>
        <w:br/>
        <w:t xml:space="preserve">"InvalidConnection"="/CosmoCall/ChatExtensionInvalidconnectionID.htm" </w:t>
      </w:r>
      <w:r>
        <w:br/>
        <w:t>"Default"="/</w:t>
      </w:r>
      <w:proofErr w:type="spellStart"/>
      <w:r>
        <w:t>CosmoCall</w:t>
      </w:r>
      <w:proofErr w:type="spellEnd"/>
      <w:r>
        <w:t xml:space="preserve">/ChatExtensionDefault.htm" </w:t>
      </w:r>
      <w:r>
        <w:br/>
        <w:t>"</w:t>
      </w:r>
      <w:proofErr w:type="spellStart"/>
      <w:r>
        <w:t>InternalError</w:t>
      </w:r>
      <w:proofErr w:type="spellEnd"/>
      <w:r>
        <w:t>"="/</w:t>
      </w:r>
      <w:proofErr w:type="spellStart"/>
      <w:r>
        <w:t>CosmoCall</w:t>
      </w:r>
      <w:proofErr w:type="spellEnd"/>
      <w:r>
        <w:t xml:space="preserve">/ChatExtensionInternalError.htm" </w:t>
      </w:r>
      <w:r>
        <w:br/>
        <w:t>"</w:t>
      </w:r>
      <w:proofErr w:type="spellStart"/>
      <w:r>
        <w:t>PushUrlScript</w:t>
      </w:r>
      <w:proofErr w:type="spellEnd"/>
      <w:r>
        <w:t>"="/</w:t>
      </w:r>
      <w:proofErr w:type="spellStart"/>
      <w:r>
        <w:t>CosmoCall</w:t>
      </w:r>
      <w:proofErr w:type="spellEnd"/>
      <w:r>
        <w:t xml:space="preserve">/PushUrlScript.js" </w:t>
      </w:r>
      <w:r>
        <w:br/>
        <w:t>"</w:t>
      </w:r>
      <w:proofErr w:type="spellStart"/>
      <w:r>
        <w:t>ChatScrollScript</w:t>
      </w:r>
      <w:proofErr w:type="spellEnd"/>
      <w:r>
        <w:t>"="/</w:t>
      </w:r>
      <w:proofErr w:type="spellStart"/>
      <w:r>
        <w:t>CosmoCall</w:t>
      </w:r>
      <w:proofErr w:type="spellEnd"/>
      <w:r>
        <w:t xml:space="preserve">/ChatScrollScript.js" </w:t>
      </w:r>
      <w:r>
        <w:br/>
        <w:t xml:space="preserve">Diagnostic function </w:t>
      </w:r>
      <w:r>
        <w:br/>
        <w:t xml:space="preserve">CCSP has a diagnostic function built into the chat extension that: </w:t>
      </w:r>
      <w:r>
        <w:br/>
        <w:t xml:space="preserve">• </w:t>
      </w:r>
      <w:r>
        <w:br/>
        <w:t xml:space="preserve">Allows you to view key registry entries </w:t>
      </w:r>
      <w:r>
        <w:br/>
        <w:t xml:space="preserve">• </w:t>
      </w:r>
      <w:r>
        <w:br/>
        <w:t xml:space="preserve">Checks that the required files are readable </w:t>
      </w:r>
      <w:r>
        <w:br/>
        <w:t xml:space="preserve">• </w:t>
      </w:r>
      <w:r>
        <w:br/>
        <w:t xml:space="preserve">Lists basic information about connected users </w:t>
      </w:r>
      <w:r>
        <w:br/>
        <w:t xml:space="preserve"> </w:t>
      </w:r>
      <w:r>
        <w:br/>
        <w:t xml:space="preserve">To display this information in your browser, type http://&lt;path&gt;/chatextension.dll?diagnose? where </w:t>
      </w:r>
      <w:r>
        <w:br/>
        <w:t xml:space="preserve">&lt;path&gt; indicates the path to the ChatExtension.dll. </w:t>
      </w:r>
      <w:r>
        <w:br/>
        <w:t xml:space="preserve"> </w:t>
      </w:r>
      <w:r>
        <w:br/>
        <w:t xml:space="preserve"> </w:t>
      </w:r>
      <w:r>
        <w:br/>
      </w:r>
    </w:p>
    <w:p w14:paraId="10E45086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139 </w:t>
      </w:r>
      <w:r>
        <w:br/>
        <w:t xml:space="preserve">Customize the chat window </w:t>
      </w:r>
      <w:r>
        <w:br/>
        <w:t xml:space="preserve">This section contains the following information: </w:t>
      </w:r>
      <w:r>
        <w:br/>
        <w:t xml:space="preserve">• </w:t>
      </w:r>
      <w:r>
        <w:br/>
        <w:t xml:space="preserve">Increasing the user input frame </w:t>
      </w:r>
      <w:r>
        <w:br/>
      </w:r>
      <w:r>
        <w:lastRenderedPageBreak/>
        <w:t xml:space="preserve">• </w:t>
      </w:r>
      <w:r>
        <w:br/>
        <w:t xml:space="preserve">Showing caller and agent names </w:t>
      </w:r>
      <w:r>
        <w:br/>
        <w:t xml:space="preserve"> </w:t>
      </w:r>
      <w:r>
        <w:br/>
        <w:t xml:space="preserve">The following diagram shows the components of the chat extension frame. </w:t>
      </w:r>
      <w:r>
        <w:br/>
        <w:t xml:space="preserve"> </w:t>
      </w:r>
      <w:r>
        <w:br/>
        <w:t xml:space="preserve">Increase the user input frame </w:t>
      </w:r>
      <w:r>
        <w:br/>
        <w:t xml:space="preserve">By default the user input frame contains a single text entry line. This allows the caller to type text </w:t>
      </w:r>
      <w:r>
        <w:br/>
        <w:t xml:space="preserve">and press Enter to send the text. The maximum length of this field is 1024 characters. </w:t>
      </w:r>
      <w:r>
        <w:br/>
        <w:t xml:space="preserve">Optionally, you can make the input area a multi-line entry. This allows large chunks of text to be </w:t>
      </w:r>
      <w:r>
        <w:br/>
        <w:t xml:space="preserve">copied and pasted into the entry field. The caller then has to click Send to send the text. The Enter </w:t>
      </w:r>
      <w:r>
        <w:br/>
        <w:t xml:space="preserve">key does not send text because it is used to move to the next line in the text entry area. </w:t>
      </w:r>
      <w:r>
        <w:br/>
        <w:t xml:space="preserve">To make the input area a multi-line entry: </w:t>
      </w:r>
      <w:r>
        <w:br/>
        <w:t xml:space="preserve">1. </w:t>
      </w:r>
      <w:r>
        <w:br/>
        <w:t xml:space="preserve">Change the following line in the ChatExtensionInput.txt and ChatExtensionNoInput.htm files: </w:t>
      </w:r>
      <w:r>
        <w:br/>
        <w:t xml:space="preserve">From: </w:t>
      </w:r>
      <w:r>
        <w:br/>
      </w:r>
      <w:proofErr w:type="spellStart"/>
      <w:r>
        <w:t>document.write</w:t>
      </w:r>
      <w:proofErr w:type="spellEnd"/>
      <w:r>
        <w:t>("&lt;input type="text/" size=/"size=/"",</w:t>
      </w:r>
      <w:proofErr w:type="spellStart"/>
      <w:r>
        <w:t>InputLen</w:t>
      </w:r>
      <w:proofErr w:type="spellEnd"/>
      <w:r>
        <w:t xml:space="preserve">,"/" </w:t>
      </w:r>
      <w:r>
        <w:br/>
      </w:r>
      <w:proofErr w:type="spellStart"/>
      <w:r>
        <w:t>maxlength</w:t>
      </w:r>
      <w:proofErr w:type="spellEnd"/>
      <w:r>
        <w:t xml:space="preserve">=/"1024/" name=/"text/" style=/"background-image: </w:t>
      </w:r>
      <w:r>
        <w:br/>
      </w:r>
      <w:proofErr w:type="spellStart"/>
      <w:r>
        <w:t>url</w:t>
      </w:r>
      <w:proofErr w:type="spellEnd"/>
      <w:r>
        <w:t>('/</w:t>
      </w:r>
      <w:proofErr w:type="spellStart"/>
      <w:r>
        <w:t>CosmoCall</w:t>
      </w:r>
      <w:proofErr w:type="spellEnd"/>
      <w:r>
        <w:t xml:space="preserve">/typehere.bmp')/"&gt;"); </w:t>
      </w:r>
      <w:r>
        <w:br/>
        <w:t xml:space="preserve"> </w:t>
      </w:r>
      <w:r>
        <w:br/>
        <w:t xml:space="preserve"> </w:t>
      </w:r>
      <w:r>
        <w:br/>
      </w:r>
    </w:p>
    <w:p w14:paraId="21F1D3D0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140 </w:t>
      </w:r>
      <w:r>
        <w:br/>
        <w:t xml:space="preserve">To: </w:t>
      </w:r>
      <w:r>
        <w:br/>
      </w:r>
      <w:proofErr w:type="spellStart"/>
      <w:r>
        <w:t>document.write</w:t>
      </w:r>
      <w:proofErr w:type="spellEnd"/>
      <w:r>
        <w:t>("&lt;</w:t>
      </w:r>
      <w:proofErr w:type="spellStart"/>
      <w:r>
        <w:t>textarea</w:t>
      </w:r>
      <w:proofErr w:type="spellEnd"/>
      <w:r>
        <w:t xml:space="preserve"> rows=/"2/" name=/"text/" cols=/"40/" </w:t>
      </w:r>
      <w:r>
        <w:br/>
        <w:t xml:space="preserve">style=/"background-image: </w:t>
      </w:r>
      <w:proofErr w:type="spellStart"/>
      <w:r>
        <w:t>url</w:t>
      </w:r>
      <w:proofErr w:type="spellEnd"/>
      <w:r>
        <w:t>('/</w:t>
      </w:r>
      <w:proofErr w:type="spellStart"/>
      <w:r>
        <w:t>CosmoCall</w:t>
      </w:r>
      <w:proofErr w:type="spellEnd"/>
      <w:r>
        <w:t>/typehere.bmp')/"&gt;&lt;/</w:t>
      </w:r>
      <w:proofErr w:type="spellStart"/>
      <w:r>
        <w:t>textarea</w:t>
      </w:r>
      <w:proofErr w:type="spellEnd"/>
      <w:r>
        <w:t xml:space="preserve">&gt;"); </w:t>
      </w:r>
      <w:r>
        <w:br/>
        <w:t xml:space="preserve">The </w:t>
      </w:r>
      <w:proofErr w:type="spellStart"/>
      <w:r>
        <w:t>textarea</w:t>
      </w:r>
      <w:proofErr w:type="spellEnd"/>
      <w:r>
        <w:t xml:space="preserve"> rows parameter can be larger than 2. </w:t>
      </w:r>
      <w:r>
        <w:br/>
        <w:t xml:space="preserve">2. </w:t>
      </w:r>
      <w:r>
        <w:br/>
        <w:t xml:space="preserve">Increase the value of the </w:t>
      </w:r>
      <w:proofErr w:type="spellStart"/>
      <w:r>
        <w:t>InputSize</w:t>
      </w:r>
      <w:proofErr w:type="spellEnd"/>
      <w:r>
        <w:t xml:space="preserve"> parameter in the ChatExtensionFrame.txt file: </w:t>
      </w:r>
      <w:r>
        <w:br/>
      </w:r>
      <w:proofErr w:type="spellStart"/>
      <w:r>
        <w:t>InputSize</w:t>
      </w:r>
      <w:proofErr w:type="spellEnd"/>
      <w:r>
        <w:t xml:space="preserve"> = 70; </w:t>
      </w:r>
      <w:r>
        <w:br/>
        <w:t>if (</w:t>
      </w:r>
      <w:proofErr w:type="spellStart"/>
      <w:r>
        <w:t>bAppName.indexOf</w:t>
      </w:r>
      <w:proofErr w:type="spellEnd"/>
      <w:r>
        <w:t xml:space="preserve">("Netscape") &gt;= 0) </w:t>
      </w:r>
      <w:proofErr w:type="spellStart"/>
      <w:r>
        <w:t>InputSize</w:t>
      </w:r>
      <w:proofErr w:type="spellEnd"/>
      <w:r>
        <w:t xml:space="preserve"> = 85; </w:t>
      </w:r>
      <w:r>
        <w:br/>
      </w:r>
      <w:proofErr w:type="spellStart"/>
      <w:r>
        <w:t>document.write</w:t>
      </w:r>
      <w:proofErr w:type="spellEnd"/>
      <w:r>
        <w:t xml:space="preserve">("&lt;frameset rows=/"*,40,",InputSize,",25/" border=/"0/" </w:t>
      </w:r>
      <w:r>
        <w:br/>
        <w:t xml:space="preserve">frameborder=/"no/"&gt;"); </w:t>
      </w:r>
      <w:r>
        <w:br/>
        <w:t xml:space="preserve">The frameset rows parameter controls the left-side of the chat window: </w:t>
      </w:r>
      <w:r>
        <w:br/>
        <w:t xml:space="preserve">frameset rows=/"*,40,",InputSize,",25/" </w:t>
      </w:r>
      <w:r>
        <w:br/>
        <w:t xml:space="preserve">In the above example: </w:t>
      </w:r>
      <w:r>
        <w:br/>
        <w:t xml:space="preserve">o </w:t>
      </w:r>
      <w:r>
        <w:br/>
        <w:t xml:space="preserve">* = the chat conversation frame </w:t>
      </w:r>
      <w:r>
        <w:br/>
      </w:r>
      <w:r>
        <w:lastRenderedPageBreak/>
        <w:t xml:space="preserve">o </w:t>
      </w:r>
      <w:r>
        <w:br/>
        <w:t xml:space="preserve">40 = the Hang Up and Help button frame. </w:t>
      </w:r>
      <w:r>
        <w:br/>
        <w:t xml:space="preserve">o </w:t>
      </w:r>
      <w:r>
        <w:br/>
      </w:r>
      <w:proofErr w:type="spellStart"/>
      <w:r>
        <w:t>InputSize</w:t>
      </w:r>
      <w:proofErr w:type="spellEnd"/>
      <w:r>
        <w:t xml:space="preserve"> = the user input frame (where you type the text to send). </w:t>
      </w:r>
      <w:r>
        <w:br/>
        <w:t xml:space="preserve">o </w:t>
      </w:r>
      <w:r>
        <w:br/>
        <w:t xml:space="preserve">25 = the status line frame. </w:t>
      </w:r>
      <w:r>
        <w:br/>
        <w:t xml:space="preserve">Show caller and agent names </w:t>
      </w:r>
      <w:r>
        <w:br/>
        <w:t xml:space="preserve">To configure the chat window to show actual caller and agent names: </w:t>
      </w:r>
      <w:r>
        <w:br/>
        <w:t xml:space="preserve">1. </w:t>
      </w:r>
      <w:r>
        <w:br/>
        <w:t>Open the resource file ..\</w:t>
      </w:r>
      <w:proofErr w:type="spellStart"/>
      <w:r>
        <w:t>Inetpub</w:t>
      </w:r>
      <w:proofErr w:type="spellEnd"/>
      <w:r>
        <w:t>\</w:t>
      </w:r>
      <w:proofErr w:type="spellStart"/>
      <w:r>
        <w:t>wwwroot</w:t>
      </w:r>
      <w:proofErr w:type="spellEnd"/>
      <w:r>
        <w:t>\</w:t>
      </w:r>
      <w:proofErr w:type="spellStart"/>
      <w:r>
        <w:t>CosmoCall</w:t>
      </w:r>
      <w:proofErr w:type="spellEnd"/>
      <w:r>
        <w:t>\&lt;</w:t>
      </w:r>
      <w:proofErr w:type="spellStart"/>
      <w:r>
        <w:t>LocaleID</w:t>
      </w:r>
      <w:proofErr w:type="spellEnd"/>
      <w:r>
        <w:t>&gt;\&lt;</w:t>
      </w:r>
      <w:proofErr w:type="spellStart"/>
      <w:r>
        <w:t>TenantName</w:t>
      </w:r>
      <w:proofErr w:type="spellEnd"/>
      <w:r>
        <w:t xml:space="preserve">&gt;\Phrases.txt </w:t>
      </w:r>
      <w:r>
        <w:br/>
        <w:t xml:space="preserve">The last lines of this file contain the following: </w:t>
      </w:r>
      <w:r>
        <w:br/>
        <w:t xml:space="preserve">159 "Caller" </w:t>
      </w:r>
      <w:r>
        <w:br/>
        <w:t xml:space="preserve"> Me </w:t>
      </w:r>
      <w:r>
        <w:br/>
        <w:t xml:space="preserve">160 "Rep" </w:t>
      </w:r>
      <w:r>
        <w:br/>
        <w:t xml:space="preserve">Rep </w:t>
      </w:r>
      <w:r>
        <w:br/>
        <w:t xml:space="preserve">2. </w:t>
      </w:r>
      <w:r>
        <w:br/>
        <w:t xml:space="preserve">Replace Me and Rep with arbitrary strings that you want to be presented to the caller when a </w:t>
      </w:r>
      <w:r>
        <w:br/>
        <w:t xml:space="preserve">chat takes place between the caller and the agent. You can use %1 and %2 to indicate caller or </w:t>
      </w:r>
      <w:r>
        <w:br/>
        <w:t xml:space="preserve">agent first and last name. </w:t>
      </w:r>
      <w:r>
        <w:br/>
        <w:t xml:space="preserve">The following example displays the full name of the caller but uses Rep instead of the agent </w:t>
      </w:r>
      <w:r>
        <w:br/>
        <w:t xml:space="preserve">name: </w:t>
      </w:r>
      <w:r>
        <w:br/>
        <w:t xml:space="preserve">159 "Caller" </w:t>
      </w:r>
      <w:r>
        <w:br/>
        <w:t xml:space="preserve">%1 %2 </w:t>
      </w:r>
      <w:r>
        <w:br/>
        <w:t xml:space="preserve">160 "Rep" </w:t>
      </w:r>
      <w:r>
        <w:br/>
        <w:t xml:space="preserve">Rep </w:t>
      </w:r>
      <w:r>
        <w:br/>
        <w:t xml:space="preserve"> </w:t>
      </w:r>
      <w:r>
        <w:br/>
        <w:t xml:space="preserve"> </w:t>
      </w:r>
      <w:r>
        <w:br/>
      </w:r>
    </w:p>
    <w:p w14:paraId="5557A6B5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141 </w:t>
      </w:r>
      <w:r>
        <w:br/>
        <w:t xml:space="preserve">Parameters </w:t>
      </w:r>
      <w:r>
        <w:br/>
        <w:t xml:space="preserve">This section contains the following information: </w:t>
      </w:r>
      <w:r>
        <w:br/>
        <w:t xml:space="preserve">• </w:t>
      </w:r>
      <w:r>
        <w:br/>
        <w:t xml:space="preserve">Options for launching calls </w:t>
      </w:r>
      <w:r>
        <w:br/>
        <w:t xml:space="preserve">• </w:t>
      </w:r>
      <w:r>
        <w:br/>
        <w:t xml:space="preserve">Call parameters </w:t>
      </w:r>
      <w:r>
        <w:br/>
        <w:t xml:space="preserve">• </w:t>
      </w:r>
      <w:r>
        <w:br/>
        <w:t xml:space="preserve">ASP script parameters </w:t>
      </w:r>
      <w:r>
        <w:br/>
        <w:t xml:space="preserve"> </w:t>
      </w:r>
      <w:r>
        <w:br/>
      </w:r>
      <w:r>
        <w:lastRenderedPageBreak/>
        <w:t xml:space="preserve">To launch email and chat calls, a number of parameters must be sent to the ACD server. These </w:t>
      </w:r>
      <w:r>
        <w:br/>
        <w:t xml:space="preserve">parameters are case sensitive and need to match what you are using in your URL query, form, or </w:t>
      </w:r>
      <w:r>
        <w:br/>
        <w:t xml:space="preserve">cookie as well as what you entered in the Configurator. </w:t>
      </w:r>
      <w:r>
        <w:br/>
        <w:t xml:space="preserve">Options for launching calls </w:t>
      </w:r>
      <w:r>
        <w:br/>
        <w:t xml:space="preserve">There are three methods you can use to send parameters to the ACD server to launch a call: </w:t>
      </w:r>
      <w:r>
        <w:br/>
        <w:t xml:space="preserve">• </w:t>
      </w:r>
      <w:r>
        <w:br/>
        <w:t xml:space="preserve">URL query </w:t>
      </w:r>
      <w:r>
        <w:br/>
        <w:t xml:space="preserve">• </w:t>
      </w:r>
      <w:r>
        <w:br/>
        <w:t xml:space="preserve">Form </w:t>
      </w:r>
      <w:r>
        <w:br/>
        <w:t xml:space="preserve">• </w:t>
      </w:r>
      <w:r>
        <w:br/>
        <w:t xml:space="preserve">Cookie </w:t>
      </w:r>
      <w:r>
        <w:br/>
        <w:t xml:space="preserve"> </w:t>
      </w:r>
      <w:r>
        <w:br/>
        <w:t xml:space="preserve">You can also automate most of the process. See Automated method. </w:t>
      </w:r>
      <w:r>
        <w:br/>
        <w:t xml:space="preserve">URL query </w:t>
      </w:r>
      <w:r>
        <w:br/>
        <w:t xml:space="preserve">The query string must look like the following: </w:t>
      </w:r>
      <w:r>
        <w:br/>
        <w:t xml:space="preserve">path/call.asp?ret=query&amp;Callertype=HTML&amp;parameter=value&amp;parameter=value... </w:t>
      </w:r>
      <w:r>
        <w:br/>
        <w:t xml:space="preserve">The parameters and values are explained in Call parameters. Be sure to match the case because </w:t>
      </w:r>
      <w:r>
        <w:br/>
        <w:t xml:space="preserve">the command is case sensitive. If parameters are not found, the defaults from the ASP script are </w:t>
      </w:r>
      <w:r>
        <w:br/>
        <w:t xml:space="preserve">used. </w:t>
      </w:r>
      <w:r>
        <w:br/>
        <w:t xml:space="preserve">Form </w:t>
      </w:r>
      <w:r>
        <w:br/>
        <w:t xml:space="preserve">The form method uses a form to gather caller information. A form must use an HTTP POST. </w:t>
      </w:r>
      <w:r>
        <w:br/>
        <w:t xml:space="preserve">The form should contain the following: </w:t>
      </w:r>
      <w:r>
        <w:br/>
        <w:t>&lt;form method="POST" action="</w:t>
      </w:r>
      <w:proofErr w:type="spellStart"/>
      <w:r>
        <w:t>call.asp?ret</w:t>
      </w:r>
      <w:proofErr w:type="spellEnd"/>
      <w:r>
        <w:t xml:space="preserve">=form"&gt; </w:t>
      </w:r>
      <w:r>
        <w:br/>
        <w:t xml:space="preserve">&lt;input type="text" name="parameter" value="value"&gt;... </w:t>
      </w:r>
      <w:r>
        <w:br/>
        <w:t xml:space="preserve"> </w:t>
      </w:r>
      <w:r>
        <w:br/>
        <w:t xml:space="preserve">The parameters and values are explained in Call parameters. If parameters are not found, the </w:t>
      </w:r>
      <w:r>
        <w:br/>
        <w:t xml:space="preserve">defaults from the ASP script are used. </w:t>
      </w:r>
      <w:r>
        <w:br/>
        <w:t xml:space="preserve"> </w:t>
      </w:r>
      <w:r>
        <w:br/>
        <w:t xml:space="preserve"> </w:t>
      </w:r>
      <w:r>
        <w:br/>
      </w:r>
    </w:p>
    <w:p w14:paraId="1EA346EC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142 </w:t>
      </w:r>
      <w:r>
        <w:br/>
        <w:t xml:space="preserve">Here is an example of an HTML page that may be submitted: </w:t>
      </w:r>
      <w:r>
        <w:br/>
        <w:t>&lt;form action="/scripts/</w:t>
      </w:r>
      <w:proofErr w:type="spellStart"/>
      <w:r>
        <w:t>call.asp?ret</w:t>
      </w:r>
      <w:proofErr w:type="spellEnd"/>
      <w:r>
        <w:t xml:space="preserve">=form" method="POST" name="ChatForm"&gt; </w:t>
      </w:r>
      <w:r>
        <w:br/>
        <w:t>&lt;input type="hidden" name="</w:t>
      </w:r>
      <w:proofErr w:type="spellStart"/>
      <w:r>
        <w:t>Call_Center_Address</w:t>
      </w:r>
      <w:proofErr w:type="spellEnd"/>
      <w:r>
        <w:t xml:space="preserve">" value="ics.yoursite.com"&gt; </w:t>
      </w:r>
      <w:r>
        <w:br/>
        <w:t>&lt;input type="hidden" name="</w:t>
      </w:r>
      <w:proofErr w:type="spellStart"/>
      <w:r>
        <w:t>Call_Center_Name</w:t>
      </w:r>
      <w:proofErr w:type="spellEnd"/>
      <w:r>
        <w:t xml:space="preserve">" value="NY Sales Center"&gt; </w:t>
      </w:r>
      <w:r>
        <w:br/>
        <w:t>&lt;input type="hidden" name="</w:t>
      </w:r>
      <w:proofErr w:type="spellStart"/>
      <w:r>
        <w:t>Calling_User_Skills</w:t>
      </w:r>
      <w:proofErr w:type="spellEnd"/>
      <w:r>
        <w:t xml:space="preserve">" value="English"&gt; </w:t>
      </w:r>
      <w:r>
        <w:br/>
      </w:r>
      <w:r>
        <w:lastRenderedPageBreak/>
        <w:t>&lt;input type="text" name="</w:t>
      </w:r>
      <w:proofErr w:type="spellStart"/>
      <w:r>
        <w:t>Calling_User_FirstName</w:t>
      </w:r>
      <w:proofErr w:type="spellEnd"/>
      <w:r>
        <w:t xml:space="preserve">" value="&gt; First Name&lt;BR&gt; </w:t>
      </w:r>
      <w:r>
        <w:br/>
        <w:t>&lt;input type="text" name="</w:t>
      </w:r>
      <w:proofErr w:type="spellStart"/>
      <w:r>
        <w:t>Calling_User_HardMessage</w:t>
      </w:r>
      <w:proofErr w:type="spellEnd"/>
      <w:r>
        <w:t xml:space="preserve">" value="Sales question"&gt; </w:t>
      </w:r>
      <w:r>
        <w:br/>
        <w:t>Message&lt;</w:t>
      </w:r>
      <w:proofErr w:type="spellStart"/>
      <w:r>
        <w:t>br</w:t>
      </w:r>
      <w:proofErr w:type="spellEnd"/>
      <w:r>
        <w:t xml:space="preserve">&gt; </w:t>
      </w:r>
      <w:r>
        <w:br/>
        <w:t xml:space="preserve">&lt;p&gt;&lt;input type="submit" value="Start Chat"&gt;&lt;/p&gt; </w:t>
      </w:r>
      <w:r>
        <w:br/>
        <w:t xml:space="preserve">&lt;/form&gt; </w:t>
      </w:r>
      <w:r>
        <w:br/>
        <w:t xml:space="preserve">Cookie </w:t>
      </w:r>
      <w:r>
        <w:br/>
        <w:t xml:space="preserve">The cookie method is best to use when you have customer information already in a database from </w:t>
      </w:r>
      <w:r>
        <w:br/>
        <w:t xml:space="preserve">a shopping cart or help desk application or if you can gather information from pages where the </w:t>
      </w:r>
      <w:r>
        <w:br/>
        <w:t xml:space="preserve">caller has visited on your website. Cookies can be set on any page of your website. The cookie </w:t>
      </w:r>
      <w:r>
        <w:br/>
        <w:t xml:space="preserve">name must be the same as the parameter name. For a complete list of parameter names, see Call </w:t>
      </w:r>
      <w:r>
        <w:br/>
        <w:t xml:space="preserve">parameters. </w:t>
      </w:r>
      <w:r>
        <w:br/>
        <w:t xml:space="preserve">The cookies can be read by the ASP script: </w:t>
      </w:r>
      <w:r>
        <w:br/>
      </w:r>
      <w:proofErr w:type="spellStart"/>
      <w:r>
        <w:t>call.asp?ret</w:t>
      </w:r>
      <w:proofErr w:type="spellEnd"/>
      <w:r>
        <w:t xml:space="preserve">=cookie </w:t>
      </w:r>
      <w:r>
        <w:br/>
        <w:t xml:space="preserve">Automated method </w:t>
      </w:r>
      <w:r>
        <w:br/>
        <w:t xml:space="preserve">To help you automate much of the process of gathering parameters and passing them to the ACD, </w:t>
      </w:r>
      <w:r>
        <w:br/>
        <w:t xml:space="preserve">CCSP provides the following method which can be used on any ASP page: </w:t>
      </w:r>
      <w:r>
        <w:br/>
        <w:t xml:space="preserve">1. </w:t>
      </w:r>
      <w:r>
        <w:br/>
        <w:t xml:space="preserve">Put the following Include statement on the ASP page where you want to set parameters: </w:t>
      </w:r>
      <w:r>
        <w:br/>
        <w:t xml:space="preserve">&lt;!--#Include File="path/setparams.txt"--&gt; </w:t>
      </w:r>
      <w:r>
        <w:br/>
        <w:t xml:space="preserve">2. </w:t>
      </w:r>
      <w:r>
        <w:br/>
        <w:t xml:space="preserve">Call the </w:t>
      </w:r>
      <w:proofErr w:type="spellStart"/>
      <w:r>
        <w:t>Setparams</w:t>
      </w:r>
      <w:proofErr w:type="spellEnd"/>
      <w:r>
        <w:t xml:space="preserve"> function wherever you want to begin setting a cookie. </w:t>
      </w:r>
      <w:r>
        <w:br/>
      </w:r>
      <w:proofErr w:type="spellStart"/>
      <w:r>
        <w:t>Setparams</w:t>
      </w:r>
      <w:proofErr w:type="spellEnd"/>
      <w:r>
        <w:t>("</w:t>
      </w:r>
      <w:proofErr w:type="spellStart"/>
      <w:r>
        <w:t>parameter","value</w:t>
      </w:r>
      <w:proofErr w:type="spellEnd"/>
      <w:r>
        <w:t xml:space="preserve">") </w:t>
      </w:r>
      <w:r>
        <w:br/>
        <w:t xml:space="preserve">3. </w:t>
      </w:r>
      <w:r>
        <w:br/>
        <w:t xml:space="preserve">Put the following Include statement on your ASP webpage where you want the CCSP logo to </w:t>
      </w:r>
      <w:r>
        <w:br/>
        <w:t xml:space="preserve">appear: </w:t>
      </w:r>
      <w:r>
        <w:br/>
        <w:t xml:space="preserve">&lt;!--#Include File="path/cookiecaller.txt"--&gt; </w:t>
      </w:r>
      <w:r>
        <w:br/>
        <w:t xml:space="preserve"> </w:t>
      </w:r>
      <w:r>
        <w:br/>
        <w:t xml:space="preserve">This inserts the CCSP logo and link on your webpage, reads the parameters from the cookie, and </w:t>
      </w:r>
      <w:r>
        <w:br/>
        <w:t xml:space="preserve">creates a URL query. If parameters are not found, the defaults from the ASP scripts are used. </w:t>
      </w:r>
      <w:r>
        <w:br/>
        <w:t xml:space="preserve"> </w:t>
      </w:r>
      <w:r>
        <w:br/>
        <w:t xml:space="preserve"> </w:t>
      </w:r>
      <w:r>
        <w:br/>
      </w:r>
    </w:p>
    <w:p w14:paraId="78E4850D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143 </w:t>
      </w:r>
      <w:r>
        <w:br/>
        <w:t xml:space="preserve">Call parameters </w:t>
      </w:r>
      <w:r>
        <w:br/>
        <w:t xml:space="preserve">Call parameters are case sensitive and need to match what you are using in your URL query, </w:t>
      </w:r>
      <w:r>
        <w:lastRenderedPageBreak/>
        <w:t xml:space="preserve">form, </w:t>
      </w:r>
      <w:r>
        <w:br/>
        <w:t xml:space="preserve">or cookie as well as what you entered in the Configurator. </w:t>
      </w:r>
      <w:r>
        <w:br/>
        <w:t xml:space="preserve">Parameter </w:t>
      </w:r>
      <w:r>
        <w:br/>
        <w:t xml:space="preserve">Description </w:t>
      </w:r>
      <w:r>
        <w:br/>
        <w:t xml:space="preserve">Required </w:t>
      </w:r>
      <w:r>
        <w:br/>
      </w:r>
      <w:proofErr w:type="spellStart"/>
      <w:r>
        <w:t>Call_Center_Name</w:t>
      </w:r>
      <w:proofErr w:type="spellEnd"/>
      <w:r>
        <w:t xml:space="preserve"> </w:t>
      </w:r>
      <w:r>
        <w:br/>
        <w:t xml:space="preserve">Logical name of contact center. </w:t>
      </w:r>
      <w:r>
        <w:br/>
        <w:t xml:space="preserve">Yes </w:t>
      </w:r>
      <w:r>
        <w:br/>
      </w:r>
      <w:proofErr w:type="spellStart"/>
      <w:r>
        <w:t>Call_Center_Address</w:t>
      </w:r>
      <w:proofErr w:type="spellEnd"/>
      <w:r>
        <w:t xml:space="preserve"> </w:t>
      </w:r>
      <w:r>
        <w:br/>
        <w:t xml:space="preserve">ICS IP address or FQDN. </w:t>
      </w:r>
      <w:r>
        <w:br/>
        <w:t xml:space="preserve">Yes </w:t>
      </w:r>
      <w:r>
        <w:br/>
      </w:r>
      <w:proofErr w:type="spellStart"/>
      <w:r>
        <w:t>Call_Center_QueueName</w:t>
      </w:r>
      <w:proofErr w:type="spellEnd"/>
      <w:r>
        <w:t xml:space="preserve"> </w:t>
      </w:r>
      <w:r>
        <w:br/>
        <w:t xml:space="preserve">Name of queue to place caller in. This name </w:t>
      </w:r>
      <w:r>
        <w:br/>
        <w:t xml:space="preserve">must match a queue on the ACD. </w:t>
      </w:r>
      <w:r>
        <w:br/>
        <w:t xml:space="preserve">Yes </w:t>
      </w:r>
      <w:r>
        <w:br/>
      </w:r>
      <w:proofErr w:type="spellStart"/>
      <w:r>
        <w:t>Call_Center_Port</w:t>
      </w:r>
      <w:proofErr w:type="spellEnd"/>
      <w:r>
        <w:t xml:space="preserve"> </w:t>
      </w:r>
      <w:r>
        <w:br/>
        <w:t xml:space="preserve">Port for ACD server communication. </w:t>
      </w:r>
      <w:r>
        <w:br/>
        <w:t xml:space="preserve">Yes </w:t>
      </w:r>
      <w:r>
        <w:br/>
      </w:r>
      <w:proofErr w:type="spellStart"/>
      <w:r>
        <w:t>Calling_User_PhoneType</w:t>
      </w:r>
      <w:proofErr w:type="spellEnd"/>
      <w:r>
        <w:t xml:space="preserve"> </w:t>
      </w:r>
      <w:r>
        <w:br/>
        <w:t xml:space="preserve">Phone type (string). Valid values are </w:t>
      </w:r>
      <w:r>
        <w:br/>
        <w:t xml:space="preserve">NETMEETING or CHAT. </w:t>
      </w:r>
      <w:r>
        <w:br/>
        <w:t xml:space="preserve">Yes </w:t>
      </w:r>
      <w:r>
        <w:br/>
        <w:t xml:space="preserve">Calling_User_URL </w:t>
      </w:r>
      <w:r>
        <w:br/>
        <w:t xml:space="preserve">URL to pass to agent. </w:t>
      </w:r>
      <w:r>
        <w:br/>
        <w:t xml:space="preserve">No </w:t>
      </w:r>
      <w:r>
        <w:br/>
      </w:r>
      <w:proofErr w:type="spellStart"/>
      <w:r>
        <w:t>Calling_User_Skills</w:t>
      </w:r>
      <w:proofErr w:type="spellEnd"/>
      <w:r>
        <w:t xml:space="preserve"> </w:t>
      </w:r>
      <w:r>
        <w:br/>
        <w:t xml:space="preserve">List of required skills, separated by a plus </w:t>
      </w:r>
      <w:r>
        <w:br/>
        <w:t xml:space="preserve">sign (+). </w:t>
      </w:r>
      <w:r>
        <w:br/>
        <w:t xml:space="preserve">No </w:t>
      </w:r>
      <w:r>
        <w:br/>
      </w:r>
      <w:proofErr w:type="spellStart"/>
      <w:r>
        <w:t>Calling_User_FirstName</w:t>
      </w:r>
      <w:proofErr w:type="spellEnd"/>
      <w:r>
        <w:t xml:space="preserve"> </w:t>
      </w:r>
      <w:r>
        <w:br/>
        <w:t xml:space="preserve">Caller's first name. </w:t>
      </w:r>
      <w:r>
        <w:br/>
        <w:t xml:space="preserve">No </w:t>
      </w:r>
      <w:r>
        <w:br/>
      </w:r>
      <w:proofErr w:type="spellStart"/>
      <w:r>
        <w:t>Calling_User_LastName</w:t>
      </w:r>
      <w:proofErr w:type="spellEnd"/>
      <w:r>
        <w:t xml:space="preserve"> </w:t>
      </w:r>
      <w:r>
        <w:br/>
        <w:t xml:space="preserve">Caller's last name. </w:t>
      </w:r>
      <w:r>
        <w:br/>
        <w:t xml:space="preserve">No </w:t>
      </w:r>
      <w:r>
        <w:br/>
      </w:r>
      <w:proofErr w:type="spellStart"/>
      <w:r>
        <w:t>Calling_User_IDMode</w:t>
      </w:r>
      <w:proofErr w:type="spellEnd"/>
      <w:r>
        <w:t xml:space="preserve"> </w:t>
      </w:r>
      <w:r>
        <w:br/>
        <w:t xml:space="preserve">Caller identification. </w:t>
      </w:r>
      <w:r>
        <w:br/>
        <w:t xml:space="preserve">No </w:t>
      </w:r>
      <w:r>
        <w:br/>
      </w:r>
      <w:proofErr w:type="spellStart"/>
      <w:r>
        <w:t>Calling_User_HardMessage</w:t>
      </w:r>
      <w:proofErr w:type="spellEnd"/>
      <w:r>
        <w:t xml:space="preserve"> </w:t>
      </w:r>
      <w:r>
        <w:br/>
        <w:t xml:space="preserve">Message to send to the agent. </w:t>
      </w:r>
      <w:r>
        <w:br/>
        <w:t xml:space="preserve">No </w:t>
      </w:r>
      <w:r>
        <w:br/>
      </w:r>
      <w:proofErr w:type="spellStart"/>
      <w:r>
        <w:t>Calling_User_Initial_URL</w:t>
      </w:r>
      <w:proofErr w:type="spellEnd"/>
      <w:r>
        <w:t xml:space="preserve"> </w:t>
      </w:r>
      <w:r>
        <w:br/>
        <w:t xml:space="preserve">URL to be displayed in the right frame of the </w:t>
      </w:r>
      <w:r>
        <w:br/>
      </w:r>
      <w:r>
        <w:lastRenderedPageBreak/>
        <w:t xml:space="preserve">chat. </w:t>
      </w:r>
      <w:r>
        <w:br/>
        <w:t xml:space="preserve">No </w:t>
      </w:r>
      <w:r>
        <w:br/>
      </w:r>
      <w:proofErr w:type="spellStart"/>
      <w:r>
        <w:t>TQoS</w:t>
      </w:r>
      <w:proofErr w:type="spellEnd"/>
      <w:r>
        <w:t xml:space="preserve"> </w:t>
      </w:r>
      <w:r>
        <w:br/>
        <w:t xml:space="preserve">Number of seconds within which the call </w:t>
      </w:r>
      <w:r>
        <w:br/>
        <w:t xml:space="preserve">should be answered. Overrides the </w:t>
      </w:r>
      <w:proofErr w:type="spellStart"/>
      <w:r>
        <w:t>TQoS</w:t>
      </w:r>
      <w:proofErr w:type="spellEnd"/>
      <w:r>
        <w:t xml:space="preserve"> </w:t>
      </w:r>
      <w:r>
        <w:br/>
        <w:t xml:space="preserve">configured for the queue. </w:t>
      </w:r>
      <w:r>
        <w:br/>
        <w:t xml:space="preserve">No </w:t>
      </w:r>
      <w:r>
        <w:br/>
      </w:r>
      <w:proofErr w:type="spellStart"/>
      <w:r>
        <w:t>No_Agents_Msg</w:t>
      </w:r>
      <w:proofErr w:type="spellEnd"/>
      <w:r>
        <w:t xml:space="preserve"> </w:t>
      </w:r>
      <w:r>
        <w:br/>
        <w:t xml:space="preserve">Message to send caller when no agents are </w:t>
      </w:r>
      <w:r>
        <w:br/>
        <w:t xml:space="preserve">logged into the ACD. Overrides the default </w:t>
      </w:r>
      <w:r>
        <w:br/>
        <w:t xml:space="preserve">message for such an event. </w:t>
      </w:r>
      <w:r>
        <w:br/>
        <w:t xml:space="preserve">No </w:t>
      </w:r>
      <w:r>
        <w:br/>
      </w:r>
      <w:proofErr w:type="spellStart"/>
      <w:r>
        <w:t>No_Agents_URL</w:t>
      </w:r>
      <w:proofErr w:type="spellEnd"/>
      <w:r>
        <w:t xml:space="preserve"> </w:t>
      </w:r>
      <w:r>
        <w:br/>
        <w:t xml:space="preserve">URL to push to caller when no agents are </w:t>
      </w:r>
      <w:r>
        <w:br/>
        <w:t xml:space="preserve">logged into the ACD. Overrides the default </w:t>
      </w:r>
      <w:r>
        <w:br/>
        <w:t xml:space="preserve">URL for such an event. Must be used with the </w:t>
      </w:r>
      <w:r>
        <w:br/>
      </w:r>
      <w:proofErr w:type="spellStart"/>
      <w:r>
        <w:t>No_Agents_Msg</w:t>
      </w:r>
      <w:proofErr w:type="spellEnd"/>
      <w:r>
        <w:t xml:space="preserve"> field. </w:t>
      </w:r>
      <w:r>
        <w:br/>
        <w:t xml:space="preserve">No </w:t>
      </w:r>
      <w:r>
        <w:br/>
      </w:r>
    </w:p>
    <w:p w14:paraId="71D14233" w14:textId="77777777" w:rsidR="00D84B1F" w:rsidRDefault="00D84B1F" w:rsidP="00D84B1F">
      <w:r>
        <w:t xml:space="preserve"> </w:t>
      </w:r>
      <w:r>
        <w:br/>
        <w:t xml:space="preserve">CCSP APIs Guide - 7.4 </w:t>
      </w:r>
      <w:r>
        <w:br/>
        <w:t xml:space="preserve">144 </w:t>
      </w:r>
      <w:r>
        <w:br/>
        <w:t xml:space="preserve">Parameter </w:t>
      </w:r>
      <w:r>
        <w:br/>
        <w:t xml:space="preserve">Description </w:t>
      </w:r>
      <w:r>
        <w:br/>
        <w:t xml:space="preserve">Required </w:t>
      </w:r>
      <w:r>
        <w:br/>
      </w:r>
      <w:proofErr w:type="spellStart"/>
      <w:r>
        <w:t>DisplayFrame</w:t>
      </w:r>
      <w:proofErr w:type="spellEnd"/>
      <w:r>
        <w:t xml:space="preserve"> </w:t>
      </w:r>
      <w:r>
        <w:br/>
        <w:t xml:space="preserve">Determines which frame is used to display a </w:t>
      </w:r>
      <w:r>
        <w:br/>
        <w:t xml:space="preserve">URL pushed from an agent. </w:t>
      </w:r>
      <w:r>
        <w:br/>
        <w:t xml:space="preserve">Caution </w:t>
      </w:r>
      <w:r>
        <w:br/>
        <w:t xml:space="preserve">Do not Use _self, _parent, or _top as they may </w:t>
      </w:r>
      <w:r>
        <w:br/>
        <w:t xml:space="preserve">wipe away the caller to put the URL in the </w:t>
      </w:r>
      <w:r>
        <w:br/>
        <w:t xml:space="preserve">current frame. </w:t>
      </w:r>
      <w:r>
        <w:br/>
        <w:t xml:space="preserve">No. </w:t>
      </w:r>
      <w:r>
        <w:br/>
      </w:r>
      <w:proofErr w:type="spellStart"/>
      <w:r>
        <w:t>OriginalEmail</w:t>
      </w:r>
      <w:proofErr w:type="spellEnd"/>
      <w:r>
        <w:t xml:space="preserve"> </w:t>
      </w:r>
      <w:r>
        <w:br/>
        <w:t xml:space="preserve">The email address of the customer who sent </w:t>
      </w:r>
      <w:r>
        <w:br/>
        <w:t xml:space="preserve">an email. </w:t>
      </w:r>
      <w:r>
        <w:br/>
        <w:t>No. For web-</w:t>
      </w:r>
      <w:r>
        <w:br/>
        <w:t xml:space="preserve">generated email </w:t>
      </w:r>
      <w:r>
        <w:br/>
        <w:t xml:space="preserve">only. </w:t>
      </w:r>
      <w:r>
        <w:br/>
      </w:r>
      <w:proofErr w:type="spellStart"/>
      <w:r>
        <w:t>SupportStaffEmail</w:t>
      </w:r>
      <w:proofErr w:type="spellEnd"/>
      <w:r>
        <w:t xml:space="preserve"> </w:t>
      </w:r>
      <w:r>
        <w:br/>
        <w:t xml:space="preserve">The return address for agents replying to </w:t>
      </w:r>
      <w:r>
        <w:br/>
        <w:t xml:space="preserve">emails that come through chats. This field </w:t>
      </w:r>
      <w:r>
        <w:br/>
        <w:t xml:space="preserve">overrides the value of the Reply to Address </w:t>
      </w:r>
      <w:r>
        <w:br/>
      </w:r>
      <w:r>
        <w:lastRenderedPageBreak/>
        <w:t xml:space="preserve">field configured in the Message </w:t>
      </w:r>
      <w:r>
        <w:br/>
        <w:t xml:space="preserve">Communication System (MCS). </w:t>
      </w:r>
      <w:r>
        <w:br/>
        <w:t>No. For web-</w:t>
      </w:r>
      <w:r>
        <w:br/>
        <w:t xml:space="preserve">generated email </w:t>
      </w:r>
      <w:r>
        <w:br/>
        <w:t xml:space="preserve">only. </w:t>
      </w:r>
      <w:r>
        <w:br/>
      </w:r>
      <w:proofErr w:type="spellStart"/>
      <w:r>
        <w:t>MailUID</w:t>
      </w:r>
      <w:proofErr w:type="spellEnd"/>
      <w:r>
        <w:t xml:space="preserve"> </w:t>
      </w:r>
      <w:r>
        <w:br/>
        <w:t xml:space="preserve">Unique ID for email message. Stored in log </w:t>
      </w:r>
      <w:r>
        <w:br/>
        <w:t xml:space="preserve">database </w:t>
      </w:r>
      <w:r>
        <w:br/>
        <w:t xml:space="preserve">No. For email only. </w:t>
      </w:r>
      <w:r>
        <w:br/>
        <w:t xml:space="preserve">Optional parameters </w:t>
      </w:r>
      <w:r>
        <w:br/>
        <w:t xml:space="preserve">User-defined parameters can also be passed </w:t>
      </w:r>
      <w:r>
        <w:br/>
        <w:t xml:space="preserve">to the ACD Server. The easiest way to define </w:t>
      </w:r>
      <w:r>
        <w:br/>
        <w:t xml:space="preserve">these parameters is by using the </w:t>
      </w:r>
      <w:r>
        <w:br/>
        <w:t xml:space="preserve">Configurator. If you are not using the </w:t>
      </w:r>
      <w:r>
        <w:br/>
        <w:t xml:space="preserve">generated ASP scripts, see Chat extension. </w:t>
      </w:r>
      <w:r>
        <w:br/>
        <w:t xml:space="preserve">For information about optional parameters </w:t>
      </w:r>
      <w:r>
        <w:br/>
        <w:t xml:space="preserve">used in email, see Send external callbacks via </w:t>
      </w:r>
      <w:r>
        <w:br/>
        <w:t xml:space="preserve">SMTP. </w:t>
      </w:r>
      <w:r>
        <w:br/>
        <w:t xml:space="preserve">No </w:t>
      </w:r>
      <w:r>
        <w:br/>
        <w:t xml:space="preserve">ASP script parameters </w:t>
      </w:r>
      <w:r>
        <w:br/>
        <w:t xml:space="preserve">You need to use two special parameters with the ASP scripts: </w:t>
      </w:r>
      <w:r>
        <w:br/>
        <w:t xml:space="preserve">1. </w:t>
      </w:r>
      <w:r>
        <w:br/>
        <w:t xml:space="preserve">ret= is used to indicate the method being used to send parameters to the ACD server. The </w:t>
      </w:r>
      <w:r>
        <w:br/>
        <w:t xml:space="preserve">valid inputs are query, form, and cookie. </w:t>
      </w:r>
      <w:r>
        <w:br/>
        <w:t xml:space="preserve">2. </w:t>
      </w:r>
      <w:r>
        <w:br/>
      </w:r>
      <w:proofErr w:type="spellStart"/>
      <w:r>
        <w:t>Callertype</w:t>
      </w:r>
      <w:proofErr w:type="spellEnd"/>
      <w:r>
        <w:t xml:space="preserve">=HTML </w:t>
      </w:r>
      <w:r>
        <w:br/>
      </w:r>
    </w:p>
    <w:p w14:paraId="488D320A" w14:textId="77777777" w:rsidR="00237E20" w:rsidRDefault="00237E20" w:rsidP="00E345DF"/>
    <w:p w14:paraId="72D06294" w14:textId="77777777" w:rsidR="000F43CC" w:rsidRDefault="000F43CC" w:rsidP="00E345DF"/>
    <w:p w14:paraId="4B1A0CCA" w14:textId="77777777" w:rsidR="000F43CC" w:rsidRDefault="000F43CC" w:rsidP="00E345DF"/>
    <w:p w14:paraId="074CE403" w14:textId="77777777" w:rsidR="000F43CC" w:rsidRDefault="000F43CC" w:rsidP="00E345DF"/>
    <w:p w14:paraId="7D7A0745" w14:textId="77777777" w:rsidR="000F43CC" w:rsidRDefault="000F43CC" w:rsidP="00E345DF"/>
    <w:p w14:paraId="3B03CA71" w14:textId="77777777" w:rsidR="000F43CC" w:rsidRDefault="000F43CC" w:rsidP="00E345DF"/>
    <w:p w14:paraId="389B60B3" w14:textId="77777777" w:rsidR="000F43CC" w:rsidRDefault="000F43CC" w:rsidP="00E345DF"/>
    <w:p w14:paraId="22ECDE9C" w14:textId="77777777" w:rsidR="000F43CC" w:rsidRDefault="000F43CC" w:rsidP="00E345DF"/>
    <w:p w14:paraId="4122A8AC" w14:textId="77777777" w:rsidR="000F43CC" w:rsidRDefault="000F43CC" w:rsidP="00E345DF"/>
    <w:p w14:paraId="482A7249" w14:textId="77777777" w:rsidR="000F43CC" w:rsidRDefault="000F43CC" w:rsidP="00E345DF"/>
    <w:p w14:paraId="780D3C9D" w14:textId="04FEADA2" w:rsidR="000F43CC" w:rsidRDefault="000F43CC" w:rsidP="000F43CC">
      <w:pPr>
        <w:pStyle w:val="Heading1"/>
      </w:pPr>
      <w:r>
        <w:lastRenderedPageBreak/>
        <w:t xml:space="preserve">Contact Center:  </w:t>
      </w:r>
      <w:r>
        <w:br/>
        <w:t xml:space="preserve">Service Provider  </w:t>
      </w:r>
      <w:r>
        <w:br/>
        <w:t xml:space="preserve">CCSP UI CSS </w:t>
      </w:r>
      <w:r>
        <w:br/>
        <w:t xml:space="preserve">Customization Guide </w:t>
      </w:r>
      <w:r>
        <w:br/>
        <w:t xml:space="preserve">Version 7.3.5 </w:t>
      </w:r>
      <w:r>
        <w:br/>
        <w:t xml:space="preserve"> </w:t>
      </w:r>
      <w:r>
        <w:br/>
      </w:r>
    </w:p>
    <w:p w14:paraId="2EDB4ED1" w14:textId="77777777" w:rsidR="000F43CC" w:rsidRDefault="000F43CC" w:rsidP="000F43CC">
      <w:r>
        <w:t xml:space="preserve"> </w:t>
      </w:r>
      <w:r>
        <w:br/>
        <w:t xml:space="preserve">CCSP-UICCG-735-R2-12/2023 </w:t>
      </w:r>
      <w:r>
        <w:br/>
        <w:t xml:space="preserve">Contents </w:t>
      </w:r>
      <w:r>
        <w:br/>
        <w:t xml:space="preserve">1: Intro .............................................................................................................................................3 </w:t>
      </w:r>
      <w:r>
        <w:br/>
        <w:t xml:space="preserve">What’s new ................................................................................................................................................. 3 </w:t>
      </w:r>
      <w:r>
        <w:br/>
        <w:t xml:space="preserve">Legal disclaimer ......................................................................................................................................... 3 </w:t>
      </w:r>
      <w:r>
        <w:br/>
        <w:t xml:space="preserve">Support ....................................................................................................................................................... 3 </w:t>
      </w:r>
      <w:r>
        <w:br/>
        <w:t xml:space="preserve">2: CCSP UI CSS structure ................................................................................................................4 </w:t>
      </w:r>
      <w:r>
        <w:br/>
        <w:t xml:space="preserve">3: CSS customization ......................................................................................................................5 </w:t>
      </w:r>
      <w:r>
        <w:br/>
      </w:r>
      <w:proofErr w:type="spellStart"/>
      <w:r>
        <w:t>AdminPoint</w:t>
      </w:r>
      <w:proofErr w:type="spellEnd"/>
      <w:r>
        <w:t xml:space="preserve"> ................................................................................................................................................. 5 </w:t>
      </w:r>
      <w:r>
        <w:br/>
        <w:t xml:space="preserve">4: Customization options ...............................................................................................................7 </w:t>
      </w:r>
      <w:r>
        <w:br/>
        <w:t>Complete facelift to the .</w:t>
      </w:r>
      <w:proofErr w:type="spellStart"/>
      <w:r>
        <w:t>css</w:t>
      </w:r>
      <w:proofErr w:type="spellEnd"/>
      <w:r>
        <w:t xml:space="preserve"> files ............................................................................................................ 7 </w:t>
      </w:r>
      <w:r>
        <w:br/>
        <w:t xml:space="preserve">Customization using </w:t>
      </w:r>
      <w:proofErr w:type="spellStart"/>
      <w:r>
        <w:t>custom.less</w:t>
      </w:r>
      <w:proofErr w:type="spellEnd"/>
      <w:r>
        <w:t xml:space="preserve"> ........................................................................................................... 7 </w:t>
      </w:r>
      <w:r>
        <w:br/>
        <w:t xml:space="preserve">Specific change to a single CSS property ............................................................................................... 8 </w:t>
      </w:r>
      <w:r>
        <w:br/>
        <w:t xml:space="preserve">5: Example .......................................................................................................................................9 </w:t>
      </w:r>
      <w:r>
        <w:br/>
        <w:t>Appendix A: Compiling a .less file to a .</w:t>
      </w:r>
      <w:proofErr w:type="spellStart"/>
      <w:r>
        <w:t>css</w:t>
      </w:r>
      <w:proofErr w:type="spellEnd"/>
      <w:r>
        <w:t xml:space="preserve"> file ......................................................................... 10 </w:t>
      </w:r>
      <w:r>
        <w:br/>
        <w:t xml:space="preserve">Installing the Less compiler ................................................................................................................... 10 </w:t>
      </w:r>
      <w:r>
        <w:br/>
        <w:t>Creating the .</w:t>
      </w:r>
      <w:proofErr w:type="spellStart"/>
      <w:r>
        <w:t>css</w:t>
      </w:r>
      <w:proofErr w:type="spellEnd"/>
      <w:r>
        <w:t xml:space="preserve"> file ................................................................................................................................ 11 </w:t>
      </w:r>
      <w:r>
        <w:br/>
        <w:t xml:space="preserve"> </w:t>
      </w:r>
      <w:r>
        <w:br/>
      </w:r>
    </w:p>
    <w:p w14:paraId="2E6B8477" w14:textId="77777777" w:rsidR="000F43CC" w:rsidRDefault="000F43CC" w:rsidP="000F43CC">
      <w:r>
        <w:t xml:space="preserve"> </w:t>
      </w:r>
      <w:r>
        <w:br/>
        <w:t xml:space="preserve">CCSP UI CSS Customization Guide - 7.3 </w:t>
      </w:r>
      <w:r>
        <w:br/>
        <w:t xml:space="preserve">3 </w:t>
      </w:r>
      <w:r>
        <w:br/>
        <w:t xml:space="preserve">1: Intro </w:t>
      </w:r>
      <w:r>
        <w:br/>
        <w:t xml:space="preserve">This document is for the UI designers responsible for customizing the CCSP UI (previously called </w:t>
      </w:r>
      <w:r>
        <w:br/>
      </w:r>
      <w:proofErr w:type="spellStart"/>
      <w:r>
        <w:t>TouchPoint</w:t>
      </w:r>
      <w:proofErr w:type="spellEnd"/>
      <w:r>
        <w:t>) look and feel by using custom .</w:t>
      </w:r>
      <w:proofErr w:type="spellStart"/>
      <w:r>
        <w:t>css</w:t>
      </w:r>
      <w:proofErr w:type="spellEnd"/>
      <w:r>
        <w:t xml:space="preserve"> files. </w:t>
      </w:r>
      <w:r>
        <w:br/>
        <w:t xml:space="preserve">The UI designer must possess working knowledge and skills to adapt colors and styles in CSS </w:t>
      </w:r>
      <w:r>
        <w:br/>
        <w:t>format, and to compile .less files to .</w:t>
      </w:r>
      <w:proofErr w:type="spellStart"/>
      <w:r>
        <w:t>css</w:t>
      </w:r>
      <w:proofErr w:type="spellEnd"/>
      <w:r>
        <w:t xml:space="preserve"> files.  </w:t>
      </w:r>
      <w:r>
        <w:br/>
        <w:t xml:space="preserve">What’s new </w:t>
      </w:r>
      <w:r>
        <w:br/>
        <w:t xml:space="preserve">Version 7.3.5 </w:t>
      </w:r>
      <w:r>
        <w:br/>
        <w:t xml:space="preserve">• </w:t>
      </w:r>
      <w:r>
        <w:br/>
      </w:r>
      <w:proofErr w:type="spellStart"/>
      <w:r>
        <w:lastRenderedPageBreak/>
        <w:t>TouchPoint</w:t>
      </w:r>
      <w:proofErr w:type="spellEnd"/>
      <w:r>
        <w:t xml:space="preserve"> is now called CCSP UI. </w:t>
      </w:r>
      <w:r>
        <w:br/>
        <w:t xml:space="preserve">Legal disclaimer </w:t>
      </w:r>
      <w:r>
        <w:br/>
        <w:t xml:space="preserve">This document is governed by the terms of the software license agreement and applicable contract </w:t>
      </w:r>
      <w:r>
        <w:br/>
        <w:t xml:space="preserve">(including addendums) entered into with Enghouse. </w:t>
      </w:r>
      <w:r>
        <w:br/>
        <w:t xml:space="preserve">Support </w:t>
      </w:r>
      <w:r>
        <w:br/>
        <w:t xml:space="preserve">To submit comments or questions about the content in this document, please open a case with </w:t>
      </w:r>
      <w:r>
        <w:br/>
        <w:t xml:space="preserve">Enghouse Support. </w:t>
      </w:r>
      <w:r>
        <w:br/>
        <w:t xml:space="preserve"> </w:t>
      </w:r>
      <w:r>
        <w:br/>
      </w:r>
    </w:p>
    <w:p w14:paraId="6DC58937" w14:textId="77777777" w:rsidR="000F43CC" w:rsidRDefault="000F43CC" w:rsidP="000F43CC">
      <w:r>
        <w:t xml:space="preserve"> </w:t>
      </w:r>
      <w:r>
        <w:br/>
        <w:t xml:space="preserve">CCSP UI CSS Customization Guide - 7.3 </w:t>
      </w:r>
      <w:r>
        <w:br/>
        <w:t xml:space="preserve">4 </w:t>
      </w:r>
      <w:r>
        <w:br/>
        <w:t xml:space="preserve">2: CCSP UI CSS structure  </w:t>
      </w:r>
      <w:r>
        <w:br/>
        <w:t xml:space="preserve">Because CCSP UI  is made up of gadgets, the CSS structure is designed so that each gadget has its </w:t>
      </w:r>
      <w:r>
        <w:br/>
        <w:t>own .</w:t>
      </w:r>
      <w:proofErr w:type="spellStart"/>
      <w:r>
        <w:t>css</w:t>
      </w:r>
      <w:proofErr w:type="spellEnd"/>
      <w:r>
        <w:t xml:space="preserve"> file.   </w:t>
      </w:r>
      <w:r>
        <w:br/>
        <w:t>The styles folder under Server Components\</w:t>
      </w:r>
      <w:proofErr w:type="spellStart"/>
      <w:r>
        <w:t>TouchPoint</w:t>
      </w:r>
      <w:proofErr w:type="spellEnd"/>
      <w:r>
        <w:t>\Content\styles, contains .less and .</w:t>
      </w:r>
      <w:proofErr w:type="spellStart"/>
      <w:r>
        <w:t>css</w:t>
      </w:r>
      <w:proofErr w:type="spellEnd"/>
      <w:r>
        <w:t xml:space="preserve"> files for </w:t>
      </w:r>
      <w:r>
        <w:br/>
        <w:t xml:space="preserve">all the system gadgets and functions, such as </w:t>
      </w:r>
      <w:proofErr w:type="spellStart"/>
      <w:r>
        <w:t>callBack.less</w:t>
      </w:r>
      <w:proofErr w:type="spellEnd"/>
      <w:r>
        <w:t xml:space="preserve">, </w:t>
      </w:r>
      <w:proofErr w:type="spellStart"/>
      <w:r>
        <w:t>chat.less</w:t>
      </w:r>
      <w:proofErr w:type="spellEnd"/>
      <w:r>
        <w:t xml:space="preserve">, </w:t>
      </w:r>
      <w:proofErr w:type="spellStart"/>
      <w:r>
        <w:t>email.less</w:t>
      </w:r>
      <w:proofErr w:type="spellEnd"/>
      <w:r>
        <w:t xml:space="preserve">, </w:t>
      </w:r>
      <w:proofErr w:type="spellStart"/>
      <w:r>
        <w:t>assist.less</w:t>
      </w:r>
      <w:proofErr w:type="spellEnd"/>
      <w:r>
        <w:t xml:space="preserve">, and </w:t>
      </w:r>
      <w:r>
        <w:br/>
      </w:r>
      <w:proofErr w:type="spellStart"/>
      <w:r>
        <w:t>login.less</w:t>
      </w:r>
      <w:proofErr w:type="spellEnd"/>
      <w:r>
        <w:t xml:space="preserve">. </w:t>
      </w:r>
      <w:r>
        <w:br/>
        <w:t xml:space="preserve">To enable a common look and feel and make the files simpler to use, some .less files contain </w:t>
      </w:r>
      <w:r>
        <w:br/>
        <w:t xml:space="preserve">variables. You can find these variables in </w:t>
      </w:r>
      <w:proofErr w:type="spellStart"/>
      <w:r>
        <w:t>custom.less</w:t>
      </w:r>
      <w:proofErr w:type="spellEnd"/>
      <w:r>
        <w:t xml:space="preserve">.  </w:t>
      </w:r>
      <w:r>
        <w:br/>
        <w:t xml:space="preserve">For example, the OK button properties are:  </w:t>
      </w:r>
      <w:r>
        <w:br/>
        <w:t xml:space="preserve">@okButton-color: #7dbe47; </w:t>
      </w:r>
      <w:r>
        <w:br/>
        <w:t xml:space="preserve">@okButton-disabled-color: #cad7e6; </w:t>
      </w:r>
      <w:r>
        <w:br/>
        <w:t xml:space="preserve">@okButton-hover-color: #a8df7c; </w:t>
      </w:r>
      <w:r>
        <w:br/>
        <w:t xml:space="preserve">@okButton-hover-disabled-color: #E4E4E4; </w:t>
      </w:r>
      <w:r>
        <w:br/>
        <w:t xml:space="preserve">@okButton-active-color: #649938; </w:t>
      </w:r>
      <w:r>
        <w:br/>
        <w:t xml:space="preserve"> </w:t>
      </w:r>
      <w:r>
        <w:br/>
        <w:t xml:space="preserve">Changing these properties in the </w:t>
      </w:r>
      <w:proofErr w:type="spellStart"/>
      <w:r>
        <w:t>custom.less</w:t>
      </w:r>
      <w:proofErr w:type="spellEnd"/>
      <w:r>
        <w:t xml:space="preserve"> file changes all the OK buttons in CCSP UI.  </w:t>
      </w:r>
      <w:r>
        <w:br/>
        <w:t xml:space="preserve"> </w:t>
      </w:r>
      <w:r>
        <w:br/>
        <w:t xml:space="preserve"> </w:t>
      </w:r>
      <w:r>
        <w:br/>
      </w:r>
    </w:p>
    <w:p w14:paraId="4E2E07D4" w14:textId="77777777" w:rsidR="000F43CC" w:rsidRDefault="000F43CC" w:rsidP="000F43CC">
      <w:r>
        <w:t xml:space="preserve"> </w:t>
      </w:r>
      <w:r>
        <w:br/>
        <w:t xml:space="preserve">CCSP UI CSS Customization Guide - 7.3 </w:t>
      </w:r>
      <w:r>
        <w:br/>
        <w:t xml:space="preserve">5 </w:t>
      </w:r>
      <w:r>
        <w:br/>
        <w:t xml:space="preserve">3: CSS customization  </w:t>
      </w:r>
      <w:r>
        <w:br/>
        <w:t>You customize the CCSP UI look and feel by loading a customized .</w:t>
      </w:r>
      <w:proofErr w:type="spellStart"/>
      <w:r>
        <w:t>css</w:t>
      </w:r>
      <w:proofErr w:type="spellEnd"/>
      <w:r>
        <w:t xml:space="preserve"> file.  </w:t>
      </w:r>
      <w:r>
        <w:br/>
        <w:t xml:space="preserve">To do this, you copy the styles folder and edit it. You then use </w:t>
      </w:r>
      <w:proofErr w:type="spellStart"/>
      <w:r>
        <w:t>AdminPoint</w:t>
      </w:r>
      <w:proofErr w:type="spellEnd"/>
      <w:r>
        <w:t xml:space="preserve"> to load a </w:t>
      </w:r>
      <w:r>
        <w:lastRenderedPageBreak/>
        <w:t xml:space="preserve">single.css file </w:t>
      </w:r>
      <w:r>
        <w:br/>
        <w:t xml:space="preserve">that includes all the required changes.  </w:t>
      </w:r>
      <w:r>
        <w:br/>
        <w:t xml:space="preserve">Note </w:t>
      </w:r>
      <w:r>
        <w:br/>
        <w:t xml:space="preserve">• </w:t>
      </w:r>
      <w:r>
        <w:br/>
        <w:t xml:space="preserve">The very first time an agent logs on to CCSP UI, it uses the default login.css. CCSP UI saves the </w:t>
      </w:r>
      <w:r>
        <w:br/>
        <w:t xml:space="preserve">tenant ID provided by the agent in local storage on the client PC. When the agent logs on </w:t>
      </w:r>
      <w:r>
        <w:br/>
        <w:t xml:space="preserve">again, CCSP UI uses the branded </w:t>
      </w:r>
      <w:proofErr w:type="spellStart"/>
      <w:r>
        <w:t>login.less</w:t>
      </w:r>
      <w:proofErr w:type="spellEnd"/>
      <w:r>
        <w:t xml:space="preserve">. </w:t>
      </w:r>
      <w:r>
        <w:br/>
        <w:t xml:space="preserve">• </w:t>
      </w:r>
      <w:r>
        <w:br/>
        <w:t xml:space="preserve">Changes to the </w:t>
      </w:r>
      <w:proofErr w:type="spellStart"/>
      <w:r>
        <w:t>LookAndFeel</w:t>
      </w:r>
      <w:proofErr w:type="spellEnd"/>
      <w:r>
        <w:t xml:space="preserve"> path in </w:t>
      </w:r>
      <w:proofErr w:type="spellStart"/>
      <w:r>
        <w:t>AdminPoint</w:t>
      </w:r>
      <w:proofErr w:type="spellEnd"/>
      <w:r>
        <w:t xml:space="preserve"> affect CCSP UI only when the agent logs on </w:t>
      </w:r>
      <w:r>
        <w:br/>
        <w:t xml:space="preserve">again. </w:t>
      </w:r>
      <w:r>
        <w:br/>
        <w:t xml:space="preserve">• </w:t>
      </w:r>
      <w:r>
        <w:br/>
        <w:t xml:space="preserve">If the </w:t>
      </w:r>
      <w:proofErr w:type="spellStart"/>
      <w:r>
        <w:t>LookAndFeel</w:t>
      </w:r>
      <w:proofErr w:type="spellEnd"/>
      <w:r>
        <w:t xml:space="preserve"> path in </w:t>
      </w:r>
      <w:proofErr w:type="spellStart"/>
      <w:r>
        <w:t>AdminPoint</w:t>
      </w:r>
      <w:proofErr w:type="spellEnd"/>
      <w:r>
        <w:t xml:space="preserve"> is invalid, the default CCSP UI .</w:t>
      </w:r>
      <w:proofErr w:type="spellStart"/>
      <w:r>
        <w:t>css</w:t>
      </w:r>
      <w:proofErr w:type="spellEnd"/>
      <w:r>
        <w:t xml:space="preserve"> file is used. </w:t>
      </w:r>
      <w:r>
        <w:br/>
        <w:t xml:space="preserve">• </w:t>
      </w:r>
      <w:r>
        <w:br/>
        <w:t xml:space="preserve">There is a delay of a few seconds while the loggedout.js and ClientInstaler.js pages load, during </w:t>
      </w:r>
      <w:r>
        <w:br/>
        <w:t xml:space="preserve">which the default blue screen appears. </w:t>
      </w:r>
      <w:r>
        <w:br/>
      </w:r>
      <w:proofErr w:type="spellStart"/>
      <w:r>
        <w:t>AdminPoint</w:t>
      </w:r>
      <w:proofErr w:type="spellEnd"/>
      <w:r>
        <w:t xml:space="preserve">  </w:t>
      </w:r>
      <w:r>
        <w:br/>
        <w:t xml:space="preserve">In </w:t>
      </w:r>
      <w:proofErr w:type="spellStart"/>
      <w:r>
        <w:t>AdminPoint</w:t>
      </w:r>
      <w:proofErr w:type="spellEnd"/>
      <w:r>
        <w:t xml:space="preserve">, on the Gadgets subtab, click Settings. In the Settings dialog box, in Look and Feel, </w:t>
      </w:r>
      <w:r>
        <w:br/>
        <w:t>point to the customization .</w:t>
      </w:r>
      <w:proofErr w:type="spellStart"/>
      <w:r>
        <w:t>css</w:t>
      </w:r>
      <w:proofErr w:type="spellEnd"/>
      <w:r>
        <w:t xml:space="preserve"> file.  </w:t>
      </w:r>
      <w:r>
        <w:br/>
        <w:t>The .</w:t>
      </w:r>
      <w:proofErr w:type="spellStart"/>
      <w:r>
        <w:t>css</w:t>
      </w:r>
      <w:proofErr w:type="spellEnd"/>
      <w:r>
        <w:t xml:space="preserve"> file has the same classes and overrides the default CCSP UI design.  </w:t>
      </w:r>
      <w:r>
        <w:br/>
        <w:t xml:space="preserve">As with any </w:t>
      </w:r>
      <w:proofErr w:type="spellStart"/>
      <w:r>
        <w:t>AdminPoint</w:t>
      </w:r>
      <w:proofErr w:type="spellEnd"/>
      <w:r>
        <w:t xml:space="preserve"> definition, the customization .</w:t>
      </w:r>
      <w:proofErr w:type="spellStart"/>
      <w:r>
        <w:t>css</w:t>
      </w:r>
      <w:proofErr w:type="spellEnd"/>
      <w:r>
        <w:t xml:space="preserve"> file can be set on </w:t>
      </w:r>
      <w:r>
        <w:br/>
        <w:t xml:space="preserve">Landlord/Tennant/Group/Roll level and be overridden in any lower level. 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56EF2BCD" w14:textId="77777777" w:rsidR="000F43CC" w:rsidRDefault="000F43CC" w:rsidP="000F43CC">
      <w:r>
        <w:t xml:space="preserve"> </w:t>
      </w:r>
      <w:r>
        <w:br/>
        <w:t xml:space="preserve">CCSP UI CSS Customization Guide - 7.3 </w:t>
      </w:r>
      <w:r>
        <w:br/>
        <w:t xml:space="preserve">6 </w:t>
      </w:r>
      <w:r>
        <w:br/>
        <w:t xml:space="preserve">Note </w:t>
      </w:r>
      <w:r>
        <w:br/>
        <w:t xml:space="preserve">• </w:t>
      </w:r>
      <w:r>
        <w:br/>
        <w:t xml:space="preserve">The path is relative to </w:t>
      </w:r>
      <w:proofErr w:type="spellStart"/>
      <w:r>
        <w:t>CosmoCom</w:t>
      </w:r>
      <w:proofErr w:type="spellEnd"/>
      <w:r>
        <w:t>\Server Components\</w:t>
      </w:r>
      <w:proofErr w:type="spellStart"/>
      <w:r>
        <w:t>TouchPoint</w:t>
      </w:r>
      <w:proofErr w:type="spellEnd"/>
      <w:r>
        <w:t xml:space="preserve">. To avoid path errors, we </w:t>
      </w:r>
      <w:r>
        <w:br/>
        <w:t xml:space="preserve">recommend that you locate your new styles folder under Touchpoint\Content as in the image </w:t>
      </w:r>
      <w:r>
        <w:br/>
        <w:t xml:space="preserve">above.  </w:t>
      </w:r>
      <w:r>
        <w:br/>
        <w:t xml:space="preserve">• </w:t>
      </w:r>
      <w:r>
        <w:br/>
        <w:t xml:space="preserve">To import images to your custom stylesheet, copy the folder </w:t>
      </w:r>
      <w:proofErr w:type="spellStart"/>
      <w:r>
        <w:t>CosmoCom</w:t>
      </w:r>
      <w:proofErr w:type="spellEnd"/>
      <w:r>
        <w:t xml:space="preserve">\Server </w:t>
      </w:r>
      <w:r>
        <w:br/>
        <w:t>Components\</w:t>
      </w:r>
      <w:proofErr w:type="spellStart"/>
      <w:r>
        <w:t>TouchPoint</w:t>
      </w:r>
      <w:proofErr w:type="spellEnd"/>
      <w:r>
        <w:t xml:space="preserve">\Content\images to the directory above your work directory. This action </w:t>
      </w:r>
      <w:r>
        <w:br/>
      </w:r>
      <w:r>
        <w:lastRenderedPageBreak/>
        <w:t xml:space="preserve">is required because some of the .less files contain imports from ../images.  </w:t>
      </w:r>
      <w:r>
        <w:br/>
      </w:r>
    </w:p>
    <w:p w14:paraId="307044DF" w14:textId="77777777" w:rsidR="000F43CC" w:rsidRDefault="000F43CC" w:rsidP="000F43CC">
      <w:r>
        <w:t xml:space="preserve"> </w:t>
      </w:r>
      <w:r>
        <w:br/>
        <w:t xml:space="preserve">CCSP UI CSS Customization Guide - 7.3 </w:t>
      </w:r>
      <w:r>
        <w:br/>
        <w:t xml:space="preserve">7 </w:t>
      </w:r>
      <w:r>
        <w:br/>
        <w:t xml:space="preserve">4: Customization options </w:t>
      </w:r>
      <w:r>
        <w:br/>
        <w:t xml:space="preserve"> </w:t>
      </w:r>
      <w:r>
        <w:br/>
        <w:t xml:space="preserve">Note </w:t>
      </w:r>
      <w:r>
        <w:br/>
        <w:t xml:space="preserve">• </w:t>
      </w:r>
      <w:r>
        <w:br/>
        <w:t xml:space="preserve">A </w:t>
      </w:r>
      <w:proofErr w:type="spellStart"/>
      <w:r>
        <w:t>lookAndFeel.less</w:t>
      </w:r>
      <w:proofErr w:type="spellEnd"/>
      <w:r>
        <w:t xml:space="preserve"> file is provided in the styles folder. This file contains imports for all CCSP UI </w:t>
      </w:r>
      <w:r>
        <w:br/>
        <w:t>.less files. Compiling this file generates a .</w:t>
      </w:r>
      <w:proofErr w:type="spellStart"/>
      <w:r>
        <w:t>css</w:t>
      </w:r>
      <w:proofErr w:type="spellEnd"/>
      <w:r>
        <w:t xml:space="preserve"> file containing all the elements. </w:t>
      </w:r>
      <w:r>
        <w:br/>
        <w:t xml:space="preserve">• </w:t>
      </w:r>
      <w:r>
        <w:br/>
        <w:t xml:space="preserve">The logo appears in the login.css and helpAboutTouchPoint.css files. All references are included </w:t>
      </w:r>
      <w:r>
        <w:br/>
        <w:t xml:space="preserve">in the </w:t>
      </w:r>
      <w:proofErr w:type="spellStart"/>
      <w:r>
        <w:t>logo.less</w:t>
      </w:r>
      <w:proofErr w:type="spellEnd"/>
      <w:r>
        <w:t xml:space="preserve"> file. </w:t>
      </w:r>
      <w:r>
        <w:br/>
        <w:t xml:space="preserve"> </w:t>
      </w:r>
      <w:r>
        <w:br/>
        <w:t xml:space="preserve">The customization options are: </w:t>
      </w:r>
      <w:r>
        <w:br/>
        <w:t xml:space="preserve">• </w:t>
      </w:r>
      <w:r>
        <w:br/>
        <w:t>Complete facelift to the .</w:t>
      </w:r>
      <w:proofErr w:type="spellStart"/>
      <w:r>
        <w:t>css</w:t>
      </w:r>
      <w:proofErr w:type="spellEnd"/>
      <w:r>
        <w:t xml:space="preserve"> files — use this option for a large scale customization that involves </w:t>
      </w:r>
      <w:r>
        <w:br/>
        <w:t>changes in many .</w:t>
      </w:r>
      <w:proofErr w:type="spellStart"/>
      <w:r>
        <w:t>css</w:t>
      </w:r>
      <w:proofErr w:type="spellEnd"/>
      <w:r>
        <w:t xml:space="preserve"> files. </w:t>
      </w:r>
      <w:r>
        <w:br/>
        <w:t xml:space="preserve">• </w:t>
      </w:r>
      <w:r>
        <w:br/>
        <w:t xml:space="preserve">Customization using </w:t>
      </w:r>
      <w:proofErr w:type="spellStart"/>
      <w:r>
        <w:t>custom.less</w:t>
      </w:r>
      <w:proofErr w:type="spellEnd"/>
      <w:r>
        <w:t xml:space="preserve"> — use this option to change any of the common properties </w:t>
      </w:r>
      <w:r>
        <w:br/>
        <w:t xml:space="preserve">defined in the </w:t>
      </w:r>
      <w:proofErr w:type="spellStart"/>
      <w:r>
        <w:t>custom.less</w:t>
      </w:r>
      <w:proofErr w:type="spellEnd"/>
      <w:r>
        <w:t xml:space="preserve"> file that will affect all references to this property. </w:t>
      </w:r>
      <w:r>
        <w:br/>
        <w:t xml:space="preserve">• </w:t>
      </w:r>
      <w:r>
        <w:br/>
        <w:t xml:space="preserve">Specific change to a single CSS property — use this option for a very specific change to any of </w:t>
      </w:r>
      <w:r>
        <w:br/>
        <w:t xml:space="preserve">the properties in one of the .less files used by CCSP UI. </w:t>
      </w:r>
      <w:r>
        <w:br/>
        <w:t>Complete facelift to the .</w:t>
      </w:r>
      <w:proofErr w:type="spellStart"/>
      <w:r>
        <w:t>css</w:t>
      </w:r>
      <w:proofErr w:type="spellEnd"/>
      <w:r>
        <w:t xml:space="preserve"> files </w:t>
      </w:r>
      <w:r>
        <w:br/>
        <w:t>To perform a complete facelift to the .</w:t>
      </w:r>
      <w:proofErr w:type="spellStart"/>
      <w:r>
        <w:t>css</w:t>
      </w:r>
      <w:proofErr w:type="spellEnd"/>
      <w:r>
        <w:t xml:space="preserve"> files: </w:t>
      </w:r>
      <w:r>
        <w:br/>
        <w:t xml:space="preserve">1. </w:t>
      </w:r>
      <w:r>
        <w:br/>
        <w:t xml:space="preserve">Copy all files in the styles folder to a working directory. </w:t>
      </w:r>
      <w:r>
        <w:br/>
        <w:t xml:space="preserve">2. </w:t>
      </w:r>
      <w:r>
        <w:br/>
        <w:t xml:space="preserve">Change any of the .less files. </w:t>
      </w:r>
      <w:r>
        <w:br/>
        <w:t xml:space="preserve">3. </w:t>
      </w:r>
      <w:r>
        <w:br/>
        <w:t xml:space="preserve">Compile </w:t>
      </w:r>
      <w:proofErr w:type="spellStart"/>
      <w:r>
        <w:t>lookAndFeel.less</w:t>
      </w:r>
      <w:proofErr w:type="spellEnd"/>
      <w:r>
        <w:t xml:space="preserve"> to a .</w:t>
      </w:r>
      <w:proofErr w:type="spellStart"/>
      <w:r>
        <w:t>css</w:t>
      </w:r>
      <w:proofErr w:type="spellEnd"/>
      <w:r>
        <w:t xml:space="preserve"> file to generate the customization .</w:t>
      </w:r>
      <w:proofErr w:type="spellStart"/>
      <w:r>
        <w:t>css</w:t>
      </w:r>
      <w:proofErr w:type="spellEnd"/>
      <w:r>
        <w:t xml:space="preserve"> file. (See Appendix A: </w:t>
      </w:r>
      <w:r>
        <w:br/>
        <w:t>Compiling a .less file to a .</w:t>
      </w:r>
      <w:proofErr w:type="spellStart"/>
      <w:r>
        <w:t>css</w:t>
      </w:r>
      <w:proofErr w:type="spellEnd"/>
      <w:r>
        <w:t xml:space="preserve"> file.) </w:t>
      </w:r>
      <w:r>
        <w:br/>
        <w:t xml:space="preserve">4. </w:t>
      </w:r>
      <w:r>
        <w:br/>
        <w:t xml:space="preserve">Set the </w:t>
      </w:r>
      <w:proofErr w:type="spellStart"/>
      <w:r>
        <w:t>LookAndFeel</w:t>
      </w:r>
      <w:proofErr w:type="spellEnd"/>
      <w:r>
        <w:t xml:space="preserve"> property in </w:t>
      </w:r>
      <w:proofErr w:type="spellStart"/>
      <w:r>
        <w:t>AdminPoint</w:t>
      </w:r>
      <w:proofErr w:type="spellEnd"/>
      <w:r>
        <w:t xml:space="preserve"> to point to the compiled lookAndFeel.css file.   </w:t>
      </w:r>
      <w:r>
        <w:br/>
        <w:t xml:space="preserve">Customization using </w:t>
      </w:r>
      <w:proofErr w:type="spellStart"/>
      <w:r>
        <w:t>custom.less</w:t>
      </w:r>
      <w:proofErr w:type="spellEnd"/>
      <w:r>
        <w:t xml:space="preserve"> </w:t>
      </w:r>
      <w:r>
        <w:br/>
        <w:t xml:space="preserve">To perform a customization using </w:t>
      </w:r>
      <w:proofErr w:type="spellStart"/>
      <w:r>
        <w:t>custom.less</w:t>
      </w:r>
      <w:proofErr w:type="spellEnd"/>
      <w:r>
        <w:t xml:space="preserve">: </w:t>
      </w:r>
      <w:r>
        <w:br/>
      </w:r>
      <w:r>
        <w:lastRenderedPageBreak/>
        <w:t xml:space="preserve">1. </w:t>
      </w:r>
      <w:r>
        <w:br/>
        <w:t xml:space="preserve">Copy all files in the styles folder to a working directory. </w:t>
      </w:r>
      <w:r>
        <w:br/>
        <w:t xml:space="preserve">2. </w:t>
      </w:r>
      <w:r>
        <w:br/>
        <w:t xml:space="preserve">Change </w:t>
      </w:r>
      <w:proofErr w:type="spellStart"/>
      <w:r>
        <w:t>custom.less</w:t>
      </w:r>
      <w:proofErr w:type="spellEnd"/>
      <w:r>
        <w:t xml:space="preserve">. For example, change a background color or the OK or Cancel buttons. </w:t>
      </w:r>
      <w:r>
        <w:br/>
        <w:t xml:space="preserve">3. </w:t>
      </w:r>
      <w:r>
        <w:br/>
        <w:t xml:space="preserve">Compile </w:t>
      </w:r>
      <w:proofErr w:type="spellStart"/>
      <w:r>
        <w:t>lookAndFeel.less</w:t>
      </w:r>
      <w:proofErr w:type="spellEnd"/>
      <w:r>
        <w:t xml:space="preserve"> to a .</w:t>
      </w:r>
      <w:proofErr w:type="spellStart"/>
      <w:r>
        <w:t>css</w:t>
      </w:r>
      <w:proofErr w:type="spellEnd"/>
      <w:r>
        <w:t xml:space="preserve"> file because the variables may be included in various .less files </w:t>
      </w:r>
      <w:r>
        <w:br/>
        <w:t xml:space="preserve">that now also require a recompilation. </w:t>
      </w:r>
      <w:r>
        <w:br/>
        <w:t xml:space="preserve">4. </w:t>
      </w:r>
      <w:r>
        <w:br/>
        <w:t xml:space="preserve">Set the </w:t>
      </w:r>
      <w:proofErr w:type="spellStart"/>
      <w:r>
        <w:t>LookAndFeel</w:t>
      </w:r>
      <w:proofErr w:type="spellEnd"/>
      <w:r>
        <w:t xml:space="preserve"> property in </w:t>
      </w:r>
      <w:proofErr w:type="spellStart"/>
      <w:r>
        <w:t>AdminPoint</w:t>
      </w:r>
      <w:proofErr w:type="spellEnd"/>
      <w:r>
        <w:t xml:space="preserve"> to point to the compiled lookAndFeel.css file.   </w:t>
      </w:r>
      <w:r>
        <w:br/>
        <w:t xml:space="preserve"> </w:t>
      </w:r>
      <w:r>
        <w:br/>
        <w:t xml:space="preserve"> </w:t>
      </w:r>
      <w:r>
        <w:br/>
      </w:r>
    </w:p>
    <w:p w14:paraId="5E0ED9FB" w14:textId="77777777" w:rsidR="000F43CC" w:rsidRDefault="000F43CC" w:rsidP="000F43CC">
      <w:r>
        <w:t xml:space="preserve"> </w:t>
      </w:r>
      <w:r>
        <w:br/>
        <w:t xml:space="preserve">CCSP UI CSS Customization Guide - 7.3 </w:t>
      </w:r>
      <w:r>
        <w:br/>
        <w:t xml:space="preserve">8 </w:t>
      </w:r>
      <w:r>
        <w:br/>
        <w:t xml:space="preserve">Specific change to a single CSS property </w:t>
      </w:r>
      <w:r>
        <w:br/>
        <w:t xml:space="preserve">Note </w:t>
      </w:r>
      <w:r>
        <w:br/>
        <w:t>Every .less file change requires .</w:t>
      </w:r>
      <w:proofErr w:type="spellStart"/>
      <w:r>
        <w:t>css</w:t>
      </w:r>
      <w:proofErr w:type="spellEnd"/>
      <w:r>
        <w:t xml:space="preserve"> compilation of the changed file and all affected files. For </w:t>
      </w:r>
      <w:r>
        <w:br/>
        <w:t xml:space="preserve">example, if you change a Less variable, you must compile all files in which the variable is used. </w:t>
      </w:r>
      <w:r>
        <w:br/>
        <w:t xml:space="preserve"> </w:t>
      </w:r>
      <w:r>
        <w:br/>
        <w:t xml:space="preserve">To perform a specific change to a single CSS property: </w:t>
      </w:r>
      <w:r>
        <w:br/>
        <w:t xml:space="preserve">1. </w:t>
      </w:r>
      <w:r>
        <w:br/>
        <w:t xml:space="preserve">Copy the .less file you want to modify from the styles folder to a working directory. </w:t>
      </w:r>
      <w:r>
        <w:br/>
        <w:t xml:space="preserve">2. </w:t>
      </w:r>
      <w:r>
        <w:br/>
        <w:t xml:space="preserve">Modify the .less file as required. </w:t>
      </w:r>
      <w:r>
        <w:br/>
        <w:t xml:space="preserve">3. </w:t>
      </w:r>
      <w:r>
        <w:br/>
        <w:t>Compile the modified .less to .</w:t>
      </w:r>
      <w:proofErr w:type="spellStart"/>
      <w:r>
        <w:t>css</w:t>
      </w:r>
      <w:proofErr w:type="spellEnd"/>
      <w:r>
        <w:t xml:space="preserve"> file to generate the customization .</w:t>
      </w:r>
      <w:proofErr w:type="spellStart"/>
      <w:r>
        <w:t>css</w:t>
      </w:r>
      <w:proofErr w:type="spellEnd"/>
      <w:r>
        <w:t xml:space="preserve"> file. (See Appendix A: </w:t>
      </w:r>
      <w:r>
        <w:br/>
        <w:t>Compiling a .less file to a .</w:t>
      </w:r>
      <w:proofErr w:type="spellStart"/>
      <w:r>
        <w:t>css</w:t>
      </w:r>
      <w:proofErr w:type="spellEnd"/>
      <w:r>
        <w:t xml:space="preserve"> file.) </w:t>
      </w:r>
      <w:r>
        <w:br/>
        <w:t xml:space="preserve">4. </w:t>
      </w:r>
      <w:r>
        <w:br/>
        <w:t xml:space="preserve">Set the </w:t>
      </w:r>
      <w:proofErr w:type="spellStart"/>
      <w:r>
        <w:t>LookAndFeel</w:t>
      </w:r>
      <w:proofErr w:type="spellEnd"/>
      <w:r>
        <w:t xml:space="preserve"> property in </w:t>
      </w:r>
      <w:proofErr w:type="spellStart"/>
      <w:r>
        <w:t>AdminPoint</w:t>
      </w:r>
      <w:proofErr w:type="spellEnd"/>
      <w:r>
        <w:t xml:space="preserve"> to point to the compiled .</w:t>
      </w:r>
      <w:proofErr w:type="spellStart"/>
      <w:r>
        <w:t>css</w:t>
      </w:r>
      <w:proofErr w:type="spellEnd"/>
      <w:r>
        <w:t xml:space="preserve"> file.  </w:t>
      </w:r>
      <w:r>
        <w:br/>
      </w:r>
    </w:p>
    <w:p w14:paraId="7ACD4A25" w14:textId="77777777" w:rsidR="000F43CC" w:rsidRDefault="000F43CC" w:rsidP="000F43CC">
      <w:r>
        <w:t xml:space="preserve"> </w:t>
      </w:r>
      <w:r>
        <w:br/>
        <w:t xml:space="preserve">CCSP UI CSS Customization Guide - 7.3 </w:t>
      </w:r>
      <w:r>
        <w:br/>
        <w:t xml:space="preserve">9 </w:t>
      </w:r>
      <w:r>
        <w:br/>
        <w:t xml:space="preserve">5: Example </w:t>
      </w:r>
      <w:r>
        <w:br/>
        <w:t xml:space="preserve">To customize the OK button using </w:t>
      </w:r>
      <w:proofErr w:type="spellStart"/>
      <w:r>
        <w:t>custom.less</w:t>
      </w:r>
      <w:proofErr w:type="spellEnd"/>
      <w:r>
        <w:t xml:space="preserve">: </w:t>
      </w:r>
      <w:r>
        <w:br/>
        <w:t xml:space="preserve">1. </w:t>
      </w:r>
      <w:r>
        <w:br/>
        <w:t>Copy the styles folder to &lt;</w:t>
      </w:r>
      <w:proofErr w:type="spellStart"/>
      <w:r>
        <w:t>cssFolder</w:t>
      </w:r>
      <w:proofErr w:type="spellEnd"/>
      <w:r>
        <w:t xml:space="preserve">&gt; under </w:t>
      </w:r>
      <w:r>
        <w:br/>
        <w:t xml:space="preserve"> ..\</w:t>
      </w:r>
      <w:proofErr w:type="spellStart"/>
      <w:r>
        <w:t>CosmoCom</w:t>
      </w:r>
      <w:proofErr w:type="spellEnd"/>
      <w:r>
        <w:t>\Server Components\</w:t>
      </w:r>
      <w:proofErr w:type="spellStart"/>
      <w:r>
        <w:t>TouchPoint</w:t>
      </w:r>
      <w:proofErr w:type="spellEnd"/>
      <w:r>
        <w:t xml:space="preserve">\Content.   </w:t>
      </w:r>
      <w:r>
        <w:br/>
      </w:r>
      <w:r>
        <w:lastRenderedPageBreak/>
        <w:t xml:space="preserve">2. </w:t>
      </w:r>
      <w:r>
        <w:br/>
        <w:t xml:space="preserve">In </w:t>
      </w:r>
      <w:proofErr w:type="spellStart"/>
      <w:r>
        <w:t>custom.less</w:t>
      </w:r>
      <w:proofErr w:type="spellEnd"/>
      <w:r>
        <w:t xml:space="preserve">, change @okButton-color to another color, for example: </w:t>
      </w:r>
      <w:r>
        <w:br/>
        <w:t xml:space="preserve">@okButton-color: blue; </w:t>
      </w:r>
      <w:r>
        <w:br/>
        <w:t xml:space="preserve">3. </w:t>
      </w:r>
      <w:r>
        <w:br/>
        <w:t xml:space="preserve">Compile </w:t>
      </w:r>
      <w:proofErr w:type="spellStart"/>
      <w:r>
        <w:t>lookAndFeel.less</w:t>
      </w:r>
      <w:proofErr w:type="spellEnd"/>
      <w:r>
        <w:t xml:space="preserve"> to a .</w:t>
      </w:r>
      <w:proofErr w:type="spellStart"/>
      <w:r>
        <w:t>css</w:t>
      </w:r>
      <w:proofErr w:type="spellEnd"/>
      <w:r>
        <w:t xml:space="preserve"> file.  </w:t>
      </w:r>
      <w:r>
        <w:br/>
        <w:t xml:space="preserve">4. </w:t>
      </w:r>
      <w:r>
        <w:br/>
        <w:t xml:space="preserve">Upload this file to </w:t>
      </w:r>
      <w:proofErr w:type="spellStart"/>
      <w:r>
        <w:t>AdminPoint</w:t>
      </w:r>
      <w:proofErr w:type="spellEnd"/>
      <w:r>
        <w:t xml:space="preserve">.  </w:t>
      </w:r>
      <w:r>
        <w:br/>
        <w:t xml:space="preserve"> </w:t>
      </w:r>
      <w:r>
        <w:br/>
        <w:t xml:space="preserve">Before: </w:t>
      </w:r>
      <w:r>
        <w:br/>
        <w:t xml:space="preserve"> </w:t>
      </w:r>
      <w:r>
        <w:br/>
        <w:t xml:space="preserve"> After: </w:t>
      </w:r>
      <w:r>
        <w:br/>
        <w:t xml:space="preserve"> </w:t>
      </w:r>
      <w:r>
        <w:br/>
      </w:r>
    </w:p>
    <w:p w14:paraId="30A27716" w14:textId="77777777" w:rsidR="000F43CC" w:rsidRDefault="000F43CC" w:rsidP="000F43CC">
      <w:r>
        <w:t xml:space="preserve"> </w:t>
      </w:r>
      <w:r>
        <w:br/>
        <w:t xml:space="preserve">CCSP UI CSS Customization Guide - 7.3 </w:t>
      </w:r>
      <w:r>
        <w:br/>
        <w:t xml:space="preserve">10 </w:t>
      </w:r>
      <w:r>
        <w:br/>
        <w:t xml:space="preserve">Appendix A: Compiling a .less file to a </w:t>
      </w:r>
      <w:r>
        <w:br/>
        <w:t>.</w:t>
      </w:r>
      <w:proofErr w:type="spellStart"/>
      <w:r>
        <w:t>css</w:t>
      </w:r>
      <w:proofErr w:type="spellEnd"/>
      <w:r>
        <w:t xml:space="preserve"> file </w:t>
      </w:r>
      <w:r>
        <w:br/>
        <w:t>You can use the free Less compiler to compile a .less file to a .</w:t>
      </w:r>
      <w:proofErr w:type="spellStart"/>
      <w:r>
        <w:t>css</w:t>
      </w:r>
      <w:proofErr w:type="spellEnd"/>
      <w:r>
        <w:t xml:space="preserve"> file. After installing node.js, you can </w:t>
      </w:r>
      <w:r>
        <w:br/>
        <w:t xml:space="preserve">install node.js modules via Node Package Manage (NPM). </w:t>
      </w:r>
      <w:r>
        <w:br/>
        <w:t xml:space="preserve">Installing the Less compiler </w:t>
      </w:r>
      <w:r>
        <w:br/>
        <w:t xml:space="preserve">To install the Less compiler: </w:t>
      </w:r>
      <w:r>
        <w:br/>
        <w:t xml:space="preserve">1. </w:t>
      </w:r>
      <w:r>
        <w:br/>
        <w:t xml:space="preserve">Install node.js from https://nodejs.org/en/. </w:t>
      </w:r>
      <w:r>
        <w:br/>
        <w:t xml:space="preserve">2. </w:t>
      </w:r>
      <w:r>
        <w:br/>
        <w:t xml:space="preserve">Install Less globally by opening a </w:t>
      </w:r>
      <w:proofErr w:type="spellStart"/>
      <w:r>
        <w:t>cmd</w:t>
      </w:r>
      <w:proofErr w:type="spellEnd"/>
      <w:r>
        <w:t xml:space="preserve"> window as administrator and running the following </w:t>
      </w:r>
      <w:r>
        <w:br/>
        <w:t xml:space="preserve">command: </w:t>
      </w:r>
      <w:r>
        <w:br/>
        <w:t xml:space="preserve">$ </w:t>
      </w:r>
      <w:proofErr w:type="spellStart"/>
      <w:r>
        <w:t>npm</w:t>
      </w:r>
      <w:proofErr w:type="spellEnd"/>
      <w:r>
        <w:t xml:space="preserve"> install –g less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63BF5464" w14:textId="77777777" w:rsidR="000F43CC" w:rsidRDefault="000F43CC" w:rsidP="000F43CC">
      <w:r>
        <w:t xml:space="preserve"> </w:t>
      </w:r>
      <w:r>
        <w:br/>
        <w:t xml:space="preserve">CCSP UI CSS Customization Guide - 7.3 </w:t>
      </w:r>
      <w:r>
        <w:br/>
        <w:t xml:space="preserve">11 </w:t>
      </w:r>
      <w:r>
        <w:br/>
        <w:t>Creating the .</w:t>
      </w:r>
      <w:proofErr w:type="spellStart"/>
      <w:r>
        <w:t>css</w:t>
      </w:r>
      <w:proofErr w:type="spellEnd"/>
      <w:r>
        <w:t xml:space="preserve"> file </w:t>
      </w:r>
      <w:r>
        <w:br/>
        <w:t>To create the .</w:t>
      </w:r>
      <w:proofErr w:type="spellStart"/>
      <w:r>
        <w:t>css</w:t>
      </w:r>
      <w:proofErr w:type="spellEnd"/>
      <w:r>
        <w:t xml:space="preserve"> file: </w:t>
      </w:r>
      <w:r>
        <w:br/>
        <w:t xml:space="preserve">1. </w:t>
      </w:r>
      <w:r>
        <w:br/>
        <w:t xml:space="preserve">Open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as administrator on your CSS custom folder. </w:t>
      </w:r>
      <w:r>
        <w:br/>
        <w:t xml:space="preserve">2. </w:t>
      </w:r>
      <w:r>
        <w:br/>
        <w:t xml:space="preserve">Create the </w:t>
      </w:r>
      <w:proofErr w:type="spellStart"/>
      <w:r>
        <w:t>css</w:t>
      </w:r>
      <w:proofErr w:type="spellEnd"/>
      <w:r>
        <w:t xml:space="preserve"> file by running the following command: </w:t>
      </w:r>
      <w:r>
        <w:br/>
      </w:r>
      <w:proofErr w:type="spellStart"/>
      <w:r>
        <w:lastRenderedPageBreak/>
        <w:t>lessc</w:t>
      </w:r>
      <w:proofErr w:type="spellEnd"/>
      <w:r>
        <w:t xml:space="preserve"> </w:t>
      </w:r>
      <w:proofErr w:type="spellStart"/>
      <w:r>
        <w:t>lookAndFeel.less</w:t>
      </w:r>
      <w:proofErr w:type="spellEnd"/>
      <w:r>
        <w:t xml:space="preserve"> lookAndFeel.css --relative-</w:t>
      </w:r>
      <w:proofErr w:type="spellStart"/>
      <w:r>
        <w:t>urls</w:t>
      </w:r>
      <w:proofErr w:type="spellEnd"/>
      <w:r>
        <w:t xml:space="preserve"> -–</w:t>
      </w:r>
      <w:proofErr w:type="spellStart"/>
      <w:r>
        <w:t>js</w:t>
      </w:r>
      <w:proofErr w:type="spellEnd"/>
      <w:r>
        <w:t xml:space="preserve"> </w:t>
      </w:r>
      <w:r>
        <w:br/>
        <w:t xml:space="preserve"> </w:t>
      </w:r>
      <w:r>
        <w:br/>
        <w:t xml:space="preserve">A lookAndFeel.css file is created in the same folder.  </w:t>
      </w:r>
      <w:r>
        <w:br/>
        <w:t xml:space="preserve"> </w:t>
      </w:r>
      <w:r>
        <w:br/>
      </w:r>
    </w:p>
    <w:p w14:paraId="0ABC6221" w14:textId="77777777" w:rsidR="000F43CC" w:rsidRDefault="000F43CC" w:rsidP="00E345DF"/>
    <w:p w14:paraId="5852F821" w14:textId="77777777" w:rsidR="00355639" w:rsidRDefault="00355639" w:rsidP="00E345DF"/>
    <w:p w14:paraId="3B1E1E5B" w14:textId="77777777" w:rsidR="00355639" w:rsidRDefault="00355639" w:rsidP="00E345DF"/>
    <w:p w14:paraId="691F0FF4" w14:textId="77777777" w:rsidR="00355639" w:rsidRDefault="00355639" w:rsidP="00E345DF"/>
    <w:p w14:paraId="7EDC3475" w14:textId="77777777" w:rsidR="00355639" w:rsidRDefault="00355639" w:rsidP="00E345DF"/>
    <w:p w14:paraId="7705CA15" w14:textId="77777777" w:rsidR="00355639" w:rsidRDefault="00355639" w:rsidP="00E345DF"/>
    <w:p w14:paraId="420E0C8B" w14:textId="77777777" w:rsidR="00355639" w:rsidRDefault="00355639" w:rsidP="00E345DF"/>
    <w:p w14:paraId="23641591" w14:textId="77777777" w:rsidR="00355639" w:rsidRDefault="00355639" w:rsidP="00E345DF"/>
    <w:p w14:paraId="6D905F39" w14:textId="77777777" w:rsidR="00355639" w:rsidRDefault="00355639" w:rsidP="00E345DF"/>
    <w:p w14:paraId="1E78BDF3" w14:textId="77777777" w:rsidR="00355639" w:rsidRDefault="00355639" w:rsidP="00E345DF"/>
    <w:p w14:paraId="597F4D77" w14:textId="77777777" w:rsidR="00355639" w:rsidRDefault="00355639" w:rsidP="00E345DF"/>
    <w:p w14:paraId="3931D2BC" w14:textId="77777777" w:rsidR="00355639" w:rsidRDefault="00355639" w:rsidP="00E345DF"/>
    <w:p w14:paraId="6D054BE5" w14:textId="77777777" w:rsidR="00355639" w:rsidRDefault="00355639" w:rsidP="00E345DF"/>
    <w:p w14:paraId="7541423C" w14:textId="77777777" w:rsidR="00355639" w:rsidRDefault="00355639" w:rsidP="00E345DF"/>
    <w:p w14:paraId="309576AE" w14:textId="77777777" w:rsidR="00355639" w:rsidRDefault="00355639" w:rsidP="00E345DF"/>
    <w:p w14:paraId="46572937" w14:textId="77777777" w:rsidR="00355639" w:rsidRDefault="00355639" w:rsidP="00E345DF"/>
    <w:p w14:paraId="3CF1219A" w14:textId="77777777" w:rsidR="00355639" w:rsidRDefault="00355639" w:rsidP="00E345DF"/>
    <w:p w14:paraId="481C0974" w14:textId="77777777" w:rsidR="00355639" w:rsidRDefault="00355639" w:rsidP="00E345DF"/>
    <w:p w14:paraId="78FCB5D6" w14:textId="77777777" w:rsidR="00355639" w:rsidRDefault="00355639" w:rsidP="00E345DF"/>
    <w:p w14:paraId="44EAEDA1" w14:textId="77777777" w:rsidR="00355639" w:rsidRDefault="00355639" w:rsidP="00E345DF"/>
    <w:p w14:paraId="53C0FE51" w14:textId="77777777" w:rsidR="00355639" w:rsidRDefault="00355639" w:rsidP="00E345DF"/>
    <w:p w14:paraId="6BF99484" w14:textId="77777777" w:rsidR="00355639" w:rsidRDefault="00355639" w:rsidP="00E345DF"/>
    <w:p w14:paraId="3D89DFCF" w14:textId="77777777" w:rsidR="00355639" w:rsidRDefault="00355639" w:rsidP="00E345DF"/>
    <w:p w14:paraId="00267629" w14:textId="77777777" w:rsidR="00355639" w:rsidRDefault="00355639" w:rsidP="00355639">
      <w:pPr>
        <w:pStyle w:val="Heading1"/>
      </w:pPr>
      <w:r>
        <w:lastRenderedPageBreak/>
        <w:br/>
        <w:t xml:space="preserve">Contact Centre:  </w:t>
      </w:r>
      <w:r>
        <w:br/>
        <w:t xml:space="preserve">Service Provider </w:t>
      </w:r>
      <w:r>
        <w:br/>
        <w:t xml:space="preserve">CCSP UI Integrations Guide </w:t>
      </w:r>
      <w:r>
        <w:br/>
        <w:t xml:space="preserve">Version 7.3 and 7.4 </w:t>
      </w:r>
      <w:r>
        <w:br/>
        <w:t xml:space="preserve"> </w:t>
      </w:r>
      <w:r>
        <w:br/>
      </w:r>
    </w:p>
    <w:p w14:paraId="5E8FB1DF" w14:textId="77777777" w:rsidR="00355639" w:rsidRDefault="00355639" w:rsidP="00355639">
      <w:r>
        <w:t xml:space="preserve"> </w:t>
      </w:r>
      <w:r>
        <w:br/>
        <w:t xml:space="preserve">CCSP-UIIG-73/74-R3-02/2024 </w:t>
      </w:r>
      <w:r>
        <w:br/>
        <w:t xml:space="preserve">Contents </w:t>
      </w:r>
      <w:r>
        <w:br/>
        <w:t xml:space="preserve">1: Intro .............................................................................................................................................7 </w:t>
      </w:r>
      <w:r>
        <w:br/>
        <w:t xml:space="preserve">What’s new ................................................................................................................................................. 7 </w:t>
      </w:r>
      <w:r>
        <w:br/>
        <w:t xml:space="preserve">Legal disclaimer ......................................................................................................................................... 7 </w:t>
      </w:r>
      <w:r>
        <w:br/>
        <w:t xml:space="preserve">Support ....................................................................................................................................................... 7 </w:t>
      </w:r>
      <w:r>
        <w:br/>
        <w:t xml:space="preserve">2: Overview .....................................................................................................................................8 </w:t>
      </w:r>
      <w:r>
        <w:br/>
        <w:t xml:space="preserve">3: Events ..........................................................................................................................................9 </w:t>
      </w:r>
      <w:r>
        <w:br/>
        <w:t xml:space="preserve">Overview ..................................................................................................................................................... 9 </w:t>
      </w:r>
      <w:r>
        <w:br/>
        <w:t xml:space="preserve">Publishing and subscribing to events .................................................................................................. 10 </w:t>
      </w:r>
      <w:r>
        <w:br/>
      </w:r>
      <w:proofErr w:type="spellStart"/>
      <w:r>
        <w:t>window.app.PubSub</w:t>
      </w:r>
      <w:proofErr w:type="spellEnd"/>
      <w:r>
        <w:t xml:space="preserve"> ....................................................................................................................... 11 </w:t>
      </w:r>
      <w:r>
        <w:br/>
      </w:r>
      <w:proofErr w:type="spellStart"/>
      <w:r>
        <w:t>eventServiceWrapper</w:t>
      </w:r>
      <w:proofErr w:type="spellEnd"/>
      <w:r>
        <w:t xml:space="preserve"> ..................................................................................................................... 13 </w:t>
      </w:r>
      <w:r>
        <w:br/>
      </w:r>
      <w:proofErr w:type="spellStart"/>
      <w:r>
        <w:t>subscriberBase</w:t>
      </w:r>
      <w:proofErr w:type="spellEnd"/>
      <w:r>
        <w:t xml:space="preserve"> ................................................................................................................................ 13 </w:t>
      </w:r>
      <w:r>
        <w:br/>
        <w:t xml:space="preserve">Event lists .................................................................................................................................................. 14 </w:t>
      </w:r>
      <w:r>
        <w:br/>
        <w:t xml:space="preserve">Server events ................................................................................................................................... 14 </w:t>
      </w:r>
      <w:r>
        <w:br/>
        <w:t xml:space="preserve">UI event list ...................................................................................................................................... 14 </w:t>
      </w:r>
      <w:r>
        <w:br/>
        <w:t xml:space="preserve">UI command list .............................................................................................................................. 18 </w:t>
      </w:r>
      <w:r>
        <w:br/>
        <w:t xml:space="preserve">Custom events ......................................................................................................................................... 22 </w:t>
      </w:r>
      <w:r>
        <w:br/>
        <w:t xml:space="preserve">Custom CCSP UI Connector events .............................................................................................. 22 </w:t>
      </w:r>
      <w:r>
        <w:br/>
        <w:t xml:space="preserve">4: CCSP UI AngularJS services .................................................................................................... 23 </w:t>
      </w:r>
      <w:r>
        <w:br/>
      </w:r>
      <w:proofErr w:type="spellStart"/>
      <w:r>
        <w:t>agentServiceWrapper</w:t>
      </w:r>
      <w:proofErr w:type="spellEnd"/>
      <w:r>
        <w:t xml:space="preserve"> ............................................................................................................................. 23 </w:t>
      </w:r>
      <w:r>
        <w:br/>
        <w:t xml:space="preserve">Properties ......................................................................................................................................... 23 </w:t>
      </w:r>
      <w:r>
        <w:br/>
        <w:t xml:space="preserve">Functions .......................................................................................................................................... 23 </w:t>
      </w:r>
      <w:r>
        <w:br/>
      </w:r>
      <w:proofErr w:type="spellStart"/>
      <w:r>
        <w:t>customCSSService</w:t>
      </w:r>
      <w:proofErr w:type="spellEnd"/>
      <w:r>
        <w:t xml:space="preserve"> ................................................................................................................................... 24 </w:t>
      </w:r>
      <w:r>
        <w:br/>
        <w:t xml:space="preserve">Properties ......................................................................................................................................... 24 </w:t>
      </w:r>
      <w:r>
        <w:br/>
        <w:t xml:space="preserve">Functions .......................................................................................................................................... 24 </w:t>
      </w:r>
      <w:r>
        <w:br/>
      </w:r>
      <w:proofErr w:type="spellStart"/>
      <w:r>
        <w:t>DALService</w:t>
      </w:r>
      <w:proofErr w:type="spellEnd"/>
      <w:r>
        <w:t xml:space="preserve"> ................................................................................................................................................ 25 </w:t>
      </w:r>
      <w:r>
        <w:br/>
        <w:t xml:space="preserve">Properties ......................................................................................................................................... 25 </w:t>
      </w:r>
      <w:r>
        <w:br/>
        <w:t xml:space="preserve">Functions .......................................................................................................................................... 25 </w:t>
      </w:r>
      <w:r>
        <w:br/>
      </w:r>
      <w:proofErr w:type="spellStart"/>
      <w:r>
        <w:t>dialogService</w:t>
      </w:r>
      <w:proofErr w:type="spellEnd"/>
      <w:r>
        <w:t xml:space="preserve"> ............................................................................................................................................ 26 </w:t>
      </w:r>
      <w:r>
        <w:br/>
        <w:t xml:space="preserve">Properties ......................................................................................................................................... 26 </w:t>
      </w:r>
      <w:r>
        <w:br/>
        <w:t xml:space="preserve">Functions .......................................................................................................................................... 26 </w:t>
      </w:r>
      <w:r>
        <w:br/>
      </w:r>
      <w:proofErr w:type="spellStart"/>
      <w:r>
        <w:t>dialService</w:t>
      </w:r>
      <w:proofErr w:type="spellEnd"/>
      <w:r>
        <w:t xml:space="preserve"> ................................................................................................................................................. 27 </w:t>
      </w:r>
      <w:r>
        <w:br/>
      </w:r>
      <w:r>
        <w:lastRenderedPageBreak/>
        <w:t xml:space="preserve">Properties ......................................................................................................................................... 27 </w:t>
      </w:r>
      <w:r>
        <w:br/>
        <w:t xml:space="preserve">Functions .......................................................................................................................................... 27 </w:t>
      </w:r>
      <w:r>
        <w:br/>
      </w:r>
      <w:proofErr w:type="spellStart"/>
      <w:r>
        <w:t>localSettingsService</w:t>
      </w:r>
      <w:proofErr w:type="spellEnd"/>
      <w:r>
        <w:t xml:space="preserve"> ................................................................................................................................ 30 </w:t>
      </w:r>
      <w:r>
        <w:br/>
        <w:t xml:space="preserve">Properties ......................................................................................................................................... 30 </w:t>
      </w:r>
      <w:r>
        <w:br/>
        <w:t xml:space="preserve">Functions .......................................................................................................................................... 30 </w:t>
      </w:r>
      <w:r>
        <w:br/>
      </w:r>
    </w:p>
    <w:p w14:paraId="49A7B3F2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3 </w:t>
      </w:r>
      <w:r>
        <w:br/>
      </w:r>
      <w:proofErr w:type="spellStart"/>
      <w:r>
        <w:t>loggerService</w:t>
      </w:r>
      <w:proofErr w:type="spellEnd"/>
      <w:r>
        <w:t xml:space="preserve"> ........................................................................................................................................... 32 </w:t>
      </w:r>
      <w:r>
        <w:br/>
        <w:t xml:space="preserve">Properties ......................................................................................................................................... 32 </w:t>
      </w:r>
      <w:r>
        <w:br/>
        <w:t xml:space="preserve">Functions .......................................................................................................................................... 32 </w:t>
      </w:r>
      <w:r>
        <w:br/>
      </w:r>
      <w:proofErr w:type="spellStart"/>
      <w:r>
        <w:t>oidcService</w:t>
      </w:r>
      <w:proofErr w:type="spellEnd"/>
      <w:r>
        <w:t xml:space="preserve"> ................................................................................................................................................ 33 </w:t>
      </w:r>
      <w:r>
        <w:br/>
        <w:t xml:space="preserve">Properties ......................................................................................................................................... 33 </w:t>
      </w:r>
      <w:r>
        <w:br/>
        <w:t xml:space="preserve">Functions .......................................................................................................................................... 33 </w:t>
      </w:r>
      <w:r>
        <w:br/>
      </w:r>
      <w:proofErr w:type="spellStart"/>
      <w:r>
        <w:t>translationService</w:t>
      </w:r>
      <w:proofErr w:type="spellEnd"/>
      <w:r>
        <w:t xml:space="preserve"> .................................................................................................................................... 38 </w:t>
      </w:r>
      <w:r>
        <w:br/>
        <w:t xml:space="preserve">Properties ......................................................................................................................................... 38 </w:t>
      </w:r>
      <w:r>
        <w:br/>
        <w:t xml:space="preserve">Functions .......................................................................................................................................... 38 </w:t>
      </w:r>
      <w:r>
        <w:br/>
      </w:r>
      <w:proofErr w:type="spellStart"/>
      <w:r>
        <w:t>viewModelStoreService</w:t>
      </w:r>
      <w:proofErr w:type="spellEnd"/>
      <w:r>
        <w:t xml:space="preserve"> .......................................................................................................................... 40 </w:t>
      </w:r>
      <w:r>
        <w:br/>
        <w:t xml:space="preserve">Properties ......................................................................................................................................... 40 </w:t>
      </w:r>
      <w:r>
        <w:br/>
        <w:t xml:space="preserve">Functions .......................................................................................................................................... 40 </w:t>
      </w:r>
      <w:r>
        <w:br/>
        <w:t xml:space="preserve">voipService................................................................................................................................................ 41 </w:t>
      </w:r>
      <w:r>
        <w:br/>
        <w:t xml:space="preserve">Properties ......................................................................................................................................... 41 </w:t>
      </w:r>
      <w:r>
        <w:br/>
        <w:t xml:space="preserve">Functions .......................................................................................................................................... 41 </w:t>
      </w:r>
      <w:r>
        <w:br/>
        <w:t xml:space="preserve">5: Gadgets .................................................................................................................................... 44 </w:t>
      </w:r>
      <w:r>
        <w:br/>
        <w:t xml:space="preserve">Overview ................................................................................................................................................... 44 </w:t>
      </w:r>
      <w:r>
        <w:br/>
        <w:t xml:space="preserve">Example gadgets ............................................................................................................................ 44 </w:t>
      </w:r>
      <w:r>
        <w:br/>
        <w:t xml:space="preserve">What is a gadget? ........................................................................................................................... 44 </w:t>
      </w:r>
      <w:r>
        <w:br/>
        <w:t xml:space="preserve">Gadget capabilities ......................................................................................................................... 44 </w:t>
      </w:r>
      <w:r>
        <w:br/>
        <w:t xml:space="preserve">Gadget types ................................................................................................................................... 45 </w:t>
      </w:r>
      <w:r>
        <w:br/>
        <w:t xml:space="preserve">Gadget creation ....................................................................................................................................... 46 </w:t>
      </w:r>
      <w:r>
        <w:br/>
        <w:t xml:space="preserve">Standard or functional gadget?.................................................................................................... 46 </w:t>
      </w:r>
      <w:r>
        <w:br/>
        <w:t xml:space="preserve">Demonstration gadgets ................................................................................................................. 46 </w:t>
      </w:r>
      <w:r>
        <w:br/>
        <w:t xml:space="preserve">CCSP </w:t>
      </w:r>
      <w:proofErr w:type="spellStart"/>
      <w:r>
        <w:t>AdminPoint</w:t>
      </w:r>
      <w:proofErr w:type="spellEnd"/>
      <w:r>
        <w:t xml:space="preserve"> ............................................................................................................................ 47 </w:t>
      </w:r>
      <w:r>
        <w:br/>
        <w:t xml:space="preserve">Adding the Demo Chat Prompt functional gadget .................................................................... 47 </w:t>
      </w:r>
      <w:r>
        <w:br/>
        <w:t xml:space="preserve">Adding the Demo CRM standard gadget .................................................................................... 48 </w:t>
      </w:r>
      <w:r>
        <w:br/>
        <w:t xml:space="preserve">Adding the gadgets to a role ........................................................................................................ 48 </w:t>
      </w:r>
      <w:r>
        <w:br/>
        <w:t xml:space="preserve">Testing the gadgets ........................................................................................................................ 49 </w:t>
      </w:r>
      <w:r>
        <w:br/>
        <w:t xml:space="preserve">Gadget refresh ................................................................................................................................ 49 </w:t>
      </w:r>
      <w:r>
        <w:br/>
        <w:t xml:space="preserve">Gadget properties ................................................................................................................................... 50 </w:t>
      </w:r>
      <w:r>
        <w:br/>
        <w:t xml:space="preserve">Default properties ........................................................................................................................... 50 </w:t>
      </w:r>
      <w:r>
        <w:br/>
        <w:t xml:space="preserve">Adding custom properties ............................................................................................................. 53 </w:t>
      </w:r>
      <w:r>
        <w:br/>
        <w:t xml:space="preserve">Standard gadget development ............................................................................................................. 54 </w:t>
      </w:r>
      <w:r>
        <w:br/>
      </w:r>
      <w:r>
        <w:lastRenderedPageBreak/>
        <w:t xml:space="preserve">Standard gadget structure ............................................................................................................ 54 </w:t>
      </w:r>
      <w:r>
        <w:br/>
        <w:t xml:space="preserve">Standard gadget as an AngularJS module .................................................................................. 55 </w:t>
      </w:r>
      <w:r>
        <w:br/>
        <w:t xml:space="preserve">Functional gadget development ........................................................................................................... 59 </w:t>
      </w:r>
      <w:r>
        <w:br/>
        <w:t xml:space="preserve">Functional gadget code structure ................................................................................................ 59 </w:t>
      </w:r>
      <w:r>
        <w:br/>
        <w:t xml:space="preserve">Using CCSP UI services and objects ...................................................................................................... 61 </w:t>
      </w:r>
      <w:r>
        <w:br/>
        <w:t xml:space="preserve">Subscribing to events ..................................................................................................................... 61 </w:t>
      </w:r>
      <w:r>
        <w:br/>
        <w:t xml:space="preserve">Publishing events ............................................................................................................................ 62 </w:t>
      </w:r>
      <w:r>
        <w:br/>
        <w:t xml:space="preserve">Accessing the Agent object ........................................................................................................... 63 </w:t>
      </w:r>
      <w:r>
        <w:br/>
      </w:r>
    </w:p>
    <w:p w14:paraId="41AF1D69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4 </w:t>
      </w:r>
      <w:r>
        <w:br/>
        <w:t xml:space="preserve">Making calls ..................................................................................................................................... 65 </w:t>
      </w:r>
      <w:r>
        <w:br/>
        <w:t xml:space="preserve">General call handling ..................................................................................................................... 66 </w:t>
      </w:r>
      <w:r>
        <w:br/>
        <w:t xml:space="preserve">Transferring calls ............................................................................................................................ 70 </w:t>
      </w:r>
      <w:r>
        <w:br/>
        <w:t xml:space="preserve">Attended transfer and conferencing ........................................................................................... 80 </w:t>
      </w:r>
      <w:r>
        <w:br/>
        <w:t xml:space="preserve">Multiple call handling ..................................................................................................................... 83 </w:t>
      </w:r>
      <w:r>
        <w:br/>
        <w:t xml:space="preserve">Chat call handling ........................................................................................................................... 87 </w:t>
      </w:r>
      <w:r>
        <w:br/>
        <w:t xml:space="preserve">Email call handling .......................................................................................................................... 92 </w:t>
      </w:r>
      <w:r>
        <w:br/>
        <w:t xml:space="preserve">Wrapping up calls ......................................................................................................................... 107 </w:t>
      </w:r>
      <w:r>
        <w:br/>
        <w:t xml:space="preserve">Raising alerts and prompts ......................................................................................................... 108 </w:t>
      </w:r>
      <w:r>
        <w:br/>
        <w:t xml:space="preserve">System gadget customization ............................................................................................................. 110 </w:t>
      </w:r>
      <w:r>
        <w:br/>
        <w:t xml:space="preserve">AngularJS Directives ..................................................................................................................... 110 </w:t>
      </w:r>
      <w:r>
        <w:br/>
        <w:t xml:space="preserve">Overriding CCSP UI directives ..................................................................................................... 110 </w:t>
      </w:r>
      <w:r>
        <w:br/>
        <w:t xml:space="preserve">Overriding CCSP UI HTML only ................................................................................................... 112 </w:t>
      </w:r>
      <w:r>
        <w:br/>
        <w:t xml:space="preserve">Overriding CCSP UI CSS ............................................................................................................... 113 </w:t>
      </w:r>
      <w:r>
        <w:br/>
        <w:t xml:space="preserve">Location of CCSP UI directives .................................................................................................... 115 </w:t>
      </w:r>
      <w:r>
        <w:br/>
        <w:t xml:space="preserve">Managing Release updates to CCSP UI directives ................................................................... 115 </w:t>
      </w:r>
      <w:r>
        <w:br/>
        <w:t xml:space="preserve">Reading </w:t>
      </w:r>
      <w:proofErr w:type="spellStart"/>
      <w:r>
        <w:t>ConfigItem</w:t>
      </w:r>
      <w:proofErr w:type="spellEnd"/>
      <w:r>
        <w:t xml:space="preserve"> data ..................................................................................................................... 116 </w:t>
      </w:r>
      <w:r>
        <w:br/>
        <w:t xml:space="preserve">Example </w:t>
      </w:r>
      <w:proofErr w:type="spellStart"/>
      <w:r>
        <w:t>ConfigItem</w:t>
      </w:r>
      <w:proofErr w:type="spellEnd"/>
      <w:r>
        <w:t xml:space="preserve"> ..................................................................................................................... 116 </w:t>
      </w:r>
      <w:r>
        <w:br/>
        <w:t xml:space="preserve">Helper Functions ........................................................................................................................... 118 </w:t>
      </w:r>
      <w:r>
        <w:br/>
        <w:t xml:space="preserve">Extracting data from a </w:t>
      </w:r>
      <w:proofErr w:type="spellStart"/>
      <w:r>
        <w:t>ConfigItem</w:t>
      </w:r>
      <w:proofErr w:type="spellEnd"/>
      <w:r>
        <w:t xml:space="preserve"> ............................................................................................ 121 </w:t>
      </w:r>
      <w:r>
        <w:br/>
        <w:t xml:space="preserve">Standard gadget properties ................................................................................................................ 125 </w:t>
      </w:r>
      <w:r>
        <w:br/>
        <w:t xml:space="preserve">Accessing properties of a standard gadget .............................................................................. 125 </w:t>
      </w:r>
      <w:r>
        <w:br/>
        <w:t xml:space="preserve">Adding an example custom property ........................................................................................ 126 </w:t>
      </w:r>
      <w:r>
        <w:br/>
        <w:t xml:space="preserve">Accessing the custom property in the code ............................................................................. 126 </w:t>
      </w:r>
      <w:r>
        <w:br/>
        <w:t xml:space="preserve">Overriding a custom property .................................................................................................... 126 </w:t>
      </w:r>
      <w:r>
        <w:br/>
        <w:t xml:space="preserve">Accessing the custom property object in normal JavaScript .................................................. 126 </w:t>
      </w:r>
      <w:r>
        <w:br/>
      </w:r>
      <w:proofErr w:type="spellStart"/>
      <w:r>
        <w:t>windowObject.Gadget</w:t>
      </w:r>
      <w:proofErr w:type="spellEnd"/>
      <w:r>
        <w:t xml:space="preserve"> properties .............................................................................................. 126 </w:t>
      </w:r>
      <w:r>
        <w:br/>
        <w:t xml:space="preserve">Gadget instance properties ......................................................................................................... 131 </w:t>
      </w:r>
      <w:r>
        <w:br/>
        <w:t xml:space="preserve">Standard gadget properties example ....................................................................................... 132 </w:t>
      </w:r>
      <w:r>
        <w:br/>
        <w:t xml:space="preserve">Changing the default values of the gadget properties ........................................................... 133 </w:t>
      </w:r>
      <w:r>
        <w:br/>
        <w:t xml:space="preserve">Changing the gadget's default size and position as a floating window .............................. 134 </w:t>
      </w:r>
      <w:r>
        <w:br/>
      </w:r>
      <w:r>
        <w:lastRenderedPageBreak/>
        <w:t xml:space="preserve">Changing the gadget's default size and position as a popout window ............................... 135 </w:t>
      </w:r>
      <w:r>
        <w:br/>
        <w:t xml:space="preserve">Changing the gadget's appearance .......................................................................................... 135 </w:t>
      </w:r>
      <w:r>
        <w:br/>
        <w:t xml:space="preserve">Changing the title of a gadget instance .................................................................................... 141 </w:t>
      </w:r>
      <w:r>
        <w:br/>
        <w:t xml:space="preserve">Functional gadget properties .............................................................................................................. 142 </w:t>
      </w:r>
      <w:r>
        <w:br/>
        <w:t xml:space="preserve">Using custom properties in a functional gadget ..................................................................... 142 </w:t>
      </w:r>
      <w:r>
        <w:br/>
        <w:t xml:space="preserve">Disabling a functional gadget ..................................................................................................... 144 </w:t>
      </w:r>
      <w:r>
        <w:br/>
        <w:t xml:space="preserve">Accessing other gadgets and windows .............................................................................................. 145 </w:t>
      </w:r>
      <w:r>
        <w:br/>
        <w:t xml:space="preserve">Using the </w:t>
      </w:r>
      <w:proofErr w:type="spellStart"/>
      <w:r>
        <w:t>GadgetComm</w:t>
      </w:r>
      <w:proofErr w:type="spellEnd"/>
      <w:r>
        <w:t xml:space="preserve"> object .................................................................................................. 145 </w:t>
      </w:r>
      <w:r>
        <w:br/>
      </w:r>
      <w:proofErr w:type="spellStart"/>
      <w:r>
        <w:t>GadgetComm</w:t>
      </w:r>
      <w:proofErr w:type="spellEnd"/>
      <w:r>
        <w:t xml:space="preserve"> functions ............................................................................................................... 145 </w:t>
      </w:r>
      <w:r>
        <w:br/>
        <w:t xml:space="preserve">Inter-gadget access example ...................................................................................................... 149 </w:t>
      </w:r>
      <w:r>
        <w:br/>
        <w:t xml:space="preserve">Using the Controller URL property............................................................................................. 158 </w:t>
      </w:r>
      <w:r>
        <w:br/>
        <w:t xml:space="preserve">Persisting data between gadgets and logins .................................................................................... 158 </w:t>
      </w:r>
      <w:r>
        <w:br/>
        <w:t xml:space="preserve">CCSP UI and web storage ............................................................................................................ 159 </w:t>
      </w:r>
      <w:r>
        <w:br/>
      </w:r>
    </w:p>
    <w:p w14:paraId="76081E75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5 </w:t>
      </w:r>
      <w:r>
        <w:br/>
        <w:t xml:space="preserve">Using </w:t>
      </w:r>
      <w:proofErr w:type="spellStart"/>
      <w:r>
        <w:t>viewModelStoreService</w:t>
      </w:r>
      <w:proofErr w:type="spellEnd"/>
      <w:r>
        <w:t xml:space="preserve"> ..................................................................................................... 159 </w:t>
      </w:r>
      <w:r>
        <w:br/>
        <w:t xml:space="preserve">Using </w:t>
      </w:r>
      <w:proofErr w:type="spellStart"/>
      <w:r>
        <w:t>DALService</w:t>
      </w:r>
      <w:proofErr w:type="spellEnd"/>
      <w:r>
        <w:t xml:space="preserve"> and </w:t>
      </w:r>
      <w:proofErr w:type="spellStart"/>
      <w:r>
        <w:t>localSettingsService</w:t>
      </w:r>
      <w:proofErr w:type="spellEnd"/>
      <w:r>
        <w:t xml:space="preserve"> .............................................................................. 162 </w:t>
      </w:r>
      <w:r>
        <w:br/>
        <w:t xml:space="preserve">Saving and loading gadget properties ...................................................................................... 167 </w:t>
      </w:r>
      <w:r>
        <w:br/>
        <w:t xml:space="preserve">6: Migrating 6.1.X Web Agent integrations ............................................................................. 169 </w:t>
      </w:r>
      <w:r>
        <w:br/>
        <w:t xml:space="preserve">Legacy Integrations.js in CCSP UI ....................................................................................................... 169 </w:t>
      </w:r>
      <w:r>
        <w:br/>
        <w:t xml:space="preserve">Integrations gadget structure .................................................................................................... 169 </w:t>
      </w:r>
      <w:r>
        <w:br/>
        <w:t xml:space="preserve">Adding a 6.1.X integration to CCSP UI ................................................................................................ 171 </w:t>
      </w:r>
      <w:r>
        <w:br/>
        <w:t xml:space="preserve">Adding the Integrations functional gadget .............................................................................. 171 </w:t>
      </w:r>
      <w:r>
        <w:br/>
        <w:t xml:space="preserve">Adding the Integrations standard gadget ................................................................................ 172 </w:t>
      </w:r>
      <w:r>
        <w:br/>
        <w:t xml:space="preserve">6.1.X Integration.js script migration .......................................................................................... 172 </w:t>
      </w:r>
      <w:r>
        <w:br/>
        <w:t xml:space="preserve">Examples ........................................................................................................................................ 175 </w:t>
      </w:r>
      <w:r>
        <w:br/>
        <w:t xml:space="preserve">Troubleshooting ............................................................................................................................ 175 </w:t>
      </w:r>
      <w:r>
        <w:br/>
        <w:t xml:space="preserve">7: Co-browsing integration ...................................................................................................... 176 </w:t>
      </w:r>
      <w:r>
        <w:br/>
        <w:t xml:space="preserve">Overview ................................................................................................................................................. 176 </w:t>
      </w:r>
      <w:r>
        <w:br/>
        <w:t xml:space="preserve">Concepts ................................................................................................................................................. 176 </w:t>
      </w:r>
      <w:r>
        <w:br/>
        <w:t xml:space="preserve">Co-browsing session lifecycle .............................................................................................................. 176 </w:t>
      </w:r>
      <w:r>
        <w:br/>
        <w:t xml:space="preserve">CCSP co-browsing support .................................................................................................................. 178 </w:t>
      </w:r>
      <w:r>
        <w:br/>
        <w:t>Co-</w:t>
      </w:r>
      <w:proofErr w:type="spellStart"/>
      <w:r>
        <w:t>bowsing</w:t>
      </w:r>
      <w:proofErr w:type="spellEnd"/>
      <w:r>
        <w:t xml:space="preserve"> gadget components ............................................................................................... 179 </w:t>
      </w:r>
      <w:r>
        <w:br/>
      </w:r>
      <w:proofErr w:type="spellStart"/>
      <w:r>
        <w:t>CoBrowsingAPI</w:t>
      </w:r>
      <w:proofErr w:type="spellEnd"/>
      <w:r>
        <w:t xml:space="preserve"> interface ..................................................................................................................... 180 </w:t>
      </w:r>
      <w:r>
        <w:br/>
        <w:t xml:space="preserve">Session functions .......................................................................................................................... 180 </w:t>
      </w:r>
      <w:r>
        <w:br/>
        <w:t xml:space="preserve">Gadget controls functions ........................................................................................................... 180 </w:t>
      </w:r>
      <w:r>
        <w:br/>
        <w:t xml:space="preserve">Initialization functions .................................................................................................................. 181 </w:t>
      </w:r>
      <w:r>
        <w:br/>
        <w:t xml:space="preserve">Events ............................................................................................................................................. 182 </w:t>
      </w:r>
      <w:r>
        <w:br/>
        <w:t xml:space="preserve">Writing co-browsing integrations ....................................................................................................... 183 </w:t>
      </w:r>
      <w:r>
        <w:br/>
        <w:t xml:space="preserve">Configuring the gadget ............................................................................................................... 183 </w:t>
      </w:r>
      <w:r>
        <w:br/>
      </w:r>
      <w:proofErr w:type="spellStart"/>
      <w:r>
        <w:t>CoBrowsingImplementation</w:t>
      </w:r>
      <w:proofErr w:type="spellEnd"/>
      <w:r>
        <w:t xml:space="preserve"> object ........................................................................................... 183 </w:t>
      </w:r>
      <w:r>
        <w:br/>
      </w:r>
      <w:r>
        <w:lastRenderedPageBreak/>
        <w:t xml:space="preserve">Implementing the session functions ......................................................................................... 184 </w:t>
      </w:r>
      <w:r>
        <w:br/>
      </w:r>
      <w:proofErr w:type="spellStart"/>
      <w:r>
        <w:t>CreateSession</w:t>
      </w:r>
      <w:proofErr w:type="spellEnd"/>
      <w:r>
        <w:t xml:space="preserve"> implementation .................................................................................................. 184 </w:t>
      </w:r>
      <w:r>
        <w:br/>
        <w:t xml:space="preserve">Exiting a session ............................................................................................................................ 186 </w:t>
      </w:r>
      <w:r>
        <w:br/>
      </w:r>
      <w:proofErr w:type="spellStart"/>
      <w:r>
        <w:t>SwitchController</w:t>
      </w:r>
      <w:proofErr w:type="spellEnd"/>
      <w:r>
        <w:t xml:space="preserve"> implementation .............................................................................................. 187 </w:t>
      </w:r>
      <w:r>
        <w:br/>
      </w:r>
      <w:proofErr w:type="spellStart"/>
      <w:r>
        <w:t>GoToURL</w:t>
      </w:r>
      <w:proofErr w:type="spellEnd"/>
      <w:r>
        <w:t xml:space="preserve"> implementation ........................................................................................................... 187 </w:t>
      </w:r>
      <w:r>
        <w:br/>
        <w:t xml:space="preserve">Implementing the gadget control functions ............................................................................ 187 </w:t>
      </w:r>
      <w:r>
        <w:br/>
        <w:t xml:space="preserve">Raising events ............................................................................................................................... 188 </w:t>
      </w:r>
      <w:r>
        <w:br/>
        <w:t xml:space="preserve">Co-Browsing gadget properties .......................................................................................................... 189 </w:t>
      </w:r>
      <w:r>
        <w:br/>
        <w:t xml:space="preserve">Accessing the gadget properties ................................................................................................ 190 </w:t>
      </w:r>
      <w:r>
        <w:br/>
        <w:t xml:space="preserve">Examples ................................................................................................................................................. 190 </w:t>
      </w:r>
      <w:r>
        <w:br/>
        <w:t xml:space="preserve">Template ........................................................................................................................................ 190 </w:t>
      </w:r>
      <w:r>
        <w:br/>
        <w:t xml:space="preserve">Test .................................................................................................................................................. 190 </w:t>
      </w:r>
      <w:r>
        <w:br/>
      </w:r>
      <w:proofErr w:type="spellStart"/>
      <w:r>
        <w:t>Surfly</w:t>
      </w:r>
      <w:proofErr w:type="spellEnd"/>
      <w:r>
        <w:t xml:space="preserve"> ............................................................................................................................................... 191 </w:t>
      </w:r>
      <w:r>
        <w:br/>
      </w:r>
      <w:proofErr w:type="spellStart"/>
      <w:r>
        <w:t>Temasys</w:t>
      </w:r>
      <w:proofErr w:type="spellEnd"/>
      <w:r>
        <w:t xml:space="preserve"> </w:t>
      </w:r>
      <w:proofErr w:type="spellStart"/>
      <w:r>
        <w:t>Skylink</w:t>
      </w:r>
      <w:proofErr w:type="spellEnd"/>
      <w:r>
        <w:t xml:space="preserve"> ............................................................................................................................ 191 </w:t>
      </w:r>
      <w:r>
        <w:br/>
        <w:t xml:space="preserve">Points to note ......................................................................................................................................... 192 </w:t>
      </w:r>
      <w:r>
        <w:br/>
      </w:r>
    </w:p>
    <w:p w14:paraId="30855C20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6 </w:t>
      </w:r>
      <w:r>
        <w:br/>
        <w:t xml:space="preserve">8: Screen Recording gadget implementation override ......................................................... 193 </w:t>
      </w:r>
      <w:r>
        <w:br/>
        <w:t xml:space="preserve">Overview ................................................................................................................................................. 193 </w:t>
      </w:r>
      <w:r>
        <w:br/>
        <w:t xml:space="preserve">Screen Recording gadget architecture .............................................................................................. 193 </w:t>
      </w:r>
      <w:r>
        <w:br/>
        <w:t xml:space="preserve">Screen Recording gadget interface .................................................................................................... 195 </w:t>
      </w:r>
      <w:r>
        <w:br/>
        <w:t xml:space="preserve">Functions ........................................................................................................................................ 195 </w:t>
      </w:r>
      <w:r>
        <w:br/>
        <w:t xml:space="preserve">Constants ....................................................................................................................................... 196 </w:t>
      </w:r>
      <w:r>
        <w:br/>
        <w:t xml:space="preserve">Example .......................................................................................................................................... 197 </w:t>
      </w:r>
      <w:r>
        <w:br/>
        <w:t xml:space="preserve">Screen recording sequence ................................................................................................................. 197 </w:t>
      </w:r>
      <w:r>
        <w:br/>
        <w:t xml:space="preserve">Screen recording default implementation ........................................................................................ 198 </w:t>
      </w:r>
      <w:r>
        <w:br/>
      </w:r>
      <w:proofErr w:type="spellStart"/>
      <w:r>
        <w:t>Overiding</w:t>
      </w:r>
      <w:proofErr w:type="spellEnd"/>
      <w:r>
        <w:t xml:space="preserve"> the screen recording implementation ............................................................................. 200 </w:t>
      </w:r>
      <w:r>
        <w:br/>
        <w:t xml:space="preserve">Example .......................................................................................................................................... 201 </w:t>
      </w:r>
      <w:r>
        <w:br/>
        <w:t xml:space="preserve">Points to note ......................................................................................................................................... 201 </w:t>
      </w:r>
      <w:r>
        <w:br/>
        <w:t xml:space="preserve">9: Single Sign On Client development ..................................................................................... 202 </w:t>
      </w:r>
      <w:r>
        <w:br/>
        <w:t xml:space="preserve">Overview ................................................................................................................................................. 202 </w:t>
      </w:r>
      <w:r>
        <w:br/>
        <w:t xml:space="preserve">Relevance ................................................................................................................................................ 202 </w:t>
      </w:r>
      <w:r>
        <w:br/>
        <w:t xml:space="preserve">Scope ....................................................................................................................................................... 202 </w:t>
      </w:r>
      <w:r>
        <w:br/>
        <w:t xml:space="preserve">General SSO concepts ........................................................................................................................... 202 </w:t>
      </w:r>
      <w:r>
        <w:br/>
        <w:t xml:space="preserve">Single Sign On (SSO) .................................................................................................................... 202 </w:t>
      </w:r>
      <w:r>
        <w:br/>
        <w:t xml:space="preserve">Auth Server .................................................................................................................................... 202 </w:t>
      </w:r>
      <w:r>
        <w:br/>
        <w:t xml:space="preserve">Resource Client ............................................................................................................................. 202 </w:t>
      </w:r>
      <w:r>
        <w:br/>
        <w:t xml:space="preserve">Resource Server ............................................................................................................................ 203 </w:t>
      </w:r>
      <w:r>
        <w:br/>
        <w:t xml:space="preserve">Access token .................................................................................................................................. 203 </w:t>
      </w:r>
      <w:r>
        <w:br/>
        <w:t xml:space="preserve">Refresh token ................................................................................................................................ 203 </w:t>
      </w:r>
      <w:r>
        <w:br/>
        <w:t xml:space="preserve">OpenID Connect (OIDC)............................................................................................................... 203 </w:t>
      </w:r>
      <w:r>
        <w:br/>
      </w:r>
      <w:r>
        <w:lastRenderedPageBreak/>
        <w:t xml:space="preserve">Authorization code grant ............................................................................................................. 203 </w:t>
      </w:r>
      <w:r>
        <w:br/>
        <w:t xml:space="preserve">Refresh token grant ...................................................................................................................... 203 </w:t>
      </w:r>
      <w:r>
        <w:br/>
        <w:t xml:space="preserve">CCSP UI SSO Concepts .......................................................................................................................... 204 </w:t>
      </w:r>
      <w:r>
        <w:br/>
        <w:t xml:space="preserve">Basic architecture ......................................................................................................................... 204 </w:t>
      </w:r>
      <w:r>
        <w:br/>
        <w:t xml:space="preserve">Detailed architecture .................................................................................................................... 205 </w:t>
      </w:r>
      <w:r>
        <w:br/>
        <w:t xml:space="preserve">CCSP UI Gadget with SSO ..................................................................................................................... 207 </w:t>
      </w:r>
      <w:r>
        <w:br/>
        <w:t xml:space="preserve">Example gadget with OIDC ......................................................................................................... 208 </w:t>
      </w:r>
      <w:r>
        <w:br/>
        <w:t xml:space="preserve">Main gadget script (demoSSOGadget.js) .................................................................................. 208 </w:t>
      </w:r>
      <w:r>
        <w:br/>
        <w:t xml:space="preserve">Gadget OIDC Page (demoOIdc.html) ........................................................................................ 209 </w:t>
      </w:r>
      <w:r>
        <w:br/>
        <w:t xml:space="preserve">Gadget OIDC Class (demoOidc.js) .............................................................................................. 210 </w:t>
      </w:r>
      <w:r>
        <w:br/>
        <w:t xml:space="preserve"> </w:t>
      </w:r>
      <w:r>
        <w:br/>
      </w:r>
    </w:p>
    <w:p w14:paraId="072C0794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7 </w:t>
      </w:r>
      <w:r>
        <w:br/>
        <w:t xml:space="preserve">1: Intro </w:t>
      </w:r>
      <w:r>
        <w:br/>
        <w:t xml:space="preserve">This document is for engineers and developers who need to integrate third-party applications with </w:t>
      </w:r>
      <w:r>
        <w:br/>
        <w:t xml:space="preserve">CCSP UI (previously called </w:t>
      </w:r>
      <w:proofErr w:type="spellStart"/>
      <w:r>
        <w:t>TouchPoint</w:t>
      </w:r>
      <w:proofErr w:type="spellEnd"/>
      <w:r>
        <w:t xml:space="preserve">). A working knowledge of HTML and JavaScript is required. </w:t>
      </w:r>
      <w:r>
        <w:br/>
        <w:t xml:space="preserve">Experience with AngularJS is also beneficial. </w:t>
      </w:r>
      <w:r>
        <w:br/>
        <w:t xml:space="preserve">What’s new </w:t>
      </w:r>
      <w:r>
        <w:br/>
        <w:t xml:space="preserve">Version 7.4 </w:t>
      </w:r>
      <w:r>
        <w:br/>
        <w:t xml:space="preserve">• </w:t>
      </w:r>
      <w:r>
        <w:br/>
      </w:r>
      <w:proofErr w:type="spellStart"/>
      <w:r>
        <w:t>TouchPoint</w:t>
      </w:r>
      <w:proofErr w:type="spellEnd"/>
      <w:r>
        <w:t xml:space="preserve"> is now called CCSP UI. </w:t>
      </w:r>
      <w:r>
        <w:br/>
        <w:t xml:space="preserve">• </w:t>
      </w:r>
      <w:r>
        <w:br/>
      </w:r>
      <w:proofErr w:type="spellStart"/>
      <w:r>
        <w:t>dialService</w:t>
      </w:r>
      <w:proofErr w:type="spellEnd"/>
      <w:r>
        <w:t xml:space="preserve"> — changed </w:t>
      </w:r>
      <w:proofErr w:type="spellStart"/>
      <w:r>
        <w:t>communicatorContacts</w:t>
      </w:r>
      <w:proofErr w:type="spellEnd"/>
      <w:r>
        <w:t xml:space="preserve"> description to Teams or your custom </w:t>
      </w:r>
      <w:r>
        <w:br/>
        <w:t xml:space="preserve">application. </w:t>
      </w:r>
      <w:r>
        <w:br/>
        <w:t xml:space="preserve">• </w:t>
      </w:r>
      <w:r>
        <w:br/>
      </w:r>
      <w:proofErr w:type="spellStart"/>
      <w:r>
        <w:t>oidcService</w:t>
      </w:r>
      <w:proofErr w:type="spellEnd"/>
      <w:r>
        <w:t xml:space="preserve"> — added this service. </w:t>
      </w:r>
      <w:r>
        <w:br/>
        <w:t xml:space="preserve">• </w:t>
      </w:r>
      <w:r>
        <w:br/>
        <w:t xml:space="preserve">9: Single Sign On Client development — added this chapter. </w:t>
      </w:r>
      <w:r>
        <w:br/>
        <w:t xml:space="preserve">Version 7.3 </w:t>
      </w:r>
      <w:r>
        <w:br/>
        <w:t xml:space="preserve">• </w:t>
      </w:r>
      <w:r>
        <w:br/>
        <w:t xml:space="preserve">Removed references to Internet Explorer. </w:t>
      </w:r>
      <w:r>
        <w:br/>
        <w:t xml:space="preserve">• </w:t>
      </w:r>
      <w:r>
        <w:br/>
        <w:t xml:space="preserve">Replaced </w:t>
      </w:r>
      <w:proofErr w:type="spellStart"/>
      <w:r>
        <w:t>window.onload</w:t>
      </w:r>
      <w:proofErr w:type="spellEnd"/>
      <w:r>
        <w:t xml:space="preserve"> with </w:t>
      </w:r>
      <w:proofErr w:type="spellStart"/>
      <w:r>
        <w:t>angular.element</w:t>
      </w:r>
      <w:proofErr w:type="spellEnd"/>
      <w:r>
        <w:t xml:space="preserve">(document).ready. </w:t>
      </w:r>
      <w:r>
        <w:br/>
        <w:t xml:space="preserve">• </w:t>
      </w:r>
      <w:r>
        <w:br/>
        <w:t xml:space="preserve">8: Screen Recording gadget implementation override — added new chapter. </w:t>
      </w:r>
      <w:r>
        <w:br/>
        <w:t xml:space="preserve">Legal disclaimer </w:t>
      </w:r>
      <w:r>
        <w:br/>
        <w:t xml:space="preserve">This document is governed by the terms of the software license agreement and applicable contract </w:t>
      </w:r>
      <w:r>
        <w:br/>
        <w:t xml:space="preserve">(including addendums) entered into with Enghouse. </w:t>
      </w:r>
      <w:r>
        <w:br/>
      </w:r>
      <w:r>
        <w:lastRenderedPageBreak/>
        <w:t xml:space="preserve">Support </w:t>
      </w:r>
      <w:r>
        <w:br/>
        <w:t xml:space="preserve">To submit comments or questions about the content in this document, please open a case with </w:t>
      </w:r>
      <w:r>
        <w:br/>
        <w:t xml:space="preserve">Enghouse Support. </w:t>
      </w:r>
      <w:r>
        <w:br/>
        <w:t xml:space="preserve"> </w:t>
      </w:r>
      <w:r>
        <w:br/>
      </w:r>
    </w:p>
    <w:p w14:paraId="3F2B64F9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8 </w:t>
      </w:r>
      <w:r>
        <w:br/>
        <w:t xml:space="preserve">2: Overview </w:t>
      </w:r>
      <w:r>
        <w:br/>
        <w:t xml:space="preserve">CCSP UI provides customization features that allow it to be greatly extended and modified by third </w:t>
      </w:r>
      <w:r>
        <w:br/>
        <w:t xml:space="preserve">parties. The available integration methods are: </w:t>
      </w:r>
      <w:r>
        <w:br/>
        <w:t xml:space="preserve">• </w:t>
      </w:r>
      <w:r>
        <w:br/>
        <w:t xml:space="preserve">Integration.js (legacy) </w:t>
      </w:r>
      <w:r>
        <w:br/>
        <w:t xml:space="preserve">• </w:t>
      </w:r>
      <w:r>
        <w:br/>
        <w:t xml:space="preserve">Ajax API </w:t>
      </w:r>
      <w:r>
        <w:br/>
        <w:t xml:space="preserve">• </w:t>
      </w:r>
      <w:r>
        <w:br/>
        <w:t xml:space="preserve">Gadgets </w:t>
      </w:r>
      <w:r>
        <w:br/>
        <w:t xml:space="preserve">• </w:t>
      </w:r>
      <w:r>
        <w:br/>
        <w:t xml:space="preserve">CCSP UI Connector </w:t>
      </w:r>
      <w:r>
        <w:br/>
        <w:t xml:space="preserve"> </w:t>
      </w:r>
      <w:r>
        <w:br/>
        <w:t xml:space="preserve">The following table summarizes the integration methods. </w:t>
      </w:r>
      <w:r>
        <w:br/>
        <w:t xml:space="preserve"> </w:t>
      </w:r>
      <w:r>
        <w:br/>
        <w:t xml:space="preserve">Integration.js </w:t>
      </w:r>
      <w:r>
        <w:br/>
        <w:t xml:space="preserve">Ajax API </w:t>
      </w:r>
      <w:r>
        <w:br/>
        <w:t xml:space="preserve">Gadgets </w:t>
      </w:r>
      <w:r>
        <w:br/>
        <w:t xml:space="preserve">Connector </w:t>
      </w:r>
      <w:r>
        <w:br/>
        <w:t xml:space="preserve">Language </w:t>
      </w:r>
      <w:r>
        <w:br/>
        <w:t xml:space="preserve">JavaScript </w:t>
      </w:r>
      <w:r>
        <w:br/>
      </w:r>
      <w:proofErr w:type="spellStart"/>
      <w:r>
        <w:t>JavaScript</w:t>
      </w:r>
      <w:proofErr w:type="spellEnd"/>
      <w:r>
        <w:t xml:space="preserve"> </w:t>
      </w:r>
      <w:r>
        <w:br/>
      </w:r>
      <w:proofErr w:type="spellStart"/>
      <w:r>
        <w:t>JavaScript</w:t>
      </w:r>
      <w:proofErr w:type="spellEnd"/>
      <w:r>
        <w:t xml:space="preserve"> </w:t>
      </w:r>
      <w:r>
        <w:br/>
        <w:t xml:space="preserve">C#/(JavaScript) </w:t>
      </w:r>
      <w:r>
        <w:br/>
        <w:t xml:space="preserve">AngularJS </w:t>
      </w:r>
      <w:r>
        <w:br/>
        <w:t xml:space="preserve">Yes </w:t>
      </w:r>
      <w:r>
        <w:br/>
      </w:r>
      <w:proofErr w:type="spellStart"/>
      <w:r>
        <w:t>Yes</w:t>
      </w:r>
      <w:proofErr w:type="spellEnd"/>
      <w:r>
        <w:t xml:space="preserve"> </w:t>
      </w:r>
      <w:r>
        <w:br/>
      </w:r>
      <w:proofErr w:type="spellStart"/>
      <w:r>
        <w:t>Yes</w:t>
      </w:r>
      <w:proofErr w:type="spellEnd"/>
      <w:r>
        <w:t xml:space="preserve"> </w:t>
      </w:r>
      <w:r>
        <w:br/>
        <w:t xml:space="preserve">No </w:t>
      </w:r>
      <w:r>
        <w:br/>
        <w:t xml:space="preserve">UI Events </w:t>
      </w:r>
      <w:r>
        <w:br/>
        <w:t xml:space="preserve">Yes </w:t>
      </w:r>
      <w:r>
        <w:br/>
        <w:t xml:space="preserve">No </w:t>
      </w:r>
      <w:r>
        <w:br/>
        <w:t xml:space="preserve">Yes </w:t>
      </w:r>
      <w:r>
        <w:br/>
        <w:t xml:space="preserve">No </w:t>
      </w:r>
      <w:r>
        <w:br/>
      </w:r>
      <w:r>
        <w:lastRenderedPageBreak/>
        <w:t xml:space="preserve">AngularJS </w:t>
      </w:r>
      <w:r>
        <w:br/>
        <w:t xml:space="preserve">Services access </w:t>
      </w:r>
      <w:r>
        <w:br/>
        <w:t xml:space="preserve">Yes </w:t>
      </w:r>
      <w:r>
        <w:br/>
        <w:t xml:space="preserve">No </w:t>
      </w:r>
      <w:r>
        <w:br/>
        <w:t xml:space="preserve">Yes </w:t>
      </w:r>
      <w:r>
        <w:br/>
        <w:t xml:space="preserve">No </w:t>
      </w:r>
      <w:r>
        <w:br/>
        <w:t xml:space="preserve">Access to Agent </w:t>
      </w:r>
      <w:r>
        <w:br/>
        <w:t xml:space="preserve">object </w:t>
      </w:r>
      <w:r>
        <w:br/>
        <w:t xml:space="preserve">Yes </w:t>
      </w:r>
      <w:r>
        <w:br/>
      </w:r>
      <w:proofErr w:type="spellStart"/>
      <w:r>
        <w:t>Yes</w:t>
      </w:r>
      <w:proofErr w:type="spellEnd"/>
      <w:r>
        <w:t xml:space="preserve"> </w:t>
      </w:r>
      <w:r>
        <w:br/>
      </w:r>
      <w:proofErr w:type="spellStart"/>
      <w:r>
        <w:t>Yes</w:t>
      </w:r>
      <w:proofErr w:type="spellEnd"/>
      <w:r>
        <w:t xml:space="preserve"> </w:t>
      </w:r>
      <w:r>
        <w:br/>
        <w:t xml:space="preserve">No </w:t>
      </w:r>
      <w:r>
        <w:br/>
        <w:t xml:space="preserve">Access to Call </w:t>
      </w:r>
      <w:r>
        <w:br/>
        <w:t xml:space="preserve">object </w:t>
      </w:r>
      <w:r>
        <w:br/>
        <w:t xml:space="preserve">Yes </w:t>
      </w:r>
      <w:r>
        <w:br/>
      </w:r>
      <w:proofErr w:type="spellStart"/>
      <w:r>
        <w:t>Yes</w:t>
      </w:r>
      <w:proofErr w:type="spellEnd"/>
      <w:r>
        <w:t xml:space="preserve"> </w:t>
      </w:r>
      <w:r>
        <w:br/>
      </w:r>
      <w:proofErr w:type="spellStart"/>
      <w:r>
        <w:t>Yes</w:t>
      </w:r>
      <w:proofErr w:type="spellEnd"/>
      <w:r>
        <w:t xml:space="preserve"> </w:t>
      </w:r>
      <w:r>
        <w:br/>
        <w:t xml:space="preserve">No </w:t>
      </w:r>
      <w:r>
        <w:br/>
        <w:t xml:space="preserve">Documentation </w:t>
      </w:r>
      <w:r>
        <w:br/>
        <w:t xml:space="preserve">CCSP UI </w:t>
      </w:r>
      <w:r>
        <w:br/>
        <w:t xml:space="preserve">Integrations </w:t>
      </w:r>
      <w:r>
        <w:br/>
        <w:t xml:space="preserve">Guide </w:t>
      </w:r>
      <w:r>
        <w:br/>
        <w:t xml:space="preserve">CCSP APIs Guide </w:t>
      </w:r>
      <w:r>
        <w:br/>
        <w:t xml:space="preserve">/CCSP Agent Ajax </w:t>
      </w:r>
      <w:r>
        <w:br/>
        <w:t xml:space="preserve">API Reference </w:t>
      </w:r>
      <w:r>
        <w:br/>
        <w:t xml:space="preserve">CCSP UI </w:t>
      </w:r>
      <w:r>
        <w:br/>
        <w:t xml:space="preserve">Integrations </w:t>
      </w:r>
      <w:r>
        <w:br/>
        <w:t xml:space="preserve">Guide </w:t>
      </w:r>
      <w:r>
        <w:br/>
        <w:t xml:space="preserve">CCSP UI </w:t>
      </w:r>
      <w:r>
        <w:br/>
        <w:t xml:space="preserve">Connector Guide </w:t>
      </w:r>
      <w:r>
        <w:br/>
        <w:t xml:space="preserve"> </w:t>
      </w:r>
      <w:r>
        <w:br/>
        <w:t xml:space="preserve">Table 1: Integration methods summary </w:t>
      </w:r>
      <w:r>
        <w:br/>
        <w:t xml:space="preserve">This document provides a reference point for Professional Services, Customer Services, third-party </w:t>
      </w:r>
      <w:r>
        <w:br/>
        <w:t xml:space="preserve">engineers and other interested parties who need to add business logic, custom functionality, and </w:t>
      </w:r>
      <w:r>
        <w:br/>
        <w:t xml:space="preserve">displays to CCSP UI to integrate it with other applications. </w:t>
      </w:r>
      <w:r>
        <w:br/>
        <w:t xml:space="preserve"> </w:t>
      </w:r>
      <w:r>
        <w:br/>
        <w:t xml:space="preserve"> </w:t>
      </w:r>
      <w:r>
        <w:br/>
      </w:r>
    </w:p>
    <w:p w14:paraId="7ECD84BD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9 </w:t>
      </w:r>
      <w:r>
        <w:br/>
      </w:r>
      <w:r>
        <w:lastRenderedPageBreak/>
        <w:t xml:space="preserve">3: Events </w:t>
      </w:r>
      <w:r>
        <w:br/>
        <w:t xml:space="preserve">This chapter contains the following information: </w:t>
      </w:r>
      <w:r>
        <w:br/>
        <w:t xml:space="preserve">• </w:t>
      </w:r>
      <w:r>
        <w:br/>
        <w:t xml:space="preserve">Overview </w:t>
      </w:r>
      <w:r>
        <w:br/>
        <w:t xml:space="preserve">• </w:t>
      </w:r>
      <w:r>
        <w:br/>
        <w:t xml:space="preserve">Publishing and subscribing to events </w:t>
      </w:r>
      <w:r>
        <w:br/>
        <w:t xml:space="preserve">• </w:t>
      </w:r>
      <w:r>
        <w:br/>
        <w:t xml:space="preserve">Event lists </w:t>
      </w:r>
      <w:r>
        <w:br/>
        <w:t xml:space="preserve">• </w:t>
      </w:r>
      <w:r>
        <w:br/>
        <w:t xml:space="preserve">Custom events </w:t>
      </w:r>
      <w:r>
        <w:br/>
        <w:t xml:space="preserve">Overview </w:t>
      </w:r>
      <w:r>
        <w:br/>
        <w:t xml:space="preserve">CCSP UI is an Agent GUI written as an AngularJS web app application. It uses the CCSP AJAX API to </w:t>
      </w:r>
      <w:r>
        <w:br/>
        <w:t xml:space="preserve">communicate with the Agent Web Server to log in to the Contact Center as an agent or supervisor, </w:t>
      </w:r>
      <w:r>
        <w:br/>
        <w:t xml:space="preserve">make and receive calls, view reports, and perform other tasks as required. The interaction between </w:t>
      </w:r>
      <w:r>
        <w:br/>
        <w:t xml:space="preserve">CCSP UI, the AJAX API, and Agent WS is driven by requests and events as shown in a simplified form </w:t>
      </w:r>
      <w:r>
        <w:br/>
        <w:t xml:space="preserve">in the following diagram. </w:t>
      </w:r>
      <w:r>
        <w:br/>
        <w:t xml:space="preserve"> </w:t>
      </w:r>
      <w:r>
        <w:br/>
        <w:t xml:space="preserve">Figure 1: Interaction between CCSP UI, AJAX, and </w:t>
      </w:r>
      <w:proofErr w:type="spellStart"/>
      <w:r>
        <w:t>AgentWS</w:t>
      </w:r>
      <w:proofErr w:type="spellEnd"/>
      <w:r>
        <w:t xml:space="preserve"> </w:t>
      </w:r>
      <w:r>
        <w:br/>
        <w:t xml:space="preserve">CCSP UI uses the AJAX API to make requests to the </w:t>
      </w:r>
      <w:proofErr w:type="spellStart"/>
      <w:r>
        <w:t>AgentWS</w:t>
      </w:r>
      <w:proofErr w:type="spellEnd"/>
      <w:r>
        <w:t xml:space="preserve"> Web Services. Responses to these </w:t>
      </w:r>
      <w:r>
        <w:br/>
        <w:t xml:space="preserve">requests are received from </w:t>
      </w:r>
      <w:proofErr w:type="spellStart"/>
      <w:r>
        <w:t>AgentWS</w:t>
      </w:r>
      <w:proofErr w:type="spellEnd"/>
      <w:r>
        <w:t xml:space="preserve"> either synchronously or more typically asynchronously in the </w:t>
      </w:r>
      <w:r>
        <w:br/>
        <w:t xml:space="preserve">form of events. The events are distributed to the CCSP UI implementations of the AJAX API </w:t>
      </w:r>
      <w:r>
        <w:br/>
      </w:r>
      <w:proofErr w:type="spellStart"/>
      <w:r>
        <w:t>EventsHandlers</w:t>
      </w:r>
      <w:proofErr w:type="spellEnd"/>
      <w:r>
        <w:t xml:space="preserve"> and broadcast to the rest of the CCSP UI application using </w:t>
      </w:r>
      <w:proofErr w:type="spellStart"/>
      <w:r>
        <w:t>eventServiceWrapper</w:t>
      </w:r>
      <w:proofErr w:type="spellEnd"/>
      <w:r>
        <w:t xml:space="preserve">.  </w:t>
      </w:r>
      <w:r>
        <w:br/>
        <w:t xml:space="preserve">Some events may be handled directly by the Interface classes themselves. For example, the Agent </w:t>
      </w:r>
      <w:r>
        <w:br/>
        <w:t xml:space="preserve">class defines default implementations of the </w:t>
      </w:r>
      <w:proofErr w:type="spellStart"/>
      <w:r>
        <w:t>LoginSuccessHandler</w:t>
      </w:r>
      <w:proofErr w:type="spellEnd"/>
      <w:r>
        <w:t xml:space="preserve"> and </w:t>
      </w:r>
      <w:proofErr w:type="spellStart"/>
      <w:r>
        <w:t>LoginErrorHandler</w:t>
      </w:r>
      <w:proofErr w:type="spellEnd"/>
      <w:r>
        <w:t xml:space="preserve"> to </w:t>
      </w:r>
      <w:r>
        <w:br/>
      </w:r>
    </w:p>
    <w:p w14:paraId="2D6A3029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10 </w:t>
      </w:r>
      <w:r>
        <w:br/>
        <w:t xml:space="preserve">process the </w:t>
      </w:r>
      <w:proofErr w:type="spellStart"/>
      <w:r>
        <w:t>LoginSuccess</w:t>
      </w:r>
      <w:proofErr w:type="spellEnd"/>
      <w:r>
        <w:t xml:space="preserve"> and </w:t>
      </w:r>
      <w:proofErr w:type="spellStart"/>
      <w:r>
        <w:t>LoginError</w:t>
      </w:r>
      <w:proofErr w:type="spellEnd"/>
      <w:r>
        <w:t xml:space="preserve"> events respectively. However, the event is still passed to </w:t>
      </w:r>
      <w:r>
        <w:br/>
        <w:t xml:space="preserve">the CCSP UI implementation of the </w:t>
      </w:r>
      <w:proofErr w:type="spellStart"/>
      <w:r>
        <w:t>LoginSuccessHandler</w:t>
      </w:r>
      <w:proofErr w:type="spellEnd"/>
      <w:r>
        <w:t xml:space="preserve"> and </w:t>
      </w:r>
      <w:proofErr w:type="spellStart"/>
      <w:r>
        <w:t>LoginErrorHandler</w:t>
      </w:r>
      <w:proofErr w:type="spellEnd"/>
      <w:r>
        <w:t xml:space="preserve">. </w:t>
      </w:r>
      <w:r>
        <w:br/>
        <w:t xml:space="preserve">Publishing and subscribing to events </w:t>
      </w:r>
      <w:r>
        <w:br/>
        <w:t xml:space="preserve">There are two objects that can be used to publish and subscribe to events and one higher-level </w:t>
      </w:r>
      <w:r>
        <w:br/>
      </w:r>
      <w:r>
        <w:lastRenderedPageBreak/>
        <w:t xml:space="preserve">object that can be used to manage event subscriptions: </w:t>
      </w:r>
      <w:r>
        <w:br/>
        <w:t xml:space="preserve">• </w:t>
      </w:r>
      <w:r>
        <w:br/>
      </w:r>
      <w:proofErr w:type="spellStart"/>
      <w:r>
        <w:t>window.app.PubSub</w:t>
      </w:r>
      <w:proofErr w:type="spellEnd"/>
      <w:r>
        <w:t xml:space="preserve">: this is the lowest level object and provides the core functions for </w:t>
      </w:r>
      <w:r>
        <w:br/>
        <w:t xml:space="preserve">publishing and subscribing to events. The event-handling functionality is pure JavaScript for it </w:t>
      </w:r>
      <w:r>
        <w:br/>
        <w:t xml:space="preserve">to be included in non-AngularJS pages. The CCSP UI app creates one instance of this object. </w:t>
      </w:r>
      <w:r>
        <w:br/>
        <w:t xml:space="preserve">• </w:t>
      </w:r>
      <w:r>
        <w:br/>
      </w:r>
      <w:proofErr w:type="spellStart"/>
      <w:r>
        <w:t>eventServiceWrapper</w:t>
      </w:r>
      <w:proofErr w:type="spellEnd"/>
      <w:r>
        <w:t xml:space="preserve">: this is an AngularJS service that wraps and abstracts the </w:t>
      </w:r>
      <w:r>
        <w:br/>
      </w:r>
      <w:proofErr w:type="spellStart"/>
      <w:r>
        <w:t>window.app.PubSub</w:t>
      </w:r>
      <w:proofErr w:type="spellEnd"/>
      <w:r>
        <w:t xml:space="preserve"> object. It is designed to be injected as a service into controllers and </w:t>
      </w:r>
      <w:r>
        <w:br/>
        <w:t xml:space="preserve">directives and provides no functionality over and above the </w:t>
      </w:r>
      <w:proofErr w:type="spellStart"/>
      <w:r>
        <w:t>window.app.PubSub</w:t>
      </w:r>
      <w:proofErr w:type="spellEnd"/>
      <w:r>
        <w:t xml:space="preserve"> functions. </w:t>
      </w:r>
      <w:r>
        <w:br/>
        <w:t xml:space="preserve">• </w:t>
      </w:r>
      <w:r>
        <w:br/>
      </w:r>
      <w:proofErr w:type="spellStart"/>
      <w:r>
        <w:t>SubscriberBase</w:t>
      </w:r>
      <w:proofErr w:type="spellEnd"/>
      <w:r>
        <w:t xml:space="preserve">: this is a JavaScript object that provides simplified management of </w:t>
      </w:r>
      <w:r>
        <w:br/>
        <w:t xml:space="preserve">subscriptions. Each subscription to an event should be unsubscribed when it is no longer </w:t>
      </w:r>
      <w:r>
        <w:br/>
        <w:t xml:space="preserve">required, otherwise a callback function can be erroneously invoked multiple times. The </w:t>
      </w:r>
      <w:r>
        <w:br/>
      </w:r>
      <w:proofErr w:type="spellStart"/>
      <w:r>
        <w:t>SubscriberBase</w:t>
      </w:r>
      <w:proofErr w:type="spellEnd"/>
      <w:r>
        <w:t xml:space="preserve"> object keeps a record of all subscriptions and provides a convenience function </w:t>
      </w:r>
      <w:r>
        <w:br/>
        <w:t xml:space="preserve">to clear them all in one call. </w:t>
      </w:r>
      <w:r>
        <w:br/>
        <w:t xml:space="preserve"> </w:t>
      </w:r>
      <w:r>
        <w:br/>
        <w:t xml:space="preserve"> </w:t>
      </w:r>
      <w:r>
        <w:br/>
      </w:r>
    </w:p>
    <w:p w14:paraId="5DC66524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11 </w:t>
      </w:r>
      <w:r>
        <w:br/>
      </w:r>
      <w:proofErr w:type="spellStart"/>
      <w:r>
        <w:t>window.app.PubSub</w:t>
      </w:r>
      <w:proofErr w:type="spellEnd"/>
      <w:r>
        <w:t xml:space="preserve"> </w:t>
      </w:r>
      <w:r>
        <w:br/>
        <w:t xml:space="preserve">This object contains the following functions. </w:t>
      </w:r>
      <w:r>
        <w:br/>
      </w:r>
      <w:proofErr w:type="spellStart"/>
      <w:r>
        <w:t>clearSubscriptions</w:t>
      </w:r>
      <w:proofErr w:type="spellEnd"/>
      <w:r>
        <w:t xml:space="preserve"> </w:t>
      </w:r>
      <w:r>
        <w:br/>
        <w:t xml:space="preserve">Stop </w:t>
      </w:r>
      <w:r>
        <w:br/>
        <w:t xml:space="preserve">This function must never be called by customer integrations. </w:t>
      </w:r>
      <w:r>
        <w:br/>
        <w:t xml:space="preserve"> </w:t>
      </w:r>
      <w:r>
        <w:br/>
        <w:t xml:space="preserve">Purpose </w:t>
      </w:r>
      <w:r>
        <w:br/>
        <w:t xml:space="preserve">Removes all subscriptions. Not for use by integrations </w:t>
      </w:r>
      <w:r>
        <w:br/>
        <w:t xml:space="preserve">Signature </w:t>
      </w:r>
      <w:r>
        <w:br/>
      </w:r>
      <w:proofErr w:type="spellStart"/>
      <w:r>
        <w:t>clearSubscriptions</w:t>
      </w:r>
      <w:proofErr w:type="spellEnd"/>
      <w:r>
        <w:t xml:space="preserve">()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- </w:t>
      </w:r>
      <w:r>
        <w:br/>
        <w:t xml:space="preserve">- </w:t>
      </w:r>
      <w:r>
        <w:br/>
        <w:t xml:space="preserve">- </w:t>
      </w:r>
      <w:r>
        <w:br/>
        <w:t xml:space="preserve">Returns </w:t>
      </w:r>
      <w:r>
        <w:br/>
        <w:t xml:space="preserve">- </w:t>
      </w:r>
      <w:r>
        <w:br/>
        <w:t xml:space="preserve">- </w:t>
      </w:r>
      <w:r>
        <w:br/>
      </w:r>
      <w:proofErr w:type="spellStart"/>
      <w:r>
        <w:t>getSubscriptionsForEvent</w:t>
      </w:r>
      <w:proofErr w:type="spellEnd"/>
      <w:r>
        <w:t xml:space="preserve"> </w:t>
      </w:r>
      <w:r>
        <w:br/>
      </w:r>
      <w:r>
        <w:lastRenderedPageBreak/>
        <w:t xml:space="preserve">Purpose </w:t>
      </w:r>
      <w:r>
        <w:br/>
        <w:t xml:space="preserve">Returns an array of subscription Ids for the given event and if specified the </w:t>
      </w:r>
      <w:r>
        <w:br/>
        <w:t xml:space="preserve">given context </w:t>
      </w:r>
      <w:r>
        <w:br/>
        <w:t xml:space="preserve">Signature </w:t>
      </w:r>
      <w:r>
        <w:br/>
      </w:r>
      <w:proofErr w:type="spellStart"/>
      <w:r>
        <w:t>getSubscriptionsForEvent</w:t>
      </w:r>
      <w:proofErr w:type="spellEnd"/>
      <w:r>
        <w:t xml:space="preserve">(event, context)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event </w:t>
      </w:r>
      <w:r>
        <w:br/>
        <w:t xml:space="preserve">string </w:t>
      </w:r>
      <w:r>
        <w:br/>
        <w:t xml:space="preserve">Event name </w:t>
      </w:r>
      <w:r>
        <w:br/>
        <w:t xml:space="preserve">context </w:t>
      </w:r>
      <w:r>
        <w:br/>
        <w:t xml:space="preserve">string </w:t>
      </w:r>
      <w:r>
        <w:br/>
        <w:t xml:space="preserve">Context, for example, call Id or null if not required </w:t>
      </w:r>
      <w:r>
        <w:br/>
        <w:t xml:space="preserve">Returns </w:t>
      </w:r>
      <w:r>
        <w:br/>
        <w:t xml:space="preserve">Array </w:t>
      </w:r>
      <w:r>
        <w:br/>
        <w:t xml:space="preserve">List of subscription Ids for the given event or null if none found </w:t>
      </w:r>
      <w:r>
        <w:br/>
      </w:r>
      <w:proofErr w:type="spellStart"/>
      <w:r>
        <w:t>NewEvent</w:t>
      </w:r>
      <w:proofErr w:type="spellEnd"/>
      <w:r>
        <w:t xml:space="preserve"> </w:t>
      </w:r>
      <w:r>
        <w:br/>
        <w:t xml:space="preserve">Purpose </w:t>
      </w:r>
      <w:r>
        <w:br/>
        <w:t xml:space="preserve">Publishes an event with the given context and data and automatically </w:t>
      </w:r>
      <w:r>
        <w:br/>
        <w:t xml:space="preserve">outputs a message using the </w:t>
      </w:r>
      <w:proofErr w:type="spellStart"/>
      <w:r>
        <w:t>loggerService</w:t>
      </w:r>
      <w:proofErr w:type="spellEnd"/>
      <w:r>
        <w:t xml:space="preserve"> </w:t>
      </w:r>
      <w:r>
        <w:br/>
        <w:t xml:space="preserve">Signature </w:t>
      </w:r>
      <w:r>
        <w:br/>
      </w:r>
      <w:proofErr w:type="spellStart"/>
      <w:r>
        <w:t>NewEvent</w:t>
      </w:r>
      <w:proofErr w:type="spellEnd"/>
      <w:r>
        <w:t xml:space="preserve">(event, severity, </w:t>
      </w:r>
      <w:proofErr w:type="spellStart"/>
      <w:r>
        <w:t>logMessage</w:t>
      </w:r>
      <w:proofErr w:type="spellEnd"/>
      <w:r>
        <w:t xml:space="preserve">, parameters, context)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event </w:t>
      </w:r>
      <w:r>
        <w:br/>
        <w:t xml:space="preserve">string </w:t>
      </w:r>
      <w:r>
        <w:br/>
        <w:t xml:space="preserve">Event name </w:t>
      </w:r>
      <w:r>
        <w:br/>
        <w:t xml:space="preserve">severity </w:t>
      </w:r>
      <w:r>
        <w:br/>
        <w:t xml:space="preserve">string </w:t>
      </w:r>
      <w:r>
        <w:br/>
        <w:t xml:space="preserve">Warning level of the output. Possible values are defined in Global.js </w:t>
      </w:r>
      <w:r>
        <w:br/>
        <w:t xml:space="preserve">in the CCSP APIs Guide </w:t>
      </w:r>
      <w:r>
        <w:br/>
      </w:r>
      <w:proofErr w:type="spellStart"/>
      <w:r>
        <w:t>logMessage</w:t>
      </w:r>
      <w:proofErr w:type="spellEnd"/>
      <w:r>
        <w:t xml:space="preserve"> </w:t>
      </w:r>
      <w:r>
        <w:br/>
        <w:t xml:space="preserve">string </w:t>
      </w:r>
      <w:r>
        <w:br/>
        <w:t xml:space="preserve">Text to be output </w:t>
      </w:r>
      <w:r>
        <w:br/>
        <w:t xml:space="preserve">parameters </w:t>
      </w:r>
      <w:r>
        <w:br/>
        <w:t xml:space="preserve">Any </w:t>
      </w:r>
      <w:r>
        <w:br/>
        <w:t xml:space="preserve">Null or any valid JavaScript type or object </w:t>
      </w:r>
      <w:r>
        <w:br/>
        <w:t xml:space="preserve">context </w:t>
      </w:r>
      <w:r>
        <w:br/>
        <w:t xml:space="preserve">string </w:t>
      </w:r>
      <w:r>
        <w:br/>
        <w:t xml:space="preserve">Context, for example, call Id or null if not required </w:t>
      </w:r>
      <w:r>
        <w:br/>
        <w:t xml:space="preserve">Returns </w:t>
      </w:r>
      <w:r>
        <w:br/>
      </w:r>
      <w:r>
        <w:lastRenderedPageBreak/>
        <w:t xml:space="preserve">- </w:t>
      </w:r>
      <w:r>
        <w:br/>
        <w:t xml:space="preserve">- </w:t>
      </w:r>
      <w:r>
        <w:br/>
      </w:r>
    </w:p>
    <w:p w14:paraId="1F230486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12 </w:t>
      </w:r>
      <w:r>
        <w:br/>
        <w:t xml:space="preserve">publish </w:t>
      </w:r>
      <w:r>
        <w:br/>
        <w:t xml:space="preserve">Purpose </w:t>
      </w:r>
      <w:r>
        <w:br/>
        <w:t xml:space="preserve">Publishes an event with the given context and data </w:t>
      </w:r>
      <w:r>
        <w:br/>
        <w:t xml:space="preserve">Signature </w:t>
      </w:r>
      <w:r>
        <w:br/>
        <w:t xml:space="preserve">publish(event, context, data)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event </w:t>
      </w:r>
      <w:r>
        <w:br/>
        <w:t xml:space="preserve">string </w:t>
      </w:r>
      <w:r>
        <w:br/>
        <w:t xml:space="preserve">Event name </w:t>
      </w:r>
      <w:r>
        <w:br/>
        <w:t xml:space="preserve">context </w:t>
      </w:r>
      <w:r>
        <w:br/>
        <w:t xml:space="preserve">string </w:t>
      </w:r>
      <w:r>
        <w:br/>
        <w:t xml:space="preserve">Context, for example, call Id or null if not required </w:t>
      </w:r>
      <w:r>
        <w:br/>
        <w:t xml:space="preserve">data </w:t>
      </w:r>
      <w:r>
        <w:br/>
        <w:t xml:space="preserve">Any </w:t>
      </w:r>
      <w:r>
        <w:br/>
        <w:t xml:space="preserve">Null or any valid JavaScript type or object </w:t>
      </w:r>
      <w:r>
        <w:br/>
        <w:t xml:space="preserve">Returns </w:t>
      </w:r>
      <w:r>
        <w:br/>
        <w:t xml:space="preserve">- </w:t>
      </w:r>
      <w:r>
        <w:br/>
        <w:t xml:space="preserve">- </w:t>
      </w:r>
      <w:r>
        <w:br/>
        <w:t xml:space="preserve">subscribe </w:t>
      </w:r>
      <w:r>
        <w:br/>
        <w:t xml:space="preserve">Purpose </w:t>
      </w:r>
      <w:r>
        <w:br/>
        <w:t xml:space="preserve">Subscribes to a given event name with optional context </w:t>
      </w:r>
      <w:r>
        <w:br/>
        <w:t xml:space="preserve">Signature </w:t>
      </w:r>
      <w:r>
        <w:br/>
        <w:t xml:space="preserve">subscribe(event, context, callback, priority)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event </w:t>
      </w:r>
      <w:r>
        <w:br/>
        <w:t xml:space="preserve">string </w:t>
      </w:r>
      <w:r>
        <w:br/>
        <w:t xml:space="preserve">Event name </w:t>
      </w:r>
      <w:r>
        <w:br/>
        <w:t xml:space="preserve">context </w:t>
      </w:r>
      <w:r>
        <w:br/>
        <w:t xml:space="preserve">string </w:t>
      </w:r>
      <w:r>
        <w:br/>
        <w:t xml:space="preserve">Context, for example, call Id or null if not required </w:t>
      </w:r>
      <w:r>
        <w:br/>
        <w:t xml:space="preserve">callback </w:t>
      </w:r>
      <w:r>
        <w:br/>
        <w:t xml:space="preserve">function </w:t>
      </w:r>
      <w:r>
        <w:br/>
        <w:t xml:space="preserve">Callback to invoke when the event is raised. Cannot be null </w:t>
      </w:r>
      <w:r>
        <w:br/>
      </w:r>
      <w:r>
        <w:lastRenderedPageBreak/>
        <w:t xml:space="preserve">priority </w:t>
      </w:r>
      <w:r>
        <w:br/>
        <w:t xml:space="preserve">integer </w:t>
      </w:r>
      <w:r>
        <w:br/>
        <w:t xml:space="preserve">Priority of this subscriber when event raised with 0 being </w:t>
      </w:r>
      <w:r>
        <w:br/>
        <w:t xml:space="preserve">highest </w:t>
      </w:r>
      <w:r>
        <w:br/>
        <w:t xml:space="preserve">Returns </w:t>
      </w:r>
      <w:r>
        <w:br/>
        <w:t xml:space="preserve">string </w:t>
      </w:r>
      <w:r>
        <w:br/>
        <w:t xml:space="preserve">GUID string </w:t>
      </w:r>
      <w:r>
        <w:br/>
        <w:t xml:space="preserve">unsubscribe </w:t>
      </w:r>
      <w:r>
        <w:br/>
        <w:t xml:space="preserve">Purpose </w:t>
      </w:r>
      <w:r>
        <w:br/>
        <w:t xml:space="preserve">Unsubscribes from a given event name with optional context </w:t>
      </w:r>
      <w:r>
        <w:br/>
        <w:t xml:space="preserve">Signature </w:t>
      </w:r>
      <w:r>
        <w:br/>
        <w:t>unsubscribe(</w:t>
      </w:r>
      <w:proofErr w:type="spellStart"/>
      <w:r>
        <w:t>subscriptionId</w:t>
      </w:r>
      <w:proofErr w:type="spellEnd"/>
      <w:r>
        <w:t xml:space="preserve">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event </w:t>
      </w:r>
      <w:r>
        <w:br/>
        <w:t xml:space="preserve">string </w:t>
      </w:r>
      <w:r>
        <w:br/>
        <w:t xml:space="preserve">Event name </w:t>
      </w:r>
      <w:r>
        <w:br/>
        <w:t xml:space="preserve">context </w:t>
      </w:r>
      <w:r>
        <w:br/>
        <w:t xml:space="preserve">string </w:t>
      </w:r>
      <w:r>
        <w:br/>
        <w:t xml:space="preserve">Context, for example, call Id or null if not required </w:t>
      </w:r>
      <w:r>
        <w:br/>
        <w:t xml:space="preserve">Returns </w:t>
      </w:r>
      <w:r>
        <w:br/>
        <w:t xml:space="preserve">- </w:t>
      </w:r>
      <w:r>
        <w:br/>
        <w:t xml:space="preserve">-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1D71587B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13 </w:t>
      </w:r>
      <w:r>
        <w:br/>
      </w:r>
      <w:proofErr w:type="spellStart"/>
      <w:r>
        <w:t>eventServiceWrapper</w:t>
      </w:r>
      <w:proofErr w:type="spellEnd"/>
      <w:r>
        <w:t xml:space="preserve"> </w:t>
      </w:r>
      <w:r>
        <w:br/>
        <w:t xml:space="preserve">See </w:t>
      </w:r>
      <w:proofErr w:type="spellStart"/>
      <w:r>
        <w:t>window.app.PubSub</w:t>
      </w:r>
      <w:proofErr w:type="spellEnd"/>
      <w:r>
        <w:t xml:space="preserve"> for functions.  </w:t>
      </w:r>
      <w:r>
        <w:br/>
      </w:r>
      <w:proofErr w:type="spellStart"/>
      <w:r>
        <w:t>subscriberBase</w:t>
      </w:r>
      <w:proofErr w:type="spellEnd"/>
      <w:r>
        <w:t xml:space="preserve"> </w:t>
      </w:r>
      <w:r>
        <w:br/>
        <w:t xml:space="preserve">This object contains the following functions. </w:t>
      </w:r>
      <w:r>
        <w:br/>
      </w:r>
      <w:proofErr w:type="spellStart"/>
      <w:r>
        <w:t>addSubscription</w:t>
      </w:r>
      <w:proofErr w:type="spellEnd"/>
      <w:r>
        <w:t xml:space="preserve"> </w:t>
      </w:r>
      <w:r>
        <w:br/>
        <w:t xml:space="preserve">Purpose </w:t>
      </w:r>
      <w:r>
        <w:br/>
        <w:t xml:space="preserve">Subscribes to a given event name with optional context and stores the </w:t>
      </w:r>
      <w:r>
        <w:br/>
        <w:t xml:space="preserve">subscription Id </w:t>
      </w:r>
      <w:r>
        <w:br/>
        <w:t xml:space="preserve">Signature </w:t>
      </w:r>
      <w:r>
        <w:br/>
      </w:r>
      <w:proofErr w:type="spellStart"/>
      <w:r>
        <w:t>addSubscription</w:t>
      </w:r>
      <w:proofErr w:type="spellEnd"/>
      <w:r>
        <w:t xml:space="preserve">(event, context, callback, priority) </w:t>
      </w:r>
      <w:r>
        <w:br/>
        <w:t xml:space="preserve">Parameter </w:t>
      </w:r>
      <w:r>
        <w:br/>
        <w:t xml:space="preserve">Type </w:t>
      </w:r>
      <w:r>
        <w:br/>
      </w:r>
      <w:r>
        <w:lastRenderedPageBreak/>
        <w:t xml:space="preserve">Description </w:t>
      </w:r>
      <w:r>
        <w:br/>
        <w:t xml:space="preserve">event </w:t>
      </w:r>
      <w:r>
        <w:br/>
        <w:t xml:space="preserve">string </w:t>
      </w:r>
      <w:r>
        <w:br/>
        <w:t xml:space="preserve">Event name </w:t>
      </w:r>
      <w:r>
        <w:br/>
        <w:t xml:space="preserve">context </w:t>
      </w:r>
      <w:r>
        <w:br/>
        <w:t xml:space="preserve">string </w:t>
      </w:r>
      <w:r>
        <w:br/>
        <w:t xml:space="preserve">Context, for example, call Id or null if not required </w:t>
      </w:r>
      <w:r>
        <w:br/>
        <w:t xml:space="preserve">callback </w:t>
      </w:r>
      <w:r>
        <w:br/>
        <w:t xml:space="preserve">function </w:t>
      </w:r>
      <w:r>
        <w:br/>
        <w:t xml:space="preserve">Callback to invoke when the event is raised. Cannot be null </w:t>
      </w:r>
      <w:r>
        <w:br/>
        <w:t xml:space="preserve">priority </w:t>
      </w:r>
      <w:r>
        <w:br/>
        <w:t xml:space="preserve">integer </w:t>
      </w:r>
      <w:r>
        <w:br/>
        <w:t xml:space="preserve">Priority of this subscriber when event raised with 0 being </w:t>
      </w:r>
      <w:r>
        <w:br/>
        <w:t xml:space="preserve">highest </w:t>
      </w:r>
      <w:r>
        <w:br/>
        <w:t xml:space="preserve">Returns </w:t>
      </w:r>
      <w:r>
        <w:br/>
        <w:t xml:space="preserve">- </w:t>
      </w:r>
      <w:r>
        <w:br/>
        <w:t xml:space="preserve">- </w:t>
      </w:r>
      <w:r>
        <w:br/>
      </w:r>
      <w:proofErr w:type="spellStart"/>
      <w:r>
        <w:t>clearSubscriptions</w:t>
      </w:r>
      <w:proofErr w:type="spellEnd"/>
      <w:r>
        <w:t xml:space="preserve"> </w:t>
      </w:r>
      <w:r>
        <w:br/>
        <w:t xml:space="preserve">Purpose </w:t>
      </w:r>
      <w:r>
        <w:br/>
        <w:t xml:space="preserve">Removes all subscriptions held by this object. If a context is supplied, removes </w:t>
      </w:r>
      <w:r>
        <w:br/>
        <w:t xml:space="preserve">only those subscriptions for that context  </w:t>
      </w:r>
      <w:r>
        <w:br/>
        <w:t xml:space="preserve">Signature </w:t>
      </w:r>
      <w:r>
        <w:br/>
      </w:r>
      <w:proofErr w:type="spellStart"/>
      <w:r>
        <w:t>clearSubscriptions</w:t>
      </w:r>
      <w:proofErr w:type="spellEnd"/>
      <w:r>
        <w:t xml:space="preserve">(context)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context </w:t>
      </w:r>
      <w:r>
        <w:br/>
        <w:t xml:space="preserve">string </w:t>
      </w:r>
      <w:r>
        <w:br/>
        <w:t xml:space="preserve">Context, for example, call Id or null if not required </w:t>
      </w:r>
      <w:r>
        <w:br/>
        <w:t xml:space="preserve">Returns </w:t>
      </w:r>
      <w:r>
        <w:br/>
        <w:t xml:space="preserve">- </w:t>
      </w:r>
      <w:r>
        <w:br/>
        <w:t xml:space="preserve">- </w:t>
      </w:r>
      <w:r>
        <w:br/>
      </w:r>
      <w:proofErr w:type="spellStart"/>
      <w:r>
        <w:t>removeSubscription</w:t>
      </w:r>
      <w:proofErr w:type="spellEnd"/>
      <w:r>
        <w:t xml:space="preserve"> </w:t>
      </w:r>
      <w:r>
        <w:br/>
        <w:t xml:space="preserve">Purpose </w:t>
      </w:r>
      <w:r>
        <w:br/>
        <w:t xml:space="preserve">Unsubscribes from the given event with the optional context </w:t>
      </w:r>
      <w:r>
        <w:br/>
        <w:t xml:space="preserve">Signature </w:t>
      </w:r>
      <w:r>
        <w:br/>
      </w:r>
      <w:proofErr w:type="spellStart"/>
      <w:r>
        <w:t>removeSubscription</w:t>
      </w:r>
      <w:proofErr w:type="spellEnd"/>
      <w:r>
        <w:t xml:space="preserve">(event, context)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event </w:t>
      </w:r>
      <w:r>
        <w:br/>
        <w:t xml:space="preserve">string </w:t>
      </w:r>
      <w:r>
        <w:br/>
        <w:t xml:space="preserve">Event name </w:t>
      </w:r>
      <w:r>
        <w:br/>
      </w:r>
      <w:r>
        <w:lastRenderedPageBreak/>
        <w:t xml:space="preserve">context </w:t>
      </w:r>
      <w:r>
        <w:br/>
        <w:t xml:space="preserve">string </w:t>
      </w:r>
      <w:r>
        <w:br/>
        <w:t xml:space="preserve">Context, for example, call Id or null if not required </w:t>
      </w:r>
      <w:r>
        <w:br/>
        <w:t xml:space="preserve">Returns </w:t>
      </w:r>
      <w:r>
        <w:br/>
        <w:t xml:space="preserve">- </w:t>
      </w:r>
      <w:r>
        <w:br/>
        <w:t xml:space="preserve">-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205C2B52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14 </w:t>
      </w:r>
      <w:r>
        <w:br/>
        <w:t xml:space="preserve">Event lists </w:t>
      </w:r>
      <w:r>
        <w:br/>
        <w:t xml:space="preserve">CCSP UI works with three types of events: Server events, UI events, and Client Services events. </w:t>
      </w:r>
      <w:r>
        <w:br/>
        <w:t xml:space="preserve">Server events are events that have been received from the </w:t>
      </w:r>
      <w:proofErr w:type="spellStart"/>
      <w:r>
        <w:t>AgentWS</w:t>
      </w:r>
      <w:proofErr w:type="spellEnd"/>
      <w:r>
        <w:t xml:space="preserve"> through the Ajax API. See the </w:t>
      </w:r>
      <w:r>
        <w:br/>
        <w:t xml:space="preserve">CCSP APIs Guide for a description of each event and its parameters.  </w:t>
      </w:r>
      <w:r>
        <w:br/>
        <w:t xml:space="preserve">Note </w:t>
      </w:r>
      <w:r>
        <w:br/>
        <w:t xml:space="preserve">Each event is published within CCSP UI using </w:t>
      </w:r>
      <w:proofErr w:type="spellStart"/>
      <w:r>
        <w:t>eventServiceWrapper</w:t>
      </w:r>
      <w:proofErr w:type="spellEnd"/>
      <w:r>
        <w:t xml:space="preserve"> and the parameters are the </w:t>
      </w:r>
      <w:r>
        <w:br/>
        <w:t xml:space="preserve">properties of the event object, except where stated. </w:t>
      </w:r>
      <w:r>
        <w:br/>
        <w:t xml:space="preserve"> </w:t>
      </w:r>
      <w:r>
        <w:br/>
        <w:t xml:space="preserve">UI events and commands are raised and consumed by the CCSP UI functionality in response to </w:t>
      </w:r>
      <w:r>
        <w:br/>
        <w:t xml:space="preserve">user action or triggered by a server event. They can be used to open and close window. These are </w:t>
      </w:r>
      <w:r>
        <w:br/>
        <w:t xml:space="preserve">mainly for internal use. </w:t>
      </w:r>
      <w:r>
        <w:br/>
        <w:t xml:space="preserve">Connector events are raised and consumed by Client Services applications such as Client Tray App, </w:t>
      </w:r>
      <w:r>
        <w:br/>
        <w:t xml:space="preserve">Communicator App, and Screen Recording. These are received and sent by CCSP UI through the </w:t>
      </w:r>
      <w:r>
        <w:br/>
        <w:t xml:space="preserve">CCSP UI Connector and control specific functionality within CCSP UI. </w:t>
      </w:r>
      <w:r>
        <w:br/>
        <w:t xml:space="preserve">Server events </w:t>
      </w:r>
      <w:r>
        <w:br/>
        <w:t xml:space="preserve">All events received from the server are described in the CCSP Agent Ajax API Reference. </w:t>
      </w:r>
      <w:r>
        <w:br/>
        <w:t xml:space="preserve">Stop </w:t>
      </w:r>
      <w:r>
        <w:br/>
        <w:t xml:space="preserve">These events must not be published by integrations or custom gadgets. </w:t>
      </w:r>
      <w:r>
        <w:br/>
        <w:t xml:space="preserve">UI event list </w:t>
      </w:r>
      <w:r>
        <w:br/>
        <w:t xml:space="preserve">The following events are available for integrations to subscribe to. </w:t>
      </w:r>
      <w:r>
        <w:br/>
        <w:t xml:space="preserve">Stop </w:t>
      </w:r>
      <w:r>
        <w:br/>
        <w:t xml:space="preserve">These events must not be published by integrations or custom gadgets. </w:t>
      </w:r>
      <w:r>
        <w:br/>
      </w:r>
      <w:proofErr w:type="spellStart"/>
      <w:r>
        <w:t>callMenuOpenOrClose</w:t>
      </w:r>
      <w:proofErr w:type="spellEnd"/>
      <w:r>
        <w:t xml:space="preserve"> </w:t>
      </w:r>
      <w:r>
        <w:br/>
      </w:r>
      <w:r>
        <w:lastRenderedPageBreak/>
        <w:t xml:space="preserve">Trigger </w:t>
      </w:r>
      <w:r>
        <w:br/>
        <w:t xml:space="preserve">The call menu has been opened or closed </w:t>
      </w:r>
      <w:r>
        <w:br/>
        <w:t xml:space="preserve">Context </w:t>
      </w:r>
      <w:r>
        <w:br/>
        <w:t xml:space="preserve">null </w:t>
      </w:r>
      <w:r>
        <w:br/>
        <w:t xml:space="preserve">Data </w:t>
      </w:r>
      <w:r>
        <w:br/>
        <w:t xml:space="preserve">Object: </w:t>
      </w:r>
      <w:r>
        <w:br/>
        <w:t xml:space="preserve">{ </w:t>
      </w:r>
      <w:r>
        <w:br/>
      </w:r>
      <w:proofErr w:type="spellStart"/>
      <w:r>
        <w:t>callMenuVisible</w:t>
      </w:r>
      <w:proofErr w:type="spellEnd"/>
      <w:r>
        <w:t xml:space="preserve"> (Boolean) </w:t>
      </w:r>
      <w:r>
        <w:br/>
      </w:r>
      <w:proofErr w:type="spellStart"/>
      <w:r>
        <w:t>callMenuWidth</w:t>
      </w:r>
      <w:proofErr w:type="spellEnd"/>
      <w:r>
        <w:t xml:space="preserve"> (integer) </w:t>
      </w:r>
      <w:r>
        <w:br/>
      </w:r>
      <w:proofErr w:type="spellStart"/>
      <w:r>
        <w:t>gadgetoryWidth</w:t>
      </w:r>
      <w:proofErr w:type="spellEnd"/>
      <w:r>
        <w:t xml:space="preserve"> (integer) </w:t>
      </w:r>
      <w:r>
        <w:br/>
        <w:t xml:space="preserve">} </w:t>
      </w:r>
      <w:r>
        <w:br/>
      </w:r>
    </w:p>
    <w:p w14:paraId="0AF6AAF4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15 </w:t>
      </w:r>
      <w:r>
        <w:br/>
      </w:r>
      <w:proofErr w:type="spellStart"/>
      <w:r>
        <w:t>ChatEnded</w:t>
      </w:r>
      <w:proofErr w:type="spellEnd"/>
      <w:r>
        <w:t xml:space="preserve"> </w:t>
      </w:r>
      <w:r>
        <w:br/>
        <w:t xml:space="preserve">Trigger </w:t>
      </w:r>
      <w:r>
        <w:br/>
        <w:t xml:space="preserve">A chat call is destructed </w:t>
      </w:r>
      <w:r>
        <w:br/>
        <w:t xml:space="preserve">Context </w:t>
      </w:r>
      <w:r>
        <w:br/>
        <w:t xml:space="preserve">null </w:t>
      </w:r>
      <w:r>
        <w:br/>
        <w:t xml:space="preserve">Data </w:t>
      </w:r>
      <w:r>
        <w:br/>
        <w:t xml:space="preserve">Call object </w:t>
      </w:r>
      <w:r>
        <w:br/>
      </w:r>
      <w:proofErr w:type="spellStart"/>
      <w:r>
        <w:t>ChatStarted</w:t>
      </w:r>
      <w:proofErr w:type="spellEnd"/>
      <w:r>
        <w:t xml:space="preserve"> </w:t>
      </w:r>
      <w:r>
        <w:br/>
        <w:t xml:space="preserve">Trigger </w:t>
      </w:r>
      <w:r>
        <w:br/>
        <w:t>A chat call goes to the "</w:t>
      </w:r>
      <w:proofErr w:type="spellStart"/>
      <w:r>
        <w:t>InCall</w:t>
      </w:r>
      <w:proofErr w:type="spellEnd"/>
      <w:r>
        <w:t xml:space="preserve">" state or when monitoring of a chat call begins </w:t>
      </w:r>
      <w:r>
        <w:br/>
        <w:t xml:space="preserve">Context </w:t>
      </w:r>
      <w:r>
        <w:br/>
        <w:t xml:space="preserve">null </w:t>
      </w:r>
      <w:r>
        <w:br/>
        <w:t xml:space="preserve">Data </w:t>
      </w:r>
      <w:r>
        <w:br/>
        <w:t xml:space="preserve">Call object </w:t>
      </w:r>
      <w:r>
        <w:br/>
        <w:t xml:space="preserve">Boolean: indicates that the new chat window grabs the focus </w:t>
      </w:r>
      <w:r>
        <w:br/>
      </w:r>
      <w:proofErr w:type="spellStart"/>
      <w:r>
        <w:t>focusCall</w:t>
      </w:r>
      <w:proofErr w:type="spellEnd"/>
      <w:r>
        <w:t xml:space="preserve"> </w:t>
      </w:r>
      <w:r>
        <w:br/>
        <w:t xml:space="preserve">Trigger </w:t>
      </w:r>
      <w:r>
        <w:br/>
        <w:t xml:space="preserve">Call has been selected as the active call card.  </w:t>
      </w:r>
      <w:r>
        <w:br/>
        <w:t xml:space="preserve">Context </w:t>
      </w:r>
      <w:r>
        <w:br/>
        <w:t xml:space="preserve">Call Type </w:t>
      </w:r>
      <w:r>
        <w:br/>
        <w:t xml:space="preserve">Data </w:t>
      </w:r>
      <w:r>
        <w:br/>
        <w:t xml:space="preserve">Call Id </w:t>
      </w:r>
      <w:r>
        <w:br/>
      </w:r>
      <w:proofErr w:type="spellStart"/>
      <w:r>
        <w:t>popoutWindow_Close</w:t>
      </w:r>
      <w:proofErr w:type="spellEnd"/>
      <w:r>
        <w:t xml:space="preserve"> </w:t>
      </w:r>
      <w:r>
        <w:br/>
        <w:t xml:space="preserve">Trigger </w:t>
      </w:r>
      <w:r>
        <w:br/>
        <w:t xml:space="preserve">A pop-out window has been closed </w:t>
      </w:r>
      <w:r>
        <w:br/>
        <w:t xml:space="preserve">Context </w:t>
      </w:r>
      <w:r>
        <w:br/>
        <w:t xml:space="preserve">null </w:t>
      </w:r>
      <w:r>
        <w:br/>
        <w:t xml:space="preserve">Data </w:t>
      </w:r>
      <w:r>
        <w:br/>
      </w:r>
      <w:r>
        <w:lastRenderedPageBreak/>
        <w:t xml:space="preserve">Window Id </w:t>
      </w:r>
      <w:r>
        <w:br/>
      </w:r>
      <w:proofErr w:type="spellStart"/>
      <w:r>
        <w:t>popoutWindow_CloseOnRemoteLogout</w:t>
      </w:r>
      <w:proofErr w:type="spellEnd"/>
      <w:r>
        <w:t xml:space="preserve"> </w:t>
      </w:r>
      <w:r>
        <w:br/>
        <w:t xml:space="preserve">Trigger </w:t>
      </w:r>
      <w:r>
        <w:br/>
        <w:t xml:space="preserve">A pop-out window is closed due to a remote logout </w:t>
      </w:r>
      <w:r>
        <w:br/>
        <w:t xml:space="preserve">Context </w:t>
      </w:r>
      <w:r>
        <w:br/>
        <w:t xml:space="preserve">null </w:t>
      </w:r>
      <w:r>
        <w:br/>
        <w:t xml:space="preserve">Data </w:t>
      </w:r>
      <w:r>
        <w:br/>
        <w:t xml:space="preserve">Window Id </w:t>
      </w:r>
      <w:r>
        <w:br/>
      </w:r>
      <w:proofErr w:type="spellStart"/>
      <w:r>
        <w:t>popoutWindow_Open</w:t>
      </w:r>
      <w:proofErr w:type="spellEnd"/>
      <w:r>
        <w:t xml:space="preserve"> </w:t>
      </w:r>
      <w:r>
        <w:br/>
        <w:t xml:space="preserve">Trigger </w:t>
      </w:r>
      <w:r>
        <w:br/>
        <w:t xml:space="preserve">A pop-out window is opened </w:t>
      </w:r>
      <w:r>
        <w:br/>
        <w:t xml:space="preserve">Context </w:t>
      </w:r>
      <w:r>
        <w:br/>
        <w:t xml:space="preserve">null </w:t>
      </w:r>
      <w:r>
        <w:br/>
        <w:t xml:space="preserve">Data </w:t>
      </w:r>
      <w:r>
        <w:br/>
        <w:t xml:space="preserve">Window Id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34091507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16 </w:t>
      </w:r>
      <w:r>
        <w:br/>
      </w:r>
      <w:proofErr w:type="spellStart"/>
      <w:r>
        <w:t>popoutWindow_Popin</w:t>
      </w:r>
      <w:proofErr w:type="spellEnd"/>
      <w:r>
        <w:t xml:space="preserve"> </w:t>
      </w:r>
      <w:r>
        <w:br/>
        <w:t xml:space="preserve">Trigger </w:t>
      </w:r>
      <w:r>
        <w:br/>
        <w:t xml:space="preserve">A pop-out window is docked into the main window </w:t>
      </w:r>
      <w:r>
        <w:br/>
        <w:t xml:space="preserve">Context </w:t>
      </w:r>
      <w:r>
        <w:br/>
        <w:t xml:space="preserve">null </w:t>
      </w:r>
      <w:r>
        <w:br/>
        <w:t xml:space="preserve">Data </w:t>
      </w:r>
      <w:r>
        <w:br/>
        <w:t xml:space="preserve">Window Id </w:t>
      </w:r>
      <w:r>
        <w:br/>
      </w:r>
      <w:proofErr w:type="spellStart"/>
      <w:r>
        <w:t>windowClosing</w:t>
      </w:r>
      <w:proofErr w:type="spellEnd"/>
      <w:r>
        <w:t xml:space="preserve"> </w:t>
      </w:r>
      <w:r>
        <w:br/>
        <w:t xml:space="preserve">Trigger </w:t>
      </w:r>
      <w:r>
        <w:br/>
        <w:t xml:space="preserve">A window is being closed </w:t>
      </w:r>
      <w:r>
        <w:br/>
        <w:t xml:space="preserve">Context </w:t>
      </w:r>
      <w:r>
        <w:br/>
        <w:t xml:space="preserve">null </w:t>
      </w:r>
      <w:r>
        <w:br/>
        <w:t xml:space="preserve">Data </w:t>
      </w:r>
      <w:r>
        <w:br/>
        <w:t xml:space="preserve">Window Id </w:t>
      </w:r>
      <w:r>
        <w:br/>
      </w:r>
      <w:proofErr w:type="spellStart"/>
      <w:r>
        <w:t>wrapupWindowClosing</w:t>
      </w:r>
      <w:proofErr w:type="spellEnd"/>
      <w:r>
        <w:t xml:space="preserve"> </w:t>
      </w:r>
      <w:r>
        <w:br/>
        <w:t xml:space="preserve">Trigger </w:t>
      </w:r>
      <w:r>
        <w:br/>
        <w:t xml:space="preserve">The </w:t>
      </w:r>
      <w:proofErr w:type="spellStart"/>
      <w:r>
        <w:t>WrapUp</w:t>
      </w:r>
      <w:proofErr w:type="spellEnd"/>
      <w:r>
        <w:t xml:space="preserve"> window is closed </w:t>
      </w:r>
      <w:r>
        <w:br/>
        <w:t xml:space="preserve">Context </w:t>
      </w:r>
      <w:r>
        <w:br/>
        <w:t xml:space="preserve">Call Id </w:t>
      </w:r>
      <w:r>
        <w:br/>
        <w:t xml:space="preserve">Data </w:t>
      </w:r>
      <w:r>
        <w:br/>
        <w:t xml:space="preserve">null </w:t>
      </w:r>
      <w:r>
        <w:br/>
      </w:r>
      <w:proofErr w:type="spellStart"/>
      <w:r>
        <w:lastRenderedPageBreak/>
        <w:t>wrapupWindowEnded</w:t>
      </w:r>
      <w:proofErr w:type="spellEnd"/>
      <w:r>
        <w:t xml:space="preserve"> </w:t>
      </w:r>
      <w:r>
        <w:br/>
        <w:t xml:space="preserve">Trigger </w:t>
      </w:r>
      <w:r>
        <w:br/>
        <w:t xml:space="preserve">The </w:t>
      </w:r>
      <w:proofErr w:type="spellStart"/>
      <w:r>
        <w:t>WrapUp</w:t>
      </w:r>
      <w:proofErr w:type="spellEnd"/>
      <w:r>
        <w:t xml:space="preserve"> window is closed and its data is being submitted </w:t>
      </w:r>
      <w:r>
        <w:br/>
        <w:t xml:space="preserve">Context </w:t>
      </w:r>
      <w:r>
        <w:br/>
        <w:t xml:space="preserve">Call Id </w:t>
      </w:r>
      <w:r>
        <w:br/>
        <w:t xml:space="preserve">Data </w:t>
      </w:r>
      <w:r>
        <w:br/>
        <w:t xml:space="preserve">Object: </w:t>
      </w:r>
      <w:r>
        <w:br/>
        <w:t xml:space="preserve">{ </w:t>
      </w:r>
      <w:r>
        <w:br/>
      </w:r>
      <w:proofErr w:type="spellStart"/>
      <w:r>
        <w:t>selectedWrapupCode</w:t>
      </w:r>
      <w:proofErr w:type="spellEnd"/>
      <w:r>
        <w:t xml:space="preserve"> (integer), </w:t>
      </w:r>
      <w:r>
        <w:br/>
        <w:t xml:space="preserve">note (string), </w:t>
      </w:r>
      <w:r>
        <w:br/>
      </w:r>
      <w:proofErr w:type="spellStart"/>
      <w:r>
        <w:t>PDCallbackTime</w:t>
      </w:r>
      <w:proofErr w:type="spellEnd"/>
      <w:r>
        <w:t xml:space="preserve"> (Date object), </w:t>
      </w:r>
      <w:r>
        <w:br/>
      </w:r>
      <w:proofErr w:type="spellStart"/>
      <w:r>
        <w:t>scheduleCallback</w:t>
      </w:r>
      <w:proofErr w:type="spellEnd"/>
      <w:r>
        <w:t xml:space="preserve"> (Boolean) </w:t>
      </w:r>
      <w:r>
        <w:br/>
        <w:t xml:space="preserve">} </w:t>
      </w:r>
      <w:r>
        <w:br/>
      </w:r>
      <w:proofErr w:type="spellStart"/>
      <w:r>
        <w:t>WrapupWindowIsOpened</w:t>
      </w:r>
      <w:proofErr w:type="spellEnd"/>
      <w:r>
        <w:t xml:space="preserve"> </w:t>
      </w:r>
      <w:r>
        <w:br/>
        <w:t xml:space="preserve">Trigger </w:t>
      </w:r>
      <w:r>
        <w:br/>
        <w:t xml:space="preserve">The </w:t>
      </w:r>
      <w:proofErr w:type="spellStart"/>
      <w:r>
        <w:t>WrapUp</w:t>
      </w:r>
      <w:proofErr w:type="spellEnd"/>
      <w:r>
        <w:t xml:space="preserve"> window is being opened </w:t>
      </w:r>
      <w:r>
        <w:br/>
        <w:t xml:space="preserve">Context </w:t>
      </w:r>
      <w:r>
        <w:br/>
        <w:t xml:space="preserve">Call Id </w:t>
      </w:r>
      <w:r>
        <w:br/>
        <w:t xml:space="preserve">Data </w:t>
      </w:r>
      <w:r>
        <w:br/>
        <w:t xml:space="preserve">null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5B7884D5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17 </w:t>
      </w:r>
      <w:r>
        <w:br/>
      </w:r>
      <w:proofErr w:type="spellStart"/>
      <w:r>
        <w:t>wrapupWindowSaving</w:t>
      </w:r>
      <w:proofErr w:type="spellEnd"/>
      <w:r>
        <w:t xml:space="preserve"> </w:t>
      </w:r>
      <w:r>
        <w:br/>
        <w:t xml:space="preserve">Trigger </w:t>
      </w:r>
      <w:r>
        <w:br/>
        <w:t xml:space="preserve">The </w:t>
      </w:r>
      <w:proofErr w:type="spellStart"/>
      <w:r>
        <w:t>WrapUp</w:t>
      </w:r>
      <w:proofErr w:type="spellEnd"/>
      <w:r>
        <w:t xml:space="preserve"> information is being submitted to the server </w:t>
      </w:r>
      <w:r>
        <w:br/>
        <w:t xml:space="preserve">Context </w:t>
      </w:r>
      <w:r>
        <w:br/>
        <w:t xml:space="preserve">Call Id </w:t>
      </w:r>
      <w:r>
        <w:br/>
        <w:t xml:space="preserve">Data </w:t>
      </w:r>
      <w:r>
        <w:br/>
        <w:t xml:space="preserve">Object: </w:t>
      </w:r>
      <w:r>
        <w:br/>
        <w:t xml:space="preserve">{ </w:t>
      </w:r>
      <w:r>
        <w:br/>
      </w:r>
      <w:proofErr w:type="spellStart"/>
      <w:r>
        <w:t>selectedWrapupCode</w:t>
      </w:r>
      <w:proofErr w:type="spellEnd"/>
      <w:r>
        <w:t xml:space="preserve"> (integer), </w:t>
      </w:r>
      <w:r>
        <w:br/>
        <w:t xml:space="preserve">note (string), </w:t>
      </w:r>
      <w:r>
        <w:br/>
      </w:r>
      <w:proofErr w:type="spellStart"/>
      <w:r>
        <w:t>PDCallbackTime</w:t>
      </w:r>
      <w:proofErr w:type="spellEnd"/>
      <w:r>
        <w:t xml:space="preserve"> (Date object), </w:t>
      </w:r>
      <w:r>
        <w:br/>
      </w:r>
      <w:proofErr w:type="spellStart"/>
      <w:r>
        <w:t>scheduleCallback</w:t>
      </w:r>
      <w:proofErr w:type="spellEnd"/>
      <w:r>
        <w:t xml:space="preserve"> (flag) </w:t>
      </w:r>
      <w:r>
        <w:br/>
        <w:t xml:space="preserve">} </w:t>
      </w:r>
      <w:r>
        <w:br/>
        <w:t xml:space="preserve">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</w:r>
    </w:p>
    <w:p w14:paraId="398CD0AC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18 </w:t>
      </w:r>
      <w:r>
        <w:br/>
        <w:t xml:space="preserve">UI command list </w:t>
      </w:r>
      <w:r>
        <w:br/>
        <w:t xml:space="preserve">The following events are available for publishing by integrations </w:t>
      </w:r>
      <w:r>
        <w:br/>
      </w:r>
      <w:proofErr w:type="spellStart"/>
      <w:r>
        <w:t>closeChatApp</w:t>
      </w:r>
      <w:proofErr w:type="spellEnd"/>
      <w:r>
        <w:t xml:space="preserve"> </w:t>
      </w:r>
      <w:r>
        <w:br/>
        <w:t xml:space="preserve">Description  </w:t>
      </w:r>
      <w:r>
        <w:br/>
        <w:t xml:space="preserve">Closes the Chat window </w:t>
      </w:r>
      <w:r>
        <w:br/>
        <w:t xml:space="preserve">Context </w:t>
      </w:r>
      <w:r>
        <w:br/>
        <w:t xml:space="preserve">null </w:t>
      </w:r>
      <w:r>
        <w:br/>
        <w:t xml:space="preserve">Data </w:t>
      </w:r>
      <w:r>
        <w:br/>
        <w:t xml:space="preserve">null </w:t>
      </w:r>
      <w:r>
        <w:br/>
      </w:r>
      <w:proofErr w:type="spellStart"/>
      <w:r>
        <w:t>GetTranslations</w:t>
      </w:r>
      <w:proofErr w:type="spellEnd"/>
      <w:r>
        <w:t xml:space="preserve"> </w:t>
      </w:r>
      <w:r>
        <w:br/>
        <w:t xml:space="preserve">Purpose </w:t>
      </w:r>
      <w:r>
        <w:br/>
        <w:t xml:space="preserve">Requests the translation data for the language currently loaded for CCSP UI </w:t>
      </w:r>
      <w:r>
        <w:br/>
        <w:t xml:space="preserve">Context </w:t>
      </w:r>
      <w:r>
        <w:br/>
        <w:t xml:space="preserve">null </w:t>
      </w:r>
      <w:r>
        <w:br/>
        <w:t xml:space="preserve">Data </w:t>
      </w:r>
      <w:r>
        <w:br/>
        <w:t xml:space="preserve">null </w:t>
      </w:r>
      <w:r>
        <w:br/>
      </w:r>
      <w:proofErr w:type="spellStart"/>
      <w:r>
        <w:t>GoCallBack</w:t>
      </w:r>
      <w:proofErr w:type="spellEnd"/>
      <w:r>
        <w:t xml:space="preserve"> </w:t>
      </w:r>
      <w:r>
        <w:br/>
        <w:t xml:space="preserve">Purpose </w:t>
      </w:r>
      <w:r>
        <w:br/>
        <w:t xml:space="preserve">Displays the Schedule Callback window </w:t>
      </w:r>
      <w:r>
        <w:br/>
        <w:t xml:space="preserve">Context </w:t>
      </w:r>
      <w:r>
        <w:br/>
        <w:t xml:space="preserve">Call Id </w:t>
      </w:r>
      <w:r>
        <w:br/>
        <w:t xml:space="preserve">Data </w:t>
      </w:r>
      <w:r>
        <w:br/>
        <w:t xml:space="preserve">null </w:t>
      </w:r>
      <w:r>
        <w:br/>
      </w:r>
      <w:proofErr w:type="spellStart"/>
      <w:r>
        <w:t>GoCallTransfer</w:t>
      </w:r>
      <w:proofErr w:type="spellEnd"/>
      <w:r>
        <w:t xml:space="preserve"> </w:t>
      </w:r>
      <w:r>
        <w:br/>
        <w:t xml:space="preserve">Purpose </w:t>
      </w:r>
      <w:r>
        <w:br/>
        <w:t xml:space="preserve">Displays the Call Transfer window </w:t>
      </w:r>
      <w:r>
        <w:br/>
        <w:t xml:space="preserve">Context </w:t>
      </w:r>
      <w:r>
        <w:br/>
        <w:t xml:space="preserve">Call Id </w:t>
      </w:r>
      <w:r>
        <w:br/>
        <w:t xml:space="preserve">Data </w:t>
      </w:r>
      <w:r>
        <w:br/>
        <w:t xml:space="preserve">null </w:t>
      </w:r>
      <w:r>
        <w:br/>
      </w:r>
      <w:proofErr w:type="spellStart"/>
      <w:r>
        <w:t>GoRecord</w:t>
      </w:r>
      <w:proofErr w:type="spellEnd"/>
      <w:r>
        <w:t xml:space="preserve"> </w:t>
      </w:r>
      <w:r>
        <w:br/>
        <w:t xml:space="preserve">Purpose </w:t>
      </w:r>
      <w:r>
        <w:br/>
        <w:t xml:space="preserve">Toggles the call recording </w:t>
      </w:r>
      <w:r>
        <w:br/>
        <w:t xml:space="preserve">Context </w:t>
      </w:r>
      <w:r>
        <w:br/>
        <w:t xml:space="preserve">Call Id </w:t>
      </w:r>
      <w:r>
        <w:br/>
        <w:t xml:space="preserve">Data </w:t>
      </w:r>
      <w:r>
        <w:br/>
        <w:t xml:space="preserve">null </w:t>
      </w:r>
      <w:r>
        <w:br/>
      </w:r>
      <w:proofErr w:type="spellStart"/>
      <w:r>
        <w:t>GoWebCollab</w:t>
      </w:r>
      <w:proofErr w:type="spellEnd"/>
      <w:r>
        <w:t xml:space="preserve"> </w:t>
      </w:r>
      <w:r>
        <w:br/>
      </w:r>
      <w:r>
        <w:lastRenderedPageBreak/>
        <w:t xml:space="preserve">Purpose </w:t>
      </w:r>
      <w:r>
        <w:br/>
        <w:t xml:space="preserve">Starts the Web Collaboration </w:t>
      </w:r>
      <w:r>
        <w:br/>
        <w:t xml:space="preserve">Context </w:t>
      </w:r>
      <w:r>
        <w:br/>
        <w:t xml:space="preserve">Call Id </w:t>
      </w:r>
      <w:r>
        <w:br/>
        <w:t xml:space="preserve">Data </w:t>
      </w:r>
      <w:r>
        <w:br/>
        <w:t xml:space="preserve">null </w:t>
      </w:r>
      <w:r>
        <w:br/>
      </w:r>
    </w:p>
    <w:p w14:paraId="6A2E2289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19 </w:t>
      </w:r>
      <w:r>
        <w:br/>
      </w:r>
      <w:proofErr w:type="spellStart"/>
      <w:r>
        <w:t>GoWrapUp</w:t>
      </w:r>
      <w:proofErr w:type="spellEnd"/>
      <w:r>
        <w:t xml:space="preserve"> </w:t>
      </w:r>
      <w:r>
        <w:br/>
        <w:t xml:space="preserve">Purpose </w:t>
      </w:r>
      <w:r>
        <w:br/>
        <w:t xml:space="preserve">Displays the </w:t>
      </w:r>
      <w:proofErr w:type="spellStart"/>
      <w:r>
        <w:t>WrapUp</w:t>
      </w:r>
      <w:proofErr w:type="spellEnd"/>
      <w:r>
        <w:t xml:space="preserve"> window </w:t>
      </w:r>
      <w:r>
        <w:br/>
        <w:t xml:space="preserve">Context </w:t>
      </w:r>
      <w:r>
        <w:br/>
        <w:t xml:space="preserve">Call Id </w:t>
      </w:r>
      <w:r>
        <w:br/>
        <w:t xml:space="preserve">Data </w:t>
      </w:r>
      <w:r>
        <w:br/>
        <w:t xml:space="preserve">null </w:t>
      </w:r>
      <w:r>
        <w:br/>
      </w:r>
      <w:proofErr w:type="spellStart"/>
      <w:r>
        <w:t>LogoutAgent</w:t>
      </w:r>
      <w:proofErr w:type="spellEnd"/>
      <w:r>
        <w:t xml:space="preserve"> </w:t>
      </w:r>
      <w:r>
        <w:br/>
        <w:t xml:space="preserve">Purpose </w:t>
      </w:r>
      <w:r>
        <w:br/>
        <w:t xml:space="preserve">Starts the Logout process </w:t>
      </w:r>
      <w:r>
        <w:br/>
        <w:t xml:space="preserve">Context </w:t>
      </w:r>
      <w:r>
        <w:br/>
        <w:t xml:space="preserve">null </w:t>
      </w:r>
      <w:r>
        <w:br/>
        <w:t xml:space="preserve">Data </w:t>
      </w:r>
      <w:r>
        <w:br/>
        <w:t xml:space="preserve">null </w:t>
      </w:r>
      <w:r>
        <w:br/>
      </w:r>
      <w:proofErr w:type="spellStart"/>
      <w:r>
        <w:t>openAboutTouchPoint</w:t>
      </w:r>
      <w:proofErr w:type="spellEnd"/>
      <w:r>
        <w:t xml:space="preserve"> </w:t>
      </w:r>
      <w:r>
        <w:br/>
        <w:t xml:space="preserve">Purpose </w:t>
      </w:r>
      <w:r>
        <w:br/>
        <w:t xml:space="preserve">Opens the About CCSP UI window </w:t>
      </w:r>
      <w:r>
        <w:br/>
        <w:t xml:space="preserve">Context </w:t>
      </w:r>
      <w:r>
        <w:br/>
        <w:t xml:space="preserve">null </w:t>
      </w:r>
      <w:r>
        <w:br/>
        <w:t xml:space="preserve">Data </w:t>
      </w:r>
      <w:r>
        <w:br/>
        <w:t xml:space="preserve">null </w:t>
      </w:r>
      <w:r>
        <w:br/>
      </w:r>
      <w:proofErr w:type="spellStart"/>
      <w:r>
        <w:t>openAssistApp</w:t>
      </w:r>
      <w:proofErr w:type="spellEnd"/>
      <w:r>
        <w:t xml:space="preserve"> </w:t>
      </w:r>
      <w:r>
        <w:br/>
        <w:t xml:space="preserve">Purpose </w:t>
      </w:r>
      <w:r>
        <w:br/>
        <w:t xml:space="preserve">Displays the Assist window </w:t>
      </w:r>
      <w:r>
        <w:br/>
        <w:t xml:space="preserve">Context </w:t>
      </w:r>
      <w:r>
        <w:br/>
        <w:t xml:space="preserve">null </w:t>
      </w:r>
      <w:r>
        <w:br/>
        <w:t xml:space="preserve">Data </w:t>
      </w:r>
      <w:r>
        <w:br/>
        <w:t xml:space="preserve">null </w:t>
      </w:r>
      <w:r>
        <w:br/>
      </w:r>
      <w:proofErr w:type="spellStart"/>
      <w:r>
        <w:t>openChangePassword</w:t>
      </w:r>
      <w:proofErr w:type="spellEnd"/>
      <w:r>
        <w:t xml:space="preserve"> </w:t>
      </w:r>
      <w:r>
        <w:br/>
        <w:t xml:space="preserve">Purpose  </w:t>
      </w:r>
      <w:r>
        <w:br/>
        <w:t xml:space="preserve">Displays the Change Password window </w:t>
      </w:r>
      <w:r>
        <w:br/>
        <w:t xml:space="preserve">Context </w:t>
      </w:r>
      <w:r>
        <w:br/>
        <w:t xml:space="preserve">null </w:t>
      </w:r>
      <w:r>
        <w:br/>
      </w:r>
      <w:r>
        <w:lastRenderedPageBreak/>
        <w:t xml:space="preserve">Data </w:t>
      </w:r>
      <w:r>
        <w:br/>
        <w:t xml:space="preserve">null </w:t>
      </w:r>
      <w:r>
        <w:br/>
      </w:r>
      <w:proofErr w:type="spellStart"/>
      <w:r>
        <w:t>openChatApp</w:t>
      </w:r>
      <w:proofErr w:type="spellEnd"/>
      <w:r>
        <w:t xml:space="preserve"> </w:t>
      </w:r>
      <w:r>
        <w:br/>
        <w:t xml:space="preserve">Purpose </w:t>
      </w:r>
      <w:r>
        <w:br/>
        <w:t xml:space="preserve">Displays the Chat window </w:t>
      </w:r>
      <w:r>
        <w:br/>
        <w:t xml:space="preserve">Context </w:t>
      </w:r>
      <w:r>
        <w:br/>
        <w:t xml:space="preserve">null </w:t>
      </w:r>
      <w:r>
        <w:br/>
        <w:t xml:space="preserve">Data </w:t>
      </w:r>
      <w:r>
        <w:br/>
        <w:t xml:space="preserve">null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06EFC9A0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20 </w:t>
      </w:r>
      <w:r>
        <w:br/>
      </w:r>
      <w:proofErr w:type="spellStart"/>
      <w:r>
        <w:t>openDefer</w:t>
      </w:r>
      <w:proofErr w:type="spellEnd"/>
      <w:r>
        <w:t xml:space="preserve"> </w:t>
      </w:r>
      <w:r>
        <w:br/>
        <w:t xml:space="preserve">Description  </w:t>
      </w:r>
      <w:r>
        <w:br/>
        <w:t xml:space="preserve">Opens the Defer window </w:t>
      </w:r>
      <w:r>
        <w:br/>
        <w:t xml:space="preserve">Context </w:t>
      </w:r>
      <w:r>
        <w:br/>
        <w:t xml:space="preserve">null </w:t>
      </w:r>
      <w:r>
        <w:br/>
        <w:t xml:space="preserve">Data </w:t>
      </w:r>
      <w:r>
        <w:br/>
      </w:r>
      <w:proofErr w:type="spellStart"/>
      <w:r>
        <w:t>data</w:t>
      </w:r>
      <w:proofErr w:type="spellEnd"/>
      <w:r>
        <w:t xml:space="preserve"> </w:t>
      </w:r>
      <w:r>
        <w:br/>
        <w:t xml:space="preserve">{ </w:t>
      </w:r>
      <w:r>
        <w:br/>
        <w:t xml:space="preserve">  call: Call object </w:t>
      </w:r>
      <w:r>
        <w:br/>
        <w:t xml:space="preserve">} </w:t>
      </w:r>
      <w:r>
        <w:br/>
      </w:r>
      <w:proofErr w:type="spellStart"/>
      <w:r>
        <w:t>OpenNewCallDialog</w:t>
      </w:r>
      <w:proofErr w:type="spellEnd"/>
      <w:r>
        <w:t xml:space="preserve"> </w:t>
      </w:r>
      <w:r>
        <w:br/>
        <w:t xml:space="preserve">Description  </w:t>
      </w:r>
      <w:r>
        <w:br/>
        <w:t xml:space="preserve">Displays the Outgoing Call window </w:t>
      </w:r>
      <w:r>
        <w:br/>
        <w:t xml:space="preserve">Context </w:t>
      </w:r>
      <w:r>
        <w:br/>
        <w:t xml:space="preserve">null </w:t>
      </w:r>
      <w:r>
        <w:br/>
        <w:t xml:space="preserve">Data </w:t>
      </w:r>
      <w:r>
        <w:br/>
        <w:t xml:space="preserve">null </w:t>
      </w:r>
      <w:r>
        <w:br/>
      </w:r>
      <w:proofErr w:type="spellStart"/>
      <w:r>
        <w:t>openPreferences</w:t>
      </w:r>
      <w:proofErr w:type="spellEnd"/>
      <w:r>
        <w:t xml:space="preserve"> </w:t>
      </w:r>
      <w:r>
        <w:br/>
        <w:t xml:space="preserve">Description  </w:t>
      </w:r>
      <w:r>
        <w:br/>
        <w:t xml:space="preserve">Displays the Preferences window </w:t>
      </w:r>
      <w:r>
        <w:br/>
        <w:t xml:space="preserve">Context </w:t>
      </w:r>
      <w:r>
        <w:br/>
        <w:t xml:space="preserve">null </w:t>
      </w:r>
      <w:r>
        <w:br/>
        <w:t xml:space="preserve">Data </w:t>
      </w:r>
      <w:r>
        <w:br/>
        <w:t xml:space="preserve">null </w:t>
      </w:r>
      <w:r>
        <w:br/>
      </w:r>
      <w:proofErr w:type="spellStart"/>
      <w:r>
        <w:t>openReportProblem</w:t>
      </w:r>
      <w:proofErr w:type="spellEnd"/>
      <w:r>
        <w:t xml:space="preserve"> </w:t>
      </w:r>
      <w:r>
        <w:br/>
        <w:t xml:space="preserve">Description  </w:t>
      </w:r>
      <w:r>
        <w:br/>
        <w:t xml:space="preserve">Displays the Report Problem window </w:t>
      </w:r>
      <w:r>
        <w:br/>
      </w:r>
      <w:r>
        <w:lastRenderedPageBreak/>
        <w:t xml:space="preserve">Context </w:t>
      </w:r>
      <w:r>
        <w:br/>
        <w:t xml:space="preserve">null </w:t>
      </w:r>
      <w:r>
        <w:br/>
        <w:t xml:space="preserve">Data </w:t>
      </w:r>
      <w:r>
        <w:br/>
        <w:t xml:space="preserve">null </w:t>
      </w:r>
      <w:r>
        <w:br/>
      </w:r>
      <w:proofErr w:type="spellStart"/>
      <w:r>
        <w:t>openSupervisorApp</w:t>
      </w:r>
      <w:proofErr w:type="spellEnd"/>
      <w:r>
        <w:t xml:space="preserve"> </w:t>
      </w:r>
      <w:r>
        <w:br/>
        <w:t xml:space="preserve">Description  </w:t>
      </w:r>
      <w:r>
        <w:br/>
        <w:t xml:space="preserve">Displays the Supervisor window. If the Supervisor window is already open, </w:t>
      </w:r>
      <w:r>
        <w:br/>
        <w:t xml:space="preserve">specifying an agent Id causes the window to display the page that contains </w:t>
      </w:r>
      <w:r>
        <w:br/>
        <w:t xml:space="preserve">the given agent </w:t>
      </w:r>
      <w:r>
        <w:br/>
        <w:t xml:space="preserve">Context </w:t>
      </w:r>
      <w:r>
        <w:br/>
        <w:t xml:space="preserve">null </w:t>
      </w:r>
      <w:r>
        <w:br/>
        <w:t xml:space="preserve">Data </w:t>
      </w:r>
      <w:r>
        <w:br/>
        <w:t xml:space="preserve">null </w:t>
      </w:r>
      <w:r>
        <w:br/>
        <w:t xml:space="preserve">OR </w:t>
      </w:r>
      <w:r>
        <w:br/>
        <w:t xml:space="preserve">Object </w:t>
      </w:r>
      <w:r>
        <w:br/>
        <w:t xml:space="preserve">{ </w:t>
      </w:r>
      <w:r>
        <w:br/>
        <w:t xml:space="preserve">Id : Agent Config Id </w:t>
      </w:r>
      <w:r>
        <w:br/>
        <w:t xml:space="preserve">} </w:t>
      </w:r>
      <w:r>
        <w:br/>
      </w:r>
    </w:p>
    <w:p w14:paraId="3816A929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21 </w:t>
      </w:r>
      <w:r>
        <w:br/>
      </w:r>
      <w:proofErr w:type="spellStart"/>
      <w:r>
        <w:t>openTouchPointHelp</w:t>
      </w:r>
      <w:proofErr w:type="spellEnd"/>
      <w:r>
        <w:t xml:space="preserve"> </w:t>
      </w:r>
      <w:r>
        <w:br/>
        <w:t xml:space="preserve">Description  </w:t>
      </w:r>
      <w:r>
        <w:br/>
        <w:t xml:space="preserve">Displays the CCSP UI Help window </w:t>
      </w:r>
      <w:r>
        <w:br/>
        <w:t xml:space="preserve">Context </w:t>
      </w:r>
      <w:r>
        <w:br/>
        <w:t xml:space="preserve">null </w:t>
      </w:r>
      <w:r>
        <w:br/>
        <w:t xml:space="preserve">Data </w:t>
      </w:r>
      <w:r>
        <w:br/>
        <w:t xml:space="preserve">null </w:t>
      </w:r>
      <w:r>
        <w:br/>
      </w:r>
      <w:proofErr w:type="spellStart"/>
      <w:r>
        <w:t>ShowEmailCall</w:t>
      </w:r>
      <w:proofErr w:type="spellEnd"/>
      <w:r>
        <w:t xml:space="preserve"> </w:t>
      </w:r>
      <w:r>
        <w:br/>
        <w:t xml:space="preserve">Description  </w:t>
      </w:r>
      <w:r>
        <w:br/>
        <w:t xml:space="preserve">Displays an email call in a new window </w:t>
      </w:r>
      <w:r>
        <w:br/>
        <w:t xml:space="preserve">Context </w:t>
      </w:r>
      <w:r>
        <w:br/>
        <w:t xml:space="preserve">null </w:t>
      </w:r>
      <w:r>
        <w:br/>
        <w:t xml:space="preserve">Data </w:t>
      </w:r>
      <w:r>
        <w:br/>
      </w:r>
      <w:proofErr w:type="spellStart"/>
      <w:r>
        <w:t>data</w:t>
      </w:r>
      <w:proofErr w:type="spellEnd"/>
      <w:r>
        <w:t xml:space="preserve"> </w:t>
      </w:r>
      <w:r>
        <w:br/>
        <w:t xml:space="preserve">{ </w:t>
      </w:r>
      <w:r>
        <w:br/>
        <w:t xml:space="preserve">call: Call object </w:t>
      </w:r>
      <w:r>
        <w:br/>
      </w:r>
      <w:proofErr w:type="spellStart"/>
      <w:r>
        <w:t>windowId</w:t>
      </w:r>
      <w:proofErr w:type="spellEnd"/>
      <w:r>
        <w:t xml:space="preserve">: GUID string </w:t>
      </w:r>
      <w:r>
        <w:br/>
        <w:t xml:space="preserve">} </w:t>
      </w:r>
      <w:r>
        <w:br/>
      </w:r>
      <w:proofErr w:type="spellStart"/>
      <w:r>
        <w:t>showReplayPlayerWindow</w:t>
      </w:r>
      <w:proofErr w:type="spellEnd"/>
      <w:r>
        <w:t xml:space="preserve"> </w:t>
      </w:r>
      <w:r>
        <w:br/>
        <w:t xml:space="preserve">Description  </w:t>
      </w:r>
      <w:r>
        <w:br/>
        <w:t xml:space="preserve">Displays the </w:t>
      </w:r>
      <w:proofErr w:type="spellStart"/>
      <w:r>
        <w:t>Replayer</w:t>
      </w:r>
      <w:proofErr w:type="spellEnd"/>
      <w:r>
        <w:t xml:space="preserve">/Player window </w:t>
      </w:r>
      <w:r>
        <w:br/>
      </w:r>
      <w:r>
        <w:lastRenderedPageBreak/>
        <w:t xml:space="preserve">Parameters:  </w:t>
      </w:r>
      <w:r>
        <w:br/>
        <w:t xml:space="preserve">null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58645FE9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22 </w:t>
      </w:r>
      <w:r>
        <w:br/>
        <w:t xml:space="preserve">Custom events </w:t>
      </w:r>
      <w:r>
        <w:br/>
        <w:t xml:space="preserve">The events that are subscribed to and published by third-party integrations are not limited to those </w:t>
      </w:r>
      <w:r>
        <w:br/>
        <w:t xml:space="preserve">in the above lists or the ones raised by the </w:t>
      </w:r>
      <w:proofErr w:type="spellStart"/>
      <w:r>
        <w:t>AgentWS</w:t>
      </w:r>
      <w:proofErr w:type="spellEnd"/>
      <w:r>
        <w:t xml:space="preserve">. Any integration or gadget can raise its own set </w:t>
      </w:r>
      <w:r>
        <w:br/>
        <w:t xml:space="preserve">of events, simply by using the publish function. Conversely, an integration or gadget can subscribe </w:t>
      </w:r>
      <w:r>
        <w:br/>
        <w:t xml:space="preserve">to any of these custom events. This can enable, for example, a third-party application running on </w:t>
      </w:r>
      <w:r>
        <w:br/>
        <w:t xml:space="preserve">the user's desktop to publish an event to CCSP UI that only a custom gadget within CCSP UI is </w:t>
      </w:r>
      <w:r>
        <w:br/>
        <w:t xml:space="preserve">subscribed to. Within CCSP UI, third-party gadgets can communicate with each other using custom </w:t>
      </w:r>
      <w:r>
        <w:br/>
        <w:t xml:space="preserve">events. </w:t>
      </w:r>
      <w:r>
        <w:br/>
        <w:t xml:space="preserve">Custom CCSP UI Connector events </w:t>
      </w:r>
      <w:r>
        <w:br/>
        <w:t xml:space="preserve">To add a </w:t>
      </w:r>
      <w:proofErr w:type="spellStart"/>
      <w:r>
        <w:t>cusom</w:t>
      </w:r>
      <w:proofErr w:type="spellEnd"/>
      <w:r>
        <w:t xml:space="preserve"> event that is published to or received over the CCSP UI Connector, edit the file </w:t>
      </w:r>
      <w:r>
        <w:br/>
        <w:t>C:\Program Files (x86)\</w:t>
      </w:r>
      <w:proofErr w:type="spellStart"/>
      <w:r>
        <w:t>CosmoCom</w:t>
      </w:r>
      <w:proofErr w:type="spellEnd"/>
      <w:r>
        <w:t>\Server Components\</w:t>
      </w:r>
      <w:proofErr w:type="spellStart"/>
      <w:r>
        <w:t>TouchPoint</w:t>
      </w:r>
      <w:proofErr w:type="spellEnd"/>
      <w:r>
        <w:t xml:space="preserve">\Connector\ </w:t>
      </w:r>
      <w:r>
        <w:br/>
      </w:r>
      <w:proofErr w:type="spellStart"/>
      <w:r>
        <w:t>api</w:t>
      </w:r>
      <w:proofErr w:type="spellEnd"/>
      <w:r>
        <w:t xml:space="preserve">\connectorapi.events.js.  </w:t>
      </w:r>
      <w:r>
        <w:br/>
        <w:t xml:space="preserve">This file contains two arrays: </w:t>
      </w:r>
      <w:r>
        <w:br/>
        <w:t xml:space="preserve">• </w:t>
      </w:r>
      <w:r>
        <w:br/>
      </w:r>
      <w:proofErr w:type="spellStart"/>
      <w:r>
        <w:t>ConnectorToTouchPointEvents</w:t>
      </w:r>
      <w:proofErr w:type="spellEnd"/>
      <w:r>
        <w:t xml:space="preserve"> for events received from the CCSP UI Connector. </w:t>
      </w:r>
      <w:r>
        <w:br/>
        <w:t xml:space="preserve">• </w:t>
      </w:r>
      <w:r>
        <w:br/>
      </w:r>
      <w:proofErr w:type="spellStart"/>
      <w:r>
        <w:t>TouchPointToConnectorEvents</w:t>
      </w:r>
      <w:proofErr w:type="spellEnd"/>
      <w:r>
        <w:t xml:space="preserve"> for events published to the CCSP UI Connector.  </w:t>
      </w:r>
      <w:r>
        <w:br/>
        <w:t xml:space="preserve"> </w:t>
      </w:r>
      <w:r>
        <w:br/>
        <w:t xml:space="preserve">Add the names of the custom events to the appropriate array.  </w:t>
      </w:r>
      <w:r>
        <w:br/>
        <w:t xml:space="preserve">Note </w:t>
      </w:r>
      <w:r>
        <w:br/>
        <w:t xml:space="preserve">You don’t need to specify the additional null element, unless the event can be specific to an </w:t>
      </w:r>
      <w:r>
        <w:br/>
        <w:t xml:space="preserve">instance of CCSP UI in a terminal services context.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1DC05B91" w14:textId="77777777" w:rsidR="00355639" w:rsidRDefault="00355639" w:rsidP="00355639">
      <w:r>
        <w:lastRenderedPageBreak/>
        <w:t xml:space="preserve"> </w:t>
      </w:r>
      <w:r>
        <w:br/>
        <w:t xml:space="preserve">CCSP UI Integrations Guide - 7.3 and 7.4 </w:t>
      </w:r>
      <w:r>
        <w:br/>
        <w:t xml:space="preserve">23 </w:t>
      </w:r>
      <w:r>
        <w:br/>
        <w:t xml:space="preserve">4: CCSP UI AngularJS services </w:t>
      </w:r>
      <w:r>
        <w:br/>
        <w:t xml:space="preserve">This chapter describes key AngularJS services that are available in CCSP UI to perform day-to-day </w:t>
      </w:r>
      <w:r>
        <w:br/>
        <w:t xml:space="preserve">tasks such as dialing numbers, transferring calls, and publishing and subscribing to events. There </w:t>
      </w:r>
      <w:r>
        <w:br/>
        <w:t xml:space="preserve">are many more services used by CCSP UI than those documented here, however the majority are </w:t>
      </w:r>
      <w:r>
        <w:br/>
        <w:t xml:space="preserve">for internal use and should not be used by integrations without specific guidance from CCSP </w:t>
      </w:r>
      <w:r>
        <w:br/>
        <w:t xml:space="preserve">Customer Service. </w:t>
      </w:r>
      <w:r>
        <w:br/>
      </w:r>
      <w:proofErr w:type="spellStart"/>
      <w:r>
        <w:t>agentServiceWrapper</w:t>
      </w:r>
      <w:proofErr w:type="spellEnd"/>
      <w:r>
        <w:t xml:space="preserve"> </w:t>
      </w:r>
      <w:r>
        <w:br/>
        <w:t xml:space="preserve">This service contains the Agent object representing the logged-in user. Injecting this service into a </w:t>
      </w:r>
      <w:r>
        <w:br/>
        <w:t xml:space="preserve">controller or directive provides access to all the properties and functions of the Agent class that are </w:t>
      </w:r>
      <w:r>
        <w:br/>
        <w:t xml:space="preserve">described in the CCSP Agent AJAX API Reference. </w:t>
      </w:r>
      <w:r>
        <w:br/>
        <w:t xml:space="preserve">Properties </w:t>
      </w:r>
      <w:r>
        <w:br/>
        <w:t xml:space="preserve">agent </w:t>
      </w:r>
      <w:r>
        <w:br/>
        <w:t xml:space="preserve">Type: Object </w:t>
      </w:r>
      <w:r>
        <w:br/>
        <w:t xml:space="preserve">Description: Represents the logged in agent and implements the AJAX API Agent interface class. </w:t>
      </w:r>
      <w:r>
        <w:br/>
        <w:t xml:space="preserve">For details of properties and methods, see the web page in the CCSP Agent AJAX API Reference. </w:t>
      </w:r>
      <w:r>
        <w:br/>
        <w:t xml:space="preserve">Functions </w:t>
      </w:r>
      <w:r>
        <w:br/>
        <w:t xml:space="preserve">None </w:t>
      </w:r>
      <w:r>
        <w:br/>
        <w:t xml:space="preserve"> </w:t>
      </w:r>
      <w:r>
        <w:br/>
        <w:t xml:space="preserve"> </w:t>
      </w:r>
      <w:r>
        <w:br/>
      </w:r>
    </w:p>
    <w:p w14:paraId="77858F0E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24 </w:t>
      </w:r>
      <w:r>
        <w:br/>
      </w:r>
      <w:proofErr w:type="spellStart"/>
      <w:r>
        <w:t>customCSSService</w:t>
      </w:r>
      <w:proofErr w:type="spellEnd"/>
      <w:r>
        <w:t xml:space="preserve"> </w:t>
      </w:r>
      <w:r>
        <w:br/>
        <w:t xml:space="preserve">This service enables additional and modified CSS files to be loaded and applied to the CCSP UI. It is </w:t>
      </w:r>
      <w:r>
        <w:br/>
        <w:t xml:space="preserve">used internally by the CCSP UI application to load the file defined for the Settings gadget Look and </w:t>
      </w:r>
      <w:r>
        <w:br/>
        <w:t xml:space="preserve">Feel property that contains customized CSS styles. However, you can use it to load additional or </w:t>
      </w:r>
      <w:r>
        <w:br/>
        <w:t xml:space="preserve">modified CSS files at any point. </w:t>
      </w:r>
      <w:r>
        <w:br/>
        <w:t xml:space="preserve">Properties </w:t>
      </w:r>
      <w:r>
        <w:br/>
        <w:t xml:space="preserve">None </w:t>
      </w:r>
      <w:r>
        <w:br/>
      </w:r>
      <w:r>
        <w:lastRenderedPageBreak/>
        <w:t xml:space="preserve">Functions </w:t>
      </w:r>
      <w:r>
        <w:br/>
      </w:r>
      <w:proofErr w:type="spellStart"/>
      <w:r>
        <w:t>reloadCustomCSS</w:t>
      </w:r>
      <w:proofErr w:type="spellEnd"/>
      <w:r>
        <w:t xml:space="preserve"> </w:t>
      </w:r>
      <w:r>
        <w:br/>
        <w:t xml:space="preserve">Purpose </w:t>
      </w:r>
      <w:r>
        <w:br/>
        <w:t xml:space="preserve">Load styles contained in a given file and apply to the CCSP UI application </w:t>
      </w:r>
      <w:r>
        <w:br/>
        <w:t xml:space="preserve">Signature </w:t>
      </w:r>
      <w:r>
        <w:br/>
      </w:r>
      <w:proofErr w:type="spellStart"/>
      <w:r>
        <w:t>reloadCustomCSS</w:t>
      </w:r>
      <w:proofErr w:type="spellEnd"/>
      <w:r>
        <w:t>(</w:t>
      </w:r>
      <w:proofErr w:type="spellStart"/>
      <w:r>
        <w:t>customCssPath</w:t>
      </w:r>
      <w:proofErr w:type="spellEnd"/>
      <w:r>
        <w:t xml:space="preserve">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</w:r>
      <w:proofErr w:type="spellStart"/>
      <w:r>
        <w:t>customCssPath</w:t>
      </w:r>
      <w:proofErr w:type="spellEnd"/>
      <w:r>
        <w:t xml:space="preserve"> </w:t>
      </w:r>
      <w:r>
        <w:br/>
        <w:t xml:space="preserve">String </w:t>
      </w:r>
      <w:r>
        <w:br/>
        <w:t xml:space="preserve">URL of the CSS file to load. Can be relative to the server </w:t>
      </w:r>
      <w:r>
        <w:br/>
        <w:t>(/</w:t>
      </w:r>
      <w:proofErr w:type="spellStart"/>
      <w:r>
        <w:t>TouchPoint</w:t>
      </w:r>
      <w:proofErr w:type="spellEnd"/>
      <w:r>
        <w:t>/</w:t>
      </w:r>
      <w:proofErr w:type="spellStart"/>
      <w:r>
        <w:t>newCSS</w:t>
      </w:r>
      <w:proofErr w:type="spellEnd"/>
      <w:r>
        <w:t xml:space="preserve">/newStyles.css) or absolute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59CE13EE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25 </w:t>
      </w:r>
      <w:r>
        <w:br/>
      </w:r>
      <w:proofErr w:type="spellStart"/>
      <w:r>
        <w:t>DALService</w:t>
      </w:r>
      <w:proofErr w:type="spellEnd"/>
      <w:r>
        <w:t xml:space="preserve"> </w:t>
      </w:r>
      <w:r>
        <w:br/>
        <w:t xml:space="preserve">DAL is for Data Access Layer and the service is used to write data to and retrieve data from the </w:t>
      </w:r>
      <w:r>
        <w:br/>
        <w:t xml:space="preserve">browser's web storage (see CCSP UI and web storage). Data is stored as a key-value pair, so the key </w:t>
      </w:r>
      <w:r>
        <w:br/>
        <w:t xml:space="preserve">used must be unique. The data stored can be in any form including objects and arrays. </w:t>
      </w:r>
      <w:r>
        <w:br/>
        <w:t xml:space="preserve">Properties </w:t>
      </w:r>
      <w:r>
        <w:br/>
        <w:t xml:space="preserve">None </w:t>
      </w:r>
      <w:r>
        <w:br/>
        <w:t xml:space="preserve">Functions </w:t>
      </w:r>
      <w:r>
        <w:br/>
      </w:r>
      <w:proofErr w:type="spellStart"/>
      <w:r>
        <w:t>DeleteValue</w:t>
      </w:r>
      <w:proofErr w:type="spellEnd"/>
      <w:r>
        <w:t xml:space="preserve"> </w:t>
      </w:r>
      <w:r>
        <w:br/>
        <w:t xml:space="preserve">Purpose </w:t>
      </w:r>
      <w:r>
        <w:br/>
        <w:t xml:space="preserve">Deletes the data referenced by the given key from local storage </w:t>
      </w:r>
      <w:r>
        <w:br/>
        <w:t xml:space="preserve">Signature </w:t>
      </w:r>
      <w:r>
        <w:br/>
      </w:r>
      <w:proofErr w:type="spellStart"/>
      <w:r>
        <w:t>DeleteValue</w:t>
      </w:r>
      <w:proofErr w:type="spellEnd"/>
      <w:r>
        <w:t xml:space="preserve">(key)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key </w:t>
      </w:r>
      <w:r>
        <w:br/>
        <w:t xml:space="preserve">String </w:t>
      </w:r>
      <w:r>
        <w:br/>
        <w:t xml:space="preserve">Unique identifier of the data value to be deleted </w:t>
      </w:r>
      <w:r>
        <w:br/>
      </w:r>
      <w:proofErr w:type="spellStart"/>
      <w:r>
        <w:t>GetValue</w:t>
      </w:r>
      <w:proofErr w:type="spellEnd"/>
      <w:r>
        <w:t xml:space="preserve"> </w:t>
      </w:r>
      <w:r>
        <w:br/>
        <w:t xml:space="preserve">Purpose </w:t>
      </w:r>
      <w:r>
        <w:br/>
        <w:t xml:space="preserve">Retrieves the data referenced by the given key from local storage </w:t>
      </w:r>
      <w:r>
        <w:br/>
      </w:r>
      <w:r>
        <w:lastRenderedPageBreak/>
        <w:t xml:space="preserve">Signature </w:t>
      </w:r>
      <w:r>
        <w:br/>
      </w:r>
      <w:proofErr w:type="spellStart"/>
      <w:r>
        <w:t>GetValue</w:t>
      </w:r>
      <w:proofErr w:type="spellEnd"/>
      <w:r>
        <w:t xml:space="preserve">(key)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key </w:t>
      </w:r>
      <w:r>
        <w:br/>
        <w:t xml:space="preserve">String </w:t>
      </w:r>
      <w:r>
        <w:br/>
        <w:t xml:space="preserve">Unique identifier of the data to be retrieved </w:t>
      </w:r>
      <w:r>
        <w:br/>
      </w:r>
      <w:proofErr w:type="spellStart"/>
      <w:r>
        <w:t>SetValue</w:t>
      </w:r>
      <w:proofErr w:type="spellEnd"/>
      <w:r>
        <w:t xml:space="preserve"> </w:t>
      </w:r>
      <w:r>
        <w:br/>
        <w:t xml:space="preserve">Purpose </w:t>
      </w:r>
      <w:r>
        <w:br/>
        <w:t xml:space="preserve">Saves the data with the given key in local storage </w:t>
      </w:r>
      <w:r>
        <w:br/>
        <w:t xml:space="preserve">Note </w:t>
      </w:r>
      <w:r>
        <w:br/>
        <w:t xml:space="preserve">Calling this function with a null data value is the same as calling </w:t>
      </w:r>
      <w:proofErr w:type="spellStart"/>
      <w:r>
        <w:t>DeleteValue</w:t>
      </w:r>
      <w:proofErr w:type="spellEnd"/>
      <w:r>
        <w:t xml:space="preserve">. </w:t>
      </w:r>
      <w:r>
        <w:br/>
        <w:t xml:space="preserve"> </w:t>
      </w:r>
      <w:r>
        <w:br/>
        <w:t xml:space="preserve">Signature </w:t>
      </w:r>
      <w:r>
        <w:br/>
      </w:r>
      <w:proofErr w:type="spellStart"/>
      <w:r>
        <w:t>SetValue</w:t>
      </w:r>
      <w:proofErr w:type="spellEnd"/>
      <w:r>
        <w:t xml:space="preserve">(key, value)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key </w:t>
      </w:r>
      <w:r>
        <w:br/>
        <w:t xml:space="preserve">String </w:t>
      </w:r>
      <w:r>
        <w:br/>
        <w:t xml:space="preserve">Unique identifier of the data value to be stored </w:t>
      </w:r>
      <w:r>
        <w:br/>
        <w:t xml:space="preserve">value </w:t>
      </w:r>
      <w:r>
        <w:br/>
        <w:t xml:space="preserve">Any </w:t>
      </w:r>
      <w:r>
        <w:br/>
        <w:t xml:space="preserve">The data to be stored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51DF7770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26 </w:t>
      </w:r>
      <w:r>
        <w:br/>
      </w:r>
      <w:proofErr w:type="spellStart"/>
      <w:r>
        <w:t>dialogService</w:t>
      </w:r>
      <w:proofErr w:type="spellEnd"/>
      <w:r>
        <w:t xml:space="preserve"> </w:t>
      </w:r>
      <w:r>
        <w:br/>
        <w:t xml:space="preserve">This service is used to output messages, alerts and prompts to the user. </w:t>
      </w:r>
      <w:r>
        <w:br/>
        <w:t xml:space="preserve">Properties </w:t>
      </w:r>
      <w:r>
        <w:br/>
        <w:t xml:space="preserve">None </w:t>
      </w:r>
      <w:r>
        <w:br/>
        <w:t xml:space="preserve">Functions </w:t>
      </w:r>
      <w:r>
        <w:br/>
      </w:r>
      <w:proofErr w:type="spellStart"/>
      <w:r>
        <w:t>closeModal</w:t>
      </w:r>
      <w:proofErr w:type="spellEnd"/>
      <w:r>
        <w:t xml:space="preserve"> </w:t>
      </w:r>
      <w:r>
        <w:br/>
        <w:t xml:space="preserve">Purpose </w:t>
      </w:r>
      <w:r>
        <w:br/>
        <w:t xml:space="preserve">Closes the dialog box </w:t>
      </w:r>
      <w:r>
        <w:br/>
        <w:t xml:space="preserve">Signature </w:t>
      </w:r>
      <w:r>
        <w:br/>
      </w:r>
      <w:proofErr w:type="spellStart"/>
      <w:r>
        <w:t>closeModal</w:t>
      </w:r>
      <w:proofErr w:type="spellEnd"/>
      <w:r>
        <w:t xml:space="preserve">() </w:t>
      </w:r>
      <w:r>
        <w:br/>
        <w:t xml:space="preserve">Parameter </w:t>
      </w:r>
      <w:r>
        <w:br/>
      </w:r>
      <w:r>
        <w:lastRenderedPageBreak/>
        <w:t xml:space="preserve">Type </w:t>
      </w:r>
      <w:r>
        <w:br/>
        <w:t xml:space="preserve">Description </w:t>
      </w:r>
      <w:r>
        <w:br/>
        <w:t xml:space="preserve">- </w:t>
      </w:r>
      <w:r>
        <w:br/>
        <w:t xml:space="preserve">- </w:t>
      </w:r>
      <w:r>
        <w:br/>
        <w:t xml:space="preserve">- </w:t>
      </w:r>
      <w:r>
        <w:br/>
      </w:r>
      <w:proofErr w:type="spellStart"/>
      <w:r>
        <w:t>showMessageBox</w:t>
      </w:r>
      <w:proofErr w:type="spellEnd"/>
      <w:r>
        <w:t xml:space="preserve"> </w:t>
      </w:r>
      <w:r>
        <w:br/>
        <w:t xml:space="preserve">Purpose </w:t>
      </w:r>
      <w:r>
        <w:br/>
        <w:t xml:space="preserve">Displays an alert box to the user with the title and message specified. </w:t>
      </w:r>
      <w:r>
        <w:br/>
        <w:t xml:space="preserve">Can be modified on display to present different button configurations </w:t>
      </w:r>
      <w:r>
        <w:br/>
        <w:t xml:space="preserve">and accepts a callback function for these buttons </w:t>
      </w:r>
      <w:r>
        <w:br/>
        <w:t xml:space="preserve">Signature </w:t>
      </w:r>
      <w:r>
        <w:br/>
      </w:r>
      <w:proofErr w:type="spellStart"/>
      <w:r>
        <w:t>showMessageBox</w:t>
      </w:r>
      <w:proofErr w:type="spellEnd"/>
      <w:r>
        <w:t xml:space="preserve">(title, message, </w:t>
      </w:r>
      <w:proofErr w:type="spellStart"/>
      <w:r>
        <w:t>messageBoxButtons</w:t>
      </w:r>
      <w:proofErr w:type="spellEnd"/>
      <w:r>
        <w:t xml:space="preserve">, </w:t>
      </w:r>
      <w:proofErr w:type="spellStart"/>
      <w:r>
        <w:t>resultAction</w:t>
      </w:r>
      <w:proofErr w:type="spellEnd"/>
      <w:r>
        <w:t xml:space="preserve">, </w:t>
      </w:r>
      <w:r>
        <w:br/>
        <w:t xml:space="preserve">opts)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title </w:t>
      </w:r>
      <w:r>
        <w:br/>
        <w:t xml:space="preserve">string </w:t>
      </w:r>
      <w:r>
        <w:br/>
        <w:t xml:space="preserve">Text to be displayed in the message box title bar </w:t>
      </w:r>
      <w:r>
        <w:br/>
        <w:t xml:space="preserve">message </w:t>
      </w:r>
      <w:r>
        <w:br/>
        <w:t xml:space="preserve">string </w:t>
      </w:r>
      <w:r>
        <w:br/>
        <w:t xml:space="preserve">Text to be output in the main area of the message box </w:t>
      </w:r>
      <w:r>
        <w:br/>
      </w:r>
      <w:proofErr w:type="spellStart"/>
      <w:r>
        <w:t>messageBoxButtons</w:t>
      </w:r>
      <w:proofErr w:type="spellEnd"/>
      <w:r>
        <w:t xml:space="preserve"> </w:t>
      </w:r>
      <w:r>
        <w:br/>
      </w:r>
      <w:proofErr w:type="spellStart"/>
      <w:r>
        <w:t>enum</w:t>
      </w:r>
      <w:proofErr w:type="spellEnd"/>
      <w:r>
        <w:t xml:space="preserve"> </w:t>
      </w:r>
      <w:r>
        <w:br/>
        <w:t xml:space="preserve">Button configuration to display. Enum is </w:t>
      </w:r>
      <w:r>
        <w:br/>
      </w:r>
      <w:proofErr w:type="spellStart"/>
      <w:r>
        <w:t>window.enghouse.enums.MessageBoxButtons</w:t>
      </w:r>
      <w:proofErr w:type="spellEnd"/>
      <w:r>
        <w:t xml:space="preserve"> which has </w:t>
      </w:r>
      <w:r>
        <w:br/>
        <w:t xml:space="preserve">the values: </w:t>
      </w:r>
      <w:r>
        <w:br/>
        <w:t xml:space="preserve">• </w:t>
      </w:r>
      <w:r>
        <w:br/>
        <w:t xml:space="preserve">OK </w:t>
      </w:r>
      <w:r>
        <w:br/>
        <w:t xml:space="preserve">• </w:t>
      </w:r>
      <w:r>
        <w:br/>
      </w:r>
      <w:proofErr w:type="spellStart"/>
      <w:r>
        <w:t>OKCancel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YesNo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YesNoCancel</w:t>
      </w:r>
      <w:proofErr w:type="spellEnd"/>
      <w:r>
        <w:t xml:space="preserve"> </w:t>
      </w:r>
      <w:r>
        <w:br/>
      </w:r>
      <w:proofErr w:type="spellStart"/>
      <w:r>
        <w:t>resultAction</w:t>
      </w:r>
      <w:proofErr w:type="spellEnd"/>
      <w:r>
        <w:t xml:space="preserve"> </w:t>
      </w:r>
      <w:r>
        <w:br/>
        <w:t xml:space="preserve">function </w:t>
      </w:r>
      <w:r>
        <w:br/>
      </w:r>
      <w:proofErr w:type="spellStart"/>
      <w:r>
        <w:t>Function</w:t>
      </w:r>
      <w:proofErr w:type="spellEnd"/>
      <w:r>
        <w:t xml:space="preserve"> to call when a button is pressed. The signature </w:t>
      </w:r>
      <w:r>
        <w:br/>
        <w:t xml:space="preserve">must match function(result) where result is a string with the </w:t>
      </w:r>
      <w:r>
        <w:br/>
        <w:t xml:space="preserve">possible values: </w:t>
      </w:r>
      <w:r>
        <w:br/>
        <w:t xml:space="preserve">• </w:t>
      </w:r>
      <w:r>
        <w:br/>
        <w:t xml:space="preserve">"ok" </w:t>
      </w:r>
      <w:r>
        <w:br/>
        <w:t xml:space="preserve">• </w:t>
      </w:r>
      <w:r>
        <w:br/>
      </w:r>
      <w:r>
        <w:lastRenderedPageBreak/>
        <w:t xml:space="preserve">"cancel" </w:t>
      </w:r>
      <w:r>
        <w:br/>
        <w:t xml:space="preserve">• </w:t>
      </w:r>
      <w:r>
        <w:br/>
        <w:t xml:space="preserve">"yes" </w:t>
      </w:r>
      <w:r>
        <w:br/>
        <w:t xml:space="preserve">• </w:t>
      </w:r>
      <w:r>
        <w:br/>
        <w:t xml:space="preserve">"no" </w:t>
      </w:r>
      <w:r>
        <w:br/>
      </w:r>
    </w:p>
    <w:p w14:paraId="04F5E5B3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27 </w:t>
      </w:r>
      <w:r>
        <w:br/>
        <w:t xml:space="preserve">opts </w:t>
      </w:r>
      <w:r>
        <w:br/>
        <w:t>obj</w:t>
      </w:r>
      <w:r>
        <w:br/>
      </w:r>
      <w:proofErr w:type="spellStart"/>
      <w:r>
        <w:t>ect</w:t>
      </w:r>
      <w:proofErr w:type="spellEnd"/>
      <w:r>
        <w:t xml:space="preserve"> </w:t>
      </w:r>
      <w:r>
        <w:br/>
        <w:t xml:space="preserve">Further options </w:t>
      </w:r>
      <w:r>
        <w:br/>
      </w:r>
      <w:proofErr w:type="spellStart"/>
      <w:r>
        <w:t>dialService</w:t>
      </w:r>
      <w:proofErr w:type="spellEnd"/>
      <w:r>
        <w:t xml:space="preserve"> </w:t>
      </w:r>
      <w:r>
        <w:br/>
        <w:t xml:space="preserve">This service is used to dial out or transfer a voice call to a given number, agent, or system entry </w:t>
      </w:r>
      <w:r>
        <w:br/>
        <w:t xml:space="preserve">point. </w:t>
      </w:r>
      <w:r>
        <w:br/>
        <w:t xml:space="preserve">Properties </w:t>
      </w:r>
      <w:r>
        <w:br/>
        <w:t xml:space="preserve">None </w:t>
      </w:r>
      <w:r>
        <w:br/>
        <w:t xml:space="preserve">Functions </w:t>
      </w:r>
      <w:r>
        <w:br/>
        <w:t xml:space="preserve">Dial </w:t>
      </w:r>
      <w:r>
        <w:br/>
        <w:t xml:space="preserve">Purpose </w:t>
      </w:r>
      <w:r>
        <w:br/>
        <w:t xml:space="preserve">Makes a new voice call to the given target entity </w:t>
      </w:r>
      <w:r>
        <w:br/>
        <w:t xml:space="preserve">Signature </w:t>
      </w:r>
      <w:r>
        <w:br/>
        <w:t xml:space="preserve">Dial(type, name, target, </w:t>
      </w:r>
      <w:proofErr w:type="spellStart"/>
      <w:r>
        <w:t>needParam</w:t>
      </w:r>
      <w:proofErr w:type="spellEnd"/>
      <w:r>
        <w:t xml:space="preserve">, </w:t>
      </w:r>
      <w:proofErr w:type="spellStart"/>
      <w:r>
        <w:t>parameterValue</w:t>
      </w:r>
      <w:proofErr w:type="spellEnd"/>
      <w:r>
        <w:t xml:space="preserve">, </w:t>
      </w:r>
      <w:proofErr w:type="spellStart"/>
      <w:r>
        <w:t>configId</w:t>
      </w:r>
      <w:proofErr w:type="spellEnd"/>
      <w:r>
        <w:t xml:space="preserve">, </w:t>
      </w:r>
      <w:proofErr w:type="spellStart"/>
      <w:r>
        <w:t>attendable</w:t>
      </w:r>
      <w:proofErr w:type="spellEnd"/>
      <w:r>
        <w:t xml:space="preserve">, </w:t>
      </w:r>
      <w:r>
        <w:br/>
        <w:t xml:space="preserve">call)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type </w:t>
      </w:r>
      <w:r>
        <w:br/>
        <w:t xml:space="preserve">string </w:t>
      </w:r>
      <w:r>
        <w:br/>
        <w:t xml:space="preserve">Call destination type. Possible values: </w:t>
      </w:r>
      <w:r>
        <w:br/>
        <w:t xml:space="preserve">• </w:t>
      </w:r>
      <w:r>
        <w:br/>
        <w:t xml:space="preserve">"callback" — callback </w:t>
      </w:r>
      <w:r>
        <w:br/>
        <w:t xml:space="preserve">• </w:t>
      </w:r>
      <w:r>
        <w:br/>
        <w:t>"</w:t>
      </w:r>
      <w:proofErr w:type="spellStart"/>
      <w:r>
        <w:t>communicatorContacts</w:t>
      </w:r>
      <w:proofErr w:type="spellEnd"/>
      <w:r>
        <w:t xml:space="preserve">" — Teams or your custom application </w:t>
      </w:r>
      <w:r>
        <w:br/>
        <w:t xml:space="preserve">• </w:t>
      </w:r>
      <w:r>
        <w:br/>
        <w:t>"</w:t>
      </w:r>
      <w:proofErr w:type="spellStart"/>
      <w:r>
        <w:t>dialpad</w:t>
      </w:r>
      <w:proofErr w:type="spellEnd"/>
      <w:r>
        <w:t xml:space="preserve">" — number </w:t>
      </w:r>
      <w:r>
        <w:br/>
        <w:t xml:space="preserve">• </w:t>
      </w:r>
      <w:r>
        <w:br/>
        <w:t>"incoming" — equivalent to "</w:t>
      </w:r>
      <w:proofErr w:type="spellStart"/>
      <w:r>
        <w:t>dialpad</w:t>
      </w:r>
      <w:proofErr w:type="spellEnd"/>
      <w:r>
        <w:t xml:space="preserve">" </w:t>
      </w:r>
      <w:r>
        <w:br/>
        <w:t xml:space="preserve">• </w:t>
      </w:r>
      <w:r>
        <w:br/>
        <w:t>"</w:t>
      </w:r>
      <w:proofErr w:type="spellStart"/>
      <w:r>
        <w:t>speedDial</w:t>
      </w:r>
      <w:proofErr w:type="spellEnd"/>
      <w:r>
        <w:t xml:space="preserve">" — speed dial entry </w:t>
      </w:r>
      <w:r>
        <w:br/>
        <w:t xml:space="preserve">• </w:t>
      </w:r>
      <w:r>
        <w:br/>
      </w:r>
      <w:r>
        <w:lastRenderedPageBreak/>
        <w:t xml:space="preserve">"system" — system entry point </w:t>
      </w:r>
      <w:r>
        <w:br/>
        <w:t xml:space="preserve">• </w:t>
      </w:r>
      <w:r>
        <w:br/>
        <w:t xml:space="preserve">"users" — agent </w:t>
      </w:r>
      <w:r>
        <w:br/>
        <w:t xml:space="preserve">• </w:t>
      </w:r>
      <w:r>
        <w:br/>
        <w:t xml:space="preserve">"voicemail" — dial agent's voicemail </w:t>
      </w:r>
      <w:r>
        <w:br/>
        <w:t xml:space="preserve">name </w:t>
      </w:r>
      <w:r>
        <w:br/>
        <w:t xml:space="preserve">string </w:t>
      </w:r>
      <w:r>
        <w:br/>
        <w:t xml:space="preserve">Display name of the destination. For dial type: </w:t>
      </w:r>
      <w:r>
        <w:br/>
        <w:t xml:space="preserve">• </w:t>
      </w:r>
      <w:r>
        <w:br/>
        <w:t xml:space="preserve">"callback" — use caller name, if available </w:t>
      </w:r>
      <w:r>
        <w:br/>
        <w:t xml:space="preserve">• </w:t>
      </w:r>
      <w:r>
        <w:br/>
        <w:t>"</w:t>
      </w:r>
      <w:proofErr w:type="spellStart"/>
      <w:r>
        <w:t>communicatorContacts</w:t>
      </w:r>
      <w:proofErr w:type="spellEnd"/>
      <w:r>
        <w:t xml:space="preserve">" — use contact display name </w:t>
      </w:r>
      <w:r>
        <w:br/>
        <w:t xml:space="preserve">• </w:t>
      </w:r>
      <w:r>
        <w:br/>
        <w:t>"</w:t>
      </w:r>
      <w:proofErr w:type="spellStart"/>
      <w:r>
        <w:t>dialpad</w:t>
      </w:r>
      <w:proofErr w:type="spellEnd"/>
      <w:r>
        <w:t xml:space="preserve">" — use callee name </w:t>
      </w:r>
      <w:r>
        <w:br/>
        <w:t xml:space="preserve">• </w:t>
      </w:r>
      <w:r>
        <w:br/>
        <w:t xml:space="preserve">"incoming" — use "" </w:t>
      </w:r>
      <w:r>
        <w:br/>
        <w:t xml:space="preserve">• </w:t>
      </w:r>
      <w:r>
        <w:br/>
        <w:t>"</w:t>
      </w:r>
      <w:proofErr w:type="spellStart"/>
      <w:r>
        <w:t>speedDial</w:t>
      </w:r>
      <w:proofErr w:type="spellEnd"/>
      <w:r>
        <w:t xml:space="preserve">" — use speed dial name </w:t>
      </w:r>
      <w:r>
        <w:br/>
        <w:t xml:space="preserve">• </w:t>
      </w:r>
      <w:r>
        <w:br/>
        <w:t xml:space="preserve">"system" — use entry point </w:t>
      </w:r>
      <w:r>
        <w:br/>
        <w:t xml:space="preserve">• </w:t>
      </w:r>
      <w:r>
        <w:br/>
        <w:t xml:space="preserve">"users" — use agent name </w:t>
      </w:r>
      <w:r>
        <w:br/>
        <w:t xml:space="preserve">• </w:t>
      </w:r>
      <w:r>
        <w:br/>
        <w:t xml:space="preserve">"voicemail" — use "Voicemail" </w:t>
      </w:r>
      <w:r>
        <w:br/>
        <w:t xml:space="preserve">target </w:t>
      </w:r>
      <w:r>
        <w:br/>
        <w:t xml:space="preserve">string </w:t>
      </w:r>
      <w:r>
        <w:br/>
        <w:t xml:space="preserve">The value to be dialed: For dial type: </w:t>
      </w:r>
      <w:r>
        <w:br/>
        <w:t xml:space="preserve">• </w:t>
      </w:r>
      <w:r>
        <w:br/>
        <w:t xml:space="preserve">"callback" — use callback number </w:t>
      </w:r>
      <w:r>
        <w:br/>
      </w:r>
    </w:p>
    <w:p w14:paraId="6879A79E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28 </w:t>
      </w:r>
      <w:r>
        <w:br/>
        <w:t xml:space="preserve">• </w:t>
      </w:r>
      <w:r>
        <w:br/>
        <w:t>"</w:t>
      </w:r>
      <w:proofErr w:type="spellStart"/>
      <w:r>
        <w:t>communicatorContacts</w:t>
      </w:r>
      <w:proofErr w:type="spellEnd"/>
      <w:r>
        <w:t xml:space="preserve">" — use SIP URI </w:t>
      </w:r>
      <w:r>
        <w:br/>
        <w:t xml:space="preserve">• </w:t>
      </w:r>
      <w:r>
        <w:br/>
        <w:t>"</w:t>
      </w:r>
      <w:proofErr w:type="spellStart"/>
      <w:r>
        <w:t>dialpad</w:t>
      </w:r>
      <w:proofErr w:type="spellEnd"/>
      <w:r>
        <w:t xml:space="preserve">" — use number </w:t>
      </w:r>
      <w:r>
        <w:br/>
        <w:t xml:space="preserve">• </w:t>
      </w:r>
      <w:r>
        <w:br/>
        <w:t xml:space="preserve">"incoming" — use number </w:t>
      </w:r>
      <w:r>
        <w:br/>
        <w:t xml:space="preserve">• </w:t>
      </w:r>
      <w:r>
        <w:br/>
        <w:t>"</w:t>
      </w:r>
      <w:proofErr w:type="spellStart"/>
      <w:r>
        <w:t>speedDial</w:t>
      </w:r>
      <w:proofErr w:type="spellEnd"/>
      <w:r>
        <w:t xml:space="preserve">" — use speed dial number </w:t>
      </w:r>
      <w:r>
        <w:br/>
        <w:t xml:space="preserve">• </w:t>
      </w:r>
      <w:r>
        <w:br/>
        <w:t xml:space="preserve">"system" — use system entry point config Id </w:t>
      </w:r>
      <w:r>
        <w:br/>
      </w:r>
      <w:r>
        <w:lastRenderedPageBreak/>
        <w:t xml:space="preserve">• </w:t>
      </w:r>
      <w:r>
        <w:br/>
        <w:t xml:space="preserve">"users" — use Agent Config Id </w:t>
      </w:r>
      <w:r>
        <w:br/>
        <w:t xml:space="preserve">• </w:t>
      </w:r>
      <w:r>
        <w:br/>
        <w:t xml:space="preserve">"voicemail" — use agent's private voicemail number </w:t>
      </w:r>
      <w:r>
        <w:br/>
      </w:r>
      <w:proofErr w:type="spellStart"/>
      <w:r>
        <w:t>needParam</w:t>
      </w:r>
      <w:proofErr w:type="spellEnd"/>
      <w:r>
        <w:t xml:space="preserve"> </w:t>
      </w:r>
      <w:r>
        <w:br/>
        <w:t xml:space="preserve">string </w:t>
      </w:r>
      <w:r>
        <w:br/>
        <w:t xml:space="preserve">Indicates that a parameter can be specified. This applies to the </w:t>
      </w:r>
      <w:r>
        <w:br/>
        <w:t xml:space="preserve">"system" dial type only  </w:t>
      </w:r>
      <w:r>
        <w:br/>
      </w:r>
      <w:proofErr w:type="spellStart"/>
      <w:r>
        <w:t>parameterValue</w:t>
      </w:r>
      <w:proofErr w:type="spellEnd"/>
      <w:r>
        <w:t xml:space="preserve"> </w:t>
      </w:r>
      <w:r>
        <w:br/>
        <w:t xml:space="preserve">string </w:t>
      </w:r>
      <w:r>
        <w:br/>
        <w:t xml:space="preserve">Extra data that can be associated with the call. For dial type: </w:t>
      </w:r>
      <w:r>
        <w:br/>
        <w:t xml:space="preserve">• </w:t>
      </w:r>
      <w:r>
        <w:br/>
        <w:t>"</w:t>
      </w:r>
      <w:proofErr w:type="spellStart"/>
      <w:r>
        <w:t>communicatorContacts</w:t>
      </w:r>
      <w:proofErr w:type="spellEnd"/>
      <w:r>
        <w:t xml:space="preserve">"  — the contact Skye for Business </w:t>
      </w:r>
      <w:r>
        <w:br/>
        <w:t xml:space="preserve">presence </w:t>
      </w:r>
      <w:r>
        <w:br/>
        <w:t xml:space="preserve">• </w:t>
      </w:r>
      <w:r>
        <w:br/>
        <w:t xml:space="preserve">"system"  — the parameter accepted by the destination script </w:t>
      </w:r>
      <w:r>
        <w:br/>
        <w:t xml:space="preserve">• </w:t>
      </w:r>
      <w:r>
        <w:br/>
        <w:t xml:space="preserve">"users" — the destination agent's state </w:t>
      </w:r>
      <w:r>
        <w:br/>
      </w:r>
      <w:proofErr w:type="spellStart"/>
      <w:r>
        <w:t>attendable</w:t>
      </w:r>
      <w:proofErr w:type="spellEnd"/>
      <w:r>
        <w:t xml:space="preserve"> </w:t>
      </w:r>
      <w:r>
        <w:br/>
        <w:t xml:space="preserve">string </w:t>
      </w:r>
      <w:r>
        <w:br/>
        <w:t xml:space="preserve">Call is </w:t>
      </w:r>
      <w:proofErr w:type="spellStart"/>
      <w:r>
        <w:t>attendable</w:t>
      </w:r>
      <w:proofErr w:type="spellEnd"/>
      <w:r>
        <w:t xml:space="preserve">. Only applies for "system" dial type </w:t>
      </w:r>
      <w:r>
        <w:br/>
        <w:t xml:space="preserve">call </w:t>
      </w:r>
      <w:r>
        <w:br/>
        <w:t xml:space="preserve">object </w:t>
      </w:r>
      <w:r>
        <w:br/>
        <w:t xml:space="preserve">If non-null, the dialing action is performed from this object instead </w:t>
      </w:r>
      <w:r>
        <w:br/>
        <w:t xml:space="preserve">of the agent object </w:t>
      </w:r>
      <w:r>
        <w:br/>
        <w:t xml:space="preserve">Transfer </w:t>
      </w:r>
      <w:r>
        <w:br/>
        <w:t xml:space="preserve">Purpose </w:t>
      </w:r>
      <w:r>
        <w:br/>
        <w:t xml:space="preserve">Performs a blind transfer of a chat or email call to the given target. Do not </w:t>
      </w:r>
      <w:r>
        <w:br/>
        <w:t xml:space="preserve">use this for VoIP calls.  </w:t>
      </w:r>
      <w:r>
        <w:br/>
        <w:t xml:space="preserve">Note </w:t>
      </w:r>
      <w:r>
        <w:br/>
        <w:t xml:space="preserve">This only supports blind transfers to another agent or to System. The only </w:t>
      </w:r>
      <w:r>
        <w:br/>
        <w:t xml:space="preserve">parameters that are used are type, target, </w:t>
      </w:r>
      <w:proofErr w:type="spellStart"/>
      <w:r>
        <w:t>parameterValue</w:t>
      </w:r>
      <w:proofErr w:type="spellEnd"/>
      <w:r>
        <w:t xml:space="preserve">, and call. All </w:t>
      </w:r>
      <w:r>
        <w:br/>
        <w:t xml:space="preserve">other values should be null. </w:t>
      </w:r>
      <w:r>
        <w:br/>
        <w:t xml:space="preserve"> </w:t>
      </w:r>
      <w:r>
        <w:br/>
        <w:t xml:space="preserve">Signature </w:t>
      </w:r>
      <w:r>
        <w:br/>
        <w:t xml:space="preserve">Dial(type, name, target, </w:t>
      </w:r>
      <w:proofErr w:type="spellStart"/>
      <w:r>
        <w:t>needParam</w:t>
      </w:r>
      <w:proofErr w:type="spellEnd"/>
      <w:r>
        <w:t xml:space="preserve">, </w:t>
      </w:r>
      <w:proofErr w:type="spellStart"/>
      <w:r>
        <w:t>parameterValue</w:t>
      </w:r>
      <w:proofErr w:type="spellEnd"/>
      <w:r>
        <w:t xml:space="preserve">, </w:t>
      </w:r>
      <w:proofErr w:type="spellStart"/>
      <w:r>
        <w:t>configId</w:t>
      </w:r>
      <w:proofErr w:type="spellEnd"/>
      <w:r>
        <w:t xml:space="preserve">, </w:t>
      </w:r>
      <w:proofErr w:type="spellStart"/>
      <w:r>
        <w:t>attendable</w:t>
      </w:r>
      <w:proofErr w:type="spellEnd"/>
      <w:r>
        <w:t xml:space="preserve">, </w:t>
      </w:r>
      <w:r>
        <w:br/>
        <w:t xml:space="preserve">call)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type </w:t>
      </w:r>
      <w:r>
        <w:br/>
        <w:t xml:space="preserve">string </w:t>
      </w:r>
      <w:r>
        <w:br/>
        <w:t xml:space="preserve">Call destination type. Possible values: </w:t>
      </w:r>
      <w:r>
        <w:br/>
      </w:r>
      <w:r>
        <w:lastRenderedPageBreak/>
        <w:t xml:space="preserve">• </w:t>
      </w:r>
      <w:r>
        <w:br/>
        <w:t xml:space="preserve">"callback" — Callback </w:t>
      </w:r>
      <w:r>
        <w:br/>
        <w:t xml:space="preserve">• </w:t>
      </w:r>
      <w:r>
        <w:br/>
        <w:t>"</w:t>
      </w:r>
      <w:proofErr w:type="spellStart"/>
      <w:r>
        <w:t>communicatorContacts</w:t>
      </w:r>
      <w:proofErr w:type="spellEnd"/>
      <w:r>
        <w:t xml:space="preserve">" — Teams or your custom application </w:t>
      </w:r>
      <w:r>
        <w:br/>
        <w:t xml:space="preserve">• </w:t>
      </w:r>
      <w:r>
        <w:br/>
        <w:t>"</w:t>
      </w:r>
      <w:proofErr w:type="spellStart"/>
      <w:r>
        <w:t>dialpad</w:t>
      </w:r>
      <w:proofErr w:type="spellEnd"/>
      <w:r>
        <w:t xml:space="preserve">" — number </w:t>
      </w:r>
      <w:r>
        <w:br/>
        <w:t xml:space="preserve">• </w:t>
      </w:r>
      <w:r>
        <w:br/>
        <w:t>"incoming" — equivalent to "</w:t>
      </w:r>
      <w:proofErr w:type="spellStart"/>
      <w:r>
        <w:t>dialpad</w:t>
      </w:r>
      <w:proofErr w:type="spellEnd"/>
      <w:r>
        <w:t xml:space="preserve">" </w:t>
      </w:r>
      <w:r>
        <w:br/>
        <w:t xml:space="preserve">• </w:t>
      </w:r>
      <w:r>
        <w:br/>
        <w:t>"</w:t>
      </w:r>
      <w:proofErr w:type="spellStart"/>
      <w:r>
        <w:t>speedDial</w:t>
      </w:r>
      <w:proofErr w:type="spellEnd"/>
      <w:r>
        <w:t xml:space="preserve">" — speed dial entry </w:t>
      </w:r>
      <w:r>
        <w:br/>
        <w:t xml:space="preserve">• </w:t>
      </w:r>
      <w:r>
        <w:br/>
        <w:t xml:space="preserve">"system" — system entry point </w:t>
      </w:r>
      <w:r>
        <w:br/>
        <w:t xml:space="preserve">• </w:t>
      </w:r>
      <w:r>
        <w:br/>
        <w:t xml:space="preserve">"users" — agent </w:t>
      </w:r>
      <w:r>
        <w:br/>
        <w:t xml:space="preserve">• </w:t>
      </w:r>
      <w:r>
        <w:br/>
        <w:t xml:space="preserve">"voicemail" — dial agent's voicemail </w:t>
      </w:r>
      <w:r>
        <w:br/>
      </w:r>
    </w:p>
    <w:p w14:paraId="1E203CF4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29 </w:t>
      </w:r>
      <w:r>
        <w:br/>
        <w:t xml:space="preserve">name </w:t>
      </w:r>
      <w:r>
        <w:br/>
        <w:t xml:space="preserve">string </w:t>
      </w:r>
      <w:r>
        <w:br/>
        <w:t xml:space="preserve">Display name of the destination. For dial type: </w:t>
      </w:r>
      <w:r>
        <w:br/>
        <w:t xml:space="preserve">• </w:t>
      </w:r>
      <w:r>
        <w:br/>
        <w:t xml:space="preserve">"callback" — use caller name, if available </w:t>
      </w:r>
      <w:r>
        <w:br/>
        <w:t xml:space="preserve">• </w:t>
      </w:r>
      <w:r>
        <w:br/>
        <w:t>"</w:t>
      </w:r>
      <w:proofErr w:type="spellStart"/>
      <w:r>
        <w:t>communicatorContacts</w:t>
      </w:r>
      <w:proofErr w:type="spellEnd"/>
      <w:r>
        <w:t xml:space="preserve">" — use contact display name </w:t>
      </w:r>
      <w:r>
        <w:br/>
        <w:t xml:space="preserve">• </w:t>
      </w:r>
      <w:r>
        <w:br/>
        <w:t>"</w:t>
      </w:r>
      <w:proofErr w:type="spellStart"/>
      <w:r>
        <w:t>dialpad</w:t>
      </w:r>
      <w:proofErr w:type="spellEnd"/>
      <w:r>
        <w:t xml:space="preserve">" — use "" </w:t>
      </w:r>
      <w:r>
        <w:br/>
        <w:t xml:space="preserve">• </w:t>
      </w:r>
      <w:r>
        <w:br/>
        <w:t xml:space="preserve">"incoming" — use "" </w:t>
      </w:r>
      <w:r>
        <w:br/>
        <w:t xml:space="preserve">• </w:t>
      </w:r>
      <w:r>
        <w:br/>
        <w:t>"</w:t>
      </w:r>
      <w:proofErr w:type="spellStart"/>
      <w:r>
        <w:t>speedDial</w:t>
      </w:r>
      <w:proofErr w:type="spellEnd"/>
      <w:r>
        <w:t xml:space="preserve">" — use speed dial name </w:t>
      </w:r>
      <w:r>
        <w:br/>
        <w:t xml:space="preserve">• </w:t>
      </w:r>
      <w:r>
        <w:br/>
        <w:t xml:space="preserve">"system" — use entry point </w:t>
      </w:r>
      <w:r>
        <w:br/>
        <w:t xml:space="preserve">• </w:t>
      </w:r>
      <w:r>
        <w:br/>
        <w:t xml:space="preserve">"users" — use agent name </w:t>
      </w:r>
      <w:r>
        <w:br/>
        <w:t xml:space="preserve">• </w:t>
      </w:r>
      <w:r>
        <w:br/>
        <w:t xml:space="preserve">"voicemail" — use "Voicemail" </w:t>
      </w:r>
      <w:r>
        <w:br/>
        <w:t xml:space="preserve">target </w:t>
      </w:r>
      <w:r>
        <w:br/>
        <w:t xml:space="preserve">string </w:t>
      </w:r>
      <w:r>
        <w:br/>
        <w:t xml:space="preserve">The value to be dialed: For dial type: </w:t>
      </w:r>
      <w:r>
        <w:br/>
        <w:t xml:space="preserve">• </w:t>
      </w:r>
      <w:r>
        <w:br/>
      </w:r>
      <w:r>
        <w:lastRenderedPageBreak/>
        <w:t xml:space="preserve">"callback" — use callback number </w:t>
      </w:r>
      <w:r>
        <w:br/>
        <w:t xml:space="preserve">• </w:t>
      </w:r>
      <w:r>
        <w:br/>
        <w:t>"</w:t>
      </w:r>
      <w:proofErr w:type="spellStart"/>
      <w:r>
        <w:t>communicatorContacts</w:t>
      </w:r>
      <w:proofErr w:type="spellEnd"/>
      <w:r>
        <w:t xml:space="preserve">" — use SIP URI </w:t>
      </w:r>
      <w:r>
        <w:br/>
        <w:t xml:space="preserve">• </w:t>
      </w:r>
      <w:r>
        <w:br/>
        <w:t>"</w:t>
      </w:r>
      <w:proofErr w:type="spellStart"/>
      <w:r>
        <w:t>dialpad</w:t>
      </w:r>
      <w:proofErr w:type="spellEnd"/>
      <w:r>
        <w:t xml:space="preserve">" — use number in </w:t>
      </w:r>
      <w:proofErr w:type="spellStart"/>
      <w:r>
        <w:t>tel</w:t>
      </w:r>
      <w:proofErr w:type="spellEnd"/>
      <w:r>
        <w:t xml:space="preserve">: format </w:t>
      </w:r>
      <w:r>
        <w:br/>
        <w:t xml:space="preserve">• </w:t>
      </w:r>
      <w:r>
        <w:br/>
        <w:t xml:space="preserve">"incoming" — use number in </w:t>
      </w:r>
      <w:proofErr w:type="spellStart"/>
      <w:r>
        <w:t>tel</w:t>
      </w:r>
      <w:proofErr w:type="spellEnd"/>
      <w:r>
        <w:t xml:space="preserve">: format </w:t>
      </w:r>
      <w:r>
        <w:br/>
        <w:t xml:space="preserve">• </w:t>
      </w:r>
      <w:r>
        <w:br/>
        <w:t>"</w:t>
      </w:r>
      <w:proofErr w:type="spellStart"/>
      <w:r>
        <w:t>speedDial</w:t>
      </w:r>
      <w:proofErr w:type="spellEnd"/>
      <w:r>
        <w:t xml:space="preserve">" — use speed dial number </w:t>
      </w:r>
      <w:r>
        <w:br/>
        <w:t xml:space="preserve">• </w:t>
      </w:r>
      <w:r>
        <w:br/>
        <w:t xml:space="preserve">"system" — use system entry point config Id </w:t>
      </w:r>
      <w:r>
        <w:br/>
        <w:t xml:space="preserve">• </w:t>
      </w:r>
      <w:r>
        <w:br/>
        <w:t xml:space="preserve">"users" — use Agent Config Id </w:t>
      </w:r>
      <w:r>
        <w:br/>
        <w:t xml:space="preserve">• </w:t>
      </w:r>
      <w:r>
        <w:br/>
        <w:t xml:space="preserve">"voicemail" — use agent's private voicemail number </w:t>
      </w:r>
      <w:r>
        <w:br/>
      </w:r>
      <w:proofErr w:type="spellStart"/>
      <w:r>
        <w:t>needParam</w:t>
      </w:r>
      <w:proofErr w:type="spellEnd"/>
      <w:r>
        <w:t xml:space="preserve"> </w:t>
      </w:r>
      <w:r>
        <w:br/>
        <w:t xml:space="preserve">string </w:t>
      </w:r>
      <w:r>
        <w:br/>
        <w:t xml:space="preserve">Indicates that a parameter can be specified. This applies to the </w:t>
      </w:r>
      <w:r>
        <w:br/>
        <w:t xml:space="preserve">"system" dial type only  </w:t>
      </w:r>
      <w:r>
        <w:br/>
      </w:r>
      <w:proofErr w:type="spellStart"/>
      <w:r>
        <w:t>parameterValue</w:t>
      </w:r>
      <w:proofErr w:type="spellEnd"/>
      <w:r>
        <w:t xml:space="preserve"> </w:t>
      </w:r>
      <w:r>
        <w:br/>
        <w:t xml:space="preserve">string </w:t>
      </w:r>
      <w:r>
        <w:br/>
        <w:t xml:space="preserve">Extra data that can be associated with the call. For dial type: </w:t>
      </w:r>
      <w:r>
        <w:br/>
        <w:t xml:space="preserve">• </w:t>
      </w:r>
      <w:r>
        <w:br/>
        <w:t>"</w:t>
      </w:r>
      <w:proofErr w:type="spellStart"/>
      <w:r>
        <w:t>communicatorContacts</w:t>
      </w:r>
      <w:proofErr w:type="spellEnd"/>
      <w:r>
        <w:t xml:space="preserve">" — the contact Skye for Business </w:t>
      </w:r>
      <w:r>
        <w:br/>
        <w:t xml:space="preserve">presence </w:t>
      </w:r>
      <w:r>
        <w:br/>
        <w:t xml:space="preserve">• </w:t>
      </w:r>
      <w:r>
        <w:br/>
        <w:t xml:space="preserve">"system" — the parameter accepted by the destination script </w:t>
      </w:r>
      <w:r>
        <w:br/>
        <w:t xml:space="preserve">• </w:t>
      </w:r>
      <w:r>
        <w:br/>
        <w:t xml:space="preserve">"users" — the destination agent's state </w:t>
      </w:r>
      <w:r>
        <w:br/>
      </w:r>
      <w:proofErr w:type="spellStart"/>
      <w:r>
        <w:t>attendable</w:t>
      </w:r>
      <w:proofErr w:type="spellEnd"/>
      <w:r>
        <w:t xml:space="preserve"> </w:t>
      </w:r>
      <w:r>
        <w:br/>
        <w:t xml:space="preserve">string </w:t>
      </w:r>
      <w:r>
        <w:br/>
        <w:t xml:space="preserve">Call is </w:t>
      </w:r>
      <w:proofErr w:type="spellStart"/>
      <w:r>
        <w:t>attendable</w:t>
      </w:r>
      <w:proofErr w:type="spellEnd"/>
      <w:r>
        <w:t xml:space="preserve">. Only applies for "system" dial type </w:t>
      </w:r>
      <w:r>
        <w:br/>
        <w:t xml:space="preserve">call </w:t>
      </w:r>
      <w:r>
        <w:br/>
        <w:t xml:space="preserve">object </w:t>
      </w:r>
      <w:r>
        <w:br/>
        <w:t xml:space="preserve">The dialing action is performed from this object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55CF2D56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30 </w:t>
      </w:r>
      <w:r>
        <w:br/>
      </w:r>
      <w:proofErr w:type="spellStart"/>
      <w:r>
        <w:t>localSettingsService</w:t>
      </w:r>
      <w:proofErr w:type="spellEnd"/>
      <w:r>
        <w:t xml:space="preserve"> </w:t>
      </w:r>
      <w:r>
        <w:br/>
      </w:r>
      <w:r>
        <w:lastRenderedPageBreak/>
        <w:t>This service provides a means of storing data within CCSP UI so that is retrievable by a user-</w:t>
      </w:r>
      <w:r>
        <w:br/>
        <w:t xml:space="preserve">supplied key. Data can be stored only for the current login session or saved to web storage using </w:t>
      </w:r>
      <w:r>
        <w:br/>
      </w:r>
      <w:proofErr w:type="spellStart"/>
      <w:r>
        <w:t>DALService</w:t>
      </w:r>
      <w:proofErr w:type="spellEnd"/>
      <w:r>
        <w:t xml:space="preserve"> for subsequent login sessions. Data is stored as a key-value pair, so the key used must </w:t>
      </w:r>
      <w:r>
        <w:br/>
        <w:t xml:space="preserve">be unique. The data stored can be in any form including objects and arrays.  </w:t>
      </w:r>
      <w:r>
        <w:br/>
        <w:t xml:space="preserve">Properties </w:t>
      </w:r>
      <w:r>
        <w:br/>
        <w:t xml:space="preserve">None </w:t>
      </w:r>
      <w:r>
        <w:br/>
        <w:t xml:space="preserve">Functions </w:t>
      </w:r>
      <w:r>
        <w:br/>
      </w:r>
      <w:proofErr w:type="spellStart"/>
      <w:r>
        <w:t>DeleteValue</w:t>
      </w:r>
      <w:proofErr w:type="spellEnd"/>
      <w:r>
        <w:t xml:space="preserve"> </w:t>
      </w:r>
      <w:r>
        <w:br/>
        <w:t xml:space="preserve">Purpose </w:t>
      </w:r>
      <w:r>
        <w:br/>
        <w:t xml:space="preserve">Deletes the data referenced by the given key from current login session and </w:t>
      </w:r>
      <w:r>
        <w:br/>
        <w:t xml:space="preserve">from the local store, if specified </w:t>
      </w:r>
      <w:r>
        <w:br/>
        <w:t xml:space="preserve">Signature </w:t>
      </w:r>
      <w:r>
        <w:br/>
      </w:r>
      <w:proofErr w:type="spellStart"/>
      <w:r>
        <w:t>DeleteValue</w:t>
      </w:r>
      <w:proofErr w:type="spellEnd"/>
      <w:r>
        <w:t xml:space="preserve">(key, </w:t>
      </w:r>
      <w:proofErr w:type="spellStart"/>
      <w:r>
        <w:t>removeFromDAL</w:t>
      </w:r>
      <w:proofErr w:type="spellEnd"/>
      <w:r>
        <w:t xml:space="preserve">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key </w:t>
      </w:r>
      <w:r>
        <w:br/>
        <w:t xml:space="preserve">String </w:t>
      </w:r>
      <w:r>
        <w:br/>
        <w:t xml:space="preserve">Unique identifier of the data value to be deleted </w:t>
      </w:r>
      <w:r>
        <w:br/>
      </w:r>
      <w:proofErr w:type="spellStart"/>
      <w:r>
        <w:t>removeFromDAL</w:t>
      </w:r>
      <w:proofErr w:type="spellEnd"/>
      <w:r>
        <w:t xml:space="preserve"> </w:t>
      </w:r>
      <w:r>
        <w:br/>
        <w:t xml:space="preserve">Boolean </w:t>
      </w:r>
      <w:r>
        <w:br/>
        <w:t xml:space="preserve">Flag indicating that the data is to be deleted from local storage if </w:t>
      </w:r>
      <w:r>
        <w:br/>
        <w:t xml:space="preserve">present </w:t>
      </w:r>
      <w:r>
        <w:br/>
      </w:r>
      <w:proofErr w:type="spellStart"/>
      <w:r>
        <w:t>GetValue</w:t>
      </w:r>
      <w:proofErr w:type="spellEnd"/>
      <w:r>
        <w:t xml:space="preserve"> </w:t>
      </w:r>
      <w:r>
        <w:br/>
        <w:t xml:space="preserve">Purpose </w:t>
      </w:r>
      <w:r>
        <w:br/>
        <w:t xml:space="preserve">Retrieves the data referenced by the given key. Retrieves it from local </w:t>
      </w:r>
      <w:r>
        <w:br/>
        <w:t xml:space="preserve">storage, if specified by the given flag </w:t>
      </w:r>
      <w:r>
        <w:br/>
        <w:t xml:space="preserve">Signature </w:t>
      </w:r>
      <w:r>
        <w:br/>
      </w:r>
      <w:proofErr w:type="spellStart"/>
      <w:r>
        <w:t>GetValue</w:t>
      </w:r>
      <w:proofErr w:type="spellEnd"/>
      <w:r>
        <w:t xml:space="preserve">(key, </w:t>
      </w:r>
      <w:proofErr w:type="spellStart"/>
      <w:r>
        <w:t>getFromDAL</w:t>
      </w:r>
      <w:proofErr w:type="spellEnd"/>
      <w:r>
        <w:t xml:space="preserve">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key </w:t>
      </w:r>
      <w:r>
        <w:br/>
        <w:t xml:space="preserve">String </w:t>
      </w:r>
      <w:r>
        <w:br/>
        <w:t xml:space="preserve">Unique identifier of the data to be retrieved </w:t>
      </w:r>
      <w:r>
        <w:br/>
      </w:r>
      <w:proofErr w:type="spellStart"/>
      <w:r>
        <w:t>getFromDAL</w:t>
      </w:r>
      <w:proofErr w:type="spellEnd"/>
      <w:r>
        <w:t xml:space="preserve"> </w:t>
      </w:r>
      <w:r>
        <w:br/>
        <w:t xml:space="preserve">Boolean </w:t>
      </w:r>
      <w:r>
        <w:br/>
        <w:t xml:space="preserve">Flag indicating that the data is to be retrieved from local storage </w:t>
      </w:r>
      <w:r>
        <w:br/>
        <w:t xml:space="preserve">if present </w:t>
      </w:r>
      <w:r>
        <w:br/>
        <w:t xml:space="preserve">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</w:r>
    </w:p>
    <w:p w14:paraId="080B2E23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31 </w:t>
      </w:r>
      <w:r>
        <w:br/>
      </w:r>
      <w:proofErr w:type="spellStart"/>
      <w:r>
        <w:t>SetValue</w:t>
      </w:r>
      <w:proofErr w:type="spellEnd"/>
      <w:r>
        <w:t xml:space="preserve"> </w:t>
      </w:r>
      <w:r>
        <w:br/>
        <w:t xml:space="preserve">Purpose </w:t>
      </w:r>
      <w:r>
        <w:br/>
        <w:t xml:space="preserve">Saves the data with the given key. This is saved to local storage if specified by </w:t>
      </w:r>
      <w:r>
        <w:br/>
        <w:t xml:space="preserve">the given flag </w:t>
      </w:r>
      <w:r>
        <w:br/>
        <w:t xml:space="preserve">Note </w:t>
      </w:r>
      <w:r>
        <w:br/>
        <w:t xml:space="preserve">Calling this function with a null data value is the same as calling </w:t>
      </w:r>
      <w:proofErr w:type="spellStart"/>
      <w:r>
        <w:t>DeleteValue</w:t>
      </w:r>
      <w:proofErr w:type="spellEnd"/>
      <w:r>
        <w:t xml:space="preserve">. </w:t>
      </w:r>
      <w:r>
        <w:br/>
        <w:t xml:space="preserve"> </w:t>
      </w:r>
      <w:r>
        <w:br/>
        <w:t xml:space="preserve">Signature </w:t>
      </w:r>
      <w:r>
        <w:br/>
      </w:r>
      <w:proofErr w:type="spellStart"/>
      <w:r>
        <w:t>SetValue</w:t>
      </w:r>
      <w:proofErr w:type="spellEnd"/>
      <w:r>
        <w:t xml:space="preserve">(key, value, </w:t>
      </w:r>
      <w:proofErr w:type="spellStart"/>
      <w:r>
        <w:t>saveToDAL</w:t>
      </w:r>
      <w:proofErr w:type="spellEnd"/>
      <w:r>
        <w:t xml:space="preserve">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key </w:t>
      </w:r>
      <w:r>
        <w:br/>
        <w:t xml:space="preserve">String </w:t>
      </w:r>
      <w:r>
        <w:br/>
        <w:t xml:space="preserve">Unique identifier of the data value to be stored </w:t>
      </w:r>
      <w:r>
        <w:br/>
        <w:t xml:space="preserve">value </w:t>
      </w:r>
      <w:r>
        <w:br/>
        <w:t xml:space="preserve">Any </w:t>
      </w:r>
      <w:r>
        <w:br/>
        <w:t xml:space="preserve">The data to be stored </w:t>
      </w:r>
      <w:r>
        <w:br/>
      </w:r>
      <w:proofErr w:type="spellStart"/>
      <w:r>
        <w:t>saveToDAL</w:t>
      </w:r>
      <w:proofErr w:type="spellEnd"/>
      <w:r>
        <w:t xml:space="preserve"> </w:t>
      </w:r>
      <w:r>
        <w:br/>
        <w:t xml:space="preserve">Boolean </w:t>
      </w:r>
      <w:r>
        <w:br/>
        <w:t xml:space="preserve">Flag indicating that the data is also to be saved to local storage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2FF5ABCA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32 </w:t>
      </w:r>
      <w:r>
        <w:br/>
      </w:r>
      <w:proofErr w:type="spellStart"/>
      <w:r>
        <w:t>loggerService</w:t>
      </w:r>
      <w:proofErr w:type="spellEnd"/>
      <w:r>
        <w:t xml:space="preserve"> </w:t>
      </w:r>
      <w:r>
        <w:br/>
        <w:t xml:space="preserve">This service is used to output debugging information to the browser console and/or file log. </w:t>
      </w:r>
      <w:r>
        <w:br/>
        <w:t xml:space="preserve">Properties </w:t>
      </w:r>
      <w:r>
        <w:br/>
        <w:t xml:space="preserve">None </w:t>
      </w:r>
      <w:r>
        <w:br/>
        <w:t xml:space="preserve">Functions </w:t>
      </w:r>
      <w:r>
        <w:br/>
      </w:r>
      <w:proofErr w:type="spellStart"/>
      <w:r>
        <w:t>SetUserName</w:t>
      </w:r>
      <w:proofErr w:type="spellEnd"/>
      <w:r>
        <w:t xml:space="preserve"> </w:t>
      </w:r>
      <w:r>
        <w:br/>
        <w:t xml:space="preserve">Purpose </w:t>
      </w:r>
      <w:r>
        <w:br/>
        <w:t xml:space="preserve">Sets the user name to the value given to indicate the source of the logging </w:t>
      </w:r>
      <w:r>
        <w:br/>
        <w:t xml:space="preserve">Signature </w:t>
      </w:r>
      <w:r>
        <w:br/>
      </w:r>
      <w:proofErr w:type="spellStart"/>
      <w:r>
        <w:lastRenderedPageBreak/>
        <w:t>SetUserName</w:t>
      </w:r>
      <w:proofErr w:type="spellEnd"/>
      <w:r>
        <w:t xml:space="preserve">(username)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username </w:t>
      </w:r>
      <w:r>
        <w:br/>
        <w:t xml:space="preserve">string </w:t>
      </w:r>
      <w:r>
        <w:br/>
        <w:t xml:space="preserve">Username to be set </w:t>
      </w:r>
      <w:r>
        <w:br/>
        <w:t xml:space="preserve">Returns </w:t>
      </w:r>
      <w:r>
        <w:br/>
        <w:t xml:space="preserve">- </w:t>
      </w:r>
      <w:r>
        <w:br/>
        <w:t xml:space="preserve">WriteLine </w:t>
      </w:r>
      <w:r>
        <w:br/>
        <w:t xml:space="preserve">Purpose </w:t>
      </w:r>
      <w:r>
        <w:br/>
        <w:t xml:space="preserve">Writes a line of text to the selected outputs with the given log severity and </w:t>
      </w:r>
      <w:r>
        <w:br/>
        <w:t xml:space="preserve">identifying caller </w:t>
      </w:r>
      <w:r>
        <w:br/>
        <w:t xml:space="preserve">Signature </w:t>
      </w:r>
      <w:r>
        <w:br/>
        <w:t xml:space="preserve">WriteLine(message, severity, </w:t>
      </w:r>
      <w:proofErr w:type="spellStart"/>
      <w:r>
        <w:t>callerName</w:t>
      </w:r>
      <w:proofErr w:type="spellEnd"/>
      <w:r>
        <w:t xml:space="preserve">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message </w:t>
      </w:r>
      <w:r>
        <w:br/>
        <w:t xml:space="preserve">string </w:t>
      </w:r>
      <w:r>
        <w:br/>
        <w:t xml:space="preserve">Text to be output </w:t>
      </w:r>
      <w:r>
        <w:br/>
        <w:t xml:space="preserve">severity </w:t>
      </w:r>
      <w:r>
        <w:br/>
        <w:t xml:space="preserve">string </w:t>
      </w:r>
      <w:r>
        <w:br/>
        <w:t xml:space="preserve">Warning level of the output. Possible values are defined in Global.js </w:t>
      </w:r>
      <w:r>
        <w:br/>
        <w:t xml:space="preserve">in the CCSP APIs Guide </w:t>
      </w:r>
      <w:r>
        <w:br/>
      </w:r>
      <w:proofErr w:type="spellStart"/>
      <w:r>
        <w:t>callerName</w:t>
      </w:r>
      <w:proofErr w:type="spellEnd"/>
      <w:r>
        <w:t xml:space="preserve"> </w:t>
      </w:r>
      <w:r>
        <w:br/>
        <w:t xml:space="preserve">string </w:t>
      </w:r>
      <w:r>
        <w:br/>
        <w:t xml:space="preserve">Used to indicate where the text originated from, typically the name </w:t>
      </w:r>
      <w:r>
        <w:br/>
        <w:t xml:space="preserve">of the calling function or class </w:t>
      </w:r>
      <w:r>
        <w:br/>
        <w:t xml:space="preserve">Returns </w:t>
      </w:r>
      <w:r>
        <w:br/>
        <w:t xml:space="preserve">-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7ECC2B43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33 </w:t>
      </w:r>
      <w:r>
        <w:br/>
      </w:r>
      <w:proofErr w:type="spellStart"/>
      <w:r>
        <w:t>oidcService</w:t>
      </w:r>
      <w:proofErr w:type="spellEnd"/>
      <w:r>
        <w:t xml:space="preserve"> </w:t>
      </w:r>
      <w:r>
        <w:br/>
        <w:t xml:space="preserve">This service provides an API to the </w:t>
      </w:r>
      <w:proofErr w:type="spellStart"/>
      <w:r>
        <w:t>Javascript</w:t>
      </w:r>
      <w:proofErr w:type="spellEnd"/>
      <w:r>
        <w:t xml:space="preserve"> object used to initiate and mange authentication and </w:t>
      </w:r>
      <w:r>
        <w:br/>
        <w:t xml:space="preserve">authorization of named clients with the CCSP Auth Server according to the OpenID Connect </w:t>
      </w:r>
      <w:r>
        <w:br/>
        <w:t xml:space="preserve">Authorization flow. The OpenID Connect Authorization flow and the use of this service is </w:t>
      </w:r>
      <w:r>
        <w:lastRenderedPageBreak/>
        <w:t xml:space="preserve">explained </w:t>
      </w:r>
      <w:r>
        <w:br/>
        <w:t xml:space="preserve">in 9: Single Sign On Client development. </w:t>
      </w:r>
      <w:r>
        <w:br/>
        <w:t xml:space="preserve">Properties </w:t>
      </w:r>
      <w:r>
        <w:br/>
        <w:t xml:space="preserve">None </w:t>
      </w:r>
      <w:r>
        <w:br/>
        <w:t xml:space="preserve">Functions </w:t>
      </w:r>
      <w:r>
        <w:br/>
      </w:r>
      <w:proofErr w:type="spellStart"/>
      <w:r>
        <w:t>addClient</w:t>
      </w:r>
      <w:proofErr w:type="spellEnd"/>
      <w:r>
        <w:t xml:space="preserve"> </w:t>
      </w:r>
      <w:r>
        <w:br/>
        <w:t xml:space="preserve">Purpose </w:t>
      </w:r>
      <w:r>
        <w:br/>
        <w:t xml:space="preserve">Adds an </w:t>
      </w:r>
      <w:proofErr w:type="spellStart"/>
      <w:r>
        <w:t>oidcClient</w:t>
      </w:r>
      <w:proofErr w:type="spellEnd"/>
      <w:r>
        <w:t xml:space="preserve"> object to its internal collection for performing </w:t>
      </w:r>
      <w:r>
        <w:br/>
        <w:t xml:space="preserve">authentication and authorization requests on behalf of a named </w:t>
      </w:r>
      <w:r>
        <w:br/>
        <w:t xml:space="preserve">client </w:t>
      </w:r>
      <w:r>
        <w:br/>
        <w:t xml:space="preserve">Signature </w:t>
      </w:r>
      <w:r>
        <w:br/>
      </w:r>
      <w:proofErr w:type="spellStart"/>
      <w:r>
        <w:t>addClient</w:t>
      </w:r>
      <w:proofErr w:type="spellEnd"/>
      <w:r>
        <w:t xml:space="preserve">({client, 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redirectUri</w:t>
      </w:r>
      <w:proofErr w:type="spellEnd"/>
      <w:r>
        <w:t xml:space="preserve">, </w:t>
      </w:r>
      <w:proofErr w:type="spellStart"/>
      <w:r>
        <w:t>redirectUriLogout</w:t>
      </w:r>
      <w:proofErr w:type="spellEnd"/>
      <w:r>
        <w:t xml:space="preserve">, </w:t>
      </w:r>
      <w:r>
        <w:br/>
      </w:r>
      <w:proofErr w:type="spellStart"/>
      <w:r>
        <w:t>refreshTokenRequired</w:t>
      </w:r>
      <w:proofErr w:type="spellEnd"/>
      <w:r>
        <w:t xml:space="preserve">, </w:t>
      </w:r>
      <w:proofErr w:type="spellStart"/>
      <w:r>
        <w:t>responseModePostRequired</w:t>
      </w:r>
      <w:proofErr w:type="spellEnd"/>
      <w:r>
        <w:t xml:space="preserve">, </w:t>
      </w:r>
      <w:r>
        <w:br/>
      </w:r>
      <w:proofErr w:type="spellStart"/>
      <w:r>
        <w:t>refreshSlidingTime</w:t>
      </w:r>
      <w:proofErr w:type="spellEnd"/>
      <w:r>
        <w:t xml:space="preserve">, </w:t>
      </w:r>
      <w:proofErr w:type="spellStart"/>
      <w:r>
        <w:t>refreshTokenCallback</w:t>
      </w:r>
      <w:proofErr w:type="spellEnd"/>
      <w:r>
        <w:t xml:space="preserve">})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client </w:t>
      </w:r>
      <w:r>
        <w:br/>
        <w:t xml:space="preserve">string </w:t>
      </w:r>
      <w:r>
        <w:br/>
        <w:t xml:space="preserve">Unique name to identify the client within the CCSP UI </w:t>
      </w:r>
      <w:r>
        <w:br/>
      </w:r>
      <w:proofErr w:type="spellStart"/>
      <w:r>
        <w:t>clientId</w:t>
      </w:r>
      <w:proofErr w:type="spellEnd"/>
      <w:r>
        <w:t xml:space="preserve"> </w:t>
      </w:r>
      <w:r>
        <w:br/>
        <w:t xml:space="preserve">string </w:t>
      </w:r>
      <w:r>
        <w:br/>
        <w:t xml:space="preserve">The ID by which the client is known in the OIDC Clients </w:t>
      </w:r>
      <w:r>
        <w:br/>
        <w:t xml:space="preserve">table and is presented as the identifier for the client </w:t>
      </w:r>
      <w:r>
        <w:br/>
        <w:t xml:space="preserve">when making requests to the CCSP Auth Server </w:t>
      </w:r>
      <w:r>
        <w:br/>
      </w:r>
      <w:proofErr w:type="spellStart"/>
      <w:r>
        <w:t>redirectUri</w:t>
      </w:r>
      <w:proofErr w:type="spellEnd"/>
      <w:r>
        <w:t xml:space="preserve"> </w:t>
      </w:r>
      <w:r>
        <w:br/>
        <w:t xml:space="preserve">string </w:t>
      </w:r>
      <w:r>
        <w:br/>
        <w:t xml:space="preserve">Location that is used by the CCSP Auth Server to help </w:t>
      </w:r>
      <w:r>
        <w:br/>
        <w:t xml:space="preserve">identify the client and where the CCSP Auth Server </w:t>
      </w:r>
      <w:r>
        <w:br/>
        <w:t xml:space="preserve">directs the browser with an authorization code if the </w:t>
      </w:r>
      <w:r>
        <w:br/>
        <w:t xml:space="preserve">user is authenticated </w:t>
      </w:r>
      <w:r>
        <w:br/>
      </w:r>
      <w:proofErr w:type="spellStart"/>
      <w:r>
        <w:t>redirectUriLogout</w:t>
      </w:r>
      <w:proofErr w:type="spellEnd"/>
      <w:r>
        <w:t xml:space="preserve"> </w:t>
      </w:r>
      <w:r>
        <w:br/>
        <w:t xml:space="preserve">string </w:t>
      </w:r>
      <w:r>
        <w:br/>
        <w:t xml:space="preserve">Location that is used by the CCSP Auth Server to help </w:t>
      </w:r>
      <w:r>
        <w:br/>
        <w:t xml:space="preserve">validate the client’s request and where the CCSP Auth </w:t>
      </w:r>
      <w:r>
        <w:br/>
        <w:t xml:space="preserve">Server directs the browser with an authorization code </w:t>
      </w:r>
      <w:r>
        <w:br/>
        <w:t xml:space="preserve">if the user is authenticated </w:t>
      </w:r>
      <w:r>
        <w:br/>
      </w:r>
      <w:proofErr w:type="spellStart"/>
      <w:r>
        <w:t>refreshSlidingTime</w:t>
      </w:r>
      <w:proofErr w:type="spellEnd"/>
      <w:r>
        <w:t xml:space="preserve"> </w:t>
      </w:r>
      <w:r>
        <w:br/>
        <w:t xml:space="preserve">int </w:t>
      </w:r>
      <w:r>
        <w:br/>
        <w:t xml:space="preserve">Time in milliseconds before the current access token </w:t>
      </w:r>
      <w:r>
        <w:br/>
        <w:t xml:space="preserve">expires that a new access token will be requested </w:t>
      </w:r>
      <w:r>
        <w:br/>
        <w:t xml:space="preserve">when </w:t>
      </w:r>
      <w:proofErr w:type="spellStart"/>
      <w:r>
        <w:t>refreshTokenRequired</w:t>
      </w:r>
      <w:proofErr w:type="spellEnd"/>
      <w:r>
        <w:t xml:space="preserve"> is true </w:t>
      </w:r>
      <w:r>
        <w:br/>
      </w:r>
      <w:proofErr w:type="spellStart"/>
      <w:r>
        <w:t>refreshTokenCallback</w:t>
      </w:r>
      <w:proofErr w:type="spellEnd"/>
      <w:r>
        <w:t xml:space="preserve"> </w:t>
      </w:r>
      <w:r>
        <w:br/>
      </w:r>
      <w:r>
        <w:lastRenderedPageBreak/>
        <w:t xml:space="preserve">string </w:t>
      </w:r>
      <w:r>
        <w:br/>
        <w:t xml:space="preserve">Function to be called when the result of an access </w:t>
      </w:r>
      <w:r>
        <w:br/>
        <w:t xml:space="preserve">token request using the refresh token is received </w:t>
      </w:r>
      <w:r>
        <w:br/>
      </w:r>
      <w:proofErr w:type="spellStart"/>
      <w:r>
        <w:t>refreshTokenRequired</w:t>
      </w:r>
      <w:proofErr w:type="spellEnd"/>
      <w:r>
        <w:t xml:space="preserve"> </w:t>
      </w:r>
      <w:r>
        <w:br/>
        <w:t xml:space="preserve">Boolean </w:t>
      </w:r>
      <w:r>
        <w:br/>
        <w:t xml:space="preserve">Flag indicating that a refresh token is also required </w:t>
      </w:r>
      <w:r>
        <w:br/>
        <w:t xml:space="preserve">when requesting an access token and that the access </w:t>
      </w:r>
      <w:r>
        <w:br/>
        <w:t xml:space="preserve">token should be automatically renewed using the </w:t>
      </w:r>
      <w:r>
        <w:br/>
        <w:t xml:space="preserve">OIDC Refresh flow </w:t>
      </w:r>
      <w:r>
        <w:br/>
      </w:r>
    </w:p>
    <w:p w14:paraId="79A4A318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34 </w:t>
      </w:r>
      <w:r>
        <w:br/>
      </w:r>
      <w:proofErr w:type="spellStart"/>
      <w:r>
        <w:t>responseModePostRequired</w:t>
      </w:r>
      <w:proofErr w:type="spellEnd"/>
      <w:r>
        <w:t xml:space="preserve"> </w:t>
      </w:r>
      <w:r>
        <w:br/>
        <w:t xml:space="preserve">Boolean </w:t>
      </w:r>
      <w:r>
        <w:br/>
        <w:t xml:space="preserve">Not currently used </w:t>
      </w:r>
      <w:r>
        <w:br/>
        <w:t xml:space="preserve">Returns </w:t>
      </w:r>
      <w:r>
        <w:br/>
        <w:t xml:space="preserve">Array of Translation objects defined as {Key, Value} </w:t>
      </w:r>
      <w:r>
        <w:br/>
      </w:r>
      <w:proofErr w:type="spellStart"/>
      <w:r>
        <w:t>getAccessToken</w:t>
      </w:r>
      <w:proofErr w:type="spellEnd"/>
      <w:r>
        <w:t xml:space="preserve"> </w:t>
      </w:r>
      <w:r>
        <w:br/>
        <w:t xml:space="preserve">Purpose </w:t>
      </w:r>
      <w:r>
        <w:br/>
        <w:t xml:space="preserve">Gets the current access token for the named client </w:t>
      </w:r>
      <w:r>
        <w:br/>
        <w:t xml:space="preserve">Signature </w:t>
      </w:r>
      <w:r>
        <w:br/>
      </w:r>
      <w:proofErr w:type="spellStart"/>
      <w:r>
        <w:t>getAccessToken</w:t>
      </w:r>
      <w:proofErr w:type="spellEnd"/>
      <w:r>
        <w:t xml:space="preserve">(client)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client </w:t>
      </w:r>
      <w:r>
        <w:br/>
        <w:t xml:space="preserve">string </w:t>
      </w:r>
      <w:r>
        <w:br/>
        <w:t xml:space="preserve">Unique name to identify the client within the CCSP UI </w:t>
      </w:r>
      <w:r>
        <w:br/>
        <w:t xml:space="preserve">Returns </w:t>
      </w:r>
      <w:r>
        <w:br/>
        <w:t xml:space="preserve">Access token, or null if no token defined </w:t>
      </w:r>
      <w:r>
        <w:br/>
      </w:r>
      <w:proofErr w:type="spellStart"/>
      <w:r>
        <w:t>getUserData</w:t>
      </w:r>
      <w:proofErr w:type="spellEnd"/>
      <w:r>
        <w:t xml:space="preserve"> </w:t>
      </w:r>
      <w:r>
        <w:br/>
        <w:t xml:space="preserve">Purpose </w:t>
      </w:r>
      <w:r>
        <w:br/>
        <w:t xml:space="preserve">Gets data from the CCSP Auth Server for the currently authenticated user </w:t>
      </w:r>
      <w:r>
        <w:br/>
        <w:t xml:space="preserve">Signature </w:t>
      </w:r>
      <w:r>
        <w:br/>
        <w:t xml:space="preserve">async </w:t>
      </w:r>
      <w:proofErr w:type="spellStart"/>
      <w:r>
        <w:t>getUserData</w:t>
      </w:r>
      <w:proofErr w:type="spellEnd"/>
      <w:r>
        <w:t xml:space="preserve">(client) 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client </w:t>
      </w:r>
      <w:r>
        <w:br/>
        <w:t xml:space="preserve">string </w:t>
      </w:r>
      <w:r>
        <w:br/>
        <w:t xml:space="preserve">Unique name to identify the client within the CCSP UI </w:t>
      </w:r>
      <w:r>
        <w:br/>
        <w:t xml:space="preserve">Returns </w:t>
      </w:r>
      <w:r>
        <w:br/>
      </w:r>
      <w:r>
        <w:lastRenderedPageBreak/>
        <w:t>Object defined as {</w:t>
      </w:r>
      <w:proofErr w:type="spellStart"/>
      <w:r>
        <w:t>dataReceived</w:t>
      </w:r>
      <w:proofErr w:type="spellEnd"/>
      <w:r>
        <w:t xml:space="preserve">, data} where: </w:t>
      </w:r>
      <w:r>
        <w:br/>
        <w:t xml:space="preserve">• </w:t>
      </w:r>
      <w:r>
        <w:br/>
      </w:r>
      <w:proofErr w:type="spellStart"/>
      <w:r>
        <w:t>dataReceived</w:t>
      </w:r>
      <w:proofErr w:type="spellEnd"/>
      <w:r>
        <w:t xml:space="preserve"> is Boolean indicating the success of the operation </w:t>
      </w:r>
      <w:r>
        <w:br/>
        <w:t xml:space="preserve">• </w:t>
      </w:r>
      <w:r>
        <w:br/>
        <w:t xml:space="preserve">data is the user data returned by the CCSP Auth Server. If </w:t>
      </w:r>
      <w:proofErr w:type="spellStart"/>
      <w:r>
        <w:t>dataReceived</w:t>
      </w:r>
      <w:proofErr w:type="spellEnd"/>
      <w:r>
        <w:t xml:space="preserve"> </w:t>
      </w:r>
      <w:r>
        <w:br/>
        <w:t xml:space="preserve">is false, this object is null; </w:t>
      </w:r>
      <w:r>
        <w:br/>
        <w:t xml:space="preserve">When defined, data contains: </w:t>
      </w:r>
      <w:r>
        <w:br/>
        <w:t xml:space="preserve">o </w:t>
      </w:r>
      <w:r>
        <w:br/>
        <w:t xml:space="preserve">FirstName – string - user’s first name </w:t>
      </w:r>
      <w:r>
        <w:br/>
        <w:t xml:space="preserve">o </w:t>
      </w:r>
      <w:r>
        <w:br/>
      </w:r>
      <w:proofErr w:type="spellStart"/>
      <w:r>
        <w:t>FullName</w:t>
      </w:r>
      <w:proofErr w:type="spellEnd"/>
      <w:r>
        <w:t xml:space="preserve"> – string - user’s combined first and last name </w:t>
      </w:r>
      <w:r>
        <w:br/>
        <w:t xml:space="preserve">o </w:t>
      </w:r>
      <w:r>
        <w:br/>
        <w:t xml:space="preserve">LastName – string - user’s last name </w:t>
      </w:r>
      <w:r>
        <w:br/>
        <w:t xml:space="preserve">o </w:t>
      </w:r>
      <w:r>
        <w:br/>
        <w:t xml:space="preserve">Name – string - user’s login name </w:t>
      </w:r>
      <w:r>
        <w:br/>
        <w:t xml:space="preserve">o </w:t>
      </w:r>
      <w:r>
        <w:br/>
      </w:r>
      <w:proofErr w:type="spellStart"/>
      <w:r>
        <w:t>PersonClaimType</w:t>
      </w:r>
      <w:proofErr w:type="spellEnd"/>
      <w:r>
        <w:t xml:space="preserve"> - int - type of user: 0 (Landlord), 1 (Reseller), 2 </w:t>
      </w:r>
      <w:r>
        <w:br/>
        <w:t xml:space="preserve">(Tenant) </w:t>
      </w:r>
      <w:r>
        <w:br/>
        <w:t xml:space="preserve">o </w:t>
      </w:r>
      <w:r>
        <w:br/>
      </w:r>
      <w:proofErr w:type="spellStart"/>
      <w:r>
        <w:t>PersonId</w:t>
      </w:r>
      <w:proofErr w:type="spellEnd"/>
      <w:r>
        <w:t xml:space="preserve"> – int – user’s unique ID in Configuration Database  </w:t>
      </w:r>
      <w:r>
        <w:br/>
        <w:t xml:space="preserve">o </w:t>
      </w:r>
      <w:r>
        <w:br/>
      </w:r>
      <w:proofErr w:type="spellStart"/>
      <w:r>
        <w:t>Profile_ID</w:t>
      </w:r>
      <w:proofErr w:type="spellEnd"/>
      <w:r>
        <w:t xml:space="preserve"> – string – Profile ID or null if not defined </w:t>
      </w:r>
      <w:r>
        <w:br/>
        <w:t xml:space="preserve">o </w:t>
      </w:r>
      <w:r>
        <w:br/>
        <w:t xml:space="preserve">Role – int – user’s Role ID or null if not defined </w:t>
      </w:r>
      <w:r>
        <w:br/>
        <w:t xml:space="preserve">o </w:t>
      </w:r>
      <w:r>
        <w:br/>
      </w:r>
      <w:proofErr w:type="spellStart"/>
      <w:r>
        <w:t>SystemParameters</w:t>
      </w:r>
      <w:proofErr w:type="spellEnd"/>
      <w:r>
        <w:t xml:space="preserve"> { </w:t>
      </w:r>
      <w:r>
        <w:br/>
        <w:t xml:space="preserve"> </w:t>
      </w:r>
      <w:r>
        <w:br/>
        <w:t xml:space="preserve"> </w:t>
      </w:r>
      <w:r>
        <w:br/>
      </w:r>
      <w:proofErr w:type="spellStart"/>
      <w:r>
        <w:t>InitialDC</w:t>
      </w:r>
      <w:proofErr w:type="spellEnd"/>
      <w:r>
        <w:t xml:space="preserve"> – Domain controller being used </w:t>
      </w:r>
      <w:r>
        <w:br/>
        <w:t xml:space="preserve"> </w:t>
      </w:r>
      <w:r>
        <w:br/>
        <w:t xml:space="preserve"> </w:t>
      </w:r>
      <w:r>
        <w:br/>
      </w:r>
      <w:proofErr w:type="spellStart"/>
      <w:r>
        <w:t>UseRootOU</w:t>
      </w:r>
      <w:proofErr w:type="spellEnd"/>
      <w:r>
        <w:t xml:space="preserve"> – Boolean – indicates that </w:t>
      </w:r>
      <w:proofErr w:type="spellStart"/>
      <w:r>
        <w:t>CCSPRoot</w:t>
      </w:r>
      <w:proofErr w:type="spellEnd"/>
      <w:r>
        <w:t xml:space="preserve"> is being </w:t>
      </w:r>
      <w:r>
        <w:br/>
        <w:t xml:space="preserve"> </w:t>
      </w:r>
      <w:r>
        <w:br/>
        <w:t xml:space="preserve"> </w:t>
      </w:r>
      <w:r>
        <w:br/>
        <w:t xml:space="preserve">used </w:t>
      </w:r>
      <w:r>
        <w:br/>
        <w:t xml:space="preserve"> </w:t>
      </w:r>
      <w:r>
        <w:br/>
        <w:t xml:space="preserve">} </w:t>
      </w:r>
      <w:r>
        <w:br/>
        <w:t xml:space="preserve">o </w:t>
      </w:r>
      <w:r>
        <w:br/>
      </w:r>
      <w:proofErr w:type="spellStart"/>
      <w:r>
        <w:t>TenantId</w:t>
      </w:r>
      <w:proofErr w:type="spellEnd"/>
      <w:r>
        <w:t xml:space="preserve"> – string – Tenant’s unique ID in </w:t>
      </w:r>
      <w:proofErr w:type="spellStart"/>
      <w:r>
        <w:t>Configiration</w:t>
      </w:r>
      <w:proofErr w:type="spellEnd"/>
      <w:r>
        <w:t xml:space="preserve"> Database </w:t>
      </w:r>
      <w:r>
        <w:br/>
        <w:t xml:space="preserve">or null if not a tenant user </w:t>
      </w:r>
      <w:r>
        <w:br/>
      </w:r>
      <w:proofErr w:type="spellStart"/>
      <w:r>
        <w:t>TenantInfo</w:t>
      </w:r>
      <w:proofErr w:type="spellEnd"/>
      <w:r>
        <w:t xml:space="preserve"> – not currently defined </w:t>
      </w:r>
      <w:r>
        <w:br/>
      </w:r>
    </w:p>
    <w:p w14:paraId="3C11D65E" w14:textId="77777777" w:rsidR="00355639" w:rsidRDefault="00355639" w:rsidP="00355639">
      <w:r>
        <w:lastRenderedPageBreak/>
        <w:t xml:space="preserve"> </w:t>
      </w:r>
      <w:r>
        <w:br/>
        <w:t xml:space="preserve">CCSP UI Integrations Guide - 7.3 and 7.4 </w:t>
      </w:r>
      <w:r>
        <w:br/>
        <w:t xml:space="preserve">35 </w:t>
      </w:r>
      <w:r>
        <w:br/>
        <w:t xml:space="preserve">o </w:t>
      </w:r>
      <w:r>
        <w:br/>
      </w:r>
      <w:proofErr w:type="spellStart"/>
      <w:r>
        <w:t>upnSuffix</w:t>
      </w:r>
      <w:proofErr w:type="spellEnd"/>
      <w:r>
        <w:t xml:space="preserve"> – string – tenant or domain suffix (note lowercase ‘u’) </w:t>
      </w:r>
      <w:r>
        <w:br/>
        <w:t xml:space="preserve">o </w:t>
      </w:r>
      <w:r>
        <w:br/>
      </w:r>
      <w:proofErr w:type="spellStart"/>
      <w:r>
        <w:t>UserName</w:t>
      </w:r>
      <w:proofErr w:type="spellEnd"/>
      <w:r>
        <w:t xml:space="preserve"> – string – full login id with suffix </w:t>
      </w:r>
      <w:r>
        <w:br/>
      </w:r>
      <w:proofErr w:type="spellStart"/>
      <w:r>
        <w:t>hasClient</w:t>
      </w:r>
      <w:proofErr w:type="spellEnd"/>
      <w:r>
        <w:t xml:space="preserve"> </w:t>
      </w:r>
      <w:r>
        <w:br/>
        <w:t xml:space="preserve">Purpose </w:t>
      </w:r>
      <w:r>
        <w:br/>
        <w:t xml:space="preserve">Checks if the </w:t>
      </w:r>
      <w:proofErr w:type="spellStart"/>
      <w:r>
        <w:t>oidcService</w:t>
      </w:r>
      <w:proofErr w:type="spellEnd"/>
      <w:r>
        <w:t xml:space="preserve"> contains the named client </w:t>
      </w:r>
      <w:r>
        <w:br/>
        <w:t xml:space="preserve">Signature </w:t>
      </w:r>
      <w:r>
        <w:br/>
      </w:r>
      <w:proofErr w:type="spellStart"/>
      <w:r>
        <w:t>hasClient</w:t>
      </w:r>
      <w:proofErr w:type="spellEnd"/>
      <w:r>
        <w:t xml:space="preserve">(client)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client </w:t>
      </w:r>
      <w:r>
        <w:br/>
        <w:t xml:space="preserve">string </w:t>
      </w:r>
      <w:r>
        <w:br/>
        <w:t xml:space="preserve">Unique name to identify the client within the CCSP UI </w:t>
      </w:r>
      <w:r>
        <w:br/>
        <w:t xml:space="preserve">Returns </w:t>
      </w:r>
      <w:r>
        <w:br/>
        <w:t xml:space="preserve">Boolean that is true if client exists </w:t>
      </w:r>
      <w:r>
        <w:br/>
      </w:r>
      <w:proofErr w:type="spellStart"/>
      <w:r>
        <w:t>isRedirectCallbackCode</w:t>
      </w:r>
      <w:proofErr w:type="spellEnd"/>
      <w:r>
        <w:t xml:space="preserve"> </w:t>
      </w:r>
      <w:r>
        <w:br/>
        <w:t xml:space="preserve">Purpose </w:t>
      </w:r>
      <w:r>
        <w:br/>
        <w:t xml:space="preserve">Checks if the current or given window location contains an authorization </w:t>
      </w:r>
      <w:r>
        <w:br/>
        <w:t xml:space="preserve">code in the query </w:t>
      </w:r>
      <w:r>
        <w:br/>
        <w:t xml:space="preserve">Signature </w:t>
      </w:r>
      <w:r>
        <w:br/>
        <w:t xml:space="preserve">async </w:t>
      </w:r>
      <w:proofErr w:type="spellStart"/>
      <w:r>
        <w:t>isRedirectCallbackCode</w:t>
      </w:r>
      <w:proofErr w:type="spellEnd"/>
      <w:r>
        <w:t xml:space="preserve">(client, location)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client </w:t>
      </w:r>
      <w:r>
        <w:br/>
        <w:t xml:space="preserve">string </w:t>
      </w:r>
      <w:r>
        <w:br/>
        <w:t xml:space="preserve">Unique name to identify the client within the CCSP UI </w:t>
      </w:r>
      <w:r>
        <w:br/>
        <w:t xml:space="preserve">Location </w:t>
      </w:r>
      <w:r>
        <w:br/>
        <w:t xml:space="preserve">object </w:t>
      </w:r>
      <w:r>
        <w:br/>
        <w:t xml:space="preserve">Window location object defining the URL to be checked. If this is </w:t>
      </w:r>
      <w:r>
        <w:br/>
        <w:t xml:space="preserve">null, the current window location object will be used </w:t>
      </w:r>
      <w:r>
        <w:br/>
        <w:t xml:space="preserve">Returns </w:t>
      </w:r>
      <w:r>
        <w:br/>
        <w:t xml:space="preserve">Boolean that is true if the </w:t>
      </w:r>
      <w:proofErr w:type="spellStart"/>
      <w:r>
        <w:t>authorizatrion</w:t>
      </w:r>
      <w:proofErr w:type="spellEnd"/>
      <w:r>
        <w:t xml:space="preserve"> code has been found </w:t>
      </w:r>
      <w:r>
        <w:br/>
        <w:t xml:space="preserve">login </w:t>
      </w:r>
      <w:r>
        <w:br/>
        <w:t xml:space="preserve">Purpose </w:t>
      </w:r>
      <w:r>
        <w:br/>
        <w:t xml:space="preserve">Initiates the OIDC authorization code flow to authenticate the user and </w:t>
      </w:r>
      <w:r>
        <w:br/>
        <w:t xml:space="preserve">client </w:t>
      </w:r>
      <w:r>
        <w:br/>
        <w:t xml:space="preserve">Signature </w:t>
      </w:r>
      <w:r>
        <w:br/>
      </w:r>
      <w:r>
        <w:lastRenderedPageBreak/>
        <w:t xml:space="preserve">async login(client, </w:t>
      </w:r>
      <w:proofErr w:type="spellStart"/>
      <w:r>
        <w:t>basePath</w:t>
      </w:r>
      <w:proofErr w:type="spellEnd"/>
      <w:r>
        <w:t xml:space="preserve">, language, </w:t>
      </w:r>
      <w:proofErr w:type="spellStart"/>
      <w:r>
        <w:t>locationObj</w:t>
      </w:r>
      <w:proofErr w:type="spellEnd"/>
      <w:r>
        <w:t xml:space="preserve">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client </w:t>
      </w:r>
      <w:r>
        <w:br/>
        <w:t xml:space="preserve">string </w:t>
      </w:r>
      <w:r>
        <w:br/>
        <w:t xml:space="preserve">Unique name to identify the client within the CCSP UI </w:t>
      </w:r>
      <w:r>
        <w:br/>
      </w:r>
      <w:proofErr w:type="spellStart"/>
      <w:r>
        <w:t>basePath</w:t>
      </w:r>
      <w:proofErr w:type="spellEnd"/>
      <w:r>
        <w:t xml:space="preserve"> </w:t>
      </w:r>
      <w:r>
        <w:br/>
        <w:t xml:space="preserve">string </w:t>
      </w:r>
      <w:r>
        <w:br/>
        <w:t xml:space="preserve">Redirect URL for the </w:t>
      </w:r>
      <w:proofErr w:type="spellStart"/>
      <w:r>
        <w:t>authorizatioin</w:t>
      </w:r>
      <w:proofErr w:type="spellEnd"/>
      <w:r>
        <w:t xml:space="preserve"> code response. This will replace </w:t>
      </w:r>
      <w:r>
        <w:br/>
        <w:t xml:space="preserve">the redirect URL specified when the client was added to the </w:t>
      </w:r>
      <w:r>
        <w:br/>
      </w:r>
      <w:proofErr w:type="spellStart"/>
      <w:r>
        <w:t>oidcService</w:t>
      </w:r>
      <w:proofErr w:type="spellEnd"/>
      <w:r>
        <w:t xml:space="preserve">. If the original redirect URI is to be used, set this </w:t>
      </w:r>
      <w:r>
        <w:br/>
        <w:t xml:space="preserve">parameter to null  </w:t>
      </w:r>
      <w:r>
        <w:br/>
        <w:t xml:space="preserve">language </w:t>
      </w:r>
      <w:r>
        <w:br/>
        <w:t xml:space="preserve">string </w:t>
      </w:r>
      <w:r>
        <w:br/>
        <w:t xml:space="preserve">Language code to be used by the CCSP Auth Server login pages. </w:t>
      </w:r>
      <w:r>
        <w:br/>
        <w:t xml:space="preserve">This should always be null when the </w:t>
      </w:r>
      <w:proofErr w:type="spellStart"/>
      <w:r>
        <w:t>oidcService</w:t>
      </w:r>
      <w:proofErr w:type="spellEnd"/>
      <w:r>
        <w:t xml:space="preserve"> is used by gadgets </w:t>
      </w:r>
      <w:r>
        <w:br/>
        <w:t xml:space="preserve">as user will </w:t>
      </w:r>
      <w:proofErr w:type="spellStart"/>
      <w:r>
        <w:t>aready</w:t>
      </w:r>
      <w:proofErr w:type="spellEnd"/>
      <w:r>
        <w:t xml:space="preserve"> have been authenticated </w:t>
      </w:r>
      <w:r>
        <w:br/>
      </w:r>
      <w:proofErr w:type="spellStart"/>
      <w:r>
        <w:t>locationObj</w:t>
      </w:r>
      <w:proofErr w:type="spellEnd"/>
      <w:r>
        <w:t xml:space="preserve"> </w:t>
      </w:r>
      <w:r>
        <w:br/>
        <w:t xml:space="preserve">object </w:t>
      </w:r>
      <w:r>
        <w:br/>
        <w:t xml:space="preserve">Window location object defining the URL to be checked. If this is </w:t>
      </w:r>
      <w:r>
        <w:br/>
        <w:t xml:space="preserve">null, the current window location object will be used </w:t>
      </w:r>
      <w:r>
        <w:br/>
      </w:r>
    </w:p>
    <w:p w14:paraId="1359975D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36 </w:t>
      </w:r>
      <w:r>
        <w:br/>
        <w:t xml:space="preserve">Returns </w:t>
      </w:r>
      <w:r>
        <w:br/>
        <w:t xml:space="preserve">Empty object if the login request is successful, or object containing: </w:t>
      </w:r>
      <w:r>
        <w:br/>
        <w:t xml:space="preserve">• </w:t>
      </w:r>
      <w:r>
        <w:br/>
        <w:t xml:space="preserve">error – string – Error message </w:t>
      </w:r>
      <w:r>
        <w:br/>
        <w:t xml:space="preserve">• </w:t>
      </w:r>
      <w:r>
        <w:br/>
        <w:t xml:space="preserve">status – Request status code </w:t>
      </w:r>
      <w:r>
        <w:br/>
        <w:t xml:space="preserve">Note that when function is successful, the window location will change to </w:t>
      </w:r>
      <w:r>
        <w:br/>
        <w:t xml:space="preserve">the requested redirect URI. </w:t>
      </w:r>
      <w:r>
        <w:br/>
        <w:t xml:space="preserve">logout </w:t>
      </w:r>
      <w:r>
        <w:br/>
        <w:t xml:space="preserve">Purpose </w:t>
      </w:r>
      <w:r>
        <w:br/>
        <w:t xml:space="preserve">Logs out the user from the CCSP Auth Server.  </w:t>
      </w:r>
      <w:r>
        <w:br/>
        <w:t xml:space="preserve">Stop </w:t>
      </w:r>
      <w:r>
        <w:br/>
        <w:t xml:space="preserve">This method should never be called from a gadget within CCSP UI. </w:t>
      </w:r>
      <w:r>
        <w:br/>
        <w:t xml:space="preserve">  </w:t>
      </w:r>
      <w:r>
        <w:br/>
        <w:t xml:space="preserve">Signature </w:t>
      </w:r>
      <w:r>
        <w:br/>
        <w:t xml:space="preserve">async logout(client) </w:t>
      </w:r>
      <w:r>
        <w:br/>
        <w:t xml:space="preserve">Parameter </w:t>
      </w:r>
      <w:r>
        <w:br/>
      </w:r>
      <w:r>
        <w:lastRenderedPageBreak/>
        <w:t xml:space="preserve">Type </w:t>
      </w:r>
      <w:r>
        <w:br/>
        <w:t xml:space="preserve">Description </w:t>
      </w:r>
      <w:r>
        <w:br/>
        <w:t xml:space="preserve">client </w:t>
      </w:r>
      <w:r>
        <w:br/>
        <w:t xml:space="preserve">string </w:t>
      </w:r>
      <w:r>
        <w:br/>
        <w:t xml:space="preserve">Unique name to identify the client within the CCSP UI </w:t>
      </w:r>
      <w:r>
        <w:br/>
        <w:t xml:space="preserve">Returns </w:t>
      </w:r>
      <w:r>
        <w:br/>
        <w:t xml:space="preserve">“ok” if logout was successful, else the error code in the event of failure </w:t>
      </w:r>
      <w:r>
        <w:br/>
      </w:r>
      <w:proofErr w:type="spellStart"/>
      <w:r>
        <w:t>processCodeCallback</w:t>
      </w:r>
      <w:proofErr w:type="spellEnd"/>
      <w:r>
        <w:t xml:space="preserve"> </w:t>
      </w:r>
      <w:r>
        <w:br/>
        <w:t xml:space="preserve">Purpose </w:t>
      </w:r>
      <w:r>
        <w:br/>
        <w:t xml:space="preserve">Makes a request to the CCSP Auth Server for an access token and optionally </w:t>
      </w:r>
      <w:r>
        <w:br/>
        <w:t xml:space="preserve">a refresh token </w:t>
      </w:r>
      <w:r>
        <w:br/>
        <w:t xml:space="preserve">Signature </w:t>
      </w:r>
      <w:r>
        <w:br/>
      </w:r>
      <w:proofErr w:type="spellStart"/>
      <w:r>
        <w:t>getAccessToken</w:t>
      </w:r>
      <w:proofErr w:type="spellEnd"/>
      <w:r>
        <w:t xml:space="preserve">(client)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client </w:t>
      </w:r>
      <w:r>
        <w:br/>
        <w:t xml:space="preserve">string </w:t>
      </w:r>
      <w:r>
        <w:br/>
        <w:t xml:space="preserve">Unique name to identify the client within the CCSP UI </w:t>
      </w:r>
      <w:r>
        <w:br/>
      </w:r>
      <w:proofErr w:type="spellStart"/>
      <w:r>
        <w:t>basePath</w:t>
      </w:r>
      <w:proofErr w:type="spellEnd"/>
      <w:r>
        <w:t xml:space="preserve"> </w:t>
      </w:r>
      <w:r>
        <w:br/>
        <w:t xml:space="preserve">string </w:t>
      </w:r>
      <w:r>
        <w:br/>
        <w:t xml:space="preserve">Redirect URL for the </w:t>
      </w:r>
      <w:proofErr w:type="spellStart"/>
      <w:r>
        <w:t>authorizatioin</w:t>
      </w:r>
      <w:proofErr w:type="spellEnd"/>
      <w:r>
        <w:t xml:space="preserve"> code response. This will replace </w:t>
      </w:r>
      <w:r>
        <w:br/>
        <w:t xml:space="preserve">the redirect URL specified when the client was added to the </w:t>
      </w:r>
      <w:r>
        <w:br/>
      </w:r>
      <w:proofErr w:type="spellStart"/>
      <w:r>
        <w:t>oidcService</w:t>
      </w:r>
      <w:proofErr w:type="spellEnd"/>
      <w:r>
        <w:t xml:space="preserve">. If the original redirect URI is to be used, set this </w:t>
      </w:r>
      <w:r>
        <w:br/>
        <w:t xml:space="preserve">parameter to null  </w:t>
      </w:r>
      <w:r>
        <w:br/>
        <w:t xml:space="preserve">language </w:t>
      </w:r>
      <w:r>
        <w:br/>
        <w:t xml:space="preserve">string </w:t>
      </w:r>
      <w:r>
        <w:br/>
        <w:t xml:space="preserve">Language code to be used by the CCSP Auth Server login pages. </w:t>
      </w:r>
      <w:r>
        <w:br/>
        <w:t xml:space="preserve">This should always be null when the </w:t>
      </w:r>
      <w:proofErr w:type="spellStart"/>
      <w:r>
        <w:t>oidcService</w:t>
      </w:r>
      <w:proofErr w:type="spellEnd"/>
      <w:r>
        <w:t xml:space="preserve"> is used by gadgets </w:t>
      </w:r>
      <w:r>
        <w:br/>
        <w:t xml:space="preserve">as user will </w:t>
      </w:r>
      <w:proofErr w:type="spellStart"/>
      <w:r>
        <w:t>aready</w:t>
      </w:r>
      <w:proofErr w:type="spellEnd"/>
      <w:r>
        <w:t xml:space="preserve"> have been authenticated </w:t>
      </w:r>
      <w:r>
        <w:br/>
      </w:r>
      <w:proofErr w:type="spellStart"/>
      <w:r>
        <w:t>locationObj</w:t>
      </w:r>
      <w:proofErr w:type="spellEnd"/>
      <w:r>
        <w:t xml:space="preserve"> </w:t>
      </w:r>
      <w:r>
        <w:br/>
        <w:t xml:space="preserve">object </w:t>
      </w:r>
      <w:r>
        <w:br/>
        <w:t xml:space="preserve">Window location object defining the URL to be checked. If this is </w:t>
      </w:r>
      <w:r>
        <w:br/>
        <w:t xml:space="preserve">null, the current window location object will be used </w:t>
      </w:r>
      <w:r>
        <w:br/>
      </w:r>
    </w:p>
    <w:p w14:paraId="6F107BA3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37 </w:t>
      </w:r>
      <w:r>
        <w:br/>
        <w:t xml:space="preserve">Returns </w:t>
      </w:r>
      <w:r>
        <w:br/>
        <w:t>Object defined as {</w:t>
      </w:r>
      <w:proofErr w:type="spellStart"/>
      <w:r>
        <w:t>tokenReceived</w:t>
      </w:r>
      <w:proofErr w:type="spellEnd"/>
      <w:r>
        <w:t xml:space="preserve">, error} where: </w:t>
      </w:r>
      <w:r>
        <w:br/>
        <w:t xml:space="preserve">• </w:t>
      </w:r>
      <w:r>
        <w:br/>
      </w:r>
      <w:proofErr w:type="spellStart"/>
      <w:r>
        <w:t>tokenReceived</w:t>
      </w:r>
      <w:proofErr w:type="spellEnd"/>
      <w:r>
        <w:t xml:space="preserve"> is Boolean indicating the success of the operation </w:t>
      </w:r>
      <w:r>
        <w:br/>
        <w:t xml:space="preserve">• </w:t>
      </w:r>
      <w:r>
        <w:br/>
      </w:r>
      <w:r>
        <w:lastRenderedPageBreak/>
        <w:t xml:space="preserve">error is the error message returned by the CCSP Auth Server if the </w:t>
      </w:r>
      <w:r>
        <w:br/>
        <w:t xml:space="preserve">operation failed. It the operation succeeded, this object is not defined </w:t>
      </w:r>
      <w:r>
        <w:br/>
        <w:t xml:space="preserve">Note </w:t>
      </w:r>
      <w:r>
        <w:br/>
        <w:t xml:space="preserve">This function does not return the access token itself. Client gadgets must </w:t>
      </w:r>
      <w:r>
        <w:br/>
        <w:t xml:space="preserve">use the </w:t>
      </w:r>
      <w:proofErr w:type="spellStart"/>
      <w:r>
        <w:t>getAccessToken</w:t>
      </w:r>
      <w:proofErr w:type="spellEnd"/>
      <w:r>
        <w:t xml:space="preserve"> method and should not store the access token </w:t>
      </w:r>
      <w:r>
        <w:br/>
        <w:t xml:space="preserve">locally. They should only get the token when they need to send it to the </w:t>
      </w:r>
      <w:r>
        <w:br/>
      </w:r>
      <w:proofErr w:type="spellStart"/>
      <w:r>
        <w:t>Resouce</w:t>
      </w:r>
      <w:proofErr w:type="spellEnd"/>
      <w:r>
        <w:t xml:space="preserve"> Server in a request. </w:t>
      </w:r>
      <w:r>
        <w:br/>
        <w:t xml:space="preserve"> </w:t>
      </w:r>
      <w:r>
        <w:br/>
      </w:r>
      <w:proofErr w:type="spellStart"/>
      <w:r>
        <w:t>removeClient</w:t>
      </w:r>
      <w:proofErr w:type="spellEnd"/>
      <w:r>
        <w:t xml:space="preserve"> </w:t>
      </w:r>
      <w:r>
        <w:br/>
        <w:t xml:space="preserve">Purpose </w:t>
      </w:r>
      <w:r>
        <w:br/>
        <w:t xml:space="preserve">For the named client, cancels any ongoing token refresh, deletes any tokens, </w:t>
      </w:r>
      <w:r>
        <w:br/>
        <w:t xml:space="preserve">and removes the client from the </w:t>
      </w:r>
      <w:proofErr w:type="spellStart"/>
      <w:r>
        <w:t>oidcService</w:t>
      </w:r>
      <w:proofErr w:type="spellEnd"/>
      <w:r>
        <w:t xml:space="preserve"> </w:t>
      </w:r>
      <w:r>
        <w:br/>
        <w:t xml:space="preserve">Signature </w:t>
      </w:r>
      <w:r>
        <w:br/>
      </w:r>
      <w:proofErr w:type="spellStart"/>
      <w:r>
        <w:t>removeClient</w:t>
      </w:r>
      <w:proofErr w:type="spellEnd"/>
      <w:r>
        <w:t xml:space="preserve">(client)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client </w:t>
      </w:r>
      <w:r>
        <w:br/>
        <w:t xml:space="preserve">string </w:t>
      </w:r>
      <w:r>
        <w:br/>
        <w:t xml:space="preserve">Unique name to identify the client within the CCSP UI </w:t>
      </w:r>
      <w:r>
        <w:br/>
        <w:t xml:space="preserve">Returns </w:t>
      </w:r>
      <w:r>
        <w:br/>
        <w:t xml:space="preserve">- </w:t>
      </w:r>
      <w:r>
        <w:br/>
      </w:r>
      <w:proofErr w:type="spellStart"/>
      <w:r>
        <w:t>stopRefreshingToken</w:t>
      </w:r>
      <w:proofErr w:type="spellEnd"/>
      <w:r>
        <w:t xml:space="preserve"> </w:t>
      </w:r>
      <w:r>
        <w:br/>
        <w:t xml:space="preserve">Purpose </w:t>
      </w:r>
      <w:r>
        <w:br/>
        <w:t xml:space="preserve">For the named client, cancels any ongoing token refresh and deletes any </w:t>
      </w:r>
      <w:r>
        <w:br/>
        <w:t xml:space="preserve">tokens </w:t>
      </w:r>
      <w:r>
        <w:br/>
        <w:t xml:space="preserve">Signature </w:t>
      </w:r>
      <w:r>
        <w:br/>
      </w:r>
      <w:proofErr w:type="spellStart"/>
      <w:r>
        <w:t>stopRefreshingToken</w:t>
      </w:r>
      <w:proofErr w:type="spellEnd"/>
      <w:r>
        <w:t xml:space="preserve">(client)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client </w:t>
      </w:r>
      <w:r>
        <w:br/>
        <w:t xml:space="preserve">string </w:t>
      </w:r>
      <w:r>
        <w:br/>
        <w:t xml:space="preserve">Unique name to identify the client within the CCSP UI </w:t>
      </w:r>
      <w:r>
        <w:br/>
        <w:t xml:space="preserve">Returns </w:t>
      </w:r>
      <w:r>
        <w:br/>
        <w:t xml:space="preserve">-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66640689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38 </w:t>
      </w:r>
      <w:r>
        <w:br/>
      </w:r>
      <w:proofErr w:type="spellStart"/>
      <w:r>
        <w:lastRenderedPageBreak/>
        <w:t>translationService</w:t>
      </w:r>
      <w:proofErr w:type="spellEnd"/>
      <w:r>
        <w:t xml:space="preserve"> </w:t>
      </w:r>
      <w:r>
        <w:br/>
        <w:t xml:space="preserve">This service is used to load default and custom xml translation files and provide functions to </w:t>
      </w:r>
      <w:r>
        <w:br/>
        <w:t xml:space="preserve">translate text into the required language according to the information provided in those files. </w:t>
      </w:r>
      <w:r>
        <w:br/>
        <w:t xml:space="preserve">Properties </w:t>
      </w:r>
      <w:r>
        <w:br/>
        <w:t xml:space="preserve">None </w:t>
      </w:r>
      <w:r>
        <w:br/>
        <w:t xml:space="preserve">Functions </w:t>
      </w:r>
      <w:r>
        <w:br/>
      </w:r>
      <w:proofErr w:type="spellStart"/>
      <w:r>
        <w:t>getAllTranlsations</w:t>
      </w:r>
      <w:proofErr w:type="spellEnd"/>
      <w:r>
        <w:t xml:space="preserve"> </w:t>
      </w:r>
      <w:r>
        <w:br/>
        <w:t xml:space="preserve">Purpose </w:t>
      </w:r>
      <w:r>
        <w:br/>
        <w:t xml:space="preserve">Gets all the loaded translations </w:t>
      </w:r>
      <w:r>
        <w:br/>
        <w:t xml:space="preserve">Signature </w:t>
      </w:r>
      <w:r>
        <w:br/>
      </w:r>
      <w:proofErr w:type="spellStart"/>
      <w:r>
        <w:t>getAllTranslations</w:t>
      </w:r>
      <w:proofErr w:type="spellEnd"/>
      <w:r>
        <w:t xml:space="preserve">()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- </w:t>
      </w:r>
      <w:r>
        <w:br/>
        <w:t xml:space="preserve">- </w:t>
      </w:r>
      <w:r>
        <w:br/>
        <w:t xml:space="preserve">- </w:t>
      </w:r>
      <w:r>
        <w:br/>
        <w:t xml:space="preserve">Returns </w:t>
      </w:r>
      <w:r>
        <w:br/>
        <w:t xml:space="preserve">Array of Translation objects defined as {Key, Value} </w:t>
      </w:r>
      <w:r>
        <w:br/>
      </w:r>
      <w:proofErr w:type="spellStart"/>
      <w:r>
        <w:t>getLanguagesList</w:t>
      </w:r>
      <w:proofErr w:type="spellEnd"/>
      <w:r>
        <w:t xml:space="preserve"> </w:t>
      </w:r>
      <w:r>
        <w:br/>
        <w:t xml:space="preserve">Purpose </w:t>
      </w:r>
      <w:r>
        <w:br/>
        <w:t xml:space="preserve">Gets the names of the language files available in the system </w:t>
      </w:r>
      <w:r>
        <w:br/>
        <w:t xml:space="preserve">Signature </w:t>
      </w:r>
      <w:r>
        <w:br/>
      </w:r>
      <w:proofErr w:type="spellStart"/>
      <w:r>
        <w:t>getLanguagesList</w:t>
      </w:r>
      <w:proofErr w:type="spellEnd"/>
      <w:r>
        <w:t xml:space="preserve">()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- </w:t>
      </w:r>
      <w:r>
        <w:br/>
        <w:t xml:space="preserve">- </w:t>
      </w:r>
      <w:r>
        <w:br/>
        <w:t xml:space="preserve">- </w:t>
      </w:r>
      <w:r>
        <w:br/>
        <w:t xml:space="preserve">Returns </w:t>
      </w:r>
      <w:r>
        <w:br/>
        <w:t xml:space="preserve">Array of Language file objects defined as {filename, </w:t>
      </w:r>
      <w:proofErr w:type="spellStart"/>
      <w:r>
        <w:t>NativeName</w:t>
      </w:r>
      <w:proofErr w:type="spellEnd"/>
      <w:r>
        <w:t xml:space="preserve">}  </w:t>
      </w:r>
      <w:r>
        <w:br/>
        <w:t xml:space="preserve">where: </w:t>
      </w:r>
      <w:r>
        <w:br/>
        <w:t xml:space="preserve">• </w:t>
      </w:r>
      <w:r>
        <w:br/>
        <w:t xml:space="preserve">filename is the name of the translation file without the extension </w:t>
      </w:r>
      <w:r>
        <w:br/>
        <w:t xml:space="preserve">• </w:t>
      </w:r>
      <w:r>
        <w:br/>
      </w:r>
      <w:proofErr w:type="spellStart"/>
      <w:r>
        <w:t>NativeName</w:t>
      </w:r>
      <w:proofErr w:type="spellEnd"/>
      <w:r>
        <w:t xml:space="preserve"> is the full language name, full region/country name and the </w:t>
      </w:r>
      <w:r>
        <w:br/>
        <w:t xml:space="preserve">optional script </w:t>
      </w:r>
      <w:r>
        <w:br/>
      </w:r>
      <w:proofErr w:type="spellStart"/>
      <w:r>
        <w:t>getTranlsation</w:t>
      </w:r>
      <w:proofErr w:type="spellEnd"/>
      <w:r>
        <w:t xml:space="preserve"> </w:t>
      </w:r>
      <w:r>
        <w:br/>
        <w:t xml:space="preserve">Purpose </w:t>
      </w:r>
      <w:r>
        <w:br/>
        <w:t xml:space="preserve">Gets the translated text for the given key in the set  </w:t>
      </w:r>
      <w:r>
        <w:br/>
        <w:t xml:space="preserve">Signature </w:t>
      </w:r>
      <w:r>
        <w:br/>
      </w:r>
      <w:proofErr w:type="spellStart"/>
      <w:r>
        <w:lastRenderedPageBreak/>
        <w:t>getTranslation</w:t>
      </w:r>
      <w:proofErr w:type="spellEnd"/>
      <w:r>
        <w:t xml:space="preserve">(key)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key </w:t>
      </w:r>
      <w:r>
        <w:br/>
        <w:t xml:space="preserve">string </w:t>
      </w:r>
      <w:r>
        <w:br/>
        <w:t xml:space="preserve">Key phrase to translate. See relevant translations xml file for </w:t>
      </w:r>
      <w:r>
        <w:br/>
        <w:t xml:space="preserve">possible values </w:t>
      </w:r>
      <w:r>
        <w:br/>
        <w:t xml:space="preserve">Returns </w:t>
      </w:r>
      <w:r>
        <w:br/>
        <w:t xml:space="preserve">string translation or null if no translation found </w:t>
      </w:r>
      <w:r>
        <w:br/>
      </w:r>
    </w:p>
    <w:p w14:paraId="265BAC62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39 </w:t>
      </w:r>
      <w:r>
        <w:br/>
      </w:r>
      <w:proofErr w:type="spellStart"/>
      <w:r>
        <w:t>getTranlsationAsync</w:t>
      </w:r>
      <w:proofErr w:type="spellEnd"/>
      <w:r>
        <w:t xml:space="preserve"> </w:t>
      </w:r>
      <w:r>
        <w:br/>
        <w:t xml:space="preserve">Purpose </w:t>
      </w:r>
      <w:r>
        <w:br/>
        <w:t xml:space="preserve">Gets the translated text for the given key in the set language </w:t>
      </w:r>
      <w:r>
        <w:br/>
        <w:t xml:space="preserve">asynchronously. Returns a promise object </w:t>
      </w:r>
      <w:r>
        <w:br/>
        <w:t xml:space="preserve">Signature </w:t>
      </w:r>
      <w:r>
        <w:br/>
      </w:r>
      <w:proofErr w:type="spellStart"/>
      <w:r>
        <w:t>getTranslationAsync</w:t>
      </w:r>
      <w:proofErr w:type="spellEnd"/>
      <w:r>
        <w:t xml:space="preserve">(key)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key </w:t>
      </w:r>
      <w:r>
        <w:br/>
        <w:t xml:space="preserve">string </w:t>
      </w:r>
      <w:r>
        <w:br/>
        <w:t xml:space="preserve">Key phrase to translate. See relevant translations xml file for </w:t>
      </w:r>
      <w:r>
        <w:br/>
        <w:t xml:space="preserve">possible values </w:t>
      </w:r>
      <w:r>
        <w:br/>
        <w:t xml:space="preserve">Returns </w:t>
      </w:r>
      <w:r>
        <w:br/>
        <w:t xml:space="preserve">Promise object where the then function returns the translated string or null </w:t>
      </w:r>
      <w:r>
        <w:br/>
        <w:t xml:space="preserve">if no translation found </w:t>
      </w:r>
      <w:r>
        <w:br/>
        <w:t xml:space="preserve"> </w:t>
      </w:r>
      <w:proofErr w:type="spellStart"/>
      <w:r>
        <w:t>initTranslationObject</w:t>
      </w:r>
      <w:proofErr w:type="spellEnd"/>
      <w:r>
        <w:t xml:space="preserve"> </w:t>
      </w:r>
      <w:r>
        <w:br/>
        <w:t xml:space="preserve">Purpose </w:t>
      </w:r>
      <w:r>
        <w:br/>
        <w:t xml:space="preserve">Initializes the translation service to use the given language </w:t>
      </w:r>
      <w:r>
        <w:br/>
        <w:t xml:space="preserve">Signature </w:t>
      </w:r>
      <w:r>
        <w:br/>
      </w:r>
      <w:proofErr w:type="spellStart"/>
      <w:r>
        <w:t>initTranlsationObject</w:t>
      </w:r>
      <w:proofErr w:type="spellEnd"/>
      <w:r>
        <w:t xml:space="preserve">(language)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language </w:t>
      </w:r>
      <w:r>
        <w:br/>
        <w:t xml:space="preserve">string </w:t>
      </w:r>
      <w:r>
        <w:br/>
        <w:t xml:space="preserve">Language key. Currently supported values are: </w:t>
      </w:r>
      <w:r>
        <w:br/>
        <w:t xml:space="preserve">• </w:t>
      </w:r>
      <w:r>
        <w:br/>
        <w:t xml:space="preserve">"de" — German </w:t>
      </w:r>
      <w:r>
        <w:br/>
      </w:r>
      <w:r>
        <w:lastRenderedPageBreak/>
        <w:t xml:space="preserve">• </w:t>
      </w:r>
      <w:r>
        <w:br/>
        <w:t>"</w:t>
      </w:r>
      <w:proofErr w:type="spellStart"/>
      <w:r>
        <w:t>en</w:t>
      </w:r>
      <w:proofErr w:type="spellEnd"/>
      <w:r>
        <w:t xml:space="preserve">-us" — English-United States </w:t>
      </w:r>
      <w:r>
        <w:br/>
        <w:t xml:space="preserve">• </w:t>
      </w:r>
      <w:r>
        <w:br/>
        <w:t>"</w:t>
      </w:r>
      <w:proofErr w:type="spellStart"/>
      <w:r>
        <w:t>fr</w:t>
      </w:r>
      <w:proofErr w:type="spellEnd"/>
      <w:r>
        <w:t xml:space="preserve">" —  French </w:t>
      </w:r>
      <w:r>
        <w:br/>
        <w:t xml:space="preserve">• </w:t>
      </w:r>
      <w:r>
        <w:br/>
        <w:t xml:space="preserve">"ja" —  Japanese </w:t>
      </w:r>
      <w:r>
        <w:br/>
        <w:t xml:space="preserve">Returns </w:t>
      </w:r>
      <w:r>
        <w:br/>
        <w:t xml:space="preserve">-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25F0F3AF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40 </w:t>
      </w:r>
      <w:r>
        <w:br/>
      </w:r>
      <w:proofErr w:type="spellStart"/>
      <w:r>
        <w:t>viewModelStoreService</w:t>
      </w:r>
      <w:proofErr w:type="spellEnd"/>
      <w:r>
        <w:t xml:space="preserve"> </w:t>
      </w:r>
      <w:r>
        <w:br/>
        <w:t xml:space="preserve">This service is used to store and retrieve single instances of objects that are global to the CCSP UI </w:t>
      </w:r>
      <w:r>
        <w:br/>
        <w:t xml:space="preserve">application. As the name suggests, these are typically </w:t>
      </w:r>
      <w:proofErr w:type="spellStart"/>
      <w:r>
        <w:t>ViewModels</w:t>
      </w:r>
      <w:proofErr w:type="spellEnd"/>
      <w:r>
        <w:t xml:space="preserve"> that may each represent an </w:t>
      </w:r>
      <w:r>
        <w:br/>
        <w:t xml:space="preserve">email, or a window that can be referenced by different parts of CCSP UI, but of which only one </w:t>
      </w:r>
      <w:r>
        <w:br/>
        <w:t xml:space="preserve">instance must exist. Integrations can use this to store data that needs to be available to different </w:t>
      </w:r>
      <w:r>
        <w:br/>
        <w:t xml:space="preserve">gadgets.  </w:t>
      </w:r>
      <w:r>
        <w:br/>
        <w:t xml:space="preserve">Properties </w:t>
      </w:r>
      <w:r>
        <w:br/>
        <w:t xml:space="preserve">None </w:t>
      </w:r>
      <w:r>
        <w:br/>
        <w:t xml:space="preserve">Functions </w:t>
      </w:r>
      <w:r>
        <w:br/>
      </w:r>
      <w:proofErr w:type="spellStart"/>
      <w:r>
        <w:t>checkIn</w:t>
      </w:r>
      <w:proofErr w:type="spellEnd"/>
      <w:r>
        <w:t xml:space="preserve"> </w:t>
      </w:r>
      <w:r>
        <w:br/>
        <w:t xml:space="preserve">Purpose </w:t>
      </w:r>
      <w:r>
        <w:br/>
        <w:t xml:space="preserve">Adds a </w:t>
      </w:r>
      <w:proofErr w:type="spellStart"/>
      <w:r>
        <w:t>ViewModel</w:t>
      </w:r>
      <w:proofErr w:type="spellEnd"/>
      <w:r>
        <w:t xml:space="preserve"> to the store that is referenced by the given name </w:t>
      </w:r>
      <w:r>
        <w:br/>
        <w:t xml:space="preserve">Signature </w:t>
      </w:r>
      <w:r>
        <w:br/>
      </w:r>
      <w:proofErr w:type="spellStart"/>
      <w:r>
        <w:t>checkIn</w:t>
      </w:r>
      <w:proofErr w:type="spellEnd"/>
      <w:r>
        <w:t xml:space="preserve">(name, </w:t>
      </w:r>
      <w:proofErr w:type="spellStart"/>
      <w:r>
        <w:t>vm</w:t>
      </w:r>
      <w:proofErr w:type="spellEnd"/>
      <w:r>
        <w:t xml:space="preserve">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name </w:t>
      </w:r>
      <w:r>
        <w:br/>
        <w:t xml:space="preserve">String </w:t>
      </w:r>
      <w:r>
        <w:br/>
        <w:t xml:space="preserve">Name of the </w:t>
      </w:r>
      <w:proofErr w:type="spellStart"/>
      <w:r>
        <w:t>ViewModel</w:t>
      </w:r>
      <w:proofErr w:type="spellEnd"/>
      <w:r>
        <w:t xml:space="preserve"> by which it is referenced </w:t>
      </w:r>
      <w:r>
        <w:br/>
      </w:r>
      <w:proofErr w:type="spellStart"/>
      <w:r>
        <w:t>vm</w:t>
      </w:r>
      <w:proofErr w:type="spellEnd"/>
      <w:r>
        <w:t xml:space="preserve"> </w:t>
      </w:r>
      <w:r>
        <w:br/>
        <w:t xml:space="preserve">Object </w:t>
      </w:r>
      <w:r>
        <w:br/>
      </w:r>
      <w:proofErr w:type="spellStart"/>
      <w:r>
        <w:t>ViewModel</w:t>
      </w:r>
      <w:proofErr w:type="spellEnd"/>
      <w:r>
        <w:t xml:space="preserve"> to store </w:t>
      </w:r>
      <w:r>
        <w:br/>
        <w:t xml:space="preserve">Returns </w:t>
      </w:r>
      <w:r>
        <w:br/>
      </w:r>
      <w:r>
        <w:lastRenderedPageBreak/>
        <w:t xml:space="preserve">- </w:t>
      </w:r>
      <w:r>
        <w:br/>
      </w:r>
      <w:proofErr w:type="spellStart"/>
      <w:r>
        <w:t>checkOut</w:t>
      </w:r>
      <w:proofErr w:type="spellEnd"/>
      <w:r>
        <w:t xml:space="preserve"> </w:t>
      </w:r>
      <w:r>
        <w:br/>
        <w:t xml:space="preserve">Purpose </w:t>
      </w:r>
      <w:r>
        <w:br/>
        <w:t xml:space="preserve">Retrieves a </w:t>
      </w:r>
      <w:proofErr w:type="spellStart"/>
      <w:r>
        <w:t>ViewModel</w:t>
      </w:r>
      <w:proofErr w:type="spellEnd"/>
      <w:r>
        <w:t xml:space="preserve"> from the store that is referenced by the given name </w:t>
      </w:r>
      <w:r>
        <w:br/>
        <w:t xml:space="preserve">Signature </w:t>
      </w:r>
      <w:r>
        <w:br/>
      </w:r>
      <w:proofErr w:type="spellStart"/>
      <w:r>
        <w:t>checkOut</w:t>
      </w:r>
      <w:proofErr w:type="spellEnd"/>
      <w:r>
        <w:t xml:space="preserve">(name)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name </w:t>
      </w:r>
      <w:r>
        <w:br/>
        <w:t xml:space="preserve">String </w:t>
      </w:r>
      <w:r>
        <w:br/>
        <w:t xml:space="preserve">Name of the </w:t>
      </w:r>
      <w:proofErr w:type="spellStart"/>
      <w:r>
        <w:t>ViewModel</w:t>
      </w:r>
      <w:proofErr w:type="spellEnd"/>
      <w:r>
        <w:t xml:space="preserve"> to retrieve </w:t>
      </w:r>
      <w:r>
        <w:br/>
        <w:t xml:space="preserve">Returns </w:t>
      </w:r>
      <w:r>
        <w:br/>
      </w:r>
      <w:proofErr w:type="spellStart"/>
      <w:r>
        <w:t>ViewModel</w:t>
      </w:r>
      <w:proofErr w:type="spellEnd"/>
      <w:r>
        <w:t xml:space="preserve"> that is referenced by the given name or null if it is not found </w:t>
      </w:r>
      <w:r>
        <w:br/>
        <w:t xml:space="preserve">Remove </w:t>
      </w:r>
      <w:r>
        <w:br/>
        <w:t xml:space="preserve">Purpose </w:t>
      </w:r>
      <w:r>
        <w:br/>
        <w:t xml:space="preserve">Removes the </w:t>
      </w:r>
      <w:proofErr w:type="spellStart"/>
      <w:r>
        <w:t>ViewModel</w:t>
      </w:r>
      <w:proofErr w:type="spellEnd"/>
      <w:r>
        <w:t xml:space="preserve"> from the store that is referenced by the given </w:t>
      </w:r>
      <w:r>
        <w:br/>
        <w:t xml:space="preserve">name </w:t>
      </w:r>
      <w:r>
        <w:br/>
        <w:t xml:space="preserve">Signature </w:t>
      </w:r>
      <w:r>
        <w:br/>
        <w:t xml:space="preserve">remove(name)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name </w:t>
      </w:r>
      <w:r>
        <w:br/>
        <w:t xml:space="preserve">String </w:t>
      </w:r>
      <w:r>
        <w:br/>
        <w:t xml:space="preserve">Name of the </w:t>
      </w:r>
      <w:proofErr w:type="spellStart"/>
      <w:r>
        <w:t>ViewModel</w:t>
      </w:r>
      <w:proofErr w:type="spellEnd"/>
      <w:r>
        <w:t xml:space="preserve"> to delete </w:t>
      </w:r>
      <w:r>
        <w:br/>
        <w:t xml:space="preserve">Returns </w:t>
      </w:r>
      <w:r>
        <w:br/>
        <w:t xml:space="preserve">- </w:t>
      </w:r>
      <w:r>
        <w:br/>
        <w:t xml:space="preserve"> </w:t>
      </w:r>
      <w:r>
        <w:br/>
        <w:t xml:space="preserve"> </w:t>
      </w:r>
      <w:r>
        <w:br/>
      </w:r>
    </w:p>
    <w:p w14:paraId="27C15060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41 </w:t>
      </w:r>
      <w:r>
        <w:br/>
      </w:r>
      <w:proofErr w:type="spellStart"/>
      <w:r>
        <w:t>voipService</w:t>
      </w:r>
      <w:proofErr w:type="spellEnd"/>
      <w:r>
        <w:t xml:space="preserve"> </w:t>
      </w:r>
      <w:r>
        <w:br/>
        <w:t xml:space="preserve">This service provides the high level interface to the media devices on the agent's desktop or the </w:t>
      </w:r>
      <w:r>
        <w:br/>
        <w:t xml:space="preserve">agent's alternative voice device if selected. </w:t>
      </w:r>
      <w:r>
        <w:br/>
        <w:t xml:space="preserve">Properties </w:t>
      </w:r>
      <w:r>
        <w:br/>
      </w:r>
      <w:proofErr w:type="spellStart"/>
      <w:r>
        <w:t>isMicMuted</w:t>
      </w:r>
      <w:proofErr w:type="spellEnd"/>
      <w:r>
        <w:t xml:space="preserve"> </w:t>
      </w:r>
      <w:r>
        <w:br/>
        <w:t xml:space="preserve">Type: Boolean </w:t>
      </w:r>
      <w:r>
        <w:br/>
        <w:t xml:space="preserve">Description: Flag that indicates if the currently selected audio input device is muted. </w:t>
      </w:r>
      <w:r>
        <w:br/>
      </w:r>
      <w:proofErr w:type="spellStart"/>
      <w:r>
        <w:t>isSpeakerMuted</w:t>
      </w:r>
      <w:proofErr w:type="spellEnd"/>
      <w:r>
        <w:t xml:space="preserve"> </w:t>
      </w:r>
      <w:r>
        <w:br/>
      </w:r>
      <w:r>
        <w:lastRenderedPageBreak/>
        <w:t xml:space="preserve">Type: Boolean </w:t>
      </w:r>
      <w:r>
        <w:br/>
        <w:t xml:space="preserve">Description: Flag that indicates if the currently selected audio output device is muted. </w:t>
      </w:r>
      <w:r>
        <w:br/>
      </w:r>
      <w:proofErr w:type="spellStart"/>
      <w:r>
        <w:t>micSliderVal</w:t>
      </w:r>
      <w:proofErr w:type="spellEnd"/>
      <w:r>
        <w:t xml:space="preserve"> </w:t>
      </w:r>
      <w:r>
        <w:br/>
        <w:t xml:space="preserve">Type: integer </w:t>
      </w:r>
      <w:r>
        <w:br/>
        <w:t xml:space="preserve">Description: Audio level of the currently selected input device on a scale of 0 to 100. </w:t>
      </w:r>
      <w:r>
        <w:br/>
      </w:r>
      <w:proofErr w:type="spellStart"/>
      <w:r>
        <w:t>speakerSliderVal</w:t>
      </w:r>
      <w:proofErr w:type="spellEnd"/>
      <w:r>
        <w:t xml:space="preserve"> </w:t>
      </w:r>
      <w:r>
        <w:br/>
        <w:t xml:space="preserve">Type: integer </w:t>
      </w:r>
      <w:r>
        <w:br/>
        <w:t xml:space="preserve">Description: Audio level of the currently selected output device on a scale of 0 to 100. </w:t>
      </w:r>
      <w:r>
        <w:br/>
        <w:t xml:space="preserve">Functions </w:t>
      </w:r>
      <w:r>
        <w:br/>
        <w:t xml:space="preserve">Connect </w:t>
      </w:r>
      <w:r>
        <w:br/>
        <w:t xml:space="preserve">Purpose </w:t>
      </w:r>
      <w:r>
        <w:br/>
        <w:t xml:space="preserve">Establishes a media connection for a given Call object using the selected </w:t>
      </w:r>
      <w:r>
        <w:br/>
        <w:t xml:space="preserve">audio devices on the agent's desktop </w:t>
      </w:r>
      <w:r>
        <w:br/>
        <w:t xml:space="preserve">Signature </w:t>
      </w:r>
      <w:r>
        <w:br/>
        <w:t xml:space="preserve">Connect(call)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call </w:t>
      </w:r>
      <w:r>
        <w:br/>
        <w:t xml:space="preserve">Object </w:t>
      </w:r>
      <w:r>
        <w:br/>
        <w:t xml:space="preserve">Call object to establish the connection for </w:t>
      </w:r>
      <w:r>
        <w:br/>
        <w:t xml:space="preserve">Returns </w:t>
      </w:r>
      <w:r>
        <w:br/>
        <w:t xml:space="preserve">- </w:t>
      </w:r>
      <w:r>
        <w:br/>
        <w:t xml:space="preserve"> </w:t>
      </w:r>
      <w:r>
        <w:br/>
      </w:r>
    </w:p>
    <w:p w14:paraId="3E353782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42 </w:t>
      </w:r>
      <w:r>
        <w:br/>
      </w:r>
      <w:proofErr w:type="spellStart"/>
      <w:r>
        <w:t>ConnectAlternateDeliveryCall</w:t>
      </w:r>
      <w:proofErr w:type="spellEnd"/>
      <w:r>
        <w:t xml:space="preserve"> </w:t>
      </w:r>
      <w:r>
        <w:br/>
        <w:t xml:space="preserve">Purpose </w:t>
      </w:r>
      <w:r>
        <w:br/>
        <w:t xml:space="preserve">Establishes a media connection for a given Call object using the agent's </w:t>
      </w:r>
      <w:r>
        <w:br/>
        <w:t xml:space="preserve">alternative voice device </w:t>
      </w:r>
      <w:r>
        <w:br/>
        <w:t xml:space="preserve">Signature </w:t>
      </w:r>
      <w:r>
        <w:br/>
      </w:r>
      <w:proofErr w:type="spellStart"/>
      <w:r>
        <w:t>ConnectAlternateDeliveryCall</w:t>
      </w:r>
      <w:proofErr w:type="spellEnd"/>
      <w:r>
        <w:t xml:space="preserve">(call)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call </w:t>
      </w:r>
      <w:r>
        <w:br/>
        <w:t xml:space="preserve"> </w:t>
      </w:r>
      <w:r>
        <w:br/>
        <w:t xml:space="preserve">Object </w:t>
      </w:r>
      <w:r>
        <w:br/>
        <w:t xml:space="preserve">Call object to establish the connection for </w:t>
      </w:r>
      <w:r>
        <w:br/>
        <w:t xml:space="preserve">Returns </w:t>
      </w:r>
      <w:r>
        <w:br/>
        <w:t xml:space="preserve">- </w:t>
      </w:r>
      <w:r>
        <w:br/>
      </w:r>
      <w:proofErr w:type="spellStart"/>
      <w:r>
        <w:lastRenderedPageBreak/>
        <w:t>MicrophoneMute</w:t>
      </w:r>
      <w:proofErr w:type="spellEnd"/>
      <w:r>
        <w:t xml:space="preserve"> </w:t>
      </w:r>
      <w:r>
        <w:br/>
        <w:t xml:space="preserve">Purpose </w:t>
      </w:r>
      <w:r>
        <w:br/>
        <w:t xml:space="preserve">Mutes or unmutes the selected audio input device according to the input </w:t>
      </w:r>
      <w:r>
        <w:br/>
        <w:t xml:space="preserve">Note </w:t>
      </w:r>
      <w:r>
        <w:br/>
        <w:t xml:space="preserve">Changes in the microphone mute status can be caused by different parts of </w:t>
      </w:r>
      <w:r>
        <w:br/>
        <w:t xml:space="preserve">CCSP UI so the current value of </w:t>
      </w:r>
      <w:proofErr w:type="spellStart"/>
      <w:r>
        <w:t>isMicMuted</w:t>
      </w:r>
      <w:proofErr w:type="spellEnd"/>
      <w:r>
        <w:t xml:space="preserve"> should always be checked </w:t>
      </w:r>
      <w:r>
        <w:br/>
        <w:t xml:space="preserve">before using this function. </w:t>
      </w:r>
      <w:r>
        <w:br/>
        <w:t xml:space="preserve"> </w:t>
      </w:r>
      <w:r>
        <w:br/>
        <w:t xml:space="preserve">Signature </w:t>
      </w:r>
      <w:r>
        <w:br/>
      </w:r>
      <w:proofErr w:type="spellStart"/>
      <w:r>
        <w:t>MicrophoneMute</w:t>
      </w:r>
      <w:proofErr w:type="spellEnd"/>
      <w:r>
        <w:t>(</w:t>
      </w:r>
      <w:proofErr w:type="spellStart"/>
      <w:r>
        <w:t>newStatus</w:t>
      </w:r>
      <w:proofErr w:type="spellEnd"/>
      <w:r>
        <w:t xml:space="preserve">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</w:r>
      <w:proofErr w:type="spellStart"/>
      <w:r>
        <w:t>newStatus</w:t>
      </w:r>
      <w:proofErr w:type="spellEnd"/>
      <w:r>
        <w:t xml:space="preserve"> </w:t>
      </w:r>
      <w:r>
        <w:br/>
        <w:t xml:space="preserve">Boolean </w:t>
      </w:r>
      <w:r>
        <w:br/>
        <w:t xml:space="preserve">Flag indicating whether or not microphone is to be muted </w:t>
      </w:r>
      <w:r>
        <w:br/>
        <w:t xml:space="preserve">Returns </w:t>
      </w:r>
      <w:r>
        <w:br/>
        <w:t xml:space="preserve">- </w:t>
      </w:r>
      <w:r>
        <w:br/>
      </w:r>
      <w:proofErr w:type="spellStart"/>
      <w:r>
        <w:t>PreConnect</w:t>
      </w:r>
      <w:proofErr w:type="spellEnd"/>
      <w:r>
        <w:t xml:space="preserve"> </w:t>
      </w:r>
      <w:r>
        <w:br/>
        <w:t xml:space="preserve">Purpose </w:t>
      </w:r>
      <w:r>
        <w:br/>
        <w:t xml:space="preserve">Establishes a media connection for the given Call object using the selected </w:t>
      </w:r>
      <w:r>
        <w:br/>
        <w:t xml:space="preserve">audio devices on the agent's desktop when the call is incoming </w:t>
      </w:r>
      <w:r>
        <w:br/>
        <w:t xml:space="preserve">Signature </w:t>
      </w:r>
      <w:r>
        <w:br/>
      </w:r>
      <w:proofErr w:type="spellStart"/>
      <w:r>
        <w:t>PreConnect</w:t>
      </w:r>
      <w:proofErr w:type="spellEnd"/>
      <w:r>
        <w:t xml:space="preserve">(call)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call </w:t>
      </w:r>
      <w:r>
        <w:br/>
        <w:t xml:space="preserve"> </w:t>
      </w:r>
      <w:r>
        <w:br/>
        <w:t xml:space="preserve">Object </w:t>
      </w:r>
      <w:r>
        <w:br/>
        <w:t xml:space="preserve">Call object to establish the connection for </w:t>
      </w:r>
      <w:r>
        <w:br/>
        <w:t xml:space="preserve">Returns </w:t>
      </w:r>
      <w:r>
        <w:br/>
        <w:t xml:space="preserve">- </w:t>
      </w:r>
      <w:r>
        <w:br/>
      </w:r>
      <w:proofErr w:type="spellStart"/>
      <w:r>
        <w:t>PreConnectAlternativeDelivery</w:t>
      </w:r>
      <w:proofErr w:type="spellEnd"/>
      <w:r>
        <w:t xml:space="preserve"> </w:t>
      </w:r>
      <w:r>
        <w:br/>
        <w:t xml:space="preserve">Purpose </w:t>
      </w:r>
      <w:r>
        <w:br/>
        <w:t xml:space="preserve">Establishes a media connection for the given Call object using the agent's </w:t>
      </w:r>
      <w:r>
        <w:br/>
        <w:t xml:space="preserve">alternative voice device when the call is incoming </w:t>
      </w:r>
      <w:r>
        <w:br/>
        <w:t xml:space="preserve">Signature </w:t>
      </w:r>
      <w:r>
        <w:br/>
      </w:r>
      <w:proofErr w:type="spellStart"/>
      <w:r>
        <w:t>PreConnectAlternativeDelivery</w:t>
      </w:r>
      <w:proofErr w:type="spellEnd"/>
      <w:r>
        <w:t xml:space="preserve">(call)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call </w:t>
      </w:r>
      <w:r>
        <w:br/>
      </w:r>
      <w:r>
        <w:lastRenderedPageBreak/>
        <w:t xml:space="preserve"> </w:t>
      </w:r>
      <w:r>
        <w:br/>
        <w:t xml:space="preserve">Object </w:t>
      </w:r>
      <w:r>
        <w:br/>
        <w:t xml:space="preserve">Call object to establish the connection for </w:t>
      </w:r>
      <w:r>
        <w:br/>
        <w:t xml:space="preserve">Returns </w:t>
      </w:r>
      <w:r>
        <w:br/>
        <w:t xml:space="preserve">- </w:t>
      </w:r>
      <w:r>
        <w:br/>
      </w:r>
    </w:p>
    <w:p w14:paraId="1A9F5EC1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43 </w:t>
      </w:r>
      <w:r>
        <w:br/>
      </w:r>
      <w:proofErr w:type="spellStart"/>
      <w:r>
        <w:t>SpeakerMute</w:t>
      </w:r>
      <w:proofErr w:type="spellEnd"/>
      <w:r>
        <w:t xml:space="preserve"> </w:t>
      </w:r>
      <w:r>
        <w:br/>
        <w:t xml:space="preserve">Purpose </w:t>
      </w:r>
      <w:r>
        <w:br/>
        <w:t xml:space="preserve">Mutes or unmutes the selected audio output device according to the input </w:t>
      </w:r>
      <w:r>
        <w:br/>
        <w:t xml:space="preserve">Note </w:t>
      </w:r>
      <w:r>
        <w:br/>
        <w:t xml:space="preserve">Changes in the speaker mute status can be caused by different parts of </w:t>
      </w:r>
      <w:r>
        <w:br/>
        <w:t xml:space="preserve">CCSP UI so the current value of </w:t>
      </w:r>
      <w:proofErr w:type="spellStart"/>
      <w:r>
        <w:t>isSpeakerMuted</w:t>
      </w:r>
      <w:proofErr w:type="spellEnd"/>
      <w:r>
        <w:t xml:space="preserve"> should always be checked </w:t>
      </w:r>
      <w:r>
        <w:br/>
        <w:t xml:space="preserve">before using this function. </w:t>
      </w:r>
      <w:r>
        <w:br/>
        <w:t xml:space="preserve"> </w:t>
      </w:r>
      <w:r>
        <w:br/>
        <w:t xml:space="preserve">Signature </w:t>
      </w:r>
      <w:r>
        <w:br/>
      </w:r>
      <w:proofErr w:type="spellStart"/>
      <w:r>
        <w:t>SpeakerMute</w:t>
      </w:r>
      <w:proofErr w:type="spellEnd"/>
      <w:r>
        <w:t>(</w:t>
      </w:r>
      <w:proofErr w:type="spellStart"/>
      <w:r>
        <w:t>newStatus</w:t>
      </w:r>
      <w:proofErr w:type="spellEnd"/>
      <w:r>
        <w:t xml:space="preserve">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</w:r>
      <w:proofErr w:type="spellStart"/>
      <w:r>
        <w:t>newStatus</w:t>
      </w:r>
      <w:proofErr w:type="spellEnd"/>
      <w:r>
        <w:t xml:space="preserve"> </w:t>
      </w:r>
      <w:r>
        <w:br/>
        <w:t xml:space="preserve">Boolean </w:t>
      </w:r>
      <w:r>
        <w:br/>
        <w:t xml:space="preserve">Flag indicating whether or not speaker is to be muted </w:t>
      </w:r>
      <w:r>
        <w:br/>
        <w:t xml:space="preserve">Returns </w:t>
      </w:r>
      <w:r>
        <w:br/>
        <w:t xml:space="preserve">- </w:t>
      </w:r>
      <w:r>
        <w:br/>
        <w:t xml:space="preserve"> </w:t>
      </w:r>
      <w:r>
        <w:br/>
      </w:r>
    </w:p>
    <w:p w14:paraId="6F02D47F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44 </w:t>
      </w:r>
      <w:r>
        <w:br/>
        <w:t xml:space="preserve">5: Gadgets </w:t>
      </w:r>
      <w:r>
        <w:br/>
        <w:t xml:space="preserve">Overview </w:t>
      </w:r>
      <w:r>
        <w:br/>
        <w:t xml:space="preserve">This section describes the CCSP UI gadget capability, what gadgets are, how they are created, and </w:t>
      </w:r>
      <w:r>
        <w:br/>
        <w:t xml:space="preserve">how they can be written to greatly extend the capabilities of CCSP UI and integrate it with a wider </w:t>
      </w:r>
      <w:r>
        <w:br/>
        <w:t xml:space="preserve">set of customer applications and websites. </w:t>
      </w:r>
      <w:r>
        <w:br/>
        <w:t xml:space="preserve">Note </w:t>
      </w:r>
      <w:r>
        <w:br/>
        <w:t xml:space="preserve">This guide uses AngularJS in the example gadgets and we recommend that you familiarize </w:t>
      </w:r>
      <w:r>
        <w:br/>
        <w:t xml:space="preserve">yourself with the basic concepts of this framework. </w:t>
      </w:r>
      <w:r>
        <w:br/>
      </w:r>
      <w:r>
        <w:lastRenderedPageBreak/>
        <w:t xml:space="preserve">Example gadgets </w:t>
      </w:r>
      <w:r>
        <w:br/>
        <w:t xml:space="preserve">The full versions of all example gadgets given in this guide are available in the installed CCSP UI </w:t>
      </w:r>
      <w:r>
        <w:br/>
        <w:t>folder under Server Components\</w:t>
      </w:r>
      <w:proofErr w:type="spellStart"/>
      <w:r>
        <w:t>TouchPoint</w:t>
      </w:r>
      <w:proofErr w:type="spellEnd"/>
      <w:r>
        <w:t xml:space="preserve">\App\gadgets\Examples in their respective folder. When </w:t>
      </w:r>
      <w:r>
        <w:br/>
        <w:t xml:space="preserve">creating the example gadgets as part of the walkthrough, create a folder under Server </w:t>
      </w:r>
      <w:r>
        <w:br/>
        <w:t>Components\</w:t>
      </w:r>
      <w:proofErr w:type="spellStart"/>
      <w:r>
        <w:t>TouchPoint</w:t>
      </w:r>
      <w:proofErr w:type="spellEnd"/>
      <w:r>
        <w:t xml:space="preserve">\App\gadgets for each example gadget for your own work. </w:t>
      </w:r>
      <w:r>
        <w:br/>
        <w:t xml:space="preserve">Note </w:t>
      </w:r>
      <w:r>
        <w:br/>
        <w:t xml:space="preserve">The code walkthroughs in this guide purposely provide very little in the way of CSS styling to </w:t>
      </w:r>
      <w:r>
        <w:br/>
        <w:t xml:space="preserve">avoid cluttering the HTML. This does mean that the gadgets produced during the walkthroughs </w:t>
      </w:r>
      <w:r>
        <w:br/>
        <w:t xml:space="preserve">do not look very polished and it is up to you to introduce styles as you see fit. </w:t>
      </w:r>
      <w:r>
        <w:br/>
        <w:t xml:space="preserve">What is a gadget? </w:t>
      </w:r>
      <w:r>
        <w:br/>
        <w:t xml:space="preserve">A gadget is a facility in CCSP UI that can be added, removed, or customized to help build bespoke </w:t>
      </w:r>
      <w:r>
        <w:br/>
        <w:t xml:space="preserve">GUIs designed to meet the particular needs of a tenant group or role. CCSP UI comes with its own </w:t>
      </w:r>
      <w:r>
        <w:br/>
        <w:t xml:space="preserve">set of customizable default gadgets and it enables the addition of third-party gadgets, to extend </w:t>
      </w:r>
      <w:r>
        <w:br/>
        <w:t xml:space="preserve">the functionality and integrate CCSP UI with other applications. </w:t>
      </w:r>
      <w:r>
        <w:br/>
        <w:t xml:space="preserve">Gadget capabilities </w:t>
      </w:r>
      <w:r>
        <w:br/>
        <w:t xml:space="preserve">Some of the capabilities and benefits of using gadgets are: </w:t>
      </w:r>
      <w:r>
        <w:br/>
        <w:t xml:space="preserve">• </w:t>
      </w:r>
      <w:r>
        <w:br/>
        <w:t xml:space="preserve">Ability to listen to all UI and </w:t>
      </w:r>
      <w:proofErr w:type="spellStart"/>
      <w:r>
        <w:t>AgentWS</w:t>
      </w:r>
      <w:proofErr w:type="spellEnd"/>
      <w:r>
        <w:t xml:space="preserve"> events raised in CCSP UI and perform bespoke actions as </w:t>
      </w:r>
      <w:r>
        <w:br/>
        <w:t xml:space="preserve">a result. </w:t>
      </w:r>
      <w:r>
        <w:br/>
        <w:t xml:space="preserve">• </w:t>
      </w:r>
      <w:r>
        <w:br/>
        <w:t xml:space="preserve">Ability to raise their own events that can be subscribed to by other gadgets or other </w:t>
      </w:r>
      <w:r>
        <w:br/>
        <w:t xml:space="preserve">applications that are listening through CCSP UI Connector. </w:t>
      </w:r>
      <w:r>
        <w:br/>
        <w:t xml:space="preserve">• </w:t>
      </w:r>
      <w:r>
        <w:br/>
        <w:t xml:space="preserve">Ability to manipulate calls held in the Agent. </w:t>
      </w:r>
      <w:r>
        <w:br/>
        <w:t xml:space="preserve">• </w:t>
      </w:r>
      <w:r>
        <w:br/>
        <w:t xml:space="preserve">Ability to manipulate the agent status and settings. </w:t>
      </w:r>
      <w:r>
        <w:br/>
      </w:r>
    </w:p>
    <w:p w14:paraId="5A9F09CA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45 </w:t>
      </w:r>
      <w:r>
        <w:br/>
        <w:t xml:space="preserve">Gadget types </w:t>
      </w:r>
      <w:r>
        <w:br/>
        <w:t xml:space="preserve">CCSP UI gadgets fall into three categories: system, standard, and functional. </w:t>
      </w:r>
      <w:r>
        <w:br/>
        <w:t xml:space="preserve">System gadgets </w:t>
      </w:r>
      <w:r>
        <w:br/>
        <w:t xml:space="preserve">These are the default gadgets that are developed and packaged as part of the CCSP UI application </w:t>
      </w:r>
      <w:r>
        <w:br/>
      </w:r>
      <w:r>
        <w:lastRenderedPageBreak/>
        <w:t xml:space="preserve">itself. Certain aspects of these gadgets can be customized for each tenant, group, or role. </w:t>
      </w:r>
      <w:r>
        <w:br/>
        <w:t xml:space="preserve">Standard gadgets </w:t>
      </w:r>
      <w:r>
        <w:br/>
        <w:t xml:space="preserve">Standard gadgets are custom windows that can host HTML or ASP pages that are as simple or </w:t>
      </w:r>
      <w:r>
        <w:br/>
        <w:t xml:space="preserve">complex as necessary, or provide access to different websites within the CCSP UI window. The </w:t>
      </w:r>
      <w:r>
        <w:br/>
        <w:t xml:space="preserve">content of a standard gadget is limited only by the normal restrictions for </w:t>
      </w:r>
      <w:proofErr w:type="spellStart"/>
      <w:r>
        <w:t>iframes</w:t>
      </w:r>
      <w:proofErr w:type="spellEnd"/>
      <w:r>
        <w:t xml:space="preserve"> (that is, certain </w:t>
      </w:r>
      <w:r>
        <w:br/>
        <w:t xml:space="preserve">public websites such as Google or BBC do not allow their content to be displayed in an </w:t>
      </w:r>
      <w:proofErr w:type="spellStart"/>
      <w:r>
        <w:t>iframe</w:t>
      </w:r>
      <w:proofErr w:type="spellEnd"/>
      <w:r>
        <w:t xml:space="preserve">) and </w:t>
      </w:r>
      <w:r>
        <w:br/>
        <w:t xml:space="preserve">can be used to display information from a CRM application or to activate an application on the </w:t>
      </w:r>
      <w:r>
        <w:br/>
        <w:t xml:space="preserve">client desktop. </w:t>
      </w:r>
      <w:r>
        <w:br/>
        <w:t xml:space="preserve">Standard gadgets can be opened from the </w:t>
      </w:r>
      <w:proofErr w:type="spellStart"/>
      <w:r>
        <w:t>gadgetory</w:t>
      </w:r>
      <w:proofErr w:type="spellEnd"/>
      <w:r>
        <w:t xml:space="preserve"> bar in CCSP UI and can be opened as a </w:t>
      </w:r>
      <w:r>
        <w:br/>
        <w:t xml:space="preserve">tabbed, floating, or separate window and resized and repositioned. They have a range of properties </w:t>
      </w:r>
      <w:r>
        <w:br/>
        <w:t xml:space="preserve">that can be used to control their appearance and position and can be assigned a stylesheet. </w:t>
      </w:r>
      <w:r>
        <w:br/>
        <w:t xml:space="preserve">Functional gadgets </w:t>
      </w:r>
      <w:r>
        <w:br/>
        <w:t xml:space="preserve">Functional gadgets are scripts that are added to the CCSP UI application on agent login. They have </w:t>
      </w:r>
      <w:r>
        <w:br/>
        <w:t xml:space="preserve">no UI and usually just sit in the background listening for specific CCSP UI events and execute the </w:t>
      </w:r>
      <w:r>
        <w:br/>
        <w:t xml:space="preserve">required business logic. An example use for a functional gadget is to open a website in a new </w:t>
      </w:r>
      <w:r>
        <w:br/>
        <w:t xml:space="preserve">browser window when the agent receives a specific kind of call. The functional gadget can pass </w:t>
      </w:r>
      <w:r>
        <w:br/>
        <w:t xml:space="preserve">information from that call to the new web page. </w:t>
      </w:r>
      <w:r>
        <w:br/>
        <w:t xml:space="preserve">Standard vs. functional gadgets </w:t>
      </w:r>
      <w:r>
        <w:br/>
        <w:t xml:space="preserve">The main difference between standard and functional gadgets from a user perspective is that a </w:t>
      </w:r>
      <w:r>
        <w:br/>
        <w:t xml:space="preserve">standard gadget has a window and can be activated from the </w:t>
      </w:r>
      <w:proofErr w:type="spellStart"/>
      <w:r>
        <w:t>gadgetory</w:t>
      </w:r>
      <w:proofErr w:type="spellEnd"/>
      <w:r>
        <w:t xml:space="preserve">, while a functional gadget </w:t>
      </w:r>
      <w:r>
        <w:br/>
        <w:t xml:space="preserve">for all intents and purposes is invisible. From a development point of view there are the following </w:t>
      </w:r>
      <w:r>
        <w:br/>
        <w:t xml:space="preserve">important differences: </w:t>
      </w:r>
      <w:r>
        <w:br/>
        <w:t xml:space="preserve">• </w:t>
      </w:r>
      <w:r>
        <w:br/>
        <w:t xml:space="preserve">Standard gadgets are registered for events for the duration of their lifetime (from being </w:t>
      </w:r>
      <w:r>
        <w:br/>
        <w:t xml:space="preserve">opened to being closed), whereas functional gadgets are registered for the entirety of the </w:t>
      </w:r>
      <w:r>
        <w:br/>
        <w:t xml:space="preserve">agent's login session. </w:t>
      </w:r>
      <w:r>
        <w:br/>
        <w:t xml:space="preserve">• </w:t>
      </w:r>
      <w:r>
        <w:br/>
        <w:t xml:space="preserve">Standard gadgets are refreshed each time they are closed and then re-opened. This means </w:t>
      </w:r>
      <w:r>
        <w:br/>
        <w:t xml:space="preserve">that when developing a gadget, it is not necessary for a test agent to log out and back into </w:t>
      </w:r>
      <w:r>
        <w:br/>
        <w:t xml:space="preserve">CCSP UI every time a change is made. Functional gadgets are loaded on agent login, so a </w:t>
      </w:r>
      <w:r>
        <w:br/>
        <w:t xml:space="preserve">change made to the script code requires a </w:t>
      </w:r>
      <w:proofErr w:type="spellStart"/>
      <w:r>
        <w:t>relogin</w:t>
      </w:r>
      <w:proofErr w:type="spellEnd"/>
      <w:r>
        <w:t xml:space="preserve">. </w:t>
      </w:r>
      <w:r>
        <w:br/>
      </w:r>
      <w:r>
        <w:lastRenderedPageBreak/>
        <w:t xml:space="preserve">• </w:t>
      </w:r>
      <w:r>
        <w:br/>
        <w:t xml:space="preserve">A standard gadget can be written as an AngularJS module and utilize the CCSP UI services </w:t>
      </w:r>
      <w:r>
        <w:br/>
        <w:t xml:space="preserve">using service injection. Functional gadgets can only access these services using the AngularJS </w:t>
      </w:r>
      <w:r>
        <w:br/>
        <w:t xml:space="preserve">injector.  </w:t>
      </w:r>
      <w:r>
        <w:br/>
      </w:r>
    </w:p>
    <w:p w14:paraId="22477BC0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46 </w:t>
      </w:r>
      <w:r>
        <w:br/>
        <w:t xml:space="preserve">Note </w:t>
      </w:r>
      <w:r>
        <w:br/>
        <w:t xml:space="preserve">A standard gadget does not have to be written as an AngularJS module as it also can use the </w:t>
      </w:r>
      <w:r>
        <w:br/>
        <w:t xml:space="preserve">injector. </w:t>
      </w:r>
      <w:r>
        <w:br/>
        <w:t xml:space="preserve">Combining standard and functional gadgets </w:t>
      </w:r>
      <w:r>
        <w:br/>
        <w:t xml:space="preserve">A functional gadget can be used to display a standard gadget and pass arguments to it. An </w:t>
      </w:r>
      <w:r>
        <w:br/>
        <w:t xml:space="preserve">example of this to ensure that a standard gadget is always displayed on a new call. Standard </w:t>
      </w:r>
      <w:r>
        <w:br/>
        <w:t xml:space="preserve">gadgets can also use functions and objects that have been defined in a functional gadget (see </w:t>
      </w:r>
      <w:r>
        <w:br/>
        <w:t xml:space="preserve">Inter-gadget access example). </w:t>
      </w:r>
      <w:r>
        <w:br/>
        <w:t xml:space="preserve">Gadget creation </w:t>
      </w:r>
      <w:r>
        <w:br/>
        <w:t xml:space="preserve">Standard or functional gadget? </w:t>
      </w:r>
      <w:r>
        <w:br/>
        <w:t xml:space="preserve">Before starting to create a gadget, you need to know the purpose of the gadget because this </w:t>
      </w:r>
      <w:r>
        <w:br/>
        <w:t xml:space="preserve">determines the type of gadget to be created. Ask the following questions: </w:t>
      </w:r>
      <w:r>
        <w:br/>
        <w:t xml:space="preserve">• </w:t>
      </w:r>
      <w:r>
        <w:br/>
        <w:t xml:space="preserve">Does the gadget need to display any information to the agent? </w:t>
      </w:r>
      <w:r>
        <w:br/>
        <w:t xml:space="preserve">• </w:t>
      </w:r>
      <w:r>
        <w:br/>
        <w:t xml:space="preserve">Does the gadget need to register for events on agent login? </w:t>
      </w:r>
      <w:r>
        <w:br/>
        <w:t xml:space="preserve">• </w:t>
      </w:r>
      <w:r>
        <w:br/>
        <w:t xml:space="preserve">What does the gadget do? For example, does it open a web page, run an application, pop up a </w:t>
      </w:r>
      <w:r>
        <w:br/>
        <w:t xml:space="preserve">window, or raise an event? </w:t>
      </w:r>
      <w:r>
        <w:br/>
        <w:t xml:space="preserve"> </w:t>
      </w:r>
      <w:r>
        <w:br/>
        <w:t xml:space="preserve">If the gadget needs to present a page to the agent that can be used to manipulate the agent's </w:t>
      </w:r>
      <w:r>
        <w:br/>
        <w:t xml:space="preserve">login session or a call, then you need a standard gadget. If the gadget just needs to send data to a </w:t>
      </w:r>
      <w:r>
        <w:br/>
        <w:t xml:space="preserve">CRM database every time a certain event occurs, a functional gadget is sufficient.  </w:t>
      </w:r>
      <w:r>
        <w:br/>
        <w:t xml:space="preserve">Demonstration gadgets </w:t>
      </w:r>
      <w:r>
        <w:br/>
        <w:t xml:space="preserve">In this document, we develop the following gadgets to illustrate the various concepts and </w:t>
      </w:r>
      <w:r>
        <w:br/>
        <w:t xml:space="preserve">capabilities of custom gadgets in CCSP UI: </w:t>
      </w:r>
      <w:r>
        <w:br/>
        <w:t xml:space="preserve">• </w:t>
      </w:r>
      <w:r>
        <w:br/>
        <w:t xml:space="preserve">Chat Prompt — standard gadget </w:t>
      </w:r>
      <w:r>
        <w:br/>
        <w:t xml:space="preserve">• </w:t>
      </w:r>
      <w:r>
        <w:br/>
        <w:t xml:space="preserve">Chat Prompt Func — functional gadget </w:t>
      </w:r>
      <w:r>
        <w:br/>
        <w:t xml:space="preserve">• </w:t>
      </w:r>
      <w:r>
        <w:br/>
        <w:t xml:space="preserve">Custom Email — standard gadget </w:t>
      </w:r>
      <w:r>
        <w:br/>
      </w:r>
      <w:r>
        <w:lastRenderedPageBreak/>
        <w:t xml:space="preserve">• </w:t>
      </w:r>
      <w:r>
        <w:br/>
        <w:t xml:space="preserve">Demo CRM — standard gadget </w:t>
      </w:r>
      <w:r>
        <w:br/>
        <w:t xml:space="preserve">• </w:t>
      </w:r>
      <w:r>
        <w:br/>
        <w:t xml:space="preserve">Demo Chat Prompt — functional and standard gadgets </w:t>
      </w:r>
      <w:r>
        <w:br/>
        <w:t xml:space="preserve">• </w:t>
      </w:r>
      <w:r>
        <w:br/>
        <w:t xml:space="preserve">Simple Gadget — standard gadget </w:t>
      </w:r>
      <w:r>
        <w:br/>
        <w:t xml:space="preserve"> </w:t>
      </w:r>
      <w:r>
        <w:br/>
        <w:t xml:space="preserve">The Demo CRM gadget is loosely based on the </w:t>
      </w:r>
      <w:proofErr w:type="spellStart"/>
      <w:r>
        <w:t>MiniCRM</w:t>
      </w:r>
      <w:proofErr w:type="spellEnd"/>
      <w:r>
        <w:t xml:space="preserve"> and demonstrates access to and </w:t>
      </w:r>
      <w:r>
        <w:br/>
        <w:t xml:space="preserve">manipulation of the Agent and Call objects, advanced call handling, and how to access and use </w:t>
      </w:r>
      <w:r>
        <w:br/>
        <w:t xml:space="preserve">various AngularJS services provided within the CCSP UI application. </w:t>
      </w:r>
      <w:r>
        <w:br/>
      </w:r>
    </w:p>
    <w:p w14:paraId="2B6347C6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47 </w:t>
      </w:r>
      <w:r>
        <w:br/>
        <w:t xml:space="preserve">The Demo Chat Prompt example starts off as a simple functional gadget to answer a chat call and </w:t>
      </w:r>
      <w:r>
        <w:br/>
        <w:t xml:space="preserve">extract information from the caller. It is later extended into a standard gadget that pops up on a </w:t>
      </w:r>
      <w:r>
        <w:br/>
        <w:t xml:space="preserve">new call and demonstrates the addition and customization of gadget properties. </w:t>
      </w:r>
      <w:r>
        <w:br/>
        <w:t xml:space="preserve">CCSP </w:t>
      </w:r>
      <w:proofErr w:type="spellStart"/>
      <w:r>
        <w:t>AdminPoint</w:t>
      </w:r>
      <w:proofErr w:type="spellEnd"/>
      <w:r>
        <w:t xml:space="preserve"> </w:t>
      </w:r>
      <w:r>
        <w:br/>
        <w:t xml:space="preserve">You administer CCSP UI integrations and gadgets using the CCSP </w:t>
      </w:r>
      <w:proofErr w:type="spellStart"/>
      <w:r>
        <w:t>AdminPoint</w:t>
      </w:r>
      <w:proofErr w:type="spellEnd"/>
      <w:r>
        <w:t xml:space="preserve"> application. Before </w:t>
      </w:r>
      <w:r>
        <w:br/>
        <w:t xml:space="preserve">any custom gadget can be used in CCSP UI, it must be added first to the system repository of </w:t>
      </w:r>
      <w:r>
        <w:br/>
        <w:t xml:space="preserve">gadgets and secondly to the available gadgets for a tenant, group, or role. For full details about </w:t>
      </w:r>
      <w:r>
        <w:br/>
        <w:t xml:space="preserve">using CCSP </w:t>
      </w:r>
      <w:proofErr w:type="spellStart"/>
      <w:r>
        <w:t>AdminPoint</w:t>
      </w:r>
      <w:proofErr w:type="spellEnd"/>
      <w:r>
        <w:t xml:space="preserve">, see CCSP </w:t>
      </w:r>
      <w:proofErr w:type="spellStart"/>
      <w:r>
        <w:t>AdminPont</w:t>
      </w:r>
      <w:proofErr w:type="spellEnd"/>
      <w:r>
        <w:t xml:space="preserve"> Help.  </w:t>
      </w:r>
      <w:r>
        <w:br/>
        <w:t xml:space="preserve">The basic steps to add the two demonstration gadgets are as follows. </w:t>
      </w:r>
      <w:r>
        <w:br/>
        <w:t xml:space="preserve">Adding the Demo Chat Prompt functional gadget </w:t>
      </w:r>
      <w:r>
        <w:br/>
        <w:t xml:space="preserve">To add the Demo Chat Prompt functional gadget: </w:t>
      </w:r>
      <w:r>
        <w:br/>
        <w:t xml:space="preserve">1. </w:t>
      </w:r>
      <w:r>
        <w:br/>
        <w:t xml:space="preserve">Log in to CCSP </w:t>
      </w:r>
      <w:proofErr w:type="spellStart"/>
      <w:r>
        <w:t>AdminPoint</w:t>
      </w:r>
      <w:proofErr w:type="spellEnd"/>
      <w:r>
        <w:t xml:space="preserve"> using the appropriate credentials. </w:t>
      </w:r>
      <w:r>
        <w:br/>
        <w:t xml:space="preserve">2. </w:t>
      </w:r>
      <w:r>
        <w:br/>
        <w:t xml:space="preserve">Select the </w:t>
      </w:r>
      <w:proofErr w:type="spellStart"/>
      <w:r>
        <w:t>Gadgetory</w:t>
      </w:r>
      <w:proofErr w:type="spellEnd"/>
      <w:r>
        <w:t xml:space="preserve"> tab, select the Gadgets subtab, click the Add + button and select </w:t>
      </w:r>
      <w:r>
        <w:br/>
        <w:t xml:space="preserve">Functional Gadget. </w:t>
      </w:r>
      <w:r>
        <w:br/>
        <w:t xml:space="preserve">3. </w:t>
      </w:r>
      <w:r>
        <w:br/>
        <w:t xml:space="preserve">Type Demo Chat Prompt for the name of the new gadget. </w:t>
      </w:r>
      <w:r>
        <w:br/>
        <w:t xml:space="preserve">4. </w:t>
      </w:r>
      <w:r>
        <w:br/>
        <w:t xml:space="preserve">In Script </w:t>
      </w:r>
      <w:proofErr w:type="spellStart"/>
      <w:r>
        <w:t>Url</w:t>
      </w:r>
      <w:proofErr w:type="spellEnd"/>
      <w:r>
        <w:t xml:space="preserve">, type the following URL: </w:t>
      </w:r>
      <w:r>
        <w:br/>
        <w:t>app/gadgets/</w:t>
      </w:r>
      <w:proofErr w:type="spellStart"/>
      <w:r>
        <w:t>DemoChatPrompt</w:t>
      </w:r>
      <w:proofErr w:type="spellEnd"/>
      <w:r>
        <w:t xml:space="preserve">/DemoChatPromptFunc.js </w:t>
      </w:r>
      <w:r>
        <w:br/>
        <w:t xml:space="preserve">5. </w:t>
      </w:r>
      <w:r>
        <w:br/>
        <w:t xml:space="preserve">Click Save. </w:t>
      </w:r>
      <w:r>
        <w:br/>
        <w:t xml:space="preserve"> </w:t>
      </w:r>
      <w:r>
        <w:br/>
      </w:r>
      <w:r>
        <w:lastRenderedPageBreak/>
        <w:t>Create the folder app/gadgets/</w:t>
      </w:r>
      <w:proofErr w:type="spellStart"/>
      <w:r>
        <w:t>DemoChatPrompt</w:t>
      </w:r>
      <w:proofErr w:type="spellEnd"/>
      <w:r>
        <w:t xml:space="preserve"> underneath the physical </w:t>
      </w:r>
      <w:proofErr w:type="spellStart"/>
      <w:r>
        <w:t>TouchPoint</w:t>
      </w:r>
      <w:proofErr w:type="spellEnd"/>
      <w:r>
        <w:t xml:space="preserve"> folder on the </w:t>
      </w:r>
      <w:r>
        <w:br/>
        <w:t xml:space="preserve">server and inside it, create the first version of the DemoChatPromptFunc.js file with the following </w:t>
      </w:r>
      <w:r>
        <w:br/>
        <w:t xml:space="preserve">code. </w:t>
      </w:r>
      <w:r>
        <w:br/>
        <w:t xml:space="preserve">function </w:t>
      </w:r>
      <w:proofErr w:type="spellStart"/>
      <w:r>
        <w:t>StartUpDemoChatPrompt</w:t>
      </w:r>
      <w:proofErr w:type="spellEnd"/>
      <w:r>
        <w:t xml:space="preserve">() { </w:t>
      </w:r>
      <w:r>
        <w:br/>
        <w:t xml:space="preserve">    alert("The Demo Chat Prompt gadget has been loaded"); </w:t>
      </w:r>
      <w:r>
        <w:br/>
        <w:t xml:space="preserve">} </w:t>
      </w:r>
      <w:r>
        <w:br/>
        <w:t xml:space="preserve"> </w:t>
      </w:r>
      <w:r>
        <w:br/>
      </w:r>
      <w:proofErr w:type="spellStart"/>
      <w:r>
        <w:t>StartUpDemoChatPrompt</w:t>
      </w:r>
      <w:proofErr w:type="spellEnd"/>
      <w:r>
        <w:t xml:space="preserve">();  </w:t>
      </w:r>
      <w:r>
        <w:br/>
        <w:t xml:space="preserve"> </w:t>
      </w:r>
      <w:r>
        <w:br/>
        <w:t xml:space="preserve"> </w:t>
      </w:r>
      <w:r>
        <w:br/>
      </w:r>
    </w:p>
    <w:p w14:paraId="1AC5344C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48 </w:t>
      </w:r>
      <w:r>
        <w:br/>
        <w:t xml:space="preserve">Adding the Demo CRM standard gadget </w:t>
      </w:r>
      <w:r>
        <w:br/>
        <w:t xml:space="preserve">To add the Demo CRM standard gadget: </w:t>
      </w:r>
      <w:r>
        <w:br/>
        <w:t xml:space="preserve">1. </w:t>
      </w:r>
      <w:r>
        <w:br/>
        <w:t xml:space="preserve">Log in to CCSP </w:t>
      </w:r>
      <w:proofErr w:type="spellStart"/>
      <w:r>
        <w:t>AdminPoint</w:t>
      </w:r>
      <w:proofErr w:type="spellEnd"/>
      <w:r>
        <w:t xml:space="preserve"> using the appropriate credentials. </w:t>
      </w:r>
      <w:r>
        <w:br/>
        <w:t xml:space="preserve">2. </w:t>
      </w:r>
      <w:r>
        <w:br/>
        <w:t xml:space="preserve">Select the </w:t>
      </w:r>
      <w:proofErr w:type="spellStart"/>
      <w:r>
        <w:t>Gadgetory</w:t>
      </w:r>
      <w:proofErr w:type="spellEnd"/>
      <w:r>
        <w:t xml:space="preserve"> tab, select the Gadgets subtab, click the Add Gadget + button and select </w:t>
      </w:r>
      <w:r>
        <w:br/>
        <w:t xml:space="preserve">Standard Gadget. </w:t>
      </w:r>
      <w:r>
        <w:br/>
        <w:t xml:space="preserve">3. </w:t>
      </w:r>
      <w:r>
        <w:br/>
        <w:t xml:space="preserve">Type Demo CRM for the name of the new gadget. </w:t>
      </w:r>
      <w:r>
        <w:br/>
        <w:t xml:space="preserve">4. </w:t>
      </w:r>
      <w:r>
        <w:br/>
        <w:t>In Target URL (HTML), type the following URL: app/gadgets/</w:t>
      </w:r>
      <w:proofErr w:type="spellStart"/>
      <w:r>
        <w:t>DemoCRM</w:t>
      </w:r>
      <w:proofErr w:type="spellEnd"/>
      <w:r>
        <w:t xml:space="preserve">/DemoCRM.html.  </w:t>
      </w:r>
      <w:r>
        <w:br/>
        <w:t xml:space="preserve">5. </w:t>
      </w:r>
      <w:r>
        <w:br/>
        <w:t xml:space="preserve">Leave all the other properties at their default values for now. </w:t>
      </w:r>
      <w:r>
        <w:br/>
        <w:t xml:space="preserve">6. </w:t>
      </w:r>
      <w:r>
        <w:br/>
        <w:t xml:space="preserve">Click Save. </w:t>
      </w:r>
      <w:r>
        <w:br/>
        <w:t xml:space="preserve"> </w:t>
      </w:r>
      <w:r>
        <w:br/>
        <w:t>Create the folder app/gadgets/</w:t>
      </w:r>
      <w:proofErr w:type="spellStart"/>
      <w:r>
        <w:t>DemoCRM</w:t>
      </w:r>
      <w:proofErr w:type="spellEnd"/>
      <w:r>
        <w:t xml:space="preserve"> underneath the physical </w:t>
      </w:r>
      <w:proofErr w:type="spellStart"/>
      <w:r>
        <w:t>TouchPoint</w:t>
      </w:r>
      <w:proofErr w:type="spellEnd"/>
      <w:r>
        <w:t xml:space="preserve"> folder on the server </w:t>
      </w:r>
      <w:r>
        <w:br/>
        <w:t xml:space="preserve">and inside it, create the first version of the DemoCRM.html file with the following code. </w:t>
      </w:r>
      <w:r>
        <w:br/>
        <w:t xml:space="preserve">&lt;!DOCTYPE html&gt; </w:t>
      </w:r>
      <w:r>
        <w:br/>
        <w:t xml:space="preserve">&lt;html </w:t>
      </w:r>
      <w:proofErr w:type="spellStart"/>
      <w:r>
        <w:t>xmlns</w:t>
      </w:r>
      <w:proofErr w:type="spellEnd"/>
      <w:r>
        <w:t xml:space="preserve">="http://www.w3.org/1999/xhtml"&gt; </w:t>
      </w:r>
      <w:r>
        <w:br/>
        <w:t xml:space="preserve">&lt;head&gt; </w:t>
      </w:r>
      <w:r>
        <w:br/>
        <w:t xml:space="preserve">    &lt;title&gt;Demo CRM&lt;/title&gt; </w:t>
      </w:r>
      <w:r>
        <w:br/>
        <w:t xml:space="preserve">&lt;/head&gt; </w:t>
      </w:r>
      <w:r>
        <w:br/>
        <w:t xml:space="preserve">&lt;body&gt; </w:t>
      </w:r>
      <w:r>
        <w:br/>
        <w:t xml:space="preserve">    &lt;h1&gt;Hello, welcome to Demo CRM&lt;/h1&gt; </w:t>
      </w:r>
      <w:r>
        <w:br/>
        <w:t xml:space="preserve">&lt;/body&gt; </w:t>
      </w:r>
      <w:r>
        <w:br/>
      </w:r>
      <w:r>
        <w:lastRenderedPageBreak/>
        <w:t xml:space="preserve">&lt;/html&gt; </w:t>
      </w:r>
      <w:r>
        <w:br/>
        <w:t xml:space="preserve">Adding the gadgets to a role </w:t>
      </w:r>
      <w:r>
        <w:br/>
        <w:t xml:space="preserve">When the gadgets are in the system, you can add them to any of the tenants or their contained </w:t>
      </w:r>
      <w:r>
        <w:br/>
        <w:t xml:space="preserve">groups or roles. To minimize the visibility of the two demo gadgets just added, we recommend that </w:t>
      </w:r>
      <w:r>
        <w:br/>
        <w:t xml:space="preserve">you create a specific Testing role for the tenant using CCSP Web Administrator and the two gadgets </w:t>
      </w:r>
      <w:r>
        <w:br/>
        <w:t xml:space="preserve">added to this role in CCSP </w:t>
      </w:r>
      <w:proofErr w:type="spellStart"/>
      <w:r>
        <w:t>AdminPoint</w:t>
      </w:r>
      <w:proofErr w:type="spellEnd"/>
      <w:r>
        <w:t xml:space="preserve">. However, you can add the gadgets at the group or tenant </w:t>
      </w:r>
      <w:r>
        <w:br/>
        <w:t xml:space="preserve">level if required. </w:t>
      </w:r>
      <w:r>
        <w:br/>
        <w:t xml:space="preserve">For details about adding a group or role to a tenant and customizing it to add the two demo </w:t>
      </w:r>
      <w:r>
        <w:br/>
        <w:t xml:space="preserve">gadgets, see CCSP </w:t>
      </w:r>
      <w:proofErr w:type="spellStart"/>
      <w:r>
        <w:t>AdminPoint</w:t>
      </w:r>
      <w:proofErr w:type="spellEnd"/>
      <w:r>
        <w:t xml:space="preserve"> Help. </w:t>
      </w:r>
      <w:r>
        <w:br/>
        <w:t xml:space="preserve"> </w:t>
      </w:r>
      <w:r>
        <w:br/>
        <w:t xml:space="preserve"> </w:t>
      </w:r>
      <w:r>
        <w:br/>
      </w:r>
    </w:p>
    <w:p w14:paraId="1A741862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49 </w:t>
      </w:r>
      <w:r>
        <w:br/>
        <w:t xml:space="preserve">Testing the gadgets </w:t>
      </w:r>
      <w:r>
        <w:br/>
        <w:t xml:space="preserve">After you add the gadgets at the appropriate level, they are available for use within that level in the </w:t>
      </w:r>
      <w:r>
        <w:br/>
        <w:t xml:space="preserve">next login session. Log on to CCSP UI using an agent belonging to the role that contains the </w:t>
      </w:r>
      <w:r>
        <w:br/>
        <w:t xml:space="preserve">gadget. A normal browser alert should be displayed with the message The Demo Chat Prompt </w:t>
      </w:r>
      <w:r>
        <w:br/>
        <w:t xml:space="preserve">gadget has been loaded. Acknowledge this alert and check the </w:t>
      </w:r>
      <w:proofErr w:type="spellStart"/>
      <w:r>
        <w:t>Gadgetory</w:t>
      </w:r>
      <w:proofErr w:type="spellEnd"/>
      <w:r>
        <w:t xml:space="preserve"> tool bar. This should have </w:t>
      </w:r>
      <w:r>
        <w:br/>
        <w:t xml:space="preserve">an additional icon as below. </w:t>
      </w:r>
      <w:r>
        <w:br/>
        <w:t xml:space="preserve"> </w:t>
      </w:r>
      <w:r>
        <w:br/>
        <w:t xml:space="preserve">Clicking on this icon shows the new Demo CRM gadget as a tabbed window in CCSP UI. </w:t>
      </w:r>
      <w:r>
        <w:br/>
        <w:t xml:space="preserve">Gadget refresh </w:t>
      </w:r>
      <w:r>
        <w:br/>
        <w:t xml:space="preserve">During gadget development, adding any gadget and modifying it in the system and at the different </w:t>
      </w:r>
      <w:r>
        <w:br/>
        <w:t xml:space="preserve">customization levels within CCSP </w:t>
      </w:r>
      <w:proofErr w:type="spellStart"/>
      <w:r>
        <w:t>AdminPoint</w:t>
      </w:r>
      <w:proofErr w:type="spellEnd"/>
      <w:r>
        <w:t xml:space="preserve">, requires a new login session for the changes to take </w:t>
      </w:r>
      <w:r>
        <w:br/>
        <w:t xml:space="preserve">effect in CCSP UI, that is, a currently logged on user must log out and back on again.  </w:t>
      </w:r>
      <w:r>
        <w:br/>
        <w:t xml:space="preserve">Changes to a standard gadget's code and files, however, do not require a new login session </w:t>
      </w:r>
      <w:r>
        <w:br/>
        <w:t xml:space="preserve">provided the file specified as the Target URL (HTML) remains the same. To reload a standard </w:t>
      </w:r>
      <w:r>
        <w:br/>
        <w:t xml:space="preserve">gadget with the changes, close the gadget in CCSP UI and re-open it. This does not apply to </w:t>
      </w:r>
      <w:r>
        <w:br/>
        <w:t xml:space="preserve">functional gadgets because CCSP loads them at login, so a new login session is required for any </w:t>
      </w:r>
      <w:r>
        <w:br/>
        <w:t xml:space="preserve">code changes to take effect. </w:t>
      </w:r>
      <w:r>
        <w:br/>
      </w:r>
      <w:r>
        <w:lastRenderedPageBreak/>
        <w:t xml:space="preserve">This can be demonstrated by logging onto the user with access to the </w:t>
      </w:r>
      <w:proofErr w:type="spellStart"/>
      <w:r>
        <w:t>DemoCRM</w:t>
      </w:r>
      <w:proofErr w:type="spellEnd"/>
      <w:r>
        <w:t xml:space="preserve"> gadget, adding </w:t>
      </w:r>
      <w:r>
        <w:br/>
        <w:t xml:space="preserve">the following line to the DemoCRM.html in the body section and saving the updated file. </w:t>
      </w:r>
      <w:r>
        <w:br/>
        <w:t xml:space="preserve">&lt;h2&gt;This is the gadget used for the standard gadget development </w:t>
      </w:r>
      <w:r>
        <w:br/>
        <w:t xml:space="preserve">walkthrough&lt;/h2&gt; </w:t>
      </w:r>
      <w:r>
        <w:br/>
        <w:t xml:space="preserve"> </w:t>
      </w:r>
      <w:r>
        <w:br/>
        <w:t xml:space="preserve">While still logged on, open the Demo CRM and it displays with the new text. </w:t>
      </w:r>
      <w:r>
        <w:br/>
        <w:t xml:space="preserve">Conversely, changing the alert message displayed in the Demo Chat Prompt functional gadget, </w:t>
      </w:r>
      <w:r>
        <w:br/>
        <w:t xml:space="preserve">while the user is logged on has no effect. </w:t>
      </w:r>
      <w:r>
        <w:br/>
      </w:r>
    </w:p>
    <w:p w14:paraId="72D83A18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50 </w:t>
      </w:r>
      <w:r>
        <w:br/>
        <w:t xml:space="preserve">Gadget properties </w:t>
      </w:r>
      <w:r>
        <w:br/>
        <w:t xml:space="preserve">Standard gadgets are created with a number of default properties and these can be supplemented </w:t>
      </w:r>
      <w:r>
        <w:br/>
        <w:t xml:space="preserve">with custom properties that are available for access from within the gadget itself. </w:t>
      </w:r>
      <w:r>
        <w:br/>
        <w:t xml:space="preserve">Default properties </w:t>
      </w:r>
      <w:r>
        <w:br/>
        <w:t xml:space="preserve">The table below lists the default properties for a standard gadget.  </w:t>
      </w:r>
      <w:r>
        <w:br/>
        <w:t xml:space="preserve">Name </w:t>
      </w:r>
      <w:r>
        <w:br/>
        <w:t xml:space="preserve">Usage </w:t>
      </w:r>
      <w:r>
        <w:br/>
        <w:t xml:space="preserve">Notes </w:t>
      </w:r>
      <w:r>
        <w:br/>
        <w:t xml:space="preserve">Disabled </w:t>
      </w:r>
      <w:r>
        <w:br/>
        <w:t xml:space="preserve">When selected, the gadget is no </w:t>
      </w:r>
      <w:r>
        <w:br/>
        <w:t xml:space="preserve">longer part of the customization </w:t>
      </w:r>
      <w:r>
        <w:br/>
        <w:t xml:space="preserve">level and does not appear in CCSP </w:t>
      </w:r>
      <w:r>
        <w:br/>
        <w:t xml:space="preserve">UI. </w:t>
      </w:r>
      <w:r>
        <w:br/>
        <w:t xml:space="preserve"> </w:t>
      </w:r>
      <w:r>
        <w:br/>
        <w:t xml:space="preserve">Can Maximize </w:t>
      </w:r>
      <w:r>
        <w:br/>
        <w:t xml:space="preserve">NOT USED </w:t>
      </w:r>
      <w:r>
        <w:br/>
        <w:t xml:space="preserve">DO NOT USE </w:t>
      </w:r>
      <w:r>
        <w:br/>
        <w:t xml:space="preserve">Can Hide </w:t>
      </w:r>
      <w:r>
        <w:br/>
        <w:t xml:space="preserve">When selected, the Minimize option </w:t>
      </w:r>
      <w:r>
        <w:br/>
        <w:t xml:space="preserve">is added to the gadget's window </w:t>
      </w:r>
      <w:r>
        <w:br/>
        <w:t xml:space="preserve">menu so that it can be removed </w:t>
      </w:r>
      <w:r>
        <w:br/>
        <w:t xml:space="preserve">from display while still running. </w:t>
      </w:r>
      <w:r>
        <w:br/>
        <w:t xml:space="preserve"> </w:t>
      </w:r>
      <w:r>
        <w:br/>
        <w:t xml:space="preserve">Can Close </w:t>
      </w:r>
      <w:r>
        <w:br/>
        <w:t>When selected, a close (</w:t>
      </w:r>
      <w:r>
        <w:br/>
        <w:t xml:space="preserve">) button </w:t>
      </w:r>
      <w:r>
        <w:br/>
        <w:t xml:space="preserve">is added to the gadget's window </w:t>
      </w:r>
      <w:r>
        <w:br/>
        <w:t xml:space="preserve">menu if the gadget is displayed as a </w:t>
      </w:r>
      <w:r>
        <w:br/>
      </w:r>
      <w:r>
        <w:lastRenderedPageBreak/>
        <w:t xml:space="preserve">window in CCSP UI. </w:t>
      </w:r>
      <w:r>
        <w:br/>
        <w:t xml:space="preserve">A close button is always added if </w:t>
      </w:r>
      <w:r>
        <w:br/>
        <w:t xml:space="preserve">the gadget is being displayed as a </w:t>
      </w:r>
      <w:r>
        <w:br/>
        <w:t xml:space="preserve">tab or pop out window. </w:t>
      </w:r>
      <w:r>
        <w:br/>
        <w:t xml:space="preserve">Can Popout </w:t>
      </w:r>
      <w:r>
        <w:br/>
        <w:t xml:space="preserve">When selected, a Pop out button is </w:t>
      </w:r>
      <w:r>
        <w:br/>
        <w:t xml:space="preserve">added to the gadget's tool bar or </w:t>
      </w:r>
      <w:r>
        <w:br/>
        <w:t xml:space="preserve">window menu when that displays </w:t>
      </w:r>
      <w:r>
        <w:br/>
        <w:t xml:space="preserve">the gadget in its own browser </w:t>
      </w:r>
      <w:r>
        <w:br/>
        <w:t xml:space="preserve">window when activated. </w:t>
      </w:r>
      <w:r>
        <w:br/>
        <w:t xml:space="preserve">This property must be enabled </w:t>
      </w:r>
      <w:r>
        <w:br/>
        <w:t xml:space="preserve">when the Default State property is </w:t>
      </w:r>
      <w:r>
        <w:br/>
        <w:t xml:space="preserve">set to Popout. </w:t>
      </w:r>
      <w:r>
        <w:br/>
        <w:t xml:space="preserve">Can Tab </w:t>
      </w:r>
      <w:r>
        <w:br/>
        <w:t>When selected, a maximize (</w:t>
      </w:r>
      <w:r>
        <w:br/>
        <w:t xml:space="preserve">) </w:t>
      </w:r>
      <w:r>
        <w:br/>
        <w:t xml:space="preserve">button is added to the gadget's tool </w:t>
      </w:r>
      <w:r>
        <w:br/>
        <w:t xml:space="preserve">bar when it is displayed as a </w:t>
      </w:r>
      <w:r>
        <w:br/>
        <w:t xml:space="preserve">floating or pop out window. This </w:t>
      </w:r>
      <w:r>
        <w:br/>
        <w:t xml:space="preserve">docks the gadget as a tab page in </w:t>
      </w:r>
      <w:r>
        <w:br/>
        <w:t xml:space="preserve">CCSP UI when activated. </w:t>
      </w:r>
      <w:r>
        <w:br/>
        <w:t xml:space="preserve">This property must be enabled </w:t>
      </w:r>
      <w:r>
        <w:br/>
        <w:t xml:space="preserve">when the Default State property is </w:t>
      </w:r>
      <w:r>
        <w:br/>
        <w:t xml:space="preserve">set to Tab. </w:t>
      </w:r>
      <w:r>
        <w:br/>
        <w:t xml:space="preserve">Can Float </w:t>
      </w:r>
      <w:r>
        <w:br/>
        <w:t xml:space="preserve">When selected, a Float button is </w:t>
      </w:r>
      <w:r>
        <w:br/>
        <w:t xml:space="preserve">added to the gadget's window </w:t>
      </w:r>
      <w:r>
        <w:br/>
        <w:t xml:space="preserve">menu when it is displayed as a tab </w:t>
      </w:r>
      <w:r>
        <w:br/>
        <w:t xml:space="preserve">page. This changes the gadget to a </w:t>
      </w:r>
      <w:r>
        <w:br/>
        <w:t xml:space="preserve">floating window within CCSP UI </w:t>
      </w:r>
      <w:r>
        <w:br/>
        <w:t xml:space="preserve">when activated. </w:t>
      </w:r>
      <w:r>
        <w:br/>
        <w:t xml:space="preserve">This property must be enabled </w:t>
      </w:r>
      <w:r>
        <w:br/>
        <w:t xml:space="preserve">when the Default State property is </w:t>
      </w:r>
      <w:r>
        <w:br/>
        <w:t xml:space="preserve">set to Float. </w:t>
      </w:r>
      <w:r>
        <w:br/>
      </w:r>
    </w:p>
    <w:p w14:paraId="6C39AA65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51 </w:t>
      </w:r>
      <w:r>
        <w:br/>
        <w:t xml:space="preserve">Name </w:t>
      </w:r>
      <w:r>
        <w:br/>
        <w:t xml:space="preserve">Usage </w:t>
      </w:r>
      <w:r>
        <w:br/>
        <w:t xml:space="preserve">Notes </w:t>
      </w:r>
      <w:r>
        <w:br/>
        <w:t xml:space="preserve">Can Fold </w:t>
      </w:r>
      <w:r>
        <w:br/>
        <w:t xml:space="preserve">When selected, the gadget's icon in </w:t>
      </w:r>
      <w:r>
        <w:br/>
      </w:r>
      <w:r>
        <w:lastRenderedPageBreak/>
        <w:t xml:space="preserve">the </w:t>
      </w:r>
      <w:proofErr w:type="spellStart"/>
      <w:r>
        <w:t>gadgetory</w:t>
      </w:r>
      <w:proofErr w:type="spellEnd"/>
      <w:r>
        <w:t xml:space="preserve"> is removed if the </w:t>
      </w:r>
      <w:r>
        <w:br/>
        <w:t xml:space="preserve">CCSP UI window height is </w:t>
      </w:r>
      <w:r>
        <w:br/>
        <w:t xml:space="preserve">decreased beyond a point where all </w:t>
      </w:r>
      <w:r>
        <w:br/>
        <w:t xml:space="preserve">gadgets can be displayed. The </w:t>
      </w:r>
      <w:r>
        <w:br/>
        <w:t xml:space="preserve">gadget is placed in a </w:t>
      </w:r>
      <w:proofErr w:type="spellStart"/>
      <w:r>
        <w:t>subgadgetory</w:t>
      </w:r>
      <w:proofErr w:type="spellEnd"/>
      <w:r>
        <w:t xml:space="preserve"> </w:t>
      </w:r>
      <w:r>
        <w:br/>
        <w:t xml:space="preserve">window, accessible by hovering </w:t>
      </w:r>
      <w:r>
        <w:br/>
        <w:t xml:space="preserve">over the plus icon in the </w:t>
      </w:r>
      <w:proofErr w:type="spellStart"/>
      <w:r>
        <w:t>gadgetory</w:t>
      </w:r>
      <w:proofErr w:type="spellEnd"/>
      <w:r>
        <w:t xml:space="preserve"> </w:t>
      </w:r>
      <w:r>
        <w:br/>
        <w:t xml:space="preserve">as below. </w:t>
      </w:r>
      <w:r>
        <w:br/>
        <w:t xml:space="preserve"> </w:t>
      </w:r>
      <w:r>
        <w:br/>
        <w:t xml:space="preserve"> </w:t>
      </w:r>
      <w:r>
        <w:br/>
        <w:t xml:space="preserve">When this property is not enabled, </w:t>
      </w:r>
      <w:r>
        <w:br/>
        <w:t xml:space="preserve">the gadget remains in the main </w:t>
      </w:r>
      <w:r>
        <w:br/>
      </w:r>
      <w:proofErr w:type="spellStart"/>
      <w:r>
        <w:t>gadgetory</w:t>
      </w:r>
      <w:proofErr w:type="spellEnd"/>
      <w:r>
        <w:t xml:space="preserve">. If the CCSP UI height </w:t>
      </w:r>
      <w:r>
        <w:br/>
        <w:t xml:space="preserve">shrinks below a certain value, the </w:t>
      </w:r>
      <w:r>
        <w:br/>
        <w:t xml:space="preserve">gadget is not shown. </w:t>
      </w:r>
      <w:r>
        <w:br/>
        <w:t xml:space="preserve">Is Supervisor </w:t>
      </w:r>
      <w:r>
        <w:br/>
        <w:t xml:space="preserve">Gadget </w:t>
      </w:r>
      <w:r>
        <w:br/>
        <w:t xml:space="preserve">When selected, the gadget is only </w:t>
      </w:r>
      <w:r>
        <w:br/>
        <w:t xml:space="preserve">available in the </w:t>
      </w:r>
      <w:proofErr w:type="spellStart"/>
      <w:r>
        <w:t>Gadgetory</w:t>
      </w:r>
      <w:proofErr w:type="spellEnd"/>
      <w:r>
        <w:t xml:space="preserve"> if the </w:t>
      </w:r>
      <w:r>
        <w:br/>
        <w:t xml:space="preserve">logged on user is a supervisor. </w:t>
      </w:r>
      <w:r>
        <w:br/>
        <w:t xml:space="preserve"> </w:t>
      </w:r>
      <w:r>
        <w:br/>
        <w:t xml:space="preserve">Is Bottom </w:t>
      </w:r>
      <w:r>
        <w:br/>
        <w:t xml:space="preserve">When selected, the gadget appears </w:t>
      </w:r>
      <w:r>
        <w:br/>
        <w:t xml:space="preserve">at the bottom of the </w:t>
      </w:r>
      <w:proofErr w:type="spellStart"/>
      <w:r>
        <w:t>gadgetory</w:t>
      </w:r>
      <w:proofErr w:type="spellEnd"/>
      <w:r>
        <w:t xml:space="preserve"> </w:t>
      </w:r>
      <w:r>
        <w:br/>
        <w:t xml:space="preserve">below the Settings gadget. </w:t>
      </w:r>
      <w:r>
        <w:br/>
        <w:t xml:space="preserve"> </w:t>
      </w:r>
      <w:r>
        <w:br/>
        <w:t xml:space="preserve">Can Expand </w:t>
      </w:r>
      <w:r>
        <w:br/>
        <w:t>When selected, a toggle (</w:t>
      </w:r>
      <w:r>
        <w:br/>
        <w:t xml:space="preserve">) button </w:t>
      </w:r>
      <w:r>
        <w:br/>
        <w:t xml:space="preserve">is added to the gadget's window </w:t>
      </w:r>
      <w:r>
        <w:br/>
        <w:t xml:space="preserve">when it is displayed as a floating </w:t>
      </w:r>
      <w:r>
        <w:br/>
        <w:t xml:space="preserve">window. When activated, the </w:t>
      </w:r>
      <w:r>
        <w:br/>
        <w:t>"</w:t>
      </w:r>
      <w:proofErr w:type="spellStart"/>
      <w:r>
        <w:t>popoutWindow_Expand</w:t>
      </w:r>
      <w:proofErr w:type="spellEnd"/>
      <w:r>
        <w:t xml:space="preserve">" event is </w:t>
      </w:r>
      <w:r>
        <w:br/>
        <w:t xml:space="preserve">raised and the button changes to </w:t>
      </w:r>
      <w:r>
        <w:br/>
        <w:t xml:space="preserve">. When activated again, the </w:t>
      </w:r>
      <w:r>
        <w:br/>
        <w:t>"</w:t>
      </w:r>
      <w:proofErr w:type="spellStart"/>
      <w:r>
        <w:t>popoutWindow_Contract</w:t>
      </w:r>
      <w:proofErr w:type="spellEnd"/>
      <w:r>
        <w:t xml:space="preserve">" event is </w:t>
      </w:r>
      <w:r>
        <w:br/>
        <w:t xml:space="preserve">raised. </w:t>
      </w:r>
      <w:r>
        <w:br/>
        <w:t xml:space="preserve">The gadget implementation must </w:t>
      </w:r>
      <w:r>
        <w:br/>
        <w:t xml:space="preserve">subscribe to this event and perform </w:t>
      </w:r>
      <w:r>
        <w:br/>
        <w:t xml:space="preserve">any actions required. </w:t>
      </w:r>
      <w:r>
        <w:br/>
        <w:t xml:space="preserve">No Icon in </w:t>
      </w:r>
      <w:r>
        <w:br/>
      </w:r>
      <w:proofErr w:type="spellStart"/>
      <w:r>
        <w:t>Gadgetory</w:t>
      </w:r>
      <w:proofErr w:type="spellEnd"/>
      <w:r>
        <w:t xml:space="preserve"> </w:t>
      </w:r>
      <w:r>
        <w:br/>
        <w:t xml:space="preserve">When selected, no icon is displayed </w:t>
      </w:r>
      <w:r>
        <w:br/>
      </w:r>
      <w:r>
        <w:lastRenderedPageBreak/>
        <w:t xml:space="preserve">in the </w:t>
      </w:r>
      <w:proofErr w:type="spellStart"/>
      <w:r>
        <w:t>gadgetory</w:t>
      </w:r>
      <w:proofErr w:type="spellEnd"/>
      <w:r>
        <w:t xml:space="preserve"> for the gadget, </w:t>
      </w:r>
      <w:r>
        <w:br/>
        <w:t xml:space="preserve">therefore it can only be displayed </w:t>
      </w:r>
      <w:r>
        <w:br/>
        <w:t xml:space="preserve">programmatically, for example, in </w:t>
      </w:r>
      <w:r>
        <w:br/>
        <w:t xml:space="preserve">response to an event. </w:t>
      </w:r>
      <w:r>
        <w:br/>
        <w:t xml:space="preserve"> </w:t>
      </w:r>
      <w:r>
        <w:br/>
        <w:t xml:space="preserve">Float Default </w:t>
      </w:r>
      <w:r>
        <w:br/>
        <w:t xml:space="preserve">Position </w:t>
      </w:r>
      <w:r>
        <w:br/>
        <w:t>Specifies the initial X and Y co-</w:t>
      </w:r>
      <w:r>
        <w:br/>
        <w:t xml:space="preserve">ordinates of the gadget when </w:t>
      </w:r>
      <w:r>
        <w:br/>
        <w:t xml:space="preserve">displayed as a floating window. </w:t>
      </w:r>
      <w:r>
        <w:br/>
        <w:t xml:space="preserve">X increases the value from left to </w:t>
      </w:r>
      <w:r>
        <w:br/>
        <w:t xml:space="preserve">right and Y increases it from top to </w:t>
      </w:r>
      <w:r>
        <w:br/>
        <w:t xml:space="preserve">bottom. </w:t>
      </w:r>
      <w:r>
        <w:br/>
      </w:r>
    </w:p>
    <w:p w14:paraId="7B4AD24F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52 </w:t>
      </w:r>
      <w:r>
        <w:br/>
        <w:t xml:space="preserve">Name </w:t>
      </w:r>
      <w:r>
        <w:br/>
        <w:t xml:space="preserve">Usage </w:t>
      </w:r>
      <w:r>
        <w:br/>
        <w:t xml:space="preserve">Notes </w:t>
      </w:r>
      <w:r>
        <w:br/>
        <w:t xml:space="preserve">Float Default Size </w:t>
      </w:r>
      <w:r>
        <w:br/>
        <w:t xml:space="preserve">Specifies the initial width and </w:t>
      </w:r>
      <w:r>
        <w:br/>
        <w:t xml:space="preserve">height of the gadget when </w:t>
      </w:r>
      <w:r>
        <w:br/>
        <w:t xml:space="preserve">displayed as a floating window. </w:t>
      </w:r>
      <w:r>
        <w:br/>
        <w:t xml:space="preserve"> </w:t>
      </w:r>
      <w:r>
        <w:br/>
        <w:t xml:space="preserve">Popout Default </w:t>
      </w:r>
      <w:r>
        <w:br/>
        <w:t xml:space="preserve">Position </w:t>
      </w:r>
      <w:r>
        <w:br/>
        <w:t>Specifies the initial X and Y co-</w:t>
      </w:r>
      <w:r>
        <w:br/>
        <w:t xml:space="preserve">ordinates of the gadget when </w:t>
      </w:r>
      <w:r>
        <w:br/>
        <w:t xml:space="preserve">displayed in a separate browser </w:t>
      </w:r>
      <w:r>
        <w:br/>
        <w:t xml:space="preserve">window. </w:t>
      </w:r>
      <w:r>
        <w:br/>
        <w:t xml:space="preserve">X increases the value from left to </w:t>
      </w:r>
      <w:r>
        <w:br/>
        <w:t xml:space="preserve">right and Y increases it from top to </w:t>
      </w:r>
      <w:r>
        <w:br/>
        <w:t xml:space="preserve">bottom. </w:t>
      </w:r>
      <w:r>
        <w:br/>
        <w:t xml:space="preserve">Popout Default </w:t>
      </w:r>
      <w:r>
        <w:br/>
        <w:t xml:space="preserve">Size </w:t>
      </w:r>
      <w:r>
        <w:br/>
        <w:t xml:space="preserve">Specifies the initial height and </w:t>
      </w:r>
      <w:r>
        <w:br/>
        <w:t xml:space="preserve">width of the gadget when displayed </w:t>
      </w:r>
      <w:r>
        <w:br/>
        <w:t xml:space="preserve">in a separate browser window. </w:t>
      </w:r>
      <w:r>
        <w:br/>
        <w:t xml:space="preserve"> </w:t>
      </w:r>
      <w:r>
        <w:br/>
        <w:t xml:space="preserve">Default State </w:t>
      </w:r>
      <w:r>
        <w:br/>
        <w:t xml:space="preserve">Specifies the default layout of the </w:t>
      </w:r>
      <w:r>
        <w:br/>
        <w:t xml:space="preserve">gadget when it is opened. Can be </w:t>
      </w:r>
      <w:r>
        <w:br/>
      </w:r>
      <w:r>
        <w:lastRenderedPageBreak/>
        <w:t xml:space="preserve">Float, Popout or Tab. </w:t>
      </w:r>
      <w:r>
        <w:br/>
        <w:t xml:space="preserve">The corresponding property flag </w:t>
      </w:r>
      <w:r>
        <w:br/>
        <w:t xml:space="preserve">must be enabled for the gadget to </w:t>
      </w:r>
      <w:r>
        <w:br/>
        <w:t xml:space="preserve">appear in the selected state, for </w:t>
      </w:r>
      <w:r>
        <w:br/>
        <w:t xml:space="preserve">example, Can Tab must be enabled </w:t>
      </w:r>
      <w:r>
        <w:br/>
        <w:t xml:space="preserve">if Tab is selected. </w:t>
      </w:r>
      <w:r>
        <w:br/>
        <w:t xml:space="preserve">Allowed Instances </w:t>
      </w:r>
      <w:r>
        <w:br/>
        <w:t xml:space="preserve">Specifies the number of separate </w:t>
      </w:r>
      <w:r>
        <w:br/>
        <w:t xml:space="preserve">instances of the gadget that can be </w:t>
      </w:r>
      <w:r>
        <w:br/>
        <w:t xml:space="preserve">opened. </w:t>
      </w:r>
      <w:r>
        <w:br/>
        <w:t xml:space="preserve"> </w:t>
      </w:r>
      <w:r>
        <w:br/>
        <w:t xml:space="preserve">Target URL (HTML) </w:t>
      </w:r>
      <w:r>
        <w:br/>
        <w:t xml:space="preserve"> </w:t>
      </w:r>
      <w:r>
        <w:br/>
        <w:t xml:space="preserve">Specifies the HTML file that </w:t>
      </w:r>
      <w:r>
        <w:br/>
        <w:t xml:space="preserve">represents the gadget. </w:t>
      </w:r>
      <w:r>
        <w:br/>
        <w:t xml:space="preserve">This file must be in a location </w:t>
      </w:r>
      <w:r>
        <w:br/>
        <w:t xml:space="preserve">relative to the </w:t>
      </w:r>
      <w:proofErr w:type="spellStart"/>
      <w:r>
        <w:t>TouchPoint</w:t>
      </w:r>
      <w:proofErr w:type="spellEnd"/>
      <w:r>
        <w:t xml:space="preserve"> virtual </w:t>
      </w:r>
      <w:r>
        <w:br/>
        <w:t xml:space="preserve">folder. </w:t>
      </w:r>
      <w:r>
        <w:br/>
        <w:t xml:space="preserve">Controller URL </w:t>
      </w:r>
      <w:r>
        <w:br/>
        <w:t xml:space="preserve"> </w:t>
      </w:r>
      <w:r>
        <w:br/>
        <w:t xml:space="preserve">Specifies a JavaScript file to load for </w:t>
      </w:r>
      <w:r>
        <w:br/>
        <w:t xml:space="preserve">the gadget on login. </w:t>
      </w:r>
      <w:r>
        <w:br/>
        <w:t xml:space="preserve">This file must be in a location </w:t>
      </w:r>
      <w:r>
        <w:br/>
        <w:t xml:space="preserve">relative to the </w:t>
      </w:r>
      <w:proofErr w:type="spellStart"/>
      <w:r>
        <w:t>TouchPoint</w:t>
      </w:r>
      <w:proofErr w:type="spellEnd"/>
      <w:r>
        <w:t xml:space="preserve"> virtual </w:t>
      </w:r>
      <w:r>
        <w:br/>
        <w:t xml:space="preserve">folder. </w:t>
      </w:r>
      <w:r>
        <w:br/>
        <w:t xml:space="preserve">Icon </w:t>
      </w:r>
      <w:r>
        <w:br/>
        <w:t xml:space="preserve">Enables a custom image file to be </w:t>
      </w:r>
      <w:r>
        <w:br/>
        <w:t xml:space="preserve">used to represent the gadget in the </w:t>
      </w:r>
      <w:r>
        <w:br/>
      </w:r>
      <w:proofErr w:type="spellStart"/>
      <w:r>
        <w:t>gadgetory</w:t>
      </w:r>
      <w:proofErr w:type="spellEnd"/>
      <w:r>
        <w:t xml:space="preserve">. </w:t>
      </w:r>
      <w:r>
        <w:br/>
        <w:t xml:space="preserve">The image file is loaded into the </w:t>
      </w:r>
      <w:r>
        <w:br/>
        <w:t xml:space="preserve">Configuration Database, so the file </w:t>
      </w:r>
      <w:r>
        <w:br/>
        <w:t xml:space="preserve">can be located anywhere. </w:t>
      </w:r>
      <w:r>
        <w:br/>
      </w:r>
      <w:proofErr w:type="spellStart"/>
      <w:r>
        <w:t>SelectedIcon</w:t>
      </w:r>
      <w:proofErr w:type="spellEnd"/>
      <w:r>
        <w:t xml:space="preserve"> </w:t>
      </w:r>
      <w:r>
        <w:br/>
        <w:t xml:space="preserve">Enables a custom image file to be </w:t>
      </w:r>
      <w:r>
        <w:br/>
        <w:t xml:space="preserve">used to represent the highlighted </w:t>
      </w:r>
      <w:r>
        <w:br/>
        <w:t xml:space="preserve">gadget in the </w:t>
      </w:r>
      <w:proofErr w:type="spellStart"/>
      <w:r>
        <w:t>gadgetory</w:t>
      </w:r>
      <w:proofErr w:type="spellEnd"/>
      <w:r>
        <w:t xml:space="preserve">. </w:t>
      </w:r>
      <w:r>
        <w:br/>
        <w:t xml:space="preserve">The image file is loaded into the </w:t>
      </w:r>
      <w:r>
        <w:br/>
        <w:t xml:space="preserve">Configuration Database, so the file </w:t>
      </w:r>
      <w:r>
        <w:br/>
        <w:t xml:space="preserve">can be located anywhere. </w:t>
      </w:r>
      <w:r>
        <w:br/>
        <w:t xml:space="preserve">Stylesheet </w:t>
      </w:r>
      <w:r>
        <w:br/>
        <w:t xml:space="preserve">Specifies a CSS file to be used for </w:t>
      </w:r>
      <w:r>
        <w:br/>
        <w:t xml:space="preserve">the gadget. </w:t>
      </w:r>
      <w:r>
        <w:br/>
        <w:t xml:space="preserve">This file must be in a location </w:t>
      </w:r>
      <w:r>
        <w:br/>
      </w:r>
      <w:r>
        <w:lastRenderedPageBreak/>
        <w:t xml:space="preserve">relative to the </w:t>
      </w:r>
      <w:proofErr w:type="spellStart"/>
      <w:r>
        <w:t>TouchPoint</w:t>
      </w:r>
      <w:proofErr w:type="spellEnd"/>
      <w:r>
        <w:t xml:space="preserve"> virtual </w:t>
      </w:r>
      <w:r>
        <w:br/>
        <w:t xml:space="preserve">folder. </w:t>
      </w:r>
      <w:r>
        <w:br/>
        <w:t xml:space="preserve"> </w:t>
      </w:r>
      <w:r>
        <w:br/>
        <w:t xml:space="preserve">Table 2: Standard gadget default properties </w:t>
      </w:r>
      <w:r>
        <w:br/>
        <w:t xml:space="preserve"> </w:t>
      </w:r>
      <w:r>
        <w:br/>
        <w:t xml:space="preserve"> </w:t>
      </w:r>
      <w:r>
        <w:br/>
      </w:r>
    </w:p>
    <w:p w14:paraId="00731704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53 </w:t>
      </w:r>
      <w:r>
        <w:br/>
        <w:t xml:space="preserve">In CCSP </w:t>
      </w:r>
      <w:proofErr w:type="spellStart"/>
      <w:r>
        <w:t>AdminPoint</w:t>
      </w:r>
      <w:proofErr w:type="spellEnd"/>
      <w:r>
        <w:t xml:space="preserve">, go to the Gadgets subtab and edit the Demo CRM gadget. Experiment with </w:t>
      </w:r>
      <w:r>
        <w:br/>
        <w:t xml:space="preserve">changing the different property values and </w:t>
      </w:r>
      <w:proofErr w:type="spellStart"/>
      <w:r>
        <w:t>relogin</w:t>
      </w:r>
      <w:proofErr w:type="spellEnd"/>
      <w:r>
        <w:t xml:space="preserve"> to see the effects on the gadget. </w:t>
      </w:r>
      <w:r>
        <w:br/>
        <w:t xml:space="preserve">The table below lists the default properties for a functional gadget.  </w:t>
      </w:r>
      <w:r>
        <w:br/>
        <w:t xml:space="preserve">Name </w:t>
      </w:r>
      <w:r>
        <w:br/>
        <w:t xml:space="preserve">Usage </w:t>
      </w:r>
      <w:r>
        <w:br/>
        <w:t xml:space="preserve">Notes </w:t>
      </w:r>
      <w:r>
        <w:br/>
        <w:t xml:space="preserve">Disabled </w:t>
      </w:r>
      <w:r>
        <w:br/>
        <w:t xml:space="preserve">When enabled, the gadget is not </w:t>
      </w:r>
      <w:r>
        <w:br/>
        <w:t xml:space="preserve">loaded in CCSP UI </w:t>
      </w:r>
      <w:r>
        <w:br/>
        <w:t xml:space="preserve"> </w:t>
      </w:r>
      <w:r>
        <w:br/>
        <w:t xml:space="preserve">Script URL </w:t>
      </w:r>
      <w:r>
        <w:br/>
        <w:t xml:space="preserve">Specifies the JavaScript file that </w:t>
      </w:r>
      <w:r>
        <w:br/>
        <w:t xml:space="preserve">represents the gadget. </w:t>
      </w:r>
      <w:r>
        <w:br/>
        <w:t xml:space="preserve">This file must be in a location </w:t>
      </w:r>
      <w:r>
        <w:br/>
        <w:t xml:space="preserve">relative to the </w:t>
      </w:r>
      <w:proofErr w:type="spellStart"/>
      <w:r>
        <w:t>TouchPoint</w:t>
      </w:r>
      <w:proofErr w:type="spellEnd"/>
      <w:r>
        <w:t xml:space="preserve"> virtual </w:t>
      </w:r>
      <w:r>
        <w:br/>
        <w:t xml:space="preserve">folder. </w:t>
      </w:r>
      <w:r>
        <w:br/>
        <w:t xml:space="preserve"> </w:t>
      </w:r>
      <w:r>
        <w:br/>
        <w:t xml:space="preserve">Table 3: Functional gadget default properties </w:t>
      </w:r>
      <w:r>
        <w:br/>
        <w:t xml:space="preserve">Adding custom properties </w:t>
      </w:r>
      <w:r>
        <w:br/>
        <w:t xml:space="preserve">Custom properties can be added to both standard and functional gadgets. The following types of </w:t>
      </w:r>
      <w:r>
        <w:br/>
        <w:t xml:space="preserve">properties can be added: </w:t>
      </w:r>
      <w:r>
        <w:br/>
        <w:t xml:space="preserve">• </w:t>
      </w:r>
      <w:r>
        <w:br/>
        <w:t xml:space="preserve">Boolean </w:t>
      </w:r>
      <w:r>
        <w:br/>
        <w:t xml:space="preserve">• </w:t>
      </w:r>
      <w:r>
        <w:br/>
        <w:t xml:space="preserve">Integer </w:t>
      </w:r>
      <w:r>
        <w:br/>
        <w:t xml:space="preserve">• </w:t>
      </w:r>
      <w:r>
        <w:br/>
        <w:t xml:space="preserve">String </w:t>
      </w:r>
      <w:r>
        <w:br/>
        <w:t xml:space="preserve">• </w:t>
      </w:r>
      <w:r>
        <w:br/>
        <w:t xml:space="preserve">Coordinates </w:t>
      </w:r>
      <w:r>
        <w:br/>
        <w:t xml:space="preserve">• </w:t>
      </w:r>
      <w:r>
        <w:br/>
        <w:t xml:space="preserve">Dimension </w:t>
      </w:r>
      <w:r>
        <w:br/>
      </w:r>
      <w:r>
        <w:lastRenderedPageBreak/>
        <w:t xml:space="preserve">• </w:t>
      </w:r>
      <w:r>
        <w:br/>
      </w:r>
      <w:proofErr w:type="spellStart"/>
      <w:r>
        <w:t>ValuesList</w:t>
      </w:r>
      <w:proofErr w:type="spellEnd"/>
      <w:r>
        <w:t xml:space="preserve"> </w:t>
      </w:r>
      <w:r>
        <w:br/>
        <w:t xml:space="preserve"> </w:t>
      </w:r>
      <w:r>
        <w:br/>
        <w:t xml:space="preserve">Custom properties can only be added to a gadget at the system level, not at the different </w:t>
      </w:r>
      <w:r>
        <w:br/>
        <w:t xml:space="preserve">customization levels. In each case, the name of the property must be specified and an optional </w:t>
      </w:r>
      <w:r>
        <w:br/>
        <w:t xml:space="preserve">default value. For the </w:t>
      </w:r>
      <w:proofErr w:type="spellStart"/>
      <w:r>
        <w:t>ValuesList</w:t>
      </w:r>
      <w:proofErr w:type="spellEnd"/>
      <w:r>
        <w:t xml:space="preserve">, which is simply an array of integer and/or string values, a Default </w:t>
      </w:r>
      <w:r>
        <w:br/>
        <w:t xml:space="preserve">value must be specified from those added. </w:t>
      </w:r>
      <w:r>
        <w:br/>
        <w:t xml:space="preserve">The name of a custom property can contain spaces. In the code, the space is removed from the </w:t>
      </w:r>
      <w:r>
        <w:br/>
        <w:t xml:space="preserve">name. </w:t>
      </w:r>
      <w:r>
        <w:br/>
        <w:t xml:space="preserve">The addition and usage of Custom Properties is explored in further detail with examples in Adding </w:t>
      </w:r>
      <w:r>
        <w:br/>
        <w:t xml:space="preserve">an example custom property. </w:t>
      </w:r>
      <w:r>
        <w:br/>
        <w:t xml:space="preserve"> </w:t>
      </w:r>
      <w:r>
        <w:br/>
        <w:t xml:space="preserve"> </w:t>
      </w:r>
      <w:r>
        <w:br/>
      </w:r>
    </w:p>
    <w:p w14:paraId="5A46A0BC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54 </w:t>
      </w:r>
      <w:r>
        <w:br/>
        <w:t xml:space="preserve">Standard gadget development </w:t>
      </w:r>
      <w:r>
        <w:br/>
        <w:t xml:space="preserve">Customized standard gadgets are HTML-based pages that contain UI and business logic to extend </w:t>
      </w:r>
      <w:r>
        <w:br/>
        <w:t xml:space="preserve">the CCSP UI functionality. Because CCSP UI is an AngularJS –based application, standard gadgets </w:t>
      </w:r>
      <w:r>
        <w:br/>
        <w:t xml:space="preserve">can be written as AngularJS modules and use the services provided by CCSP UI through the normal </w:t>
      </w:r>
      <w:r>
        <w:br/>
        <w:t xml:space="preserve">injection into the module. This section describes how to write such a gadget. </w:t>
      </w:r>
      <w:r>
        <w:br/>
        <w:t xml:space="preserve">This guide provides the minimum information on AngularJS to produce a usable gadget that </w:t>
      </w:r>
      <w:r>
        <w:br/>
        <w:t xml:space="preserve">demonstrates how services and objects from the main CCSP UI application are used to extend its </w:t>
      </w:r>
      <w:r>
        <w:br/>
        <w:t xml:space="preserve">functionality. AngularJS is a powerful development framework and it can be used to create gadgets </w:t>
      </w:r>
      <w:r>
        <w:br/>
        <w:t xml:space="preserve">with a rich UI and complex business logic. Such usage is beyond the scope of the document and for </w:t>
      </w:r>
      <w:r>
        <w:br/>
        <w:t xml:space="preserve">further information, see the official AngularJS website: https://angularjs.org/. </w:t>
      </w:r>
      <w:r>
        <w:br/>
        <w:t xml:space="preserve">Standard gadget structure </w:t>
      </w:r>
      <w:r>
        <w:br/>
        <w:t xml:space="preserve">HTML file </w:t>
      </w:r>
      <w:r>
        <w:br/>
        <w:t xml:space="preserve">This is the file that must be used as the Target URL (HTML) parameter for the gadget in CCSP </w:t>
      </w:r>
      <w:r>
        <w:br/>
      </w:r>
      <w:proofErr w:type="spellStart"/>
      <w:r>
        <w:t>AdminPoint</w:t>
      </w:r>
      <w:proofErr w:type="spellEnd"/>
      <w:r>
        <w:t xml:space="preserve">. This file may be all that is needed if the gadget is very simple, for example, if it just </w:t>
      </w:r>
      <w:r>
        <w:br/>
      </w:r>
      <w:r>
        <w:lastRenderedPageBreak/>
        <w:t xml:space="preserve">displays a non-interactive web page. </w:t>
      </w:r>
      <w:r>
        <w:br/>
        <w:t xml:space="preserve">CSS file </w:t>
      </w:r>
      <w:r>
        <w:br/>
        <w:t xml:space="preserve">This file can be specified in the Stylesheet property of the gadget in CCSP </w:t>
      </w:r>
      <w:proofErr w:type="spellStart"/>
      <w:r>
        <w:t>AdminPoint</w:t>
      </w:r>
      <w:proofErr w:type="spellEnd"/>
      <w:r>
        <w:t xml:space="preserve"> or it can be </w:t>
      </w:r>
      <w:r>
        <w:br/>
        <w:t xml:space="preserve">one of the links within the HTML file. </w:t>
      </w:r>
      <w:r>
        <w:br/>
        <w:t xml:space="preserve">Code files </w:t>
      </w:r>
      <w:r>
        <w:br/>
        <w:t xml:space="preserve">This file is the source code that is included by the HTML file. This file can be anything but access to </w:t>
      </w:r>
      <w:r>
        <w:br/>
        <w:t xml:space="preserve">the essential objects such as Agent and Call and the various services is provided using JavaScript. If </w:t>
      </w:r>
      <w:r>
        <w:br/>
        <w:t xml:space="preserve">the gadget is written as an AngularJS module, this file should contain the page's controller. </w:t>
      </w:r>
      <w:r>
        <w:br/>
        <w:t xml:space="preserve">Depending on the complexity of the gadget, multiple code files may be required, which can all be </w:t>
      </w:r>
      <w:r>
        <w:br/>
        <w:t xml:space="preserve">included by the HTML file. </w:t>
      </w:r>
      <w:r>
        <w:br/>
        <w:t xml:space="preserve"> </w:t>
      </w:r>
      <w:r>
        <w:br/>
        <w:t xml:space="preserve"> </w:t>
      </w:r>
      <w:r>
        <w:br/>
      </w:r>
    </w:p>
    <w:p w14:paraId="6291338C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55 </w:t>
      </w:r>
      <w:r>
        <w:br/>
        <w:t xml:space="preserve">Standard gadget as an AngularJS module </w:t>
      </w:r>
      <w:r>
        <w:br/>
        <w:t xml:space="preserve">The Demo CRM gadget created for this guide currently contains only the following lines in the </w:t>
      </w:r>
      <w:r>
        <w:br/>
        <w:t xml:space="preserve">HTML file. </w:t>
      </w:r>
      <w:r>
        <w:br/>
        <w:t xml:space="preserve">&lt;!DOCTYPE html&gt; </w:t>
      </w:r>
      <w:r>
        <w:br/>
        <w:t xml:space="preserve">&lt;html </w:t>
      </w:r>
      <w:proofErr w:type="spellStart"/>
      <w:r>
        <w:t>xmlns</w:t>
      </w:r>
      <w:proofErr w:type="spellEnd"/>
      <w:r>
        <w:t xml:space="preserve">="http://www.w3.org/1999/xhtml"&gt; </w:t>
      </w:r>
      <w:r>
        <w:br/>
        <w:t xml:space="preserve">&lt;head&gt; </w:t>
      </w:r>
      <w:r>
        <w:br/>
        <w:t xml:space="preserve">    &lt;title&gt;Demo CRM&lt;/title&gt; </w:t>
      </w:r>
      <w:r>
        <w:br/>
        <w:t xml:space="preserve">&lt;/head&gt; </w:t>
      </w:r>
      <w:r>
        <w:br/>
        <w:t xml:space="preserve">&lt;body&gt; </w:t>
      </w:r>
      <w:r>
        <w:br/>
        <w:t xml:space="preserve">    &lt;h1&gt;Hello, welcome to Demo CRM&lt;/h1&gt; </w:t>
      </w:r>
      <w:r>
        <w:br/>
        <w:t xml:space="preserve">&lt;/body&gt; </w:t>
      </w:r>
      <w:r>
        <w:br/>
        <w:t xml:space="preserve">&lt;/html&gt; </w:t>
      </w:r>
      <w:r>
        <w:br/>
        <w:t xml:space="preserve"> </w:t>
      </w:r>
      <w:r>
        <w:br/>
        <w:t xml:space="preserve">To convert this to an AngularJS module, you need to provide as a minimum the following: </w:t>
      </w:r>
      <w:r>
        <w:br/>
        <w:t xml:space="preserve">• </w:t>
      </w:r>
      <w:r>
        <w:br/>
        <w:t xml:space="preserve">Includes for the AngularJS code </w:t>
      </w:r>
      <w:r>
        <w:br/>
        <w:t xml:space="preserve">• </w:t>
      </w:r>
      <w:r>
        <w:br/>
        <w:t>An AngularJS module for the page ("</w:t>
      </w:r>
      <w:proofErr w:type="spellStart"/>
      <w:r>
        <w:t>demoCRMApp</w:t>
      </w:r>
      <w:proofErr w:type="spellEnd"/>
      <w:r>
        <w:t xml:space="preserve">") </w:t>
      </w:r>
      <w:r>
        <w:br/>
        <w:t xml:space="preserve">• </w:t>
      </w:r>
      <w:r>
        <w:br/>
        <w:t>An AngularJS controller for the body ("</w:t>
      </w:r>
      <w:proofErr w:type="spellStart"/>
      <w:r>
        <w:t>demoCRMController</w:t>
      </w:r>
      <w:proofErr w:type="spellEnd"/>
      <w:r>
        <w:t xml:space="preserve">") </w:t>
      </w:r>
      <w:r>
        <w:br/>
        <w:t xml:space="preserve">• </w:t>
      </w:r>
      <w:r>
        <w:br/>
        <w:t xml:space="preserve">The module definition and the controller code </w:t>
      </w:r>
      <w:r>
        <w:br/>
      </w:r>
      <w:r>
        <w:lastRenderedPageBreak/>
        <w:t xml:space="preserve">Converting the Demo CRM HTML to AngularJS </w:t>
      </w:r>
      <w:r>
        <w:br/>
        <w:t xml:space="preserve">Add the following script includes to the DemoCRM.html file. </w:t>
      </w:r>
      <w:r>
        <w:br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TouchPoint</w:t>
      </w:r>
      <w:proofErr w:type="spellEnd"/>
      <w:r>
        <w:t>/Scripts/</w:t>
      </w:r>
      <w:proofErr w:type="spellStart"/>
      <w:r>
        <w:t>jquery</w:t>
      </w:r>
      <w:proofErr w:type="spellEnd"/>
      <w:r>
        <w:t>-</w:t>
      </w:r>
      <w:r>
        <w:br/>
        <w:t xml:space="preserve">2.0.1.js"&gt;&lt;/script&gt; </w:t>
      </w:r>
      <w:r>
        <w:br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TouchPoint</w:t>
      </w:r>
      <w:proofErr w:type="spellEnd"/>
      <w:r>
        <w:t xml:space="preserve">/Scripts/angular.js"&gt;&lt;/script&gt; </w:t>
      </w:r>
      <w:r>
        <w:br/>
        <w:t>&lt;script type="text/</w:t>
      </w:r>
      <w:proofErr w:type="spellStart"/>
      <w:r>
        <w:t>javascript</w:t>
      </w:r>
      <w:proofErr w:type="spellEnd"/>
      <w:r>
        <w:t xml:space="preserve">" </w:t>
      </w:r>
      <w:r>
        <w:br/>
      </w:r>
      <w:proofErr w:type="spellStart"/>
      <w:r>
        <w:t>src</w:t>
      </w:r>
      <w:proofErr w:type="spellEnd"/>
      <w:r>
        <w:t>="/</w:t>
      </w:r>
      <w:proofErr w:type="spellStart"/>
      <w:r>
        <w:t>TouchPoint</w:t>
      </w:r>
      <w:proofErr w:type="spellEnd"/>
      <w:r>
        <w:t xml:space="preserve">/App/common/gadgetInit.js"&gt;&lt;/script&gt; </w:t>
      </w:r>
      <w:r>
        <w:br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TouchPoint</w:t>
      </w:r>
      <w:proofErr w:type="spellEnd"/>
      <w:r>
        <w:t xml:space="preserve">/Ajax/helpers.js"&gt;&lt;/script&gt; </w:t>
      </w:r>
      <w:r>
        <w:br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="DemoCRM.js"&gt;&lt;/script&gt; </w:t>
      </w:r>
      <w:r>
        <w:br/>
        <w:t xml:space="preserve"> </w:t>
      </w:r>
      <w:r>
        <w:br/>
        <w:t xml:space="preserve">The list of includes covers the AngularJS source and other useful files: </w:t>
      </w:r>
      <w:r>
        <w:br/>
        <w:t xml:space="preserve">• </w:t>
      </w:r>
      <w:r>
        <w:br/>
        <w:t xml:space="preserve">jquery.js facilitates the selection and manipulation of the HTML elements that are added later. </w:t>
      </w:r>
      <w:r>
        <w:br/>
        <w:t xml:space="preserve">• </w:t>
      </w:r>
      <w:r>
        <w:br/>
        <w:t xml:space="preserve">angular.js provides the necessary objects and functions for creating the module and controller. </w:t>
      </w:r>
      <w:r>
        <w:br/>
        <w:t xml:space="preserve">• </w:t>
      </w:r>
      <w:r>
        <w:br/>
        <w:t xml:space="preserve">gadgetInit.js defines functions for accessing global functions such as </w:t>
      </w:r>
      <w:proofErr w:type="spellStart"/>
      <w:r>
        <w:t>GetRootWindow</w:t>
      </w:r>
      <w:proofErr w:type="spellEnd"/>
      <w:r>
        <w:t xml:space="preserve">(). </w:t>
      </w:r>
      <w:r>
        <w:br/>
        <w:t xml:space="preserve">• </w:t>
      </w:r>
      <w:r>
        <w:br/>
        <w:t xml:space="preserve">helpers.js includes various utility functions for extracting data from the Agent and Call objects. </w:t>
      </w:r>
      <w:r>
        <w:br/>
        <w:t xml:space="preserve">• </w:t>
      </w:r>
      <w:r>
        <w:br/>
        <w:t xml:space="preserve">DemoCRM.js is the code file for the gadget and contains the controller that is added later.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777372B3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56 </w:t>
      </w:r>
      <w:r>
        <w:br/>
        <w:t xml:space="preserve">The </w:t>
      </w:r>
      <w:proofErr w:type="spellStart"/>
      <w:r>
        <w:t>demoCRMApp</w:t>
      </w:r>
      <w:proofErr w:type="spellEnd"/>
      <w:r>
        <w:t xml:space="preserve"> module is added to the html declaration and the </w:t>
      </w:r>
      <w:proofErr w:type="spellStart"/>
      <w:r>
        <w:t>demoCRMController</w:t>
      </w:r>
      <w:proofErr w:type="spellEnd"/>
      <w:r>
        <w:t xml:space="preserve"> as an </w:t>
      </w:r>
      <w:r>
        <w:br/>
        <w:t xml:space="preserve">attribute of the body as below. </w:t>
      </w:r>
      <w:r>
        <w:br/>
        <w:t>&lt;html ng-app="</w:t>
      </w:r>
      <w:proofErr w:type="spellStart"/>
      <w:r>
        <w:t>demoCRMApp</w:t>
      </w:r>
      <w:proofErr w:type="spellEnd"/>
      <w:r>
        <w:t xml:space="preserve">" </w:t>
      </w:r>
      <w:proofErr w:type="spellStart"/>
      <w:r>
        <w:t>xmlns</w:t>
      </w:r>
      <w:proofErr w:type="spellEnd"/>
      <w:r>
        <w:t xml:space="preserve">="http://www.w3.org/1999/xhtml"&gt; </w:t>
      </w:r>
      <w:r>
        <w:br/>
        <w:t xml:space="preserve">… </w:t>
      </w:r>
      <w:r>
        <w:br/>
        <w:t>&lt;body ng-controller="</w:t>
      </w:r>
      <w:proofErr w:type="spellStart"/>
      <w:r>
        <w:t>demoCRMController</w:t>
      </w:r>
      <w:proofErr w:type="spellEnd"/>
      <w:r>
        <w:t xml:space="preserve">"&gt; </w:t>
      </w:r>
      <w:r>
        <w:br/>
        <w:t xml:space="preserve">The html should now look like this. </w:t>
      </w:r>
      <w:r>
        <w:br/>
        <w:t xml:space="preserve">&lt;!DOCTYPE html&gt; </w:t>
      </w:r>
      <w:r>
        <w:br/>
        <w:t>&lt;html ng-app="</w:t>
      </w:r>
      <w:proofErr w:type="spellStart"/>
      <w:r>
        <w:t>demoCRMApp</w:t>
      </w:r>
      <w:proofErr w:type="spellEnd"/>
      <w:r>
        <w:t xml:space="preserve">" </w:t>
      </w:r>
      <w:proofErr w:type="spellStart"/>
      <w:r>
        <w:t>xmlns</w:t>
      </w:r>
      <w:proofErr w:type="spellEnd"/>
      <w:r>
        <w:t xml:space="preserve">="http://www.w3.org/1999/xhtml"&gt; </w:t>
      </w:r>
      <w:r>
        <w:br/>
        <w:t xml:space="preserve">&lt;head&gt; </w:t>
      </w:r>
      <w:r>
        <w:br/>
        <w:t xml:space="preserve">    &lt;title&gt;Demo CRM&lt;/title&gt; </w:t>
      </w:r>
      <w:r>
        <w:br/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TouchPoint</w:t>
      </w:r>
      <w:proofErr w:type="spellEnd"/>
      <w:r>
        <w:t>/Scripts/</w:t>
      </w:r>
      <w:proofErr w:type="spellStart"/>
      <w:r>
        <w:t>jquery</w:t>
      </w:r>
      <w:proofErr w:type="spellEnd"/>
      <w:r>
        <w:t>-</w:t>
      </w:r>
      <w:r>
        <w:br/>
      </w:r>
      <w:r>
        <w:lastRenderedPageBreak/>
        <w:t xml:space="preserve">2.0.1.js"&gt;&lt;/script&gt; </w:t>
      </w:r>
      <w:r>
        <w:br/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r>
        <w:br/>
      </w:r>
      <w:proofErr w:type="spellStart"/>
      <w:r>
        <w:t>src</w:t>
      </w:r>
      <w:proofErr w:type="spellEnd"/>
      <w:r>
        <w:t>="/</w:t>
      </w:r>
      <w:proofErr w:type="spellStart"/>
      <w:r>
        <w:t>TouchPoint</w:t>
      </w:r>
      <w:proofErr w:type="spellEnd"/>
      <w:r>
        <w:t xml:space="preserve">/Scripts/angular.js"&gt;&lt;/script&gt; </w:t>
      </w:r>
      <w:r>
        <w:br/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r>
        <w:br/>
      </w:r>
      <w:proofErr w:type="spellStart"/>
      <w:r>
        <w:t>src</w:t>
      </w:r>
      <w:proofErr w:type="spellEnd"/>
      <w:r>
        <w:t>="/</w:t>
      </w:r>
      <w:proofErr w:type="spellStart"/>
      <w:r>
        <w:t>TouchPoint</w:t>
      </w:r>
      <w:proofErr w:type="spellEnd"/>
      <w:r>
        <w:t xml:space="preserve">/App/common/gadgetInit.js"&gt;&lt;/script&gt; </w:t>
      </w:r>
      <w:r>
        <w:br/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TouchPoint</w:t>
      </w:r>
      <w:proofErr w:type="spellEnd"/>
      <w:r>
        <w:t xml:space="preserve">/Ajax/helpers.js"&gt;&lt;/script&gt; </w:t>
      </w:r>
      <w:r>
        <w:br/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="DemoCRM.js"&gt;&lt;/script&gt; </w:t>
      </w:r>
      <w:r>
        <w:br/>
        <w:t xml:space="preserve">&lt;/head&gt; </w:t>
      </w:r>
      <w:r>
        <w:br/>
        <w:t>&lt;body ng-controller="</w:t>
      </w:r>
      <w:proofErr w:type="spellStart"/>
      <w:r>
        <w:t>demoCRMController</w:t>
      </w:r>
      <w:proofErr w:type="spellEnd"/>
      <w:r>
        <w:t xml:space="preserve">"&gt; </w:t>
      </w:r>
      <w:r>
        <w:br/>
        <w:t xml:space="preserve">    &lt;h1&gt;Hello, welcome to Demo CRM&lt;/h1&gt; </w:t>
      </w:r>
      <w:r>
        <w:br/>
        <w:t xml:space="preserve"> </w:t>
      </w:r>
      <w:r>
        <w:br/>
        <w:t xml:space="preserve">&lt;h2&gt;This is the gadget used for the standard gadget development </w:t>
      </w:r>
      <w:r>
        <w:br/>
        <w:t xml:space="preserve">walkthrough&lt;/h2&gt; </w:t>
      </w:r>
      <w:r>
        <w:br/>
        <w:t xml:space="preserve">&lt;/body&gt; </w:t>
      </w:r>
      <w:r>
        <w:br/>
        <w:t xml:space="preserve">&lt;/html&gt; </w:t>
      </w:r>
      <w:r>
        <w:br/>
        <w:t xml:space="preserve"> </w:t>
      </w:r>
      <w:r>
        <w:br/>
        <w:t xml:space="preserve"> </w:t>
      </w:r>
      <w:r>
        <w:br/>
      </w:r>
    </w:p>
    <w:p w14:paraId="23042C00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57 </w:t>
      </w:r>
      <w:r>
        <w:br/>
        <w:t xml:space="preserve">Defining the Demo CRM module and controller </w:t>
      </w:r>
      <w:r>
        <w:br/>
        <w:t xml:space="preserve">The </w:t>
      </w:r>
      <w:proofErr w:type="spellStart"/>
      <w:r>
        <w:t>demoCRMApp</w:t>
      </w:r>
      <w:proofErr w:type="spellEnd"/>
      <w:r>
        <w:t xml:space="preserve"> and </w:t>
      </w:r>
      <w:proofErr w:type="spellStart"/>
      <w:r>
        <w:t>demoCRMController</w:t>
      </w:r>
      <w:proofErr w:type="spellEnd"/>
      <w:r>
        <w:t xml:space="preserve"> are defined in a separate DemoCRM.js file. It could </w:t>
      </w:r>
      <w:r>
        <w:br/>
        <w:t xml:space="preserve">actually all be defined in the HTML file, but for clarity and best practice, we use a separate file. </w:t>
      </w:r>
      <w:r>
        <w:br/>
        <w:t xml:space="preserve">1. </w:t>
      </w:r>
      <w:r>
        <w:br/>
        <w:t xml:space="preserve">Create the DemoCRM.js file in the same </w:t>
      </w:r>
      <w:proofErr w:type="spellStart"/>
      <w:r>
        <w:t>DemoCRM</w:t>
      </w:r>
      <w:proofErr w:type="spellEnd"/>
      <w:r>
        <w:t xml:space="preserve"> folder as the HTML file and open for editing. </w:t>
      </w:r>
      <w:r>
        <w:br/>
        <w:t xml:space="preserve">2. </w:t>
      </w:r>
      <w:r>
        <w:br/>
        <w:t xml:space="preserve">Get a reference to the root CCSP UI window, which has visibility of the modules and AngularJS </w:t>
      </w:r>
      <w:r>
        <w:br/>
        <w:t xml:space="preserve">services. </w:t>
      </w:r>
      <w:r>
        <w:br/>
        <w:t xml:space="preserve">//get reference to root window - the one containing our main modules and </w:t>
      </w:r>
      <w:r>
        <w:br/>
        <w:t xml:space="preserve">services </w:t>
      </w:r>
      <w:r>
        <w:br/>
        <w:t xml:space="preserve">var _root = </w:t>
      </w:r>
      <w:proofErr w:type="spellStart"/>
      <w:r>
        <w:t>GetRootWindow</w:t>
      </w:r>
      <w:proofErr w:type="spellEnd"/>
      <w:r>
        <w:t xml:space="preserve">(); </w:t>
      </w:r>
      <w:r>
        <w:br/>
        <w:t xml:space="preserve">3. </w:t>
      </w:r>
      <w:r>
        <w:br/>
        <w:t xml:space="preserve">Create the </w:t>
      </w:r>
      <w:proofErr w:type="spellStart"/>
      <w:r>
        <w:t>demoCRMApp</w:t>
      </w:r>
      <w:proofErr w:type="spellEnd"/>
      <w:r>
        <w:t xml:space="preserve"> application module. </w:t>
      </w:r>
      <w:r>
        <w:br/>
        <w:t xml:space="preserve">//create module </w:t>
      </w:r>
      <w:r>
        <w:br/>
        <w:t xml:space="preserve">var </w:t>
      </w:r>
      <w:proofErr w:type="spellStart"/>
      <w:r>
        <w:t>mainModule</w:t>
      </w:r>
      <w:proofErr w:type="spellEnd"/>
      <w:r>
        <w:t xml:space="preserve"> = </w:t>
      </w:r>
      <w:proofErr w:type="spellStart"/>
      <w:r>
        <w:t>angular.module</w:t>
      </w:r>
      <w:proofErr w:type="spellEnd"/>
      <w:r>
        <w:t>("</w:t>
      </w:r>
      <w:proofErr w:type="spellStart"/>
      <w:r>
        <w:t>demoCRMApp</w:t>
      </w:r>
      <w:proofErr w:type="spellEnd"/>
      <w:r>
        <w:t xml:space="preserve">", []); </w:t>
      </w:r>
      <w:r>
        <w:br/>
        <w:t xml:space="preserve">4. </w:t>
      </w:r>
      <w:r>
        <w:br/>
        <w:t xml:space="preserve">Access the required services. For now, only </w:t>
      </w:r>
      <w:proofErr w:type="spellStart"/>
      <w:r>
        <w:t>loggerService</w:t>
      </w:r>
      <w:proofErr w:type="spellEnd"/>
      <w:r>
        <w:t xml:space="preserve"> is used to write some debug output </w:t>
      </w:r>
      <w:r>
        <w:br/>
      </w:r>
      <w:r>
        <w:lastRenderedPageBreak/>
        <w:t xml:space="preserve">to the Client log file on the agent's machine. </w:t>
      </w:r>
      <w:r>
        <w:br/>
        <w:t xml:space="preserve">var </w:t>
      </w:r>
      <w:proofErr w:type="spellStart"/>
      <w:r>
        <w:t>directServices</w:t>
      </w:r>
      <w:proofErr w:type="spellEnd"/>
      <w:r>
        <w:t xml:space="preserve"> = ["</w:t>
      </w:r>
      <w:proofErr w:type="spellStart"/>
      <w:r>
        <w:t>loggerService</w:t>
      </w:r>
      <w:proofErr w:type="spellEnd"/>
      <w:r>
        <w:t xml:space="preserve">"]; </w:t>
      </w:r>
      <w:r>
        <w:br/>
        <w:t xml:space="preserve">//use this method to inject all the services above to your module </w:t>
      </w:r>
      <w:r>
        <w:br/>
        <w:t>_</w:t>
      </w:r>
      <w:proofErr w:type="spellStart"/>
      <w:r>
        <w:t>root.appendServiceProxiesToModule</w:t>
      </w:r>
      <w:proofErr w:type="spellEnd"/>
      <w:r>
        <w:t>(</w:t>
      </w:r>
      <w:proofErr w:type="spellStart"/>
      <w:r>
        <w:t>mainModule</w:t>
      </w:r>
      <w:proofErr w:type="spellEnd"/>
      <w:r>
        <w:t xml:space="preserve">, </w:t>
      </w:r>
      <w:proofErr w:type="spellStart"/>
      <w:r>
        <w:t>directServices</w:t>
      </w:r>
      <w:proofErr w:type="spellEnd"/>
      <w:r>
        <w:t xml:space="preserve">); </w:t>
      </w:r>
      <w:r>
        <w:br/>
        <w:t xml:space="preserve">5. </w:t>
      </w:r>
      <w:r>
        <w:br/>
        <w:t xml:space="preserve">Create the controller for the </w:t>
      </w:r>
      <w:proofErr w:type="spellStart"/>
      <w:r>
        <w:t>DemoCRM</w:t>
      </w:r>
      <w:proofErr w:type="spellEnd"/>
      <w:r>
        <w:t xml:space="preserve"> page as part of the </w:t>
      </w:r>
      <w:proofErr w:type="spellStart"/>
      <w:r>
        <w:t>demoCRMApp</w:t>
      </w:r>
      <w:proofErr w:type="spellEnd"/>
      <w:r>
        <w:t xml:space="preserve"> application module, </w:t>
      </w:r>
      <w:r>
        <w:br/>
        <w:t xml:space="preserve">with the </w:t>
      </w:r>
      <w:proofErr w:type="spellStart"/>
      <w:r>
        <w:t>loggerService</w:t>
      </w:r>
      <w:proofErr w:type="spellEnd"/>
      <w:r>
        <w:t xml:space="preserve"> as an injected service. </w:t>
      </w:r>
      <w:r>
        <w:br/>
      </w:r>
      <w:proofErr w:type="spellStart"/>
      <w:r>
        <w:t>mainMoule.controller</w:t>
      </w:r>
      <w:proofErr w:type="spellEnd"/>
      <w:r>
        <w:t>("</w:t>
      </w:r>
      <w:proofErr w:type="spellStart"/>
      <w:r>
        <w:t>demoCRMController</w:t>
      </w:r>
      <w:proofErr w:type="spellEnd"/>
      <w:r>
        <w:t>", ["$scope", "</w:t>
      </w:r>
      <w:proofErr w:type="spellStart"/>
      <w:r>
        <w:t>loggerService</w:t>
      </w:r>
      <w:proofErr w:type="spellEnd"/>
      <w:r>
        <w:t xml:space="preserve">", </w:t>
      </w:r>
      <w:r>
        <w:br/>
        <w:t>"</w:t>
      </w:r>
      <w:proofErr w:type="spellStart"/>
      <w:r>
        <w:t>eventServiceWrapper</w:t>
      </w:r>
      <w:proofErr w:type="spellEnd"/>
      <w:r>
        <w:t xml:space="preserve">",  </w:t>
      </w:r>
      <w:r>
        <w:br/>
        <w:t xml:space="preserve">    function ($scope, </w:t>
      </w:r>
      <w:proofErr w:type="spellStart"/>
      <w:r>
        <w:t>loggerService</w:t>
      </w:r>
      <w:proofErr w:type="spellEnd"/>
      <w:r>
        <w:t xml:space="preserve">, </w:t>
      </w:r>
      <w:proofErr w:type="spellStart"/>
      <w:r>
        <w:t>eventServiceWrapper</w:t>
      </w:r>
      <w:proofErr w:type="spellEnd"/>
      <w:r>
        <w:t xml:space="preserve">) { </w:t>
      </w:r>
      <w:r>
        <w:br/>
        <w:t xml:space="preserve"> </w:t>
      </w:r>
      <w:proofErr w:type="spellStart"/>
      <w:r>
        <w:t>loggerService.WriteLine</w:t>
      </w:r>
      <w:proofErr w:type="spellEnd"/>
      <w:r>
        <w:t xml:space="preserve">("Demo CRM has been opened", </w:t>
      </w:r>
      <w:r>
        <w:br/>
        <w:t>_</w:t>
      </w:r>
      <w:proofErr w:type="spellStart"/>
      <w:r>
        <w:t>root.enghouse.enums.Severity.Debug</w:t>
      </w:r>
      <w:proofErr w:type="spellEnd"/>
      <w:r>
        <w:t>, "</w:t>
      </w:r>
      <w:proofErr w:type="spellStart"/>
      <w:r>
        <w:t>demoCRM</w:t>
      </w:r>
      <w:proofErr w:type="spellEnd"/>
      <w:r>
        <w:t xml:space="preserve">"); </w:t>
      </w:r>
      <w:r>
        <w:br/>
        <w:t xml:space="preserve"> }]); </w:t>
      </w:r>
      <w:r>
        <w:br/>
        <w:t xml:space="preserve">6. </w:t>
      </w:r>
      <w:r>
        <w:br/>
        <w:t xml:space="preserve">Optionally define the ready event handler for the document, which should call the </w:t>
      </w:r>
      <w:r>
        <w:br/>
      </w:r>
      <w:proofErr w:type="spellStart"/>
      <w:r>
        <w:t>GadgetComm.windowReady</w:t>
      </w:r>
      <w:proofErr w:type="spellEnd"/>
      <w:r>
        <w:t xml:space="preserve">() function. This is actually only required when the gadget is </w:t>
      </w:r>
      <w:r>
        <w:br/>
        <w:t xml:space="preserve">expected to be opened by another gadget such as a functional gadget (see Accessing other </w:t>
      </w:r>
      <w:r>
        <w:br/>
        <w:t xml:space="preserve">gadgets and windows). </w:t>
      </w:r>
      <w:r>
        <w:br/>
      </w:r>
      <w:proofErr w:type="spellStart"/>
      <w:r>
        <w:t>angular.element</w:t>
      </w:r>
      <w:proofErr w:type="spellEnd"/>
      <w:r>
        <w:t xml:space="preserve">(document).ready(function ()  </w:t>
      </w:r>
      <w:r>
        <w:br/>
        <w:t>{_</w:t>
      </w:r>
      <w:proofErr w:type="spellStart"/>
      <w:r>
        <w:t>root.app.GadgetComm.windowReady</w:t>
      </w:r>
      <w:proofErr w:type="spellEnd"/>
      <w:r>
        <w:t xml:space="preserve">(window);} </w:t>
      </w:r>
      <w:r>
        <w:br/>
        <w:t xml:space="preserve">);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7218AFEC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58 </w:t>
      </w:r>
      <w:r>
        <w:br/>
        <w:t xml:space="preserve">The complete code should be as follows. </w:t>
      </w:r>
      <w:r>
        <w:br/>
        <w:t xml:space="preserve">//get reference to root window - the one containing our main modules and </w:t>
      </w:r>
      <w:r>
        <w:br/>
        <w:t xml:space="preserve">services </w:t>
      </w:r>
      <w:r>
        <w:br/>
        <w:t xml:space="preserve">var _root = </w:t>
      </w:r>
      <w:proofErr w:type="spellStart"/>
      <w:r>
        <w:t>GetRootWindow</w:t>
      </w:r>
      <w:proofErr w:type="spellEnd"/>
      <w:r>
        <w:t xml:space="preserve">(); </w:t>
      </w:r>
      <w:r>
        <w:br/>
        <w:t xml:space="preserve"> </w:t>
      </w:r>
      <w:r>
        <w:br/>
        <w:t xml:space="preserve">//create module </w:t>
      </w:r>
      <w:r>
        <w:br/>
        <w:t xml:space="preserve">var </w:t>
      </w:r>
      <w:proofErr w:type="spellStart"/>
      <w:r>
        <w:t>mainModule</w:t>
      </w:r>
      <w:proofErr w:type="spellEnd"/>
      <w:r>
        <w:t xml:space="preserve"> = </w:t>
      </w:r>
      <w:proofErr w:type="spellStart"/>
      <w:r>
        <w:t>angular.module</w:t>
      </w:r>
      <w:proofErr w:type="spellEnd"/>
      <w:r>
        <w:t>("</w:t>
      </w:r>
      <w:proofErr w:type="spellStart"/>
      <w:r>
        <w:t>demoCRMApp</w:t>
      </w:r>
      <w:proofErr w:type="spellEnd"/>
      <w:r>
        <w:t xml:space="preserve">", []); </w:t>
      </w:r>
      <w:r>
        <w:br/>
        <w:t xml:space="preserve"> </w:t>
      </w:r>
      <w:r>
        <w:br/>
        <w:t xml:space="preserve">//declare the services you wish to inject to your module </w:t>
      </w:r>
      <w:r>
        <w:br/>
        <w:t xml:space="preserve">var </w:t>
      </w:r>
      <w:proofErr w:type="spellStart"/>
      <w:r>
        <w:t>directServices</w:t>
      </w:r>
      <w:proofErr w:type="spellEnd"/>
      <w:r>
        <w:t xml:space="preserve"> = ["</w:t>
      </w:r>
      <w:proofErr w:type="spellStart"/>
      <w:r>
        <w:t>loggerService</w:t>
      </w:r>
      <w:proofErr w:type="spellEnd"/>
      <w:r>
        <w:t xml:space="preserve">"]; </w:t>
      </w:r>
      <w:r>
        <w:br/>
        <w:t xml:space="preserve"> </w:t>
      </w:r>
      <w:r>
        <w:br/>
        <w:t xml:space="preserve">//use this method to inject all the services above to your module </w:t>
      </w:r>
      <w:r>
        <w:br/>
        <w:t>_</w:t>
      </w:r>
      <w:proofErr w:type="spellStart"/>
      <w:r>
        <w:t>root.appendServiceProxiesToModule</w:t>
      </w:r>
      <w:proofErr w:type="spellEnd"/>
      <w:r>
        <w:t>(</w:t>
      </w:r>
      <w:proofErr w:type="spellStart"/>
      <w:r>
        <w:t>mainModule</w:t>
      </w:r>
      <w:proofErr w:type="spellEnd"/>
      <w:r>
        <w:t xml:space="preserve">, </w:t>
      </w:r>
      <w:proofErr w:type="spellStart"/>
      <w:r>
        <w:t>directServices</w:t>
      </w:r>
      <w:proofErr w:type="spellEnd"/>
      <w:r>
        <w:t xml:space="preserve">); </w:t>
      </w:r>
      <w:r>
        <w:br/>
        <w:t xml:space="preserve"> </w:t>
      </w:r>
      <w:r>
        <w:br/>
      </w:r>
      <w:r>
        <w:lastRenderedPageBreak/>
        <w:t xml:space="preserve">//declare your controller with its dependencies - angular or custom ones. </w:t>
      </w:r>
      <w:r>
        <w:br/>
      </w:r>
      <w:proofErr w:type="spellStart"/>
      <w:r>
        <w:t>mainModule.controller</w:t>
      </w:r>
      <w:proofErr w:type="spellEnd"/>
      <w:r>
        <w:t>("</w:t>
      </w:r>
      <w:proofErr w:type="spellStart"/>
      <w:r>
        <w:t>demoCRMController</w:t>
      </w:r>
      <w:proofErr w:type="spellEnd"/>
      <w:r>
        <w:t>", ["$scope", "</w:t>
      </w:r>
      <w:proofErr w:type="spellStart"/>
      <w:r>
        <w:t>loggerService</w:t>
      </w:r>
      <w:proofErr w:type="spellEnd"/>
      <w:r>
        <w:t xml:space="preserve">", </w:t>
      </w:r>
      <w:r>
        <w:br/>
        <w:t xml:space="preserve">    function ($scope, </w:t>
      </w:r>
      <w:proofErr w:type="spellStart"/>
      <w:r>
        <w:t>loggerService</w:t>
      </w:r>
      <w:proofErr w:type="spellEnd"/>
      <w:r>
        <w:t xml:space="preserve">) { </w:t>
      </w:r>
      <w:r>
        <w:br/>
        <w:t xml:space="preserve">        </w:t>
      </w:r>
      <w:proofErr w:type="spellStart"/>
      <w:r>
        <w:t>loggerService.WriteLine</w:t>
      </w:r>
      <w:proofErr w:type="spellEnd"/>
      <w:r>
        <w:t xml:space="preserve">("Demo CRM has been opened", </w:t>
      </w:r>
      <w:r>
        <w:br/>
        <w:t>_</w:t>
      </w:r>
      <w:proofErr w:type="spellStart"/>
      <w:r>
        <w:t>root.enghouse.enums.Severity.Debug</w:t>
      </w:r>
      <w:proofErr w:type="spellEnd"/>
      <w:r>
        <w:t>, "</w:t>
      </w:r>
      <w:proofErr w:type="spellStart"/>
      <w:r>
        <w:t>demoCRM</w:t>
      </w:r>
      <w:proofErr w:type="spellEnd"/>
      <w:r>
        <w:t xml:space="preserve">"); </w:t>
      </w:r>
      <w:r>
        <w:br/>
        <w:t xml:space="preserve">    }]); </w:t>
      </w:r>
      <w:r>
        <w:br/>
        <w:t xml:space="preserve"> </w:t>
      </w:r>
      <w:r>
        <w:br/>
      </w:r>
      <w:proofErr w:type="spellStart"/>
      <w:r>
        <w:t>angular.element</w:t>
      </w:r>
      <w:proofErr w:type="spellEnd"/>
      <w:r>
        <w:t xml:space="preserve">(document).ready(function ()  </w:t>
      </w:r>
      <w:r>
        <w:br/>
        <w:t>{_</w:t>
      </w:r>
      <w:proofErr w:type="spellStart"/>
      <w:r>
        <w:t>root.app.GadgetComm.windowReady</w:t>
      </w:r>
      <w:proofErr w:type="spellEnd"/>
      <w:r>
        <w:t xml:space="preserve">(window);} </w:t>
      </w:r>
      <w:r>
        <w:br/>
        <w:t xml:space="preserve">); </w:t>
      </w:r>
      <w:r>
        <w:br/>
        <w:t xml:space="preserve"> </w:t>
      </w:r>
      <w:r>
        <w:br/>
        <w:t xml:space="preserve">On closing the </w:t>
      </w:r>
      <w:proofErr w:type="spellStart"/>
      <w:r>
        <w:t>DemoCRM</w:t>
      </w:r>
      <w:proofErr w:type="spellEnd"/>
      <w:r>
        <w:t xml:space="preserve"> gadget and re-opening it, an entry is written into the current </w:t>
      </w:r>
      <w:proofErr w:type="spellStart"/>
      <w:r>
        <w:t>ClientLog</w:t>
      </w:r>
      <w:proofErr w:type="spellEnd"/>
      <w:r>
        <w:t xml:space="preserve"> </w:t>
      </w:r>
      <w:r>
        <w:br/>
        <w:t xml:space="preserve">file indicating that the </w:t>
      </w:r>
      <w:proofErr w:type="spellStart"/>
      <w:r>
        <w:t>DemoCRM</w:t>
      </w:r>
      <w:proofErr w:type="spellEnd"/>
      <w:r>
        <w:t xml:space="preserve"> gadget has been opened. </w:t>
      </w:r>
      <w:r>
        <w:br/>
        <w:t xml:space="preserve"> </w:t>
      </w:r>
      <w:r>
        <w:br/>
        <w:t xml:space="preserve">Note </w:t>
      </w:r>
      <w:r>
        <w:br/>
        <w:t xml:space="preserve">Every major browser provides the ability to debug </w:t>
      </w:r>
      <w:proofErr w:type="spellStart"/>
      <w:r>
        <w:t>javascript</w:t>
      </w:r>
      <w:proofErr w:type="spellEnd"/>
      <w:r>
        <w:t xml:space="preserve"> code using F12 or a menu option to </w:t>
      </w:r>
      <w:r>
        <w:br/>
        <w:t xml:space="preserve">invoke the Developer Tools. This includes the ability to examine and set breakpoints in source </w:t>
      </w:r>
      <w:r>
        <w:br/>
        <w:t xml:space="preserve">code and we highly recommend its use in developing gadgets.  </w:t>
      </w:r>
      <w:r>
        <w:br/>
        <w:t xml:space="preserve">Because gadget files are dynamically loaded, you may have a problem seeing this code in the </w:t>
      </w:r>
      <w:r>
        <w:br/>
        <w:t xml:space="preserve">debugger applications of some browsers, such as Chrome. To ensure that the code is accessible </w:t>
      </w:r>
      <w:r>
        <w:br/>
        <w:t xml:space="preserve">in the debugger by the given name, add the following line at the end of a gadget’s </w:t>
      </w:r>
      <w:proofErr w:type="spellStart"/>
      <w:r>
        <w:t>javascript</w:t>
      </w:r>
      <w:proofErr w:type="spellEnd"/>
      <w:r>
        <w:t xml:space="preserve"> file: </w:t>
      </w:r>
      <w:r>
        <w:br/>
        <w:t xml:space="preserve">//# </w:t>
      </w:r>
      <w:proofErr w:type="spellStart"/>
      <w:r>
        <w:t>sourceURL</w:t>
      </w:r>
      <w:proofErr w:type="spellEnd"/>
      <w:r>
        <w:t>=&lt;filename&gt;.</w:t>
      </w:r>
      <w:proofErr w:type="spellStart"/>
      <w:r>
        <w:t>js</w:t>
      </w:r>
      <w:proofErr w:type="spellEnd"/>
      <w:r>
        <w:t xml:space="preserve"> </w:t>
      </w:r>
      <w:r>
        <w:br/>
        <w:t xml:space="preserve"> </w:t>
      </w:r>
      <w:r>
        <w:br/>
        <w:t xml:space="preserve">Replace &lt;filename.js&gt; with the name of your file (full path is not necessary).  </w:t>
      </w:r>
      <w:r>
        <w:br/>
        <w:t xml:space="preserve"> </w:t>
      </w:r>
      <w:r>
        <w:br/>
        <w:t xml:space="preserve"> </w:t>
      </w:r>
      <w:r>
        <w:br/>
      </w:r>
    </w:p>
    <w:p w14:paraId="3821EC38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59 </w:t>
      </w:r>
      <w:r>
        <w:br/>
        <w:t xml:space="preserve">Functional gadget development </w:t>
      </w:r>
      <w:r>
        <w:br/>
        <w:t xml:space="preserve">Functional gadgets comprise a single script file that is the value of the Script URL for the gadget in </w:t>
      </w:r>
      <w:r>
        <w:br/>
        <w:t xml:space="preserve">CCSP </w:t>
      </w:r>
      <w:proofErr w:type="spellStart"/>
      <w:r>
        <w:t>AdminPoint</w:t>
      </w:r>
      <w:proofErr w:type="spellEnd"/>
      <w:r>
        <w:t xml:space="preserve">. The script is loaded on user login by appending it to the main document of the </w:t>
      </w:r>
      <w:r>
        <w:br/>
        <w:t xml:space="preserve">CCSP UI web page, so it has access to all the functions defined in the scripts included by the main </w:t>
      </w:r>
      <w:r>
        <w:br/>
        <w:t xml:space="preserve">application. Although it has no associated HTML, it can still make use of AngularJS services </w:t>
      </w:r>
      <w:r>
        <w:lastRenderedPageBreak/>
        <w:t xml:space="preserve">and </w:t>
      </w:r>
      <w:r>
        <w:br/>
        <w:t xml:space="preserve">scopes by using an AngularJS injector. This section show how to achieve this. </w:t>
      </w:r>
      <w:r>
        <w:br/>
        <w:t xml:space="preserve">Note </w:t>
      </w:r>
      <w:r>
        <w:br/>
        <w:t xml:space="preserve">You can have multiple code files for a functional gadget by adding the files dynamically. The </w:t>
      </w:r>
      <w:r>
        <w:br/>
        <w:t xml:space="preserve">IntegrationsFunc.js file that is part of the framework to migrate legacy integrations to CCSP UI </w:t>
      </w:r>
      <w:r>
        <w:br/>
        <w:t xml:space="preserve">uses this technique. For an example of this, see the code in the IntegrationsFunc.js that is part of </w:t>
      </w:r>
      <w:r>
        <w:br/>
        <w:t xml:space="preserve">the Integrations.js gadget. </w:t>
      </w:r>
      <w:r>
        <w:br/>
        <w:t xml:space="preserve">Functional gadget code structure </w:t>
      </w:r>
      <w:r>
        <w:br/>
        <w:t xml:space="preserve">The Demo Chat Prompt functional gadget code currently looks like this. </w:t>
      </w:r>
      <w:r>
        <w:br/>
        <w:t xml:space="preserve">function </w:t>
      </w:r>
      <w:proofErr w:type="spellStart"/>
      <w:r>
        <w:t>StartUpDemoChatPrompt</w:t>
      </w:r>
      <w:proofErr w:type="spellEnd"/>
      <w:r>
        <w:t xml:space="preserve">() { </w:t>
      </w:r>
      <w:r>
        <w:br/>
        <w:t xml:space="preserve">    alert("The Demo Chat Prompt gadget has been loaded"); </w:t>
      </w:r>
      <w:r>
        <w:br/>
        <w:t xml:space="preserve">} </w:t>
      </w:r>
      <w:r>
        <w:br/>
      </w:r>
      <w:proofErr w:type="spellStart"/>
      <w:r>
        <w:t>StartUpDemoChatPrompt</w:t>
      </w:r>
      <w:proofErr w:type="spellEnd"/>
      <w:r>
        <w:t xml:space="preserve">(); </w:t>
      </w:r>
      <w:r>
        <w:br/>
        <w:t xml:space="preserve"> </w:t>
      </w:r>
      <w:r>
        <w:br/>
        <w:t xml:space="preserve">Note </w:t>
      </w:r>
      <w:r>
        <w:br/>
        <w:t xml:space="preserve">Wrapping the functional gadget code in its own function or object is considered good practice </w:t>
      </w:r>
      <w:r>
        <w:br/>
        <w:t xml:space="preserve">and strongly recommended to prevent declared variables and functions from the gadget </w:t>
      </w:r>
      <w:r>
        <w:br/>
        <w:t xml:space="preserve">unnecessarily being made part of the global scope. </w:t>
      </w:r>
      <w:r>
        <w:br/>
        <w:t xml:space="preserve"> </w:t>
      </w:r>
      <w:r>
        <w:br/>
        <w:t xml:space="preserve">To convert this code to a more useful function using AngularJS: </w:t>
      </w:r>
      <w:r>
        <w:br/>
        <w:t xml:space="preserve">1. </w:t>
      </w:r>
      <w:r>
        <w:br/>
        <w:t xml:space="preserve">As with the standard gadget, get a reference to the root CCSP UI window. </w:t>
      </w:r>
      <w:r>
        <w:br/>
        <w:t xml:space="preserve">//get reference to root window - the one containing our main modules and </w:t>
      </w:r>
      <w:r>
        <w:br/>
        <w:t xml:space="preserve">services </w:t>
      </w:r>
      <w:r>
        <w:br/>
        <w:t xml:space="preserve">var _root = </w:t>
      </w:r>
      <w:proofErr w:type="spellStart"/>
      <w:r>
        <w:t>GetRootWindow</w:t>
      </w:r>
      <w:proofErr w:type="spellEnd"/>
      <w:r>
        <w:t xml:space="preserve">(); </w:t>
      </w:r>
      <w:r>
        <w:br/>
        <w:t xml:space="preserve"> </w:t>
      </w:r>
      <w:r>
        <w:br/>
        <w:t xml:space="preserve">2. </w:t>
      </w:r>
      <w:r>
        <w:br/>
        <w:t xml:space="preserve">Get the AngularJS injector that provides access to the main application's services and objects. </w:t>
      </w:r>
      <w:r>
        <w:br/>
        <w:t xml:space="preserve">var </w:t>
      </w:r>
      <w:proofErr w:type="spellStart"/>
      <w:r>
        <w:t>localInjector</w:t>
      </w:r>
      <w:proofErr w:type="spellEnd"/>
      <w:r>
        <w:t xml:space="preserve"> = _</w:t>
      </w:r>
      <w:proofErr w:type="spellStart"/>
      <w:r>
        <w:t>root.angular.element</w:t>
      </w:r>
      <w:proofErr w:type="spellEnd"/>
      <w:r>
        <w:t xml:space="preserve">("[ng-app]").injector(); </w:t>
      </w:r>
      <w:r>
        <w:br/>
        <w:t xml:space="preserve"> </w:t>
      </w:r>
      <w:r>
        <w:br/>
        <w:t xml:space="preserve">3. </w:t>
      </w:r>
      <w:r>
        <w:br/>
        <w:t xml:space="preserve">To demonstrate that you can now access any of the CCSP UI services, as for the standard </w:t>
      </w:r>
      <w:r>
        <w:br/>
        <w:t xml:space="preserve">gadget, use the </w:t>
      </w:r>
      <w:proofErr w:type="spellStart"/>
      <w:r>
        <w:t>loggerService</w:t>
      </w:r>
      <w:proofErr w:type="spellEnd"/>
      <w:r>
        <w:t xml:space="preserve"> to output a line of text to the client log in the file system. </w:t>
      </w:r>
      <w:r>
        <w:br/>
        <w:t xml:space="preserve">var </w:t>
      </w:r>
      <w:proofErr w:type="spellStart"/>
      <w:r>
        <w:t>loggerService</w:t>
      </w:r>
      <w:proofErr w:type="spellEnd"/>
      <w:r>
        <w:t xml:space="preserve"> = </w:t>
      </w:r>
      <w:proofErr w:type="spellStart"/>
      <w:r>
        <w:t>localInjector.get</w:t>
      </w:r>
      <w:proofErr w:type="spellEnd"/>
      <w:r>
        <w:t>('</w:t>
      </w:r>
      <w:proofErr w:type="spellStart"/>
      <w:r>
        <w:t>loggerService</w:t>
      </w:r>
      <w:proofErr w:type="spellEnd"/>
      <w:r>
        <w:t xml:space="preserve">'); </w:t>
      </w:r>
      <w:r>
        <w:br/>
        <w:t xml:space="preserve"> </w:t>
      </w:r>
      <w:r>
        <w:br/>
        <w:t xml:space="preserve"> </w:t>
      </w:r>
      <w:proofErr w:type="spellStart"/>
      <w:r>
        <w:t>loggerService.WriteLine</w:t>
      </w:r>
      <w:proofErr w:type="spellEnd"/>
      <w:r>
        <w:t xml:space="preserve">("Demo Chat Prompt Functional Gadget has been </w:t>
      </w:r>
      <w:r>
        <w:br/>
        <w:t>loaded", _</w:t>
      </w:r>
      <w:proofErr w:type="spellStart"/>
      <w:r>
        <w:t>root.enghouse.enums.Severity.Debug</w:t>
      </w:r>
      <w:proofErr w:type="spellEnd"/>
      <w:r>
        <w:t>, "</w:t>
      </w:r>
      <w:proofErr w:type="spellStart"/>
      <w:r>
        <w:t>demoChatPromptFunc</w:t>
      </w:r>
      <w:proofErr w:type="spellEnd"/>
      <w:r>
        <w:t xml:space="preserve">"); </w:t>
      </w:r>
      <w:r>
        <w:br/>
        <w:t xml:space="preserve"> </w:t>
      </w:r>
      <w:r>
        <w:br/>
      </w:r>
    </w:p>
    <w:p w14:paraId="086FE103" w14:textId="77777777" w:rsidR="00355639" w:rsidRDefault="00355639" w:rsidP="00355639">
      <w:r>
        <w:lastRenderedPageBreak/>
        <w:t xml:space="preserve"> </w:t>
      </w:r>
      <w:r>
        <w:br/>
        <w:t xml:space="preserve">CCSP UI Integrations Guide - 7.3 and 7.4 </w:t>
      </w:r>
      <w:r>
        <w:br/>
        <w:t xml:space="preserve">60 </w:t>
      </w:r>
      <w:r>
        <w:br/>
        <w:t xml:space="preserve">The complete code should look like this. </w:t>
      </w:r>
      <w:r>
        <w:br/>
        <w:t xml:space="preserve">function </w:t>
      </w:r>
      <w:proofErr w:type="spellStart"/>
      <w:r>
        <w:t>StartUpDemoChatPrompt</w:t>
      </w:r>
      <w:proofErr w:type="spellEnd"/>
      <w:r>
        <w:t xml:space="preserve">() { </w:t>
      </w:r>
      <w:r>
        <w:br/>
        <w:t xml:space="preserve"> </w:t>
      </w:r>
      <w:r>
        <w:br/>
        <w:t xml:space="preserve">    //get reference to root window - the one containing our main modules and </w:t>
      </w:r>
      <w:r>
        <w:br/>
        <w:t xml:space="preserve">services </w:t>
      </w:r>
      <w:r>
        <w:br/>
        <w:t xml:space="preserve">    var _root = </w:t>
      </w:r>
      <w:proofErr w:type="spellStart"/>
      <w:r>
        <w:t>GetRootWindow</w:t>
      </w:r>
      <w:proofErr w:type="spellEnd"/>
      <w:r>
        <w:t xml:space="preserve">(); </w:t>
      </w:r>
      <w:r>
        <w:br/>
        <w:t xml:space="preserve"> </w:t>
      </w:r>
      <w:r>
        <w:br/>
        <w:t xml:space="preserve">    //This line obtains the </w:t>
      </w:r>
      <w:proofErr w:type="spellStart"/>
      <w:r>
        <w:t>TouchPoint</w:t>
      </w:r>
      <w:proofErr w:type="spellEnd"/>
      <w:r>
        <w:t xml:space="preserve"> application's </w:t>
      </w:r>
      <w:proofErr w:type="spellStart"/>
      <w:r>
        <w:t>angularJS</w:t>
      </w:r>
      <w:proofErr w:type="spellEnd"/>
      <w:r>
        <w:t xml:space="preserve"> injector which </w:t>
      </w:r>
      <w:r>
        <w:br/>
        <w:t xml:space="preserve">provides access to all services and directives </w:t>
      </w:r>
      <w:r>
        <w:br/>
        <w:t xml:space="preserve">    var </w:t>
      </w:r>
      <w:proofErr w:type="spellStart"/>
      <w:r>
        <w:t>localInjector</w:t>
      </w:r>
      <w:proofErr w:type="spellEnd"/>
      <w:r>
        <w:t xml:space="preserve"> = _</w:t>
      </w:r>
      <w:proofErr w:type="spellStart"/>
      <w:r>
        <w:t>root.angular.element</w:t>
      </w:r>
      <w:proofErr w:type="spellEnd"/>
      <w:r>
        <w:t xml:space="preserve">("[ng-app]").injector(); </w:t>
      </w:r>
      <w:r>
        <w:br/>
        <w:t xml:space="preserve"> </w:t>
      </w:r>
      <w:r>
        <w:br/>
        <w:t xml:space="preserve">    //Can now get any service required </w:t>
      </w:r>
      <w:r>
        <w:br/>
        <w:t xml:space="preserve">    var </w:t>
      </w:r>
      <w:proofErr w:type="spellStart"/>
      <w:r>
        <w:t>loggerService</w:t>
      </w:r>
      <w:proofErr w:type="spellEnd"/>
      <w:r>
        <w:t xml:space="preserve"> = </w:t>
      </w:r>
      <w:proofErr w:type="spellStart"/>
      <w:r>
        <w:t>localInjector.get</w:t>
      </w:r>
      <w:proofErr w:type="spellEnd"/>
      <w:r>
        <w:t>('</w:t>
      </w:r>
      <w:proofErr w:type="spellStart"/>
      <w:r>
        <w:t>loggerService</w:t>
      </w:r>
      <w:proofErr w:type="spellEnd"/>
      <w:r>
        <w:t xml:space="preserve">'); </w:t>
      </w:r>
      <w:r>
        <w:br/>
        <w:t xml:space="preserve"> </w:t>
      </w:r>
      <w:r>
        <w:br/>
        <w:t xml:space="preserve">    </w:t>
      </w:r>
      <w:proofErr w:type="spellStart"/>
      <w:r>
        <w:t>loggerService.WriteLine</w:t>
      </w:r>
      <w:proofErr w:type="spellEnd"/>
      <w:r>
        <w:t xml:space="preserve">("Demo Chat Prompt Functional Gadget has been </w:t>
      </w:r>
      <w:r>
        <w:br/>
        <w:t>loaded", _</w:t>
      </w:r>
      <w:proofErr w:type="spellStart"/>
      <w:r>
        <w:t>root.enghouse.enums.Severity.Debug</w:t>
      </w:r>
      <w:proofErr w:type="spellEnd"/>
      <w:r>
        <w:t>, "</w:t>
      </w:r>
      <w:proofErr w:type="spellStart"/>
      <w:r>
        <w:t>demoChatPromptFunc</w:t>
      </w:r>
      <w:proofErr w:type="spellEnd"/>
      <w:r>
        <w:t xml:space="preserve">"); </w:t>
      </w:r>
      <w:r>
        <w:br/>
        <w:t xml:space="preserve">} </w:t>
      </w:r>
      <w:r>
        <w:br/>
      </w:r>
      <w:proofErr w:type="spellStart"/>
      <w:r>
        <w:t>StartUpDemoChatPrompt</w:t>
      </w:r>
      <w:proofErr w:type="spellEnd"/>
      <w:r>
        <w:t xml:space="preserve">(); </w:t>
      </w:r>
      <w:r>
        <w:br/>
        <w:t xml:space="preserve"> </w:t>
      </w:r>
      <w:r>
        <w:br/>
        <w:t xml:space="preserve">To see this output, </w:t>
      </w:r>
      <w:proofErr w:type="spellStart"/>
      <w:r>
        <w:t>relogin</w:t>
      </w:r>
      <w:proofErr w:type="spellEnd"/>
      <w:r>
        <w:t xml:space="preserve"> to the user and then check the client log file.  </w:t>
      </w:r>
      <w:r>
        <w:br/>
        <w:t xml:space="preserve"> </w:t>
      </w:r>
      <w:r>
        <w:br/>
        <w:t xml:space="preserve"> </w:t>
      </w:r>
      <w:r>
        <w:br/>
      </w:r>
    </w:p>
    <w:p w14:paraId="4717DA33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61 </w:t>
      </w:r>
      <w:r>
        <w:br/>
        <w:t xml:space="preserve">Using CCSP UI services and objects </w:t>
      </w:r>
      <w:r>
        <w:br/>
        <w:t xml:space="preserve">Subscribing to events </w:t>
      </w:r>
      <w:r>
        <w:br/>
        <w:t xml:space="preserve">For the </w:t>
      </w:r>
      <w:proofErr w:type="spellStart"/>
      <w:r>
        <w:t>DemoCRM</w:t>
      </w:r>
      <w:proofErr w:type="spellEnd"/>
      <w:r>
        <w:t xml:space="preserve">, we use </w:t>
      </w:r>
      <w:proofErr w:type="spellStart"/>
      <w:r>
        <w:t>eventServiceWrapper</w:t>
      </w:r>
      <w:proofErr w:type="spellEnd"/>
      <w:r>
        <w:t xml:space="preserve"> to subscribe to the </w:t>
      </w:r>
      <w:proofErr w:type="spellStart"/>
      <w:r>
        <w:t>AgentStateChange</w:t>
      </w:r>
      <w:proofErr w:type="spellEnd"/>
      <w:r>
        <w:t xml:space="preserve"> event. </w:t>
      </w:r>
      <w:r>
        <w:br/>
        <w:t xml:space="preserve">The signature for the </w:t>
      </w:r>
      <w:proofErr w:type="spellStart"/>
      <w:r>
        <w:t>eventServiceWrapper</w:t>
      </w:r>
      <w:proofErr w:type="spellEnd"/>
      <w:r>
        <w:t xml:space="preserve"> subscribe() function is as follows. </w:t>
      </w:r>
      <w:r>
        <w:br/>
      </w:r>
      <w:proofErr w:type="spellStart"/>
      <w:r>
        <w:t>eventServiceWrapper.subscribe</w:t>
      </w:r>
      <w:proofErr w:type="spellEnd"/>
      <w:r>
        <w:t xml:space="preserve">(event, context, callback, priority) </w:t>
      </w:r>
      <w:r>
        <w:br/>
        <w:t>In this case, the event is "</w:t>
      </w:r>
      <w:proofErr w:type="spellStart"/>
      <w:r>
        <w:t>AgentStateChange</w:t>
      </w:r>
      <w:proofErr w:type="spellEnd"/>
      <w:r>
        <w:t xml:space="preserve">", the context is always null and no priority needs to be </w:t>
      </w:r>
      <w:r>
        <w:br/>
        <w:t xml:space="preserve">specified. In the callback, the current state of the agent is displayed on the HTML page. </w:t>
      </w:r>
      <w:r>
        <w:br/>
        <w:t xml:space="preserve">In the body element of the </w:t>
      </w:r>
      <w:proofErr w:type="spellStart"/>
      <w:r>
        <w:t>DemoCRM</w:t>
      </w:r>
      <w:proofErr w:type="spellEnd"/>
      <w:r>
        <w:t xml:space="preserve"> page, add the following. </w:t>
      </w:r>
      <w:r>
        <w:br/>
        <w:t xml:space="preserve">&lt;p&gt; </w:t>
      </w:r>
      <w:r>
        <w:br/>
        <w:t xml:space="preserve">    Current Agent State is: &lt;label id="</w:t>
      </w:r>
      <w:proofErr w:type="spellStart"/>
      <w:r>
        <w:t>agentState</w:t>
      </w:r>
      <w:proofErr w:type="spellEnd"/>
      <w:r>
        <w:t xml:space="preserve">" /&gt; </w:t>
      </w:r>
      <w:r>
        <w:br/>
        <w:t xml:space="preserve">&lt;/p&gt; </w:t>
      </w:r>
      <w:r>
        <w:br/>
        <w:t xml:space="preserve"> </w:t>
      </w:r>
      <w:r>
        <w:br/>
      </w:r>
      <w:r>
        <w:lastRenderedPageBreak/>
        <w:t>The "</w:t>
      </w:r>
      <w:proofErr w:type="spellStart"/>
      <w:r>
        <w:t>agentState</w:t>
      </w:r>
      <w:proofErr w:type="spellEnd"/>
      <w:r>
        <w:t xml:space="preserve">" label displays the state from the </w:t>
      </w:r>
      <w:proofErr w:type="spellStart"/>
      <w:r>
        <w:t>AgentStateChange</w:t>
      </w:r>
      <w:proofErr w:type="spellEnd"/>
      <w:r>
        <w:t xml:space="preserve"> event. </w:t>
      </w:r>
      <w:r>
        <w:br/>
        <w:t xml:space="preserve">In the DemoCRM.js add the subscription to the </w:t>
      </w:r>
      <w:proofErr w:type="spellStart"/>
      <w:r>
        <w:t>AgentStateChange</w:t>
      </w:r>
      <w:proofErr w:type="spellEnd"/>
      <w:r>
        <w:t xml:space="preserve"> event as follows. </w:t>
      </w:r>
      <w:r>
        <w:br/>
        <w:t xml:space="preserve">var </w:t>
      </w:r>
      <w:proofErr w:type="spellStart"/>
      <w:r>
        <w:t>agentStateChangeId</w:t>
      </w:r>
      <w:proofErr w:type="spellEnd"/>
      <w:r>
        <w:t xml:space="preserve"> = </w:t>
      </w:r>
      <w:proofErr w:type="spellStart"/>
      <w:r>
        <w:t>eventServiceWrapper.subscribe</w:t>
      </w:r>
      <w:proofErr w:type="spellEnd"/>
      <w:r>
        <w:t>("</w:t>
      </w:r>
      <w:proofErr w:type="spellStart"/>
      <w:r>
        <w:t>AgentStateChange</w:t>
      </w:r>
      <w:proofErr w:type="spellEnd"/>
      <w:r>
        <w:t xml:space="preserve">", </w:t>
      </w:r>
      <w:r>
        <w:br/>
        <w:t>null, function (</w:t>
      </w:r>
      <w:proofErr w:type="spellStart"/>
      <w:r>
        <w:t>newState</w:t>
      </w:r>
      <w:proofErr w:type="spellEnd"/>
      <w:r>
        <w:t xml:space="preserve">) { </w:t>
      </w:r>
      <w:r>
        <w:br/>
        <w:t xml:space="preserve">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agentState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newState</w:t>
      </w:r>
      <w:proofErr w:type="spellEnd"/>
      <w:r>
        <w:t xml:space="preserve">; </w:t>
      </w:r>
      <w:r>
        <w:br/>
        <w:t xml:space="preserve">}); </w:t>
      </w:r>
      <w:r>
        <w:br/>
        <w:t xml:space="preserve"> </w:t>
      </w:r>
      <w:r>
        <w:br/>
        <w:t xml:space="preserve">Note </w:t>
      </w:r>
      <w:r>
        <w:br/>
        <w:t xml:space="preserve">The subscribe() function returns an id for that subscription, which should be stored so that it can </w:t>
      </w:r>
      <w:r>
        <w:br/>
        <w:t xml:space="preserve">be unsubscribed from later. </w:t>
      </w:r>
      <w:r>
        <w:br/>
        <w:t xml:space="preserve"> </w:t>
      </w:r>
      <w:r>
        <w:br/>
        <w:t xml:space="preserve">The unsubscribe action should be done when the window is unloaded. It is good practice in </w:t>
      </w:r>
      <w:r>
        <w:br/>
        <w:t xml:space="preserve">AngularJS to use an injection of the window object rather than the window directly, so add this to </w:t>
      </w:r>
      <w:r>
        <w:br/>
        <w:t xml:space="preserve">the controller definition, as follows. </w:t>
      </w:r>
      <w:r>
        <w:br/>
      </w:r>
      <w:proofErr w:type="spellStart"/>
      <w:r>
        <w:t>mainModule.controller</w:t>
      </w:r>
      <w:proofErr w:type="spellEnd"/>
      <w:r>
        <w:t>("</w:t>
      </w:r>
      <w:proofErr w:type="spellStart"/>
      <w:r>
        <w:t>demoCRMController</w:t>
      </w:r>
      <w:proofErr w:type="spellEnd"/>
      <w:r>
        <w:t xml:space="preserve">", ["$scope", "$window", </w:t>
      </w:r>
      <w:r>
        <w:br/>
        <w:t>"</w:t>
      </w:r>
      <w:proofErr w:type="spellStart"/>
      <w:r>
        <w:t>loggerService</w:t>
      </w:r>
      <w:proofErr w:type="spellEnd"/>
      <w:r>
        <w:t>", "</w:t>
      </w:r>
      <w:proofErr w:type="spellStart"/>
      <w:r>
        <w:t>eventServiceWrapper</w:t>
      </w:r>
      <w:proofErr w:type="spellEnd"/>
      <w:r>
        <w:t xml:space="preserve">", </w:t>
      </w:r>
      <w:r>
        <w:br/>
        <w:t xml:space="preserve">    function ($scope, $window, </w:t>
      </w:r>
      <w:proofErr w:type="spellStart"/>
      <w:r>
        <w:t>loggerService</w:t>
      </w:r>
      <w:proofErr w:type="spellEnd"/>
      <w:r>
        <w:t xml:space="preserve">, </w:t>
      </w:r>
      <w:proofErr w:type="spellStart"/>
      <w:r>
        <w:t>eventServiceWrapper</w:t>
      </w:r>
      <w:proofErr w:type="spellEnd"/>
      <w:r>
        <w:t xml:space="preserve">) { </w:t>
      </w:r>
      <w:r>
        <w:br/>
        <w:t xml:space="preserve"> </w:t>
      </w:r>
      <w:r>
        <w:br/>
        <w:t xml:space="preserve">Then add a handler for the unload() function. </w:t>
      </w:r>
      <w:r>
        <w:br/>
        <w:t>$</w:t>
      </w:r>
      <w:proofErr w:type="spellStart"/>
      <w:r>
        <w:t>window.onunload</w:t>
      </w:r>
      <w:proofErr w:type="spellEnd"/>
      <w:r>
        <w:t xml:space="preserve"> = function () { </w:t>
      </w:r>
      <w:r>
        <w:br/>
        <w:t xml:space="preserve">     </w:t>
      </w:r>
      <w:proofErr w:type="spellStart"/>
      <w:r>
        <w:t>loggerService.WriteLine</w:t>
      </w:r>
      <w:proofErr w:type="spellEnd"/>
      <w:r>
        <w:t xml:space="preserve">("Demo CRM has been closed", </w:t>
      </w:r>
      <w:r>
        <w:br/>
        <w:t>_</w:t>
      </w:r>
      <w:proofErr w:type="spellStart"/>
      <w:r>
        <w:t>root.enghouse.enums.Severity.Debug</w:t>
      </w:r>
      <w:proofErr w:type="spellEnd"/>
      <w:r>
        <w:t>, "</w:t>
      </w:r>
      <w:proofErr w:type="spellStart"/>
      <w:r>
        <w:t>demoCRM</w:t>
      </w:r>
      <w:proofErr w:type="spellEnd"/>
      <w:r>
        <w:t xml:space="preserve">"); </w:t>
      </w:r>
      <w:r>
        <w:br/>
        <w:t xml:space="preserve">    </w:t>
      </w:r>
      <w:proofErr w:type="spellStart"/>
      <w:r>
        <w:t>eventServiceWrapper.unsubscribe</w:t>
      </w:r>
      <w:proofErr w:type="spellEnd"/>
      <w:r>
        <w:t>(</w:t>
      </w:r>
      <w:proofErr w:type="spellStart"/>
      <w:r>
        <w:t>agentStateChangeId</w:t>
      </w:r>
      <w:proofErr w:type="spellEnd"/>
      <w:r>
        <w:t xml:space="preserve">); </w:t>
      </w:r>
      <w:r>
        <w:br/>
        <w:t xml:space="preserve">}; </w:t>
      </w:r>
      <w:r>
        <w:br/>
        <w:t xml:space="preserve"> </w:t>
      </w:r>
      <w:r>
        <w:br/>
        <w:t xml:space="preserve">To test the </w:t>
      </w:r>
      <w:proofErr w:type="spellStart"/>
      <w:r>
        <w:t>DemoCRM</w:t>
      </w:r>
      <w:proofErr w:type="spellEnd"/>
      <w:r>
        <w:t xml:space="preserve">, reload the </w:t>
      </w:r>
      <w:proofErr w:type="spellStart"/>
      <w:r>
        <w:t>DemoCRM</w:t>
      </w:r>
      <w:proofErr w:type="spellEnd"/>
      <w:r>
        <w:t xml:space="preserve"> and change the availability of the agent a few times.  </w:t>
      </w:r>
      <w:r>
        <w:br/>
      </w:r>
    </w:p>
    <w:p w14:paraId="791AB383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62 </w:t>
      </w:r>
      <w:r>
        <w:br/>
        <w:t xml:space="preserve">Publishing events </w:t>
      </w:r>
      <w:r>
        <w:br/>
        <w:t xml:space="preserve">Stop </w:t>
      </w:r>
      <w:r>
        <w:br/>
        <w:t xml:space="preserve">In general, user interface commands such as opening and closing windows can safely be </w:t>
      </w:r>
      <w:r>
        <w:br/>
        <w:t xml:space="preserve">published by custom gadgets. Any event that is received from the Agent Web Service must not be </w:t>
      </w:r>
      <w:r>
        <w:br/>
        <w:t xml:space="preserve">published by custom gadgets as this could seriously compromise the stability of CCSP UI. </w:t>
      </w:r>
      <w:r>
        <w:br/>
        <w:t xml:space="preserve"> </w:t>
      </w:r>
      <w:r>
        <w:br/>
        <w:t xml:space="preserve">Events can be published using the publish() method of </w:t>
      </w:r>
      <w:proofErr w:type="spellStart"/>
      <w:r>
        <w:t>eventServiceWrapper</w:t>
      </w:r>
      <w:proofErr w:type="spellEnd"/>
      <w:r>
        <w:t xml:space="preserve">, which has the </w:t>
      </w:r>
      <w:r>
        <w:br/>
        <w:t xml:space="preserve">following signature. </w:t>
      </w:r>
      <w:r>
        <w:br/>
      </w:r>
      <w:proofErr w:type="spellStart"/>
      <w:r>
        <w:t>eventServiceWrapper.publish</w:t>
      </w:r>
      <w:proofErr w:type="spellEnd"/>
      <w:r>
        <w:t xml:space="preserve">(event, context, data) </w:t>
      </w:r>
      <w:r>
        <w:br/>
      </w:r>
      <w:r>
        <w:lastRenderedPageBreak/>
        <w:t xml:space="preserve"> </w:t>
      </w:r>
      <w:r>
        <w:br/>
        <w:t xml:space="preserve">The event to open the Preferences dialog is </w:t>
      </w:r>
      <w:proofErr w:type="spellStart"/>
      <w:r>
        <w:t>openPreferences</w:t>
      </w:r>
      <w:proofErr w:type="spellEnd"/>
      <w:r>
        <w:t xml:space="preserve"> and it has no context or data. To </w:t>
      </w:r>
      <w:r>
        <w:br/>
        <w:t xml:space="preserve">demonstrate this event, add a button to the </w:t>
      </w:r>
      <w:proofErr w:type="spellStart"/>
      <w:r>
        <w:t>DemoCRM</w:t>
      </w:r>
      <w:proofErr w:type="spellEnd"/>
      <w:r>
        <w:t xml:space="preserve"> to display the Preferences dialog. </w:t>
      </w:r>
      <w:r>
        <w:br/>
        <w:t xml:space="preserve">Add the button to the HTML as below. </w:t>
      </w:r>
      <w:r>
        <w:br/>
        <w:t xml:space="preserve">&lt;p&gt; </w:t>
      </w:r>
      <w:r>
        <w:br/>
        <w:t xml:space="preserve">    &lt;button id="</w:t>
      </w:r>
      <w:proofErr w:type="spellStart"/>
      <w:r>
        <w:t>openPreferencesButton</w:t>
      </w:r>
      <w:proofErr w:type="spellEnd"/>
      <w:r>
        <w:t>" ng-</w:t>
      </w:r>
      <w:r>
        <w:br/>
        <w:t>click="</w:t>
      </w:r>
      <w:proofErr w:type="spellStart"/>
      <w:r>
        <w:t>openPreferences</w:t>
      </w:r>
      <w:proofErr w:type="spellEnd"/>
      <w:r>
        <w:t xml:space="preserve">()"&gt;Preferences&lt;/button&gt; </w:t>
      </w:r>
      <w:r>
        <w:br/>
        <w:t xml:space="preserve">&lt;/p&gt; </w:t>
      </w:r>
      <w:r>
        <w:br/>
        <w:t xml:space="preserve"> </w:t>
      </w:r>
      <w:r>
        <w:br/>
        <w:t xml:space="preserve">The ng-click attribute is the AngularJS equivalent of "onclick". The </w:t>
      </w:r>
      <w:proofErr w:type="spellStart"/>
      <w:r>
        <w:t>openPreferences</w:t>
      </w:r>
      <w:proofErr w:type="spellEnd"/>
      <w:r>
        <w:t xml:space="preserve">() method is </w:t>
      </w:r>
      <w:r>
        <w:br/>
        <w:t xml:space="preserve">defined in the DemoCRM.js as below. </w:t>
      </w:r>
      <w:r>
        <w:br/>
        <w:t>$</w:t>
      </w:r>
      <w:proofErr w:type="spellStart"/>
      <w:r>
        <w:t>scope.openPreferences</w:t>
      </w:r>
      <w:proofErr w:type="spellEnd"/>
      <w:r>
        <w:t xml:space="preserve"> = function(){ </w:t>
      </w:r>
      <w:r>
        <w:br/>
        <w:t xml:space="preserve"> </w:t>
      </w:r>
      <w:r>
        <w:br/>
      </w:r>
      <w:proofErr w:type="spellStart"/>
      <w:r>
        <w:t>eventServiceWrapper.publish</w:t>
      </w:r>
      <w:proofErr w:type="spellEnd"/>
      <w:r>
        <w:t>("</w:t>
      </w:r>
      <w:proofErr w:type="spellStart"/>
      <w:r>
        <w:t>openPreferences</w:t>
      </w:r>
      <w:proofErr w:type="spellEnd"/>
      <w:r>
        <w:t xml:space="preserve">", null, null); </w:t>
      </w:r>
      <w:r>
        <w:br/>
        <w:t xml:space="preserve">}; </w:t>
      </w:r>
      <w:r>
        <w:br/>
        <w:t xml:space="preserve"> </w:t>
      </w:r>
      <w:r>
        <w:br/>
        <w:t xml:space="preserve">Reload the updated gadget and click the Preferences button that is now on the page. The </w:t>
      </w:r>
      <w:r>
        <w:br/>
        <w:t xml:space="preserve">Preferences dialog appears. </w:t>
      </w:r>
      <w:r>
        <w:br/>
        <w:t xml:space="preserve">You can display various other windows using this method. For example, you can display the </w:t>
      </w:r>
      <w:r>
        <w:br/>
        <w:t xml:space="preserve">Outgoing Call window by publishing the event </w:t>
      </w:r>
      <w:proofErr w:type="spellStart"/>
      <w:r>
        <w:t>OpenNewCallDialog</w:t>
      </w:r>
      <w:proofErr w:type="spellEnd"/>
      <w:r>
        <w:t xml:space="preserve">. Add the following code to the </w:t>
      </w:r>
      <w:r>
        <w:br/>
        <w:t xml:space="preserve">HTML. </w:t>
      </w:r>
      <w:r>
        <w:br/>
        <w:t>&lt;form id="</w:t>
      </w:r>
      <w:proofErr w:type="spellStart"/>
      <w:r>
        <w:t>callForm</w:t>
      </w:r>
      <w:proofErr w:type="spellEnd"/>
      <w:r>
        <w:t>" submit="</w:t>
      </w:r>
      <w:proofErr w:type="spellStart"/>
      <w:r>
        <w:t>callNumber</w:t>
      </w:r>
      <w:proofErr w:type="spellEnd"/>
      <w:r>
        <w:t xml:space="preserve">()"&gt; </w:t>
      </w:r>
      <w:r>
        <w:br/>
        <w:t>&lt;label for="</w:t>
      </w:r>
      <w:proofErr w:type="spellStart"/>
      <w:r>
        <w:t>numberToCall</w:t>
      </w:r>
      <w:proofErr w:type="spellEnd"/>
      <w:r>
        <w:t xml:space="preserve">"&gt;Number to call&lt;/label&gt; </w:t>
      </w:r>
      <w:r>
        <w:br/>
        <w:t xml:space="preserve">   &lt;input type="number" placeholder="e.g. 12345" id="</w:t>
      </w:r>
      <w:proofErr w:type="spellStart"/>
      <w:r>
        <w:t>numberToCall</w:t>
      </w:r>
      <w:proofErr w:type="spellEnd"/>
      <w:r>
        <w:t xml:space="preserve">" /&gt;&lt;input </w:t>
      </w:r>
      <w:r>
        <w:br/>
        <w:t>type="submit" ng-click="</w:t>
      </w:r>
      <w:proofErr w:type="spellStart"/>
      <w:r>
        <w:t>callNumber</w:t>
      </w:r>
      <w:proofErr w:type="spellEnd"/>
      <w:r>
        <w:t xml:space="preserve">()" value="Call"/&gt; </w:t>
      </w:r>
      <w:r>
        <w:br/>
        <w:t xml:space="preserve">&lt;/form&gt; </w:t>
      </w:r>
      <w:r>
        <w:br/>
        <w:t xml:space="preserve"> </w:t>
      </w:r>
      <w:r>
        <w:br/>
        <w:t xml:space="preserve">This code creates a simple form on the page with an input for a number and button to click to call. </w:t>
      </w:r>
      <w:r>
        <w:br/>
        <w:t xml:space="preserve">This step is actually in preparation for a later stage in the walkthrough, but for now all this form </w:t>
      </w:r>
      <w:r>
        <w:br/>
        <w:t xml:space="preserve">does is open the Outgoing Call dialog.  </w:t>
      </w:r>
      <w:r>
        <w:br/>
        <w:t xml:space="preserve"> </w:t>
      </w:r>
      <w:r>
        <w:br/>
        <w:t xml:space="preserve"> </w:t>
      </w:r>
      <w:r>
        <w:br/>
      </w:r>
    </w:p>
    <w:p w14:paraId="10659264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63 </w:t>
      </w:r>
      <w:r>
        <w:br/>
        <w:t xml:space="preserve">In the DemoCRM.js, add the </w:t>
      </w:r>
      <w:proofErr w:type="spellStart"/>
      <w:r>
        <w:t>callNumber</w:t>
      </w:r>
      <w:proofErr w:type="spellEnd"/>
      <w:r>
        <w:t xml:space="preserve">() function. </w:t>
      </w:r>
      <w:r>
        <w:br/>
        <w:t>$</w:t>
      </w:r>
      <w:proofErr w:type="spellStart"/>
      <w:r>
        <w:t>scope.callNumber</w:t>
      </w:r>
      <w:proofErr w:type="spellEnd"/>
      <w:r>
        <w:t xml:space="preserve"> = function () { </w:t>
      </w:r>
      <w:r>
        <w:br/>
      </w:r>
      <w:r>
        <w:lastRenderedPageBreak/>
        <w:t xml:space="preserve">    </w:t>
      </w:r>
      <w:proofErr w:type="spellStart"/>
      <w:r>
        <w:t>eventServiceWrapper.publish</w:t>
      </w:r>
      <w:proofErr w:type="spellEnd"/>
      <w:r>
        <w:t>("</w:t>
      </w:r>
      <w:proofErr w:type="spellStart"/>
      <w:r>
        <w:t>OpenNewCallDialog</w:t>
      </w:r>
      <w:proofErr w:type="spellEnd"/>
      <w:r>
        <w:t xml:space="preserve">", null, null); </w:t>
      </w:r>
      <w:r>
        <w:br/>
        <w:t xml:space="preserve">}; </w:t>
      </w:r>
      <w:r>
        <w:br/>
        <w:t xml:space="preserve"> </w:t>
      </w:r>
      <w:r>
        <w:br/>
        <w:t xml:space="preserve">Reload the updated gadget and click the Call button. The Outgoing Call dialog now appears with </w:t>
      </w:r>
      <w:r>
        <w:br/>
        <w:t xml:space="preserve">the </w:t>
      </w:r>
      <w:proofErr w:type="spellStart"/>
      <w:r>
        <w:t>dialpad</w:t>
      </w:r>
      <w:proofErr w:type="spellEnd"/>
      <w:r>
        <w:t xml:space="preserve"> selected. </w:t>
      </w:r>
      <w:r>
        <w:br/>
        <w:t xml:space="preserve">For more examples of publishing simple UI commands, see the </w:t>
      </w:r>
      <w:proofErr w:type="spellStart"/>
      <w:r>
        <w:t>MiniCRM</w:t>
      </w:r>
      <w:proofErr w:type="spellEnd"/>
      <w:r>
        <w:t xml:space="preserve"> code in Server </w:t>
      </w:r>
      <w:r>
        <w:br/>
        <w:t>Components\</w:t>
      </w:r>
      <w:proofErr w:type="spellStart"/>
      <w:r>
        <w:t>TouchPoint</w:t>
      </w:r>
      <w:proofErr w:type="spellEnd"/>
      <w:r>
        <w:t>\App\gadgets\</w:t>
      </w:r>
      <w:proofErr w:type="spellStart"/>
      <w:r>
        <w:t>MiniCRM</w:t>
      </w:r>
      <w:proofErr w:type="spellEnd"/>
      <w:r>
        <w:t xml:space="preserve">\MiniCRM.js. </w:t>
      </w:r>
      <w:r>
        <w:br/>
        <w:t xml:space="preserve">Accessing the Agent object </w:t>
      </w:r>
      <w:r>
        <w:br/>
        <w:t xml:space="preserve">The </w:t>
      </w:r>
      <w:proofErr w:type="spellStart"/>
      <w:r>
        <w:t>DemoCRM</w:t>
      </w:r>
      <w:proofErr w:type="spellEnd"/>
      <w:r>
        <w:t xml:space="preserve"> shows blank for the agent state when it is first loaded and a value only appears </w:t>
      </w:r>
      <w:r>
        <w:br/>
        <w:t xml:space="preserve">when the state is changed in the availability gadget. To show the state on loading the page, you </w:t>
      </w:r>
      <w:r>
        <w:br/>
        <w:t xml:space="preserve">need to access the Agent object. </w:t>
      </w:r>
      <w:r>
        <w:br/>
        <w:t xml:space="preserve">In the DemoCRM.js file, add the </w:t>
      </w:r>
      <w:proofErr w:type="spellStart"/>
      <w:r>
        <w:t>agentServiceWrapper</w:t>
      </w:r>
      <w:proofErr w:type="spellEnd"/>
      <w:r>
        <w:t xml:space="preserve"> to the list of services available to the </w:t>
      </w:r>
      <w:r>
        <w:br/>
      </w:r>
      <w:proofErr w:type="spellStart"/>
      <w:r>
        <w:t>DemoCRM</w:t>
      </w:r>
      <w:proofErr w:type="spellEnd"/>
      <w:r>
        <w:t xml:space="preserve"> gadget, as follows. </w:t>
      </w:r>
      <w:r>
        <w:br/>
        <w:t xml:space="preserve">//declare the services you wish to inject to your module </w:t>
      </w:r>
      <w:r>
        <w:br/>
        <w:t xml:space="preserve">var </w:t>
      </w:r>
      <w:proofErr w:type="spellStart"/>
      <w:r>
        <w:t>directServices</w:t>
      </w:r>
      <w:proofErr w:type="spellEnd"/>
      <w:r>
        <w:t xml:space="preserve"> = ["</w:t>
      </w:r>
      <w:proofErr w:type="spellStart"/>
      <w:r>
        <w:t>loggerService</w:t>
      </w:r>
      <w:proofErr w:type="spellEnd"/>
      <w:r>
        <w:t>", "</w:t>
      </w:r>
      <w:proofErr w:type="spellStart"/>
      <w:r>
        <w:t>eventServiceWrapper</w:t>
      </w:r>
      <w:proofErr w:type="spellEnd"/>
      <w:r>
        <w:t xml:space="preserve">", </w:t>
      </w:r>
      <w:r>
        <w:br/>
        <w:t>"</w:t>
      </w:r>
      <w:proofErr w:type="spellStart"/>
      <w:r>
        <w:t>agentServiceWrapper</w:t>
      </w:r>
      <w:proofErr w:type="spellEnd"/>
      <w:r>
        <w:t xml:space="preserve">"]; </w:t>
      </w:r>
      <w:r>
        <w:br/>
        <w:t xml:space="preserve"> </w:t>
      </w:r>
      <w:r>
        <w:br/>
        <w:t xml:space="preserve">Also add it to the </w:t>
      </w:r>
      <w:proofErr w:type="spellStart"/>
      <w:r>
        <w:t>demoCRMController</w:t>
      </w:r>
      <w:proofErr w:type="spellEnd"/>
      <w:r>
        <w:t xml:space="preserve"> definition, as follows. </w:t>
      </w:r>
      <w:r>
        <w:br/>
      </w:r>
      <w:proofErr w:type="spellStart"/>
      <w:r>
        <w:t>mainModule.controller</w:t>
      </w:r>
      <w:proofErr w:type="spellEnd"/>
      <w:r>
        <w:t>("</w:t>
      </w:r>
      <w:proofErr w:type="spellStart"/>
      <w:r>
        <w:t>demoCRMController</w:t>
      </w:r>
      <w:proofErr w:type="spellEnd"/>
      <w:r>
        <w:t xml:space="preserve">", ["$scope", "$window", </w:t>
      </w:r>
      <w:r>
        <w:br/>
        <w:t>"</w:t>
      </w:r>
      <w:proofErr w:type="spellStart"/>
      <w:r>
        <w:t>loggerService</w:t>
      </w:r>
      <w:proofErr w:type="spellEnd"/>
      <w:r>
        <w:t>", "</w:t>
      </w:r>
      <w:proofErr w:type="spellStart"/>
      <w:r>
        <w:t>eventServiceWrapper</w:t>
      </w:r>
      <w:proofErr w:type="spellEnd"/>
      <w:r>
        <w:t>", "</w:t>
      </w:r>
      <w:proofErr w:type="spellStart"/>
      <w:r>
        <w:t>agentServiceWrapper</w:t>
      </w:r>
      <w:proofErr w:type="spellEnd"/>
      <w:r>
        <w:t xml:space="preserve">",  </w:t>
      </w:r>
      <w:r>
        <w:br/>
        <w:t xml:space="preserve">    function ($scope, $window, </w:t>
      </w:r>
      <w:proofErr w:type="spellStart"/>
      <w:r>
        <w:t>loggerService</w:t>
      </w:r>
      <w:proofErr w:type="spellEnd"/>
      <w:r>
        <w:t xml:space="preserve">, </w:t>
      </w:r>
      <w:proofErr w:type="spellStart"/>
      <w:r>
        <w:t>eventServiceWrapper</w:t>
      </w:r>
      <w:proofErr w:type="spellEnd"/>
      <w:r>
        <w:t xml:space="preserve">, </w:t>
      </w:r>
      <w:r>
        <w:br/>
      </w:r>
      <w:proofErr w:type="spellStart"/>
      <w:r>
        <w:t>agentServiceWrapper</w:t>
      </w:r>
      <w:proofErr w:type="spellEnd"/>
      <w:r>
        <w:t xml:space="preserve">) { </w:t>
      </w:r>
      <w:r>
        <w:br/>
        <w:t xml:space="preserve"> </w:t>
      </w:r>
      <w:r>
        <w:br/>
        <w:t xml:space="preserve">The </w:t>
      </w:r>
      <w:proofErr w:type="spellStart"/>
      <w:r>
        <w:t>agentServiceWrapper</w:t>
      </w:r>
      <w:proofErr w:type="spellEnd"/>
      <w:r>
        <w:t xml:space="preserve"> contains only one object, which is agent, but this encapsulates all the </w:t>
      </w:r>
      <w:r>
        <w:br/>
        <w:t xml:space="preserve">properties and actions associated with the logged in agent. To show the initial state of the agent on </w:t>
      </w:r>
      <w:r>
        <w:br/>
        <w:t xml:space="preserve">display of the </w:t>
      </w:r>
      <w:proofErr w:type="spellStart"/>
      <w:r>
        <w:t>DemoCRM</w:t>
      </w:r>
      <w:proofErr w:type="spellEnd"/>
      <w:r>
        <w:t xml:space="preserve">, add the following. </w:t>
      </w:r>
      <w:r>
        <w:br/>
      </w:r>
      <w:proofErr w:type="spellStart"/>
      <w:r>
        <w:t>document.getElementById</w:t>
      </w:r>
      <w:proofErr w:type="spellEnd"/>
      <w:r>
        <w:t>("</w:t>
      </w:r>
      <w:proofErr w:type="spellStart"/>
      <w:r>
        <w:t>agentState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r>
        <w:br/>
      </w:r>
      <w:proofErr w:type="spellStart"/>
      <w:r>
        <w:t>agentServiceWrapper.agent.State</w:t>
      </w:r>
      <w:proofErr w:type="spellEnd"/>
      <w:r>
        <w:t xml:space="preserve">; </w:t>
      </w:r>
      <w:r>
        <w:br/>
        <w:t xml:space="preserve"> </w:t>
      </w:r>
      <w:r>
        <w:br/>
        <w:t xml:space="preserve">Caution </w:t>
      </w:r>
      <w:r>
        <w:br/>
        <w:t xml:space="preserve">The </w:t>
      </w:r>
      <w:proofErr w:type="spellStart"/>
      <w:r>
        <w:t>agentServiceWrapper</w:t>
      </w:r>
      <w:proofErr w:type="spellEnd"/>
      <w:r>
        <w:t xml:space="preserve"> provides the same Agent object that is used throughout CCSP UI. It is </w:t>
      </w:r>
      <w:r>
        <w:br/>
        <w:t xml:space="preserve">not a clone and it is not read-only, so any operations performed on this object is global. It is </w:t>
      </w:r>
      <w:r>
        <w:br/>
        <w:t xml:space="preserve">therefore imperative that customizations do not directly change properties on the Agent object </w:t>
      </w:r>
      <w:r>
        <w:br/>
        <w:t xml:space="preserve">(for example, never use </w:t>
      </w:r>
      <w:proofErr w:type="spellStart"/>
      <w:r>
        <w:t>agent.State</w:t>
      </w:r>
      <w:proofErr w:type="spellEnd"/>
      <w:r>
        <w:t xml:space="preserve"> = "Available").  </w:t>
      </w:r>
      <w:r>
        <w:br/>
        <w:t xml:space="preserve">To avoid introducing errors such as the one above, use the constant-first method in </w:t>
      </w:r>
      <w:r>
        <w:br/>
        <w:t xml:space="preserve">comparisons, for example: </w:t>
      </w:r>
      <w:r>
        <w:br/>
      </w:r>
      <w:r>
        <w:lastRenderedPageBreak/>
        <w:t xml:space="preserve">if ("Available" == </w:t>
      </w:r>
      <w:proofErr w:type="spellStart"/>
      <w:r>
        <w:t>agent.State</w:t>
      </w:r>
      <w:proofErr w:type="spellEnd"/>
      <w:r>
        <w:t xml:space="preserve">)… </w:t>
      </w:r>
      <w:r>
        <w:br/>
        <w:t xml:space="preserve"> </w:t>
      </w:r>
      <w:r>
        <w:br/>
      </w:r>
    </w:p>
    <w:p w14:paraId="23ADCC17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64 </w:t>
      </w:r>
      <w:r>
        <w:br/>
        <w:t xml:space="preserve">Use the Agent class methods to access properties and manipulate the Agent. The methods and </w:t>
      </w:r>
      <w:r>
        <w:br/>
        <w:t xml:space="preserve">properties are described in the Agent AJAX API Reference. </w:t>
      </w:r>
      <w:r>
        <w:br/>
        <w:t xml:space="preserve">Manipulating the Agent </w:t>
      </w:r>
      <w:r>
        <w:br/>
        <w:t xml:space="preserve">The Agent class provides methods for manipulating the Agent object from changing the agent state </w:t>
      </w:r>
      <w:r>
        <w:br/>
        <w:t xml:space="preserve">to logging out the agent. To demonstrate changing the agent state, add the following include to </w:t>
      </w:r>
      <w:r>
        <w:br/>
        <w:t xml:space="preserve">the HTML. </w:t>
      </w:r>
      <w:r>
        <w:br/>
        <w:t>&lt;script type="text/</w:t>
      </w:r>
      <w:proofErr w:type="spellStart"/>
      <w:r>
        <w:t>javascript</w:t>
      </w:r>
      <w:proofErr w:type="spellEnd"/>
      <w:r>
        <w:t xml:space="preserve">" </w:t>
      </w:r>
      <w:r>
        <w:br/>
      </w:r>
      <w:proofErr w:type="spellStart"/>
      <w:r>
        <w:t>src</w:t>
      </w:r>
      <w:proofErr w:type="spellEnd"/>
      <w:r>
        <w:t>="/</w:t>
      </w:r>
      <w:proofErr w:type="spellStart"/>
      <w:r>
        <w:t>TouchPoint</w:t>
      </w:r>
      <w:proofErr w:type="spellEnd"/>
      <w:r>
        <w:t xml:space="preserve">/Ajax/Interface/Agent.js"&gt;&lt;/script&gt; </w:t>
      </w:r>
      <w:r>
        <w:br/>
        <w:t xml:space="preserve"> </w:t>
      </w:r>
      <w:r>
        <w:br/>
        <w:t xml:space="preserve">This include is required to access the </w:t>
      </w:r>
      <w:proofErr w:type="spellStart"/>
      <w:r>
        <w:t>AgentState</w:t>
      </w:r>
      <w:proofErr w:type="spellEnd"/>
      <w:r>
        <w:t xml:space="preserve"> enumerate values. </w:t>
      </w:r>
      <w:r>
        <w:br/>
        <w:t xml:space="preserve">In the body, add a button to toggle the agent state. </w:t>
      </w:r>
      <w:r>
        <w:br/>
        <w:t xml:space="preserve">&lt;p&gt; </w:t>
      </w:r>
      <w:r>
        <w:br/>
        <w:t xml:space="preserve">    &lt;input type="button" ng-click="</w:t>
      </w:r>
      <w:proofErr w:type="spellStart"/>
      <w:r>
        <w:t>toggleAgentState</w:t>
      </w:r>
      <w:proofErr w:type="spellEnd"/>
      <w:r>
        <w:t xml:space="preserve">()" value="Toggle Agent </w:t>
      </w:r>
      <w:r>
        <w:br/>
        <w:t xml:space="preserve">Availability" /&gt; </w:t>
      </w:r>
      <w:r>
        <w:br/>
        <w:t xml:space="preserve">&lt;/p&gt; </w:t>
      </w:r>
      <w:r>
        <w:br/>
        <w:t xml:space="preserve"> </w:t>
      </w:r>
      <w:r>
        <w:br/>
        <w:t xml:space="preserve">Implement the </w:t>
      </w:r>
      <w:proofErr w:type="spellStart"/>
      <w:r>
        <w:t>toggleAgentState</w:t>
      </w:r>
      <w:proofErr w:type="spellEnd"/>
      <w:r>
        <w:t xml:space="preserve">() function in DemoCRM.js as below. </w:t>
      </w:r>
      <w:r>
        <w:br/>
        <w:t>$</w:t>
      </w:r>
      <w:proofErr w:type="spellStart"/>
      <w:r>
        <w:t>scope.toggleAgentState</w:t>
      </w:r>
      <w:proofErr w:type="spellEnd"/>
      <w:r>
        <w:t xml:space="preserve"> = function () { </w:t>
      </w:r>
      <w:r>
        <w:br/>
        <w:t xml:space="preserve">    if ("Available" == </w:t>
      </w:r>
      <w:proofErr w:type="spellStart"/>
      <w:r>
        <w:t>agentServiceWrapper.agent.State</w:t>
      </w:r>
      <w:proofErr w:type="spellEnd"/>
      <w:r>
        <w:t xml:space="preserve">) { </w:t>
      </w:r>
      <w:r>
        <w:br/>
        <w:t xml:space="preserve">        </w:t>
      </w:r>
      <w:proofErr w:type="spellStart"/>
      <w:r>
        <w:t>agentServiceWrapper.agent.GoReleased</w:t>
      </w:r>
      <w:proofErr w:type="spellEnd"/>
      <w:r>
        <w:t>(</w:t>
      </w:r>
      <w:proofErr w:type="spellStart"/>
      <w:r>
        <w:t>AgentState.GenericReleased</w:t>
      </w:r>
      <w:proofErr w:type="spellEnd"/>
      <w:r>
        <w:t xml:space="preserve">) </w:t>
      </w:r>
      <w:r>
        <w:br/>
        <w:t xml:space="preserve">    } else { </w:t>
      </w:r>
      <w:r>
        <w:br/>
        <w:t xml:space="preserve">       </w:t>
      </w:r>
      <w:proofErr w:type="spellStart"/>
      <w:r>
        <w:t>agentServiceWrapper.agent.GoAvailable</w:t>
      </w:r>
      <w:proofErr w:type="spellEnd"/>
      <w:r>
        <w:t xml:space="preserve">(); </w:t>
      </w:r>
      <w:r>
        <w:br/>
        <w:t xml:space="preserve">    } </w:t>
      </w:r>
      <w:r>
        <w:br/>
        <w:t xml:space="preserve">}; </w:t>
      </w:r>
      <w:r>
        <w:br/>
        <w:t xml:space="preserve"> </w:t>
      </w:r>
      <w:r>
        <w:br/>
        <w:t xml:space="preserve">Now when you reload the </w:t>
      </w:r>
      <w:proofErr w:type="spellStart"/>
      <w:r>
        <w:t>DemoCRM</w:t>
      </w:r>
      <w:proofErr w:type="spellEnd"/>
      <w:r>
        <w:t xml:space="preserve">, clicking on the toggle button switches the agent state </w:t>
      </w:r>
      <w:r>
        <w:br/>
        <w:t xml:space="preserve">between Available and Released. </w:t>
      </w:r>
      <w:r>
        <w:br/>
        <w:t xml:space="preserve">As a further exercise, you can use the property </w:t>
      </w:r>
      <w:proofErr w:type="spellStart"/>
      <w:r>
        <w:t>agent.ReleaseCodesList</w:t>
      </w:r>
      <w:proofErr w:type="spellEnd"/>
      <w:r>
        <w:t xml:space="preserve"> to obtain the Release codes </w:t>
      </w:r>
      <w:r>
        <w:br/>
        <w:t xml:space="preserve">allocated to the Agent. Use this data to populate a drop down list of release codes that can be </w:t>
      </w:r>
      <w:r>
        <w:br/>
        <w:t xml:space="preserve">selected.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</w:r>
    </w:p>
    <w:p w14:paraId="5D7B45F3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65 </w:t>
      </w:r>
      <w:r>
        <w:br/>
        <w:t xml:space="preserve">Making calls </w:t>
      </w:r>
      <w:r>
        <w:br/>
        <w:t xml:space="preserve">Making calls using the Agent </w:t>
      </w:r>
      <w:r>
        <w:br/>
        <w:t xml:space="preserve">There are two general methods of making outgoing calls. One is to use the dial service, the other is </w:t>
      </w:r>
      <w:r>
        <w:br/>
        <w:t xml:space="preserve">to use the AJAX API method on the Agent class. Using the latter, you can replace the publish </w:t>
      </w:r>
      <w:r>
        <w:br/>
      </w:r>
      <w:proofErr w:type="spellStart"/>
      <w:r>
        <w:t>OpenNewCallDialog</w:t>
      </w:r>
      <w:proofErr w:type="spellEnd"/>
      <w:r>
        <w:t xml:space="preserve"> event with the use of the </w:t>
      </w:r>
      <w:proofErr w:type="spellStart"/>
      <w:r>
        <w:t>agent.CallOutPhone</w:t>
      </w:r>
      <w:proofErr w:type="spellEnd"/>
      <w:r>
        <w:t xml:space="preserve">() method to directly initiate the </w:t>
      </w:r>
      <w:r>
        <w:br/>
        <w:t xml:space="preserve">call. </w:t>
      </w:r>
      <w:r>
        <w:br/>
        <w:t xml:space="preserve">Comment out the existing code in the </w:t>
      </w:r>
      <w:proofErr w:type="spellStart"/>
      <w:r>
        <w:t>callNumber</w:t>
      </w:r>
      <w:proofErr w:type="spellEnd"/>
      <w:r>
        <w:t xml:space="preserve">() method and add the following. </w:t>
      </w:r>
      <w:r>
        <w:br/>
        <w:t>agentServiceWrapper.agent.CallOutPhone(document.getElementById("numberToCall")</w:t>
      </w:r>
      <w:r>
        <w:br/>
        <w:t xml:space="preserve">.value); </w:t>
      </w:r>
      <w:r>
        <w:br/>
        <w:t xml:space="preserve"> </w:t>
      </w:r>
      <w:r>
        <w:br/>
        <w:t xml:space="preserve">Reload the </w:t>
      </w:r>
      <w:proofErr w:type="spellStart"/>
      <w:r>
        <w:t>DemoCRM</w:t>
      </w:r>
      <w:proofErr w:type="spellEnd"/>
      <w:r>
        <w:t xml:space="preserve"> and enter a valid phone number in the Number to Call text input and press </w:t>
      </w:r>
      <w:r>
        <w:br/>
        <w:t xml:space="preserve">Return or click Call. An outgoing call is now made to this number. </w:t>
      </w:r>
      <w:r>
        <w:br/>
        <w:t xml:space="preserve">Making calls using the </w:t>
      </w:r>
      <w:proofErr w:type="spellStart"/>
      <w:r>
        <w:t>dialService</w:t>
      </w:r>
      <w:proofErr w:type="spellEnd"/>
      <w:r>
        <w:t xml:space="preserve"> </w:t>
      </w:r>
      <w:r>
        <w:br/>
        <w:t xml:space="preserve">To use the </w:t>
      </w:r>
      <w:proofErr w:type="spellStart"/>
      <w:r>
        <w:t>dialService</w:t>
      </w:r>
      <w:proofErr w:type="spellEnd"/>
      <w:r>
        <w:t xml:space="preserve">, it needs to be added to the list of injected services for the </w:t>
      </w:r>
      <w:proofErr w:type="spellStart"/>
      <w:r>
        <w:t>demoCRMApp</w:t>
      </w:r>
      <w:proofErr w:type="spellEnd"/>
      <w:r>
        <w:t xml:space="preserve"> </w:t>
      </w:r>
      <w:r>
        <w:br/>
        <w:t xml:space="preserve">module and the </w:t>
      </w:r>
      <w:proofErr w:type="spellStart"/>
      <w:r>
        <w:t>demoCRMController</w:t>
      </w:r>
      <w:proofErr w:type="spellEnd"/>
      <w:r>
        <w:t xml:space="preserve">. The dialing action is then completed by using the Dial() </w:t>
      </w:r>
      <w:r>
        <w:br/>
        <w:t xml:space="preserve">function of the service, which has the following signature. </w:t>
      </w:r>
      <w:r>
        <w:br/>
        <w:t xml:space="preserve">Dial(type, name, target, </w:t>
      </w:r>
      <w:proofErr w:type="spellStart"/>
      <w:r>
        <w:t>needParam</w:t>
      </w:r>
      <w:proofErr w:type="spellEnd"/>
      <w:r>
        <w:t xml:space="preserve">, </w:t>
      </w:r>
      <w:proofErr w:type="spellStart"/>
      <w:r>
        <w:t>parameterValue</w:t>
      </w:r>
      <w:proofErr w:type="spellEnd"/>
      <w:r>
        <w:t xml:space="preserve">, </w:t>
      </w:r>
      <w:proofErr w:type="spellStart"/>
      <w:r>
        <w:t>configId</w:t>
      </w:r>
      <w:proofErr w:type="spellEnd"/>
      <w:r>
        <w:t xml:space="preserve">, </w:t>
      </w:r>
      <w:proofErr w:type="spellStart"/>
      <w:r>
        <w:t>attendable</w:t>
      </w:r>
      <w:proofErr w:type="spellEnd"/>
      <w:r>
        <w:t xml:space="preserve">, </w:t>
      </w:r>
      <w:r>
        <w:br/>
        <w:t xml:space="preserve">call) </w:t>
      </w:r>
      <w:r>
        <w:br/>
        <w:t xml:space="preserve"> </w:t>
      </w:r>
      <w:r>
        <w:br/>
        <w:t xml:space="preserve">See the function description in the </w:t>
      </w:r>
      <w:proofErr w:type="spellStart"/>
      <w:r>
        <w:t>dialService</w:t>
      </w:r>
      <w:proofErr w:type="spellEnd"/>
      <w:r>
        <w:t xml:space="preserve"> Section for a full explanation of all the parameters, </w:t>
      </w:r>
      <w:r>
        <w:br/>
        <w:t xml:space="preserve">but for the purposes of replacing the use of the current </w:t>
      </w:r>
      <w:proofErr w:type="spellStart"/>
      <w:r>
        <w:t>CallOutPhone</w:t>
      </w:r>
      <w:proofErr w:type="spellEnd"/>
      <w:r>
        <w:t xml:space="preserve">() call, only the type, name </w:t>
      </w:r>
      <w:r>
        <w:br/>
        <w:t xml:space="preserve">and target parameters need to be specified. </w:t>
      </w:r>
      <w:r>
        <w:br/>
        <w:t xml:space="preserve">Create another form on the web page by copying and pasting the current one, as follows. </w:t>
      </w:r>
      <w:r>
        <w:br/>
        <w:t>&lt;form id="</w:t>
      </w:r>
      <w:proofErr w:type="spellStart"/>
      <w:r>
        <w:t>dialForm</w:t>
      </w:r>
      <w:proofErr w:type="spellEnd"/>
      <w:r>
        <w:t>" submit="</w:t>
      </w:r>
      <w:proofErr w:type="spellStart"/>
      <w:r>
        <w:t>dialNumber</w:t>
      </w:r>
      <w:proofErr w:type="spellEnd"/>
      <w:r>
        <w:t xml:space="preserve">()"&gt; </w:t>
      </w:r>
      <w:r>
        <w:br/>
        <w:t xml:space="preserve">    &lt;label for="</w:t>
      </w:r>
      <w:proofErr w:type="spellStart"/>
      <w:r>
        <w:t>numberToDial</w:t>
      </w:r>
      <w:proofErr w:type="spellEnd"/>
      <w:r>
        <w:t xml:space="preserve">"&gt;Number to dial&lt;/label&gt; </w:t>
      </w:r>
      <w:r>
        <w:br/>
        <w:t xml:space="preserve">    &lt;input type="number" placeholder="e.g. 12345" id="</w:t>
      </w:r>
      <w:proofErr w:type="spellStart"/>
      <w:r>
        <w:t>numberToDial</w:t>
      </w:r>
      <w:proofErr w:type="spellEnd"/>
      <w:r>
        <w:t xml:space="preserve">" /&gt;   </w:t>
      </w:r>
      <w:r>
        <w:br/>
        <w:t xml:space="preserve">    &lt;label for="</w:t>
      </w:r>
      <w:proofErr w:type="spellStart"/>
      <w:r>
        <w:t>calleeName</w:t>
      </w:r>
      <w:proofErr w:type="spellEnd"/>
      <w:r>
        <w:t xml:space="preserve">"&gt;Callee name&lt;/label&gt; </w:t>
      </w:r>
      <w:r>
        <w:br/>
        <w:t xml:space="preserve">    &lt;input type="text" placeholder="e.g. A Customer" id="</w:t>
      </w:r>
      <w:proofErr w:type="spellStart"/>
      <w:r>
        <w:t>calleeName</w:t>
      </w:r>
      <w:proofErr w:type="spellEnd"/>
      <w:r>
        <w:t xml:space="preserve">" /&gt;&lt;input </w:t>
      </w:r>
      <w:r>
        <w:br/>
        <w:t>type="submit" ng-click="</w:t>
      </w:r>
      <w:proofErr w:type="spellStart"/>
      <w:r>
        <w:t>dialNumber</w:t>
      </w:r>
      <w:proofErr w:type="spellEnd"/>
      <w:r>
        <w:t xml:space="preserve">()" value="Dial" /&gt; </w:t>
      </w:r>
      <w:r>
        <w:br/>
        <w:t xml:space="preserve">&lt;/form&gt; </w:t>
      </w:r>
      <w:r>
        <w:br/>
        <w:t xml:space="preserve"> </w:t>
      </w:r>
      <w:r>
        <w:br/>
      </w:r>
      <w:r>
        <w:lastRenderedPageBreak/>
        <w:t xml:space="preserve">There are two inputs here, one for the number itself and the other for the callee name. In the </w:t>
      </w:r>
      <w:r>
        <w:br/>
        <w:t>DemoCRM.js, define the $</w:t>
      </w:r>
      <w:proofErr w:type="spellStart"/>
      <w:r>
        <w:t>scope.dialNumber</w:t>
      </w:r>
      <w:proofErr w:type="spellEnd"/>
      <w:r>
        <w:t xml:space="preserve">() function and include the following single statement. </w:t>
      </w:r>
      <w:r>
        <w:br/>
      </w:r>
      <w:proofErr w:type="spellStart"/>
      <w:r>
        <w:t>dialService.Dial</w:t>
      </w:r>
      <w:proofErr w:type="spellEnd"/>
      <w:r>
        <w:t>("</w:t>
      </w:r>
      <w:proofErr w:type="spellStart"/>
      <w:r>
        <w:t>dialpad</w:t>
      </w:r>
      <w:proofErr w:type="spellEnd"/>
      <w:r>
        <w:t xml:space="preserve">",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calleeName</w:t>
      </w:r>
      <w:proofErr w:type="spellEnd"/>
      <w:r>
        <w:t xml:space="preserve">").value, </w:t>
      </w:r>
      <w:r>
        <w:br/>
      </w:r>
      <w:proofErr w:type="spellStart"/>
      <w:r>
        <w:t>document.getElementById</w:t>
      </w:r>
      <w:proofErr w:type="spellEnd"/>
      <w:r>
        <w:t>("</w:t>
      </w:r>
      <w:proofErr w:type="spellStart"/>
      <w:r>
        <w:t>numberToDial</w:t>
      </w:r>
      <w:proofErr w:type="spellEnd"/>
      <w:r>
        <w:t xml:space="preserve">").value, "", "", "", "", null); </w:t>
      </w:r>
      <w:r>
        <w:br/>
        <w:t xml:space="preserve"> </w:t>
      </w:r>
      <w:r>
        <w:br/>
        <w:t xml:space="preserve">When you reload the </w:t>
      </w:r>
      <w:proofErr w:type="spellStart"/>
      <w:r>
        <w:t>DemoCRM</w:t>
      </w:r>
      <w:proofErr w:type="spellEnd"/>
      <w:r>
        <w:t xml:space="preserve"> gadget, the Number to dial form appears. Input a valid number </w:t>
      </w:r>
      <w:r>
        <w:br/>
        <w:t xml:space="preserve">and a name for the Callee, and then click Dial. The outgoing call is now made to this number, as </w:t>
      </w:r>
      <w:r>
        <w:br/>
        <w:t xml:space="preserve">with the </w:t>
      </w:r>
      <w:proofErr w:type="spellStart"/>
      <w:r>
        <w:t>CallOutPhone</w:t>
      </w:r>
      <w:proofErr w:type="spellEnd"/>
      <w:r>
        <w:t xml:space="preserve">() method on the Agent. </w:t>
      </w:r>
      <w:r>
        <w:br/>
      </w:r>
    </w:p>
    <w:p w14:paraId="5D3772F0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66 </w:t>
      </w:r>
      <w:r>
        <w:br/>
      </w:r>
      <w:proofErr w:type="spellStart"/>
      <w:r>
        <w:t>dialService.Dial</w:t>
      </w:r>
      <w:proofErr w:type="spellEnd"/>
      <w:r>
        <w:t xml:space="preserve"> vs. </w:t>
      </w:r>
      <w:proofErr w:type="spellStart"/>
      <w:r>
        <w:t>Agent.CallOutPhone</w:t>
      </w:r>
      <w:proofErr w:type="spellEnd"/>
      <w:r>
        <w:t xml:space="preserve"> </w:t>
      </w:r>
      <w:r>
        <w:br/>
        <w:t xml:space="preserve">The Dial() function is the higher-level CCSP UI method of making calls, whereas the </w:t>
      </w:r>
      <w:proofErr w:type="spellStart"/>
      <w:r>
        <w:t>CallOutPhone</w:t>
      </w:r>
      <w:proofErr w:type="spellEnd"/>
      <w:r>
        <w:t xml:space="preserve">() </w:t>
      </w:r>
      <w:r>
        <w:br/>
        <w:t xml:space="preserve">function is part of the low-level AJAX interface. The Dial() function actually uses </w:t>
      </w:r>
      <w:proofErr w:type="spellStart"/>
      <w:r>
        <w:t>CallOutPhone</w:t>
      </w:r>
      <w:proofErr w:type="spellEnd"/>
      <w:r>
        <w:t xml:space="preserve"> and </w:t>
      </w:r>
      <w:r>
        <w:br/>
        <w:t>its sibling functions (</w:t>
      </w:r>
      <w:proofErr w:type="spellStart"/>
      <w:r>
        <w:t>CallToSystem</w:t>
      </w:r>
      <w:proofErr w:type="spellEnd"/>
      <w:r>
        <w:t xml:space="preserve">(), </w:t>
      </w:r>
      <w:proofErr w:type="spellStart"/>
      <w:r>
        <w:t>CallToAgent</w:t>
      </w:r>
      <w:proofErr w:type="spellEnd"/>
      <w:r>
        <w:t xml:space="preserve">()), thereby providing a single, versatile dialing </w:t>
      </w:r>
      <w:r>
        <w:br/>
        <w:t xml:space="preserve">interface.  </w:t>
      </w:r>
      <w:r>
        <w:br/>
        <w:t xml:space="preserve">The other important aspect is due to the </w:t>
      </w:r>
      <w:proofErr w:type="spellStart"/>
      <w:r>
        <w:t>dialService</w:t>
      </w:r>
      <w:proofErr w:type="spellEnd"/>
      <w:r>
        <w:t xml:space="preserve"> being part of the CCSP UI GUI. Calls made </w:t>
      </w:r>
      <w:r>
        <w:br/>
        <w:t xml:space="preserve">using the </w:t>
      </w:r>
      <w:proofErr w:type="spellStart"/>
      <w:r>
        <w:t>dialService</w:t>
      </w:r>
      <w:proofErr w:type="spellEnd"/>
      <w:r>
        <w:t xml:space="preserve"> are logged in the Recent calls list, whereas calls using the lower level functions </w:t>
      </w:r>
      <w:r>
        <w:br/>
        <w:t xml:space="preserve">are not. To see this difference, make calls to two different numbers using the "Call" and "Dial" </w:t>
      </w:r>
      <w:r>
        <w:br/>
        <w:t xml:space="preserve">forms in the </w:t>
      </w:r>
      <w:proofErr w:type="spellStart"/>
      <w:r>
        <w:t>DemoCRM</w:t>
      </w:r>
      <w:proofErr w:type="spellEnd"/>
      <w:r>
        <w:t xml:space="preserve"> gadget and then opening the Outgoing Call window. The call made using </w:t>
      </w:r>
      <w:r>
        <w:br/>
        <w:t xml:space="preserve">the Dial form is present in the Recent Calls list but the call made using the "Call" form is not. </w:t>
      </w:r>
      <w:r>
        <w:br/>
        <w:t xml:space="preserve"> </w:t>
      </w:r>
      <w:r>
        <w:br/>
        <w:t xml:space="preserve">Note </w:t>
      </w:r>
      <w:r>
        <w:br/>
        <w:t xml:space="preserve">The value specified for the callee name (the "name" parameter in the Dial() function call) is not </w:t>
      </w:r>
      <w:r>
        <w:br/>
        <w:t xml:space="preserve">passed through the AJAX API to the server. It is purely for use within the CCSP UI as an extra </w:t>
      </w:r>
      <w:r>
        <w:br/>
        <w:t xml:space="preserve">identifier on the Recent Calls tab. </w:t>
      </w:r>
      <w:r>
        <w:br/>
        <w:t xml:space="preserve">General call handling </w:t>
      </w:r>
      <w:r>
        <w:br/>
        <w:t xml:space="preserve">The </w:t>
      </w:r>
      <w:proofErr w:type="spellStart"/>
      <w:r>
        <w:t>DemoCRM</w:t>
      </w:r>
      <w:proofErr w:type="spellEnd"/>
      <w:r>
        <w:t xml:space="preserve"> can currently make calls, but the call card needs to be used to hold and transfer, </w:t>
      </w:r>
      <w:r>
        <w:br/>
        <w:t xml:space="preserve">and hang up the call that has been made. To perform these functions from the </w:t>
      </w:r>
      <w:proofErr w:type="spellStart"/>
      <w:r>
        <w:t>DemoCRM</w:t>
      </w:r>
      <w:proofErr w:type="spellEnd"/>
      <w:r>
        <w:t xml:space="preserve">, </w:t>
      </w:r>
      <w:r>
        <w:lastRenderedPageBreak/>
        <w:t xml:space="preserve">you </w:t>
      </w:r>
      <w:r>
        <w:br/>
        <w:t xml:space="preserve">need to obtain the Call object. </w:t>
      </w:r>
      <w:r>
        <w:br/>
        <w:t xml:space="preserve">Getting the Call object </w:t>
      </w:r>
      <w:r>
        <w:br/>
        <w:t xml:space="preserve">The most direct way of obtaining the Call object is to subscribe to the </w:t>
      </w:r>
      <w:proofErr w:type="spellStart"/>
      <w:r>
        <w:t>NewCall</w:t>
      </w:r>
      <w:proofErr w:type="spellEnd"/>
      <w:r>
        <w:t xml:space="preserve"> event as below. </w:t>
      </w:r>
      <w:r>
        <w:br/>
        <w:t xml:space="preserve">var </w:t>
      </w:r>
      <w:proofErr w:type="spellStart"/>
      <w:r>
        <w:t>newCallId</w:t>
      </w:r>
      <w:proofErr w:type="spellEnd"/>
      <w:r>
        <w:t xml:space="preserve"> = </w:t>
      </w:r>
      <w:proofErr w:type="spellStart"/>
      <w:r>
        <w:t>eventServiceWrapper.subscribe</w:t>
      </w:r>
      <w:proofErr w:type="spellEnd"/>
      <w:r>
        <w:t>("</w:t>
      </w:r>
      <w:proofErr w:type="spellStart"/>
      <w:r>
        <w:t>NewCall</w:t>
      </w:r>
      <w:proofErr w:type="spellEnd"/>
      <w:r>
        <w:t xml:space="preserve">", null, function </w:t>
      </w:r>
      <w:r>
        <w:br/>
        <w:t>(</w:t>
      </w:r>
      <w:proofErr w:type="spellStart"/>
      <w:r>
        <w:t>callEvent</w:t>
      </w:r>
      <w:proofErr w:type="spellEnd"/>
      <w:r>
        <w:t xml:space="preserve">) { </w:t>
      </w:r>
      <w:r>
        <w:br/>
        <w:t xml:space="preserve">}); </w:t>
      </w:r>
      <w:r>
        <w:br/>
        <w:t xml:space="preserve"> </w:t>
      </w:r>
      <w:r>
        <w:br/>
        <w:t xml:space="preserve">Note </w:t>
      </w:r>
      <w:r>
        <w:br/>
        <w:t xml:space="preserve">The parameter passed to the </w:t>
      </w:r>
      <w:proofErr w:type="spellStart"/>
      <w:r>
        <w:t>NewCall</w:t>
      </w:r>
      <w:proofErr w:type="spellEnd"/>
      <w:r>
        <w:t xml:space="preserve"> event callback function is an object containing the Call </w:t>
      </w:r>
      <w:r>
        <w:br/>
        <w:t xml:space="preserve">object, not the call object itself. </w:t>
      </w:r>
      <w:r>
        <w:br/>
        <w:t xml:space="preserve"> </w:t>
      </w:r>
      <w:r>
        <w:br/>
        <w:t xml:space="preserve">When the </w:t>
      </w:r>
      <w:proofErr w:type="spellStart"/>
      <w:r>
        <w:t>NewCall</w:t>
      </w:r>
      <w:proofErr w:type="spellEnd"/>
      <w:r>
        <w:t xml:space="preserve"> event is received, the gadget must first decide if this is a call that it is interested </w:t>
      </w:r>
      <w:r>
        <w:br/>
        <w:t xml:space="preserve">in. An important point to note is that </w:t>
      </w:r>
      <w:proofErr w:type="spellStart"/>
      <w:r>
        <w:t>NewCall</w:t>
      </w:r>
      <w:proofErr w:type="spellEnd"/>
      <w:r>
        <w:t xml:space="preserve"> events are raised for all calls, including voice, email, </w:t>
      </w:r>
      <w:r>
        <w:br/>
        <w:t xml:space="preserve">outgoing and incoming calls, agent to agent calls, and monitoring calls. There are therefore a </w:t>
      </w:r>
      <w:r>
        <w:br/>
        <w:t xml:space="preserve">number of criteria that a gadget must consider before doing any further processing on the call. </w:t>
      </w:r>
      <w:r>
        <w:br/>
        <w:t xml:space="preserve">When the gadget decides that this is a call of interest, the gadget must do the following: </w:t>
      </w:r>
      <w:r>
        <w:br/>
        <w:t xml:space="preserve">• </w:t>
      </w:r>
      <w:r>
        <w:br/>
        <w:t xml:space="preserve">Store a reference to the Call object </w:t>
      </w:r>
      <w:r>
        <w:br/>
        <w:t xml:space="preserve">• </w:t>
      </w:r>
      <w:r>
        <w:br/>
        <w:t xml:space="preserve">Subscribe to the Call object's state changes </w:t>
      </w:r>
      <w:r>
        <w:br/>
        <w:t xml:space="preserve">Storing a reference to the call is crucial, because subsequent events that are raised against the call </w:t>
      </w:r>
      <w:r>
        <w:br/>
        <w:t xml:space="preserve">do not include the Call object in the callback function data, only its call Id. </w:t>
      </w:r>
      <w:r>
        <w:br/>
        <w:t xml:space="preserve"> </w:t>
      </w:r>
      <w:r>
        <w:br/>
      </w:r>
    </w:p>
    <w:p w14:paraId="33413E1A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67 </w:t>
      </w:r>
      <w:r>
        <w:br/>
        <w:t xml:space="preserve">Caution </w:t>
      </w:r>
      <w:r>
        <w:br/>
        <w:t xml:space="preserve">As with the Agent object, there is only one instance of each Call object in the CCSP UI application, </w:t>
      </w:r>
      <w:r>
        <w:br/>
        <w:t xml:space="preserve">so it must be handled with care by gadgets and integrations. Any manipulation of the Call object </w:t>
      </w:r>
      <w:r>
        <w:br/>
        <w:t xml:space="preserve">should be done through its exposed methods, and its properties should only be used for </w:t>
      </w:r>
      <w:r>
        <w:br/>
        <w:t xml:space="preserve">examination and never assigned to. </w:t>
      </w:r>
      <w:r>
        <w:br/>
        <w:t xml:space="preserve"> </w:t>
      </w:r>
      <w:r>
        <w:br/>
        <w:t xml:space="preserve">To be notified of the call's state changes, the </w:t>
      </w:r>
      <w:proofErr w:type="spellStart"/>
      <w:r>
        <w:t>CallStateChange</w:t>
      </w:r>
      <w:proofErr w:type="spellEnd"/>
      <w:r>
        <w:t xml:space="preserve"> event is subscribed to using the </w:t>
      </w:r>
      <w:r>
        <w:br/>
      </w:r>
      <w:r>
        <w:lastRenderedPageBreak/>
        <w:t xml:space="preserve">context of the call's </w:t>
      </w:r>
      <w:proofErr w:type="spellStart"/>
      <w:r>
        <w:t>CallId</w:t>
      </w:r>
      <w:proofErr w:type="spellEnd"/>
      <w:r>
        <w:t xml:space="preserve">, as in the following example. </w:t>
      </w:r>
      <w:r>
        <w:br/>
      </w:r>
      <w:proofErr w:type="spellStart"/>
      <w:r>
        <w:t>eventServiceWrapper.subscribe</w:t>
      </w:r>
      <w:proofErr w:type="spellEnd"/>
      <w:r>
        <w:t>("</w:t>
      </w:r>
      <w:proofErr w:type="spellStart"/>
      <w:r>
        <w:t>CallStateChange</w:t>
      </w:r>
      <w:proofErr w:type="spellEnd"/>
      <w:r>
        <w:t xml:space="preserve">", </w:t>
      </w:r>
      <w:proofErr w:type="spellStart"/>
      <w:r>
        <w:t>callEvent.call.CallId</w:t>
      </w:r>
      <w:proofErr w:type="spellEnd"/>
      <w:r>
        <w:t xml:space="preserve">, </w:t>
      </w:r>
      <w:r>
        <w:br/>
        <w:t>$</w:t>
      </w:r>
      <w:proofErr w:type="spellStart"/>
      <w:r>
        <w:t>scope.OnCallStateChange</w:t>
      </w:r>
      <w:proofErr w:type="spellEnd"/>
      <w:r>
        <w:t xml:space="preserve">); </w:t>
      </w:r>
      <w:r>
        <w:br/>
        <w:t xml:space="preserve"> </w:t>
      </w:r>
      <w:r>
        <w:br/>
        <w:t xml:space="preserve">For the </w:t>
      </w:r>
      <w:proofErr w:type="spellStart"/>
      <w:r>
        <w:t>DemoCRM</w:t>
      </w:r>
      <w:proofErr w:type="spellEnd"/>
      <w:r>
        <w:t xml:space="preserve">, the gadget is initially only interested in new voice calls that it has originated. So </w:t>
      </w:r>
      <w:r>
        <w:br/>
        <w:t xml:space="preserve">the criteria to check here is for the call type being "VOIP", the direction being outgoing, and the </w:t>
      </w:r>
      <w:r>
        <w:br/>
        <w:t xml:space="preserve">called number matching the input in the forms as below. </w:t>
      </w:r>
      <w:r>
        <w:br/>
        <w:t xml:space="preserve">var </w:t>
      </w:r>
      <w:proofErr w:type="spellStart"/>
      <w:r>
        <w:t>dialledNumber</w:t>
      </w:r>
      <w:proofErr w:type="spellEnd"/>
      <w:r>
        <w:t xml:space="preserve"> = ""; </w:t>
      </w:r>
      <w:r>
        <w:br/>
        <w:t xml:space="preserve"> </w:t>
      </w:r>
      <w:r>
        <w:br/>
        <w:t xml:space="preserve">var </w:t>
      </w:r>
      <w:proofErr w:type="spellStart"/>
      <w:r>
        <w:t>newCallId</w:t>
      </w:r>
      <w:proofErr w:type="spellEnd"/>
      <w:r>
        <w:t xml:space="preserve"> = </w:t>
      </w:r>
      <w:proofErr w:type="spellStart"/>
      <w:r>
        <w:t>eventServiceWrapper.subscribe</w:t>
      </w:r>
      <w:proofErr w:type="spellEnd"/>
      <w:r>
        <w:t>("</w:t>
      </w:r>
      <w:proofErr w:type="spellStart"/>
      <w:r>
        <w:t>NewCall</w:t>
      </w:r>
      <w:proofErr w:type="spellEnd"/>
      <w:r>
        <w:t xml:space="preserve">", null, function </w:t>
      </w:r>
      <w:r>
        <w:br/>
        <w:t>(</w:t>
      </w:r>
      <w:proofErr w:type="spellStart"/>
      <w:r>
        <w:t>callEvent</w:t>
      </w:r>
      <w:proofErr w:type="spellEnd"/>
      <w:r>
        <w:t xml:space="preserve">) { </w:t>
      </w:r>
      <w:r>
        <w:br/>
        <w:t xml:space="preserve">    if ("VOIP" == </w:t>
      </w:r>
      <w:proofErr w:type="spellStart"/>
      <w:r>
        <w:t>callEvent.call.CallInfo.Type.toUpperCase</w:t>
      </w:r>
      <w:proofErr w:type="spellEnd"/>
      <w:r>
        <w:t xml:space="preserve">() &amp;&amp; "Outgoing" == </w:t>
      </w:r>
      <w:r>
        <w:br/>
      </w:r>
      <w:proofErr w:type="spellStart"/>
      <w:r>
        <w:t>callEvent.call.CallInfo.Direction</w:t>
      </w:r>
      <w:proofErr w:type="spellEnd"/>
      <w:r>
        <w:t xml:space="preserve"> &amp;&amp; </w:t>
      </w:r>
      <w:proofErr w:type="spellStart"/>
      <w:r>
        <w:t>dialledNumber</w:t>
      </w:r>
      <w:proofErr w:type="spellEnd"/>
      <w:r>
        <w:t xml:space="preserve"> == </w:t>
      </w:r>
      <w:r>
        <w:br/>
      </w:r>
      <w:proofErr w:type="spellStart"/>
      <w:r>
        <w:t>callEvent.call.CallInfo.Caller.Name</w:t>
      </w:r>
      <w:proofErr w:type="spellEnd"/>
      <w:r>
        <w:t xml:space="preserve">) { </w:t>
      </w:r>
      <w:r>
        <w:br/>
        <w:t xml:space="preserve">        </w:t>
      </w:r>
      <w:proofErr w:type="spellStart"/>
      <w:r>
        <w:t>eventServiceWrapper.subscribe</w:t>
      </w:r>
      <w:proofErr w:type="spellEnd"/>
      <w:r>
        <w:t>("</w:t>
      </w:r>
      <w:proofErr w:type="spellStart"/>
      <w:r>
        <w:t>CallStateChange</w:t>
      </w:r>
      <w:proofErr w:type="spellEnd"/>
      <w:r>
        <w:t xml:space="preserve">", </w:t>
      </w:r>
      <w:r>
        <w:br/>
      </w:r>
      <w:proofErr w:type="spellStart"/>
      <w:r>
        <w:t>callEvent.call.CallId</w:t>
      </w:r>
      <w:proofErr w:type="spellEnd"/>
      <w:r>
        <w:t xml:space="preserve">, </w:t>
      </w:r>
      <w:proofErr w:type="spellStart"/>
      <w:r>
        <w:t>onCallStateChange</w:t>
      </w:r>
      <w:proofErr w:type="spellEnd"/>
      <w:r>
        <w:t xml:space="preserve">); </w:t>
      </w:r>
      <w:r>
        <w:br/>
        <w:t xml:space="preserve">    } </w:t>
      </w:r>
      <w:r>
        <w:br/>
        <w:t xml:space="preserve">}); </w:t>
      </w:r>
      <w:r>
        <w:br/>
        <w:t xml:space="preserve"> </w:t>
      </w:r>
      <w:r>
        <w:br/>
        <w:t xml:space="preserve">A new variable has been introduced. The </w:t>
      </w:r>
      <w:proofErr w:type="spellStart"/>
      <w:r>
        <w:t>dialledNumber</w:t>
      </w:r>
      <w:proofErr w:type="spellEnd"/>
      <w:r>
        <w:t xml:space="preserve"> is set to the value of either the </w:t>
      </w:r>
      <w:r>
        <w:br/>
      </w:r>
      <w:proofErr w:type="spellStart"/>
      <w:r>
        <w:t>numberToCall</w:t>
      </w:r>
      <w:proofErr w:type="spellEnd"/>
      <w:r>
        <w:t xml:space="preserve"> or </w:t>
      </w:r>
      <w:proofErr w:type="spellStart"/>
      <w:r>
        <w:t>numberToDial</w:t>
      </w:r>
      <w:proofErr w:type="spellEnd"/>
      <w:r>
        <w:t xml:space="preserve"> input elements in the $</w:t>
      </w:r>
      <w:proofErr w:type="spellStart"/>
      <w:r>
        <w:t>scope.callNumber</w:t>
      </w:r>
      <w:proofErr w:type="spellEnd"/>
      <w:r>
        <w:t xml:space="preserve"> or $</w:t>
      </w:r>
      <w:proofErr w:type="spellStart"/>
      <w:r>
        <w:t>scope.dialNumber</w:t>
      </w:r>
      <w:proofErr w:type="spellEnd"/>
      <w:r>
        <w:t xml:space="preserve"> </w:t>
      </w:r>
      <w:r>
        <w:br/>
        <w:t xml:space="preserve">functions respectively, as in the following example. </w:t>
      </w:r>
      <w:r>
        <w:br/>
      </w:r>
      <w:proofErr w:type="spellStart"/>
      <w:r>
        <w:t>dialledNumber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numberToCall</w:t>
      </w:r>
      <w:proofErr w:type="spellEnd"/>
      <w:r>
        <w:t xml:space="preserve">").value; </w:t>
      </w:r>
      <w:r>
        <w:br/>
        <w:t xml:space="preserve"> </w:t>
      </w:r>
      <w:r>
        <w:br/>
        <w:t xml:space="preserve">Despite its name, the </w:t>
      </w:r>
      <w:proofErr w:type="spellStart"/>
      <w:r>
        <w:t>CallInfo.Caller</w:t>
      </w:r>
      <w:proofErr w:type="spellEnd"/>
      <w:r>
        <w:t xml:space="preserve"> object for outgoing calls actually contains information related </w:t>
      </w:r>
      <w:r>
        <w:br/>
        <w:t xml:space="preserve">to the destination (callee). Unless an IVR has been set up to do so, the majority of the information is </w:t>
      </w:r>
      <w:r>
        <w:br/>
        <w:t xml:space="preserve">unpopulated and the Name property actually contains the dialed number (URI if a SIP address is </w:t>
      </w:r>
      <w:r>
        <w:br/>
        <w:t xml:space="preserve">used). If the callee is another agent, the value of Name is the destination agent's display name. </w:t>
      </w:r>
      <w:r>
        <w:br/>
        <w:t xml:space="preserve">The </w:t>
      </w:r>
      <w:proofErr w:type="spellStart"/>
      <w:r>
        <w:t>onCallStateChange</w:t>
      </w:r>
      <w:proofErr w:type="spellEnd"/>
      <w:r>
        <w:t xml:space="preserve">() function initially just updates a new label in the HTML page that shows the </w:t>
      </w:r>
      <w:r>
        <w:br/>
        <w:t xml:space="preserve">current outgoing call state. </w:t>
      </w:r>
      <w:r>
        <w:br/>
        <w:t xml:space="preserve">&lt;p&gt; </w:t>
      </w:r>
      <w:r>
        <w:br/>
        <w:t xml:space="preserve">    Current Outgoing Call State: &lt;label id="</w:t>
      </w:r>
      <w:proofErr w:type="spellStart"/>
      <w:r>
        <w:t>callState</w:t>
      </w:r>
      <w:proofErr w:type="spellEnd"/>
      <w:r>
        <w:t xml:space="preserve">"&gt;&lt;/label&gt; </w:t>
      </w:r>
      <w:r>
        <w:br/>
        <w:t xml:space="preserve">&lt;/p&gt; </w:t>
      </w:r>
      <w:r>
        <w:br/>
        <w:t xml:space="preserve">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</w:r>
    </w:p>
    <w:p w14:paraId="68F827E9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68 </w:t>
      </w:r>
      <w:r>
        <w:br/>
        <w:t xml:space="preserve">The function is defined as follows. </w:t>
      </w:r>
      <w:r>
        <w:br/>
      </w:r>
      <w:proofErr w:type="spellStart"/>
      <w:r>
        <w:t>onCallStateChange</w:t>
      </w:r>
      <w:proofErr w:type="spellEnd"/>
      <w:r>
        <w:t xml:space="preserve"> = function (</w:t>
      </w:r>
      <w:proofErr w:type="spellStart"/>
      <w:r>
        <w:t>callEvent</w:t>
      </w:r>
      <w:proofErr w:type="spellEnd"/>
      <w:r>
        <w:t xml:space="preserve">) { </w:t>
      </w:r>
      <w:r>
        <w:br/>
        <w:t xml:space="preserve">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callState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callEvent.state</w:t>
      </w:r>
      <w:proofErr w:type="spellEnd"/>
      <w:r>
        <w:t xml:space="preserve">; </w:t>
      </w:r>
      <w:r>
        <w:br/>
        <w:t xml:space="preserve">}; </w:t>
      </w:r>
      <w:r>
        <w:br/>
        <w:t xml:space="preserve"> </w:t>
      </w:r>
      <w:r>
        <w:br/>
        <w:t xml:space="preserve">Reload the </w:t>
      </w:r>
      <w:proofErr w:type="spellStart"/>
      <w:r>
        <w:t>DemoCRM</w:t>
      </w:r>
      <w:proofErr w:type="spellEnd"/>
      <w:r>
        <w:t xml:space="preserve"> and call a number using either of the Call or Dial forms. The new label shows </w:t>
      </w:r>
      <w:r>
        <w:br/>
        <w:t xml:space="preserve">the </w:t>
      </w:r>
      <w:proofErr w:type="spellStart"/>
      <w:r>
        <w:t>InCall</w:t>
      </w:r>
      <w:proofErr w:type="spellEnd"/>
      <w:r>
        <w:t xml:space="preserve"> state after the call is connected. In the call card, hold and </w:t>
      </w:r>
      <w:proofErr w:type="spellStart"/>
      <w:r>
        <w:t>unhold</w:t>
      </w:r>
      <w:proofErr w:type="spellEnd"/>
      <w:r>
        <w:t xml:space="preserve"> the call and observe the </w:t>
      </w:r>
      <w:r>
        <w:br/>
        <w:t xml:space="preserve">changes in the state value in the </w:t>
      </w:r>
      <w:proofErr w:type="spellStart"/>
      <w:r>
        <w:t>DemoCRM</w:t>
      </w:r>
      <w:proofErr w:type="spellEnd"/>
      <w:r>
        <w:t xml:space="preserve"> gadget. </w:t>
      </w:r>
      <w:r>
        <w:br/>
        <w:t xml:space="preserve">When you hang up the call, the state goes to </w:t>
      </w:r>
      <w:proofErr w:type="spellStart"/>
      <w:r>
        <w:t>WrapUp</w:t>
      </w:r>
      <w:proofErr w:type="spellEnd"/>
      <w:r>
        <w:t xml:space="preserve"> (if </w:t>
      </w:r>
      <w:proofErr w:type="spellStart"/>
      <w:r>
        <w:t>WrapUp</w:t>
      </w:r>
      <w:proofErr w:type="spellEnd"/>
      <w:r>
        <w:t xml:space="preserve"> codes have been defined for the </w:t>
      </w:r>
      <w:r>
        <w:br/>
        <w:t xml:space="preserve">Agent) and on completion of </w:t>
      </w:r>
      <w:proofErr w:type="spellStart"/>
      <w:r>
        <w:t>WrapUp</w:t>
      </w:r>
      <w:proofErr w:type="spellEnd"/>
      <w:r>
        <w:t xml:space="preserve"> the state goes to destructed. If you make a voice call from the </w:t>
      </w:r>
      <w:r>
        <w:br/>
        <w:t xml:space="preserve">Outgoing call window directly, or email and chat calls are received, these are ignored by the </w:t>
      </w:r>
      <w:r>
        <w:br/>
      </w:r>
      <w:proofErr w:type="spellStart"/>
      <w:r>
        <w:t>DemoCRM</w:t>
      </w:r>
      <w:proofErr w:type="spellEnd"/>
      <w:r>
        <w:t xml:space="preserve"> gadget. </w:t>
      </w:r>
      <w:r>
        <w:br/>
        <w:t xml:space="preserve">Holding the Call </w:t>
      </w:r>
      <w:r>
        <w:br/>
        <w:t xml:space="preserve">To perform operations on the Call, a reference to it must be maintained within the gadget. For the </w:t>
      </w:r>
      <w:r>
        <w:br/>
      </w:r>
      <w:proofErr w:type="spellStart"/>
      <w:r>
        <w:t>DemoCRM</w:t>
      </w:r>
      <w:proofErr w:type="spellEnd"/>
      <w:r>
        <w:t xml:space="preserve">, it is a property of the </w:t>
      </w:r>
      <w:proofErr w:type="spellStart"/>
      <w:r>
        <w:t>demoCRMController</w:t>
      </w:r>
      <w:proofErr w:type="spellEnd"/>
      <w:r>
        <w:t xml:space="preserve"> scope, declared as below. </w:t>
      </w:r>
      <w:r>
        <w:br/>
        <w:t>$</w:t>
      </w:r>
      <w:proofErr w:type="spellStart"/>
      <w:r>
        <w:t>scope.outgoingCall</w:t>
      </w:r>
      <w:proofErr w:type="spellEnd"/>
      <w:r>
        <w:t xml:space="preserve"> = null; </w:t>
      </w:r>
      <w:r>
        <w:br/>
        <w:t xml:space="preserve"> </w:t>
      </w:r>
      <w:r>
        <w:br/>
        <w:t xml:space="preserve">This is now usable in the HTML (without the $scope prefix) and is set in the callback for the </w:t>
      </w:r>
      <w:proofErr w:type="spellStart"/>
      <w:r>
        <w:t>NewCall</w:t>
      </w:r>
      <w:proofErr w:type="spellEnd"/>
      <w:r>
        <w:t xml:space="preserve"> </w:t>
      </w:r>
      <w:r>
        <w:br/>
        <w:t xml:space="preserve">event, as below. </w:t>
      </w:r>
      <w:r>
        <w:br/>
        <w:t>$</w:t>
      </w:r>
      <w:proofErr w:type="spellStart"/>
      <w:r>
        <w:t>scope.outgoingCall</w:t>
      </w:r>
      <w:proofErr w:type="spellEnd"/>
      <w:r>
        <w:t xml:space="preserve"> = </w:t>
      </w:r>
      <w:proofErr w:type="spellStart"/>
      <w:r>
        <w:t>callEvent.call</w:t>
      </w:r>
      <w:proofErr w:type="spellEnd"/>
      <w:r>
        <w:t xml:space="preserve">; </w:t>
      </w:r>
      <w:r>
        <w:br/>
        <w:t>$</w:t>
      </w:r>
      <w:proofErr w:type="spellStart"/>
      <w:r>
        <w:t>scope.$apply</w:t>
      </w:r>
      <w:proofErr w:type="spellEnd"/>
      <w:r>
        <w:t xml:space="preserve">(); </w:t>
      </w:r>
      <w:r>
        <w:br/>
        <w:t xml:space="preserve"> </w:t>
      </w:r>
      <w:r>
        <w:br/>
        <w:t>The $</w:t>
      </w:r>
      <w:proofErr w:type="spellStart"/>
      <w:r>
        <w:t>scope.$apply</w:t>
      </w:r>
      <w:proofErr w:type="spellEnd"/>
      <w:r>
        <w:t xml:space="preserve">() line is required to update the binding on the HTML page when the </w:t>
      </w:r>
      <w:r>
        <w:br/>
      </w:r>
      <w:proofErr w:type="spellStart"/>
      <w:r>
        <w:t>outgoingCall</w:t>
      </w:r>
      <w:proofErr w:type="spellEnd"/>
      <w:r>
        <w:t xml:space="preserve"> variable has been updated, because the </w:t>
      </w:r>
      <w:proofErr w:type="spellStart"/>
      <w:r>
        <w:t>NewCall</w:t>
      </w:r>
      <w:proofErr w:type="spellEnd"/>
      <w:r>
        <w:t xml:space="preserve"> event callback is outside of the </w:t>
      </w:r>
      <w:r>
        <w:br/>
        <w:t xml:space="preserve">AngularJS framework.  </w:t>
      </w:r>
      <w:r>
        <w:br/>
        <w:t xml:space="preserve">Note </w:t>
      </w:r>
      <w:r>
        <w:br/>
        <w:t>Add a $</w:t>
      </w:r>
      <w:proofErr w:type="spellStart"/>
      <w:r>
        <w:t>scope.$apply</w:t>
      </w:r>
      <w:proofErr w:type="spellEnd"/>
      <w:r>
        <w:t xml:space="preserve">() line at the end of the </w:t>
      </w:r>
      <w:proofErr w:type="spellStart"/>
      <w:r>
        <w:t>onCallStateChange</w:t>
      </w:r>
      <w:proofErr w:type="spellEnd"/>
      <w:r>
        <w:t xml:space="preserve">() function for the same reason. </w:t>
      </w:r>
      <w:r>
        <w:br/>
        <w:t xml:space="preserve"> </w:t>
      </w:r>
      <w:r>
        <w:br/>
        <w:t xml:space="preserve">With a reference to the Call object, the gadget can now display its properties and use its methods </w:t>
      </w:r>
      <w:r>
        <w:br/>
      </w:r>
      <w:r>
        <w:lastRenderedPageBreak/>
        <w:t xml:space="preserve">directly. Add a button in the HTML code to the Call state line to use to hold and pick up the </w:t>
      </w:r>
      <w:r>
        <w:br/>
        <w:t xml:space="preserve">outgoing call. To demonstrate the use of the </w:t>
      </w:r>
      <w:proofErr w:type="spellStart"/>
      <w:r>
        <w:t>outgoingCall</w:t>
      </w:r>
      <w:proofErr w:type="spellEnd"/>
      <w:r>
        <w:t xml:space="preserve"> object's properties, write the button as </w:t>
      </w:r>
      <w:r>
        <w:br/>
        <w:t xml:space="preserve">follows. </w:t>
      </w:r>
      <w:r>
        <w:br/>
        <w:t xml:space="preserve">&lt;button ng-click="toggleHold()"&gt;{{outgoingCall.State.toUpperCase()=="ONHOLD" ? </w:t>
      </w:r>
      <w:r>
        <w:br/>
        <w:t xml:space="preserve">"Pick Up Call" : "Hold Call"}}&lt;/button&gt; </w:t>
      </w:r>
      <w:r>
        <w:br/>
        <w:t xml:space="preserve"> </w:t>
      </w:r>
      <w:r>
        <w:br/>
        <w:t xml:space="preserve">The code between two curly braces uses the Call object's state to display the correct available </w:t>
      </w:r>
      <w:r>
        <w:br/>
        <w:t xml:space="preserve">operation. Reload the gadget to see this in action. On making an outgoing call, the hold button </w:t>
      </w:r>
      <w:r>
        <w:br/>
        <w:t xml:space="preserve">shows the caption "Hold Call". When putting the call on hold from the call card, the button's </w:t>
      </w:r>
      <w:r>
        <w:br/>
        <w:t xml:space="preserve">caption changes to "Pick Up Call". </w:t>
      </w:r>
      <w:r>
        <w:br/>
        <w:t xml:space="preserve">To actually perform the hold/pick up operation, implement the </w:t>
      </w:r>
      <w:proofErr w:type="spellStart"/>
      <w:r>
        <w:t>toggleHold</w:t>
      </w:r>
      <w:proofErr w:type="spellEnd"/>
      <w:r>
        <w:t xml:space="preserve">() function in the </w:t>
      </w:r>
      <w:r>
        <w:br/>
        <w:t xml:space="preserve">DemoCRM.js as below. </w:t>
      </w:r>
      <w:r>
        <w:br/>
      </w:r>
    </w:p>
    <w:p w14:paraId="132005E4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69 </w:t>
      </w:r>
      <w:r>
        <w:br/>
        <w:t>$</w:t>
      </w:r>
      <w:proofErr w:type="spellStart"/>
      <w:r>
        <w:t>scope.toggleHold</w:t>
      </w:r>
      <w:proofErr w:type="spellEnd"/>
      <w:r>
        <w:t xml:space="preserve"> = function () { </w:t>
      </w:r>
      <w:r>
        <w:br/>
        <w:t xml:space="preserve">    if ("</w:t>
      </w:r>
      <w:proofErr w:type="spellStart"/>
      <w:r>
        <w:t>InCall</w:t>
      </w:r>
      <w:proofErr w:type="spellEnd"/>
      <w:r>
        <w:t>" == $</w:t>
      </w:r>
      <w:proofErr w:type="spellStart"/>
      <w:r>
        <w:t>scope.outgoingCall.State</w:t>
      </w:r>
      <w:proofErr w:type="spellEnd"/>
      <w:r>
        <w:t xml:space="preserve">) { </w:t>
      </w:r>
      <w:r>
        <w:br/>
        <w:t xml:space="preserve">        $</w:t>
      </w:r>
      <w:proofErr w:type="spellStart"/>
      <w:r>
        <w:t>scope.outgoingCall.PutOnHold</w:t>
      </w:r>
      <w:proofErr w:type="spellEnd"/>
      <w:r>
        <w:t xml:space="preserve">(); </w:t>
      </w:r>
      <w:r>
        <w:br/>
        <w:t xml:space="preserve">    } else { </w:t>
      </w:r>
      <w:r>
        <w:br/>
        <w:t xml:space="preserve">        $</w:t>
      </w:r>
      <w:proofErr w:type="spellStart"/>
      <w:r>
        <w:t>scope.outgoingCall.PickUp</w:t>
      </w:r>
      <w:proofErr w:type="spellEnd"/>
      <w:r>
        <w:t xml:space="preserve">(); </w:t>
      </w:r>
      <w:r>
        <w:br/>
        <w:t xml:space="preserve">    } </w:t>
      </w:r>
      <w:r>
        <w:br/>
        <w:t xml:space="preserve">}; </w:t>
      </w:r>
      <w:r>
        <w:br/>
        <w:t xml:space="preserve"> </w:t>
      </w:r>
      <w:r>
        <w:br/>
        <w:t xml:space="preserve">The function uses the Call object's </w:t>
      </w:r>
      <w:proofErr w:type="spellStart"/>
      <w:r>
        <w:t>PutOnHold</w:t>
      </w:r>
      <w:proofErr w:type="spellEnd"/>
      <w:r>
        <w:t xml:space="preserve">() and </w:t>
      </w:r>
      <w:proofErr w:type="spellStart"/>
      <w:r>
        <w:t>PickUp</w:t>
      </w:r>
      <w:proofErr w:type="spellEnd"/>
      <w:r>
        <w:t xml:space="preserve">() methods to perform the actions. </w:t>
      </w:r>
      <w:r>
        <w:br/>
        <w:t xml:space="preserve">Reload the </w:t>
      </w:r>
      <w:proofErr w:type="spellStart"/>
      <w:r>
        <w:t>DemoCRM</w:t>
      </w:r>
      <w:proofErr w:type="spellEnd"/>
      <w:r>
        <w:t xml:space="preserve"> gadget and use the Hold Call button to hold and retrieve the call. </w:t>
      </w:r>
      <w:r>
        <w:br/>
        <w:t xml:space="preserve">Hanging up the Call </w:t>
      </w:r>
      <w:r>
        <w:br/>
        <w:t xml:space="preserve">To hang up the call, you need to use the Call object's </w:t>
      </w:r>
      <w:proofErr w:type="spellStart"/>
      <w:r>
        <w:t>HangUp</w:t>
      </w:r>
      <w:proofErr w:type="spellEnd"/>
      <w:r>
        <w:t xml:space="preserve">() method. Add a new button to the </w:t>
      </w:r>
      <w:r>
        <w:br/>
        <w:t xml:space="preserve">HTML code as below. </w:t>
      </w:r>
      <w:r>
        <w:br/>
        <w:t>&lt;button ng-click="</w:t>
      </w:r>
      <w:proofErr w:type="spellStart"/>
      <w:r>
        <w:t>hangUp</w:t>
      </w:r>
      <w:proofErr w:type="spellEnd"/>
      <w:r>
        <w:t>()" ng-disabled="</w:t>
      </w:r>
      <w:proofErr w:type="spellStart"/>
      <w:r>
        <w:t>outgoingCall</w:t>
      </w:r>
      <w:proofErr w:type="spellEnd"/>
      <w:r>
        <w:t xml:space="preserve"> == null || </w:t>
      </w:r>
      <w:r>
        <w:br/>
      </w:r>
      <w:proofErr w:type="spellStart"/>
      <w:r>
        <w:t>outgoingCall.State</w:t>
      </w:r>
      <w:proofErr w:type="spellEnd"/>
      <w:r>
        <w:t xml:space="preserve"> == 'Destructed' || </w:t>
      </w:r>
      <w:proofErr w:type="spellStart"/>
      <w:r>
        <w:t>outgoingCall.State</w:t>
      </w:r>
      <w:proofErr w:type="spellEnd"/>
      <w:r>
        <w:t xml:space="preserve"> == '</w:t>
      </w:r>
      <w:proofErr w:type="spellStart"/>
      <w:r>
        <w:t>WrapUp</w:t>
      </w:r>
      <w:proofErr w:type="spellEnd"/>
      <w:r>
        <w:t xml:space="preserve">'"&gt;Hang </w:t>
      </w:r>
      <w:r>
        <w:br/>
        <w:t xml:space="preserve">Up&lt;/button&gt; </w:t>
      </w:r>
      <w:r>
        <w:br/>
        <w:t xml:space="preserve"> </w:t>
      </w:r>
      <w:r>
        <w:br/>
        <w:t xml:space="preserve">In this case, the availability of the button is determined by the state of the outgoing call. The </w:t>
      </w:r>
      <w:r>
        <w:br/>
      </w:r>
      <w:proofErr w:type="spellStart"/>
      <w:r>
        <w:t>hangUp</w:t>
      </w:r>
      <w:proofErr w:type="spellEnd"/>
      <w:r>
        <w:t xml:space="preserve">() function should be implemented in the DemoCRM.js as below. </w:t>
      </w:r>
      <w:r>
        <w:br/>
        <w:t>$</w:t>
      </w:r>
      <w:proofErr w:type="spellStart"/>
      <w:r>
        <w:t>scope.hangUp</w:t>
      </w:r>
      <w:proofErr w:type="spellEnd"/>
      <w:r>
        <w:t xml:space="preserve"> = function () { </w:t>
      </w:r>
      <w:r>
        <w:br/>
        <w:t xml:space="preserve">    $</w:t>
      </w:r>
      <w:proofErr w:type="spellStart"/>
      <w:r>
        <w:t>scope.outgoingCall.HangUp</w:t>
      </w:r>
      <w:proofErr w:type="spellEnd"/>
      <w:r>
        <w:t xml:space="preserve">(); </w:t>
      </w:r>
      <w:r>
        <w:br/>
        <w:t xml:space="preserve">}; </w:t>
      </w:r>
      <w:r>
        <w:br/>
      </w:r>
      <w:r>
        <w:lastRenderedPageBreak/>
        <w:t xml:space="preserve"> </w:t>
      </w:r>
      <w:r>
        <w:br/>
        <w:t xml:space="preserve">On reloading the </w:t>
      </w:r>
      <w:proofErr w:type="spellStart"/>
      <w:r>
        <w:t>DemoCRM</w:t>
      </w:r>
      <w:proofErr w:type="spellEnd"/>
      <w:r>
        <w:t xml:space="preserve"> gadget, the Hang Up button is displayed but disabled. Make a call </w:t>
      </w:r>
      <w:r>
        <w:br/>
        <w:t xml:space="preserve">from the gadget, and the Hang Up button becomes enabled. Click the Hang Up button in the </w:t>
      </w:r>
      <w:r>
        <w:br/>
        <w:t xml:space="preserve">gadget to end the call. </w:t>
      </w:r>
      <w:r>
        <w:br/>
        <w:t xml:space="preserve"> </w:t>
      </w:r>
      <w:r>
        <w:br/>
        <w:t xml:space="preserve"> </w:t>
      </w:r>
      <w:r>
        <w:br/>
      </w:r>
    </w:p>
    <w:p w14:paraId="4E8EB30D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70 </w:t>
      </w:r>
      <w:r>
        <w:br/>
        <w:t xml:space="preserve">Transferring calls </w:t>
      </w:r>
      <w:r>
        <w:br/>
        <w:t xml:space="preserve">Transferring a call to another destination involves a number of steps that are not complicated but </w:t>
      </w:r>
      <w:r>
        <w:br/>
        <w:t xml:space="preserve">have to be followed for the correct result to be achieved. These steps are normally performed using </w:t>
      </w:r>
      <w:r>
        <w:br/>
        <w:t xml:space="preserve">the GUI, for example, displaying the Outgoing Call window during a live call, entering the number, </w:t>
      </w:r>
      <w:r>
        <w:br/>
        <w:t xml:space="preserve">waiting for the destination to pick up the call and then transferring the call. It is possible to perform </w:t>
      </w:r>
      <w:r>
        <w:br/>
        <w:t xml:space="preserve">all these steps with a single button click from the gadget page, in what is known as a one-touch </w:t>
      </w:r>
      <w:r>
        <w:br/>
        <w:t xml:space="preserve">blind transfer.  </w:t>
      </w:r>
      <w:r>
        <w:br/>
        <w:t xml:space="preserve">The three most common scenarios for a call transfer are: </w:t>
      </w:r>
      <w:r>
        <w:br/>
        <w:t xml:space="preserve">• </w:t>
      </w:r>
      <w:r>
        <w:br/>
        <w:t xml:space="preserve">Transfer to another number </w:t>
      </w:r>
      <w:r>
        <w:br/>
        <w:t xml:space="preserve">• </w:t>
      </w:r>
      <w:r>
        <w:br/>
        <w:t xml:space="preserve">Transfer to a System Entry Point </w:t>
      </w:r>
      <w:r>
        <w:br/>
        <w:t xml:space="preserve">• </w:t>
      </w:r>
      <w:r>
        <w:br/>
        <w:t xml:space="preserve">Transfer to another agent </w:t>
      </w:r>
      <w:r>
        <w:br/>
        <w:t xml:space="preserve"> </w:t>
      </w:r>
      <w:r>
        <w:br/>
        <w:t xml:space="preserve">The steps are basically the same because only the initial function calls vary. All three are </w:t>
      </w:r>
      <w:r>
        <w:br/>
        <w:t xml:space="preserve">demonstrated with the DemoCRM.js. </w:t>
      </w:r>
      <w:r>
        <w:br/>
        <w:t xml:space="preserve">Basic steps in transferring a call </w:t>
      </w:r>
      <w:r>
        <w:br/>
        <w:t xml:space="preserve">For a call to be transferred by a gadget, the following must occur: </w:t>
      </w:r>
      <w:r>
        <w:br/>
        <w:t xml:space="preserve">• </w:t>
      </w:r>
      <w:r>
        <w:br/>
        <w:t xml:space="preserve">The destination number must be dialed and a call established </w:t>
      </w:r>
      <w:r>
        <w:br/>
        <w:t xml:space="preserve">• </w:t>
      </w:r>
      <w:r>
        <w:br/>
        <w:t xml:space="preserve">The new call (slave) must be associated with the original (master) call </w:t>
      </w:r>
      <w:r>
        <w:br/>
        <w:t xml:space="preserve">• </w:t>
      </w:r>
      <w:r>
        <w:br/>
        <w:t xml:space="preserve">If the slave call is accepted at the destination, the media for the slave call must be connected </w:t>
      </w:r>
      <w:r>
        <w:br/>
        <w:t xml:space="preserve">• </w:t>
      </w:r>
      <w:r>
        <w:br/>
        <w:t xml:space="preserve">After the slave call reaches the Active </w:t>
      </w:r>
      <w:proofErr w:type="spellStart"/>
      <w:r>
        <w:t>InCall</w:t>
      </w:r>
      <w:proofErr w:type="spellEnd"/>
      <w:r>
        <w:t xml:space="preserve"> state, it can be bridged with the master call </w:t>
      </w:r>
      <w:r>
        <w:br/>
      </w:r>
      <w:r>
        <w:lastRenderedPageBreak/>
        <w:t xml:space="preserve"> </w:t>
      </w:r>
      <w:r>
        <w:br/>
        <w:t xml:space="preserve">After the slave call is bridged, the Agent's and therefore the gadget's involvement with the call </w:t>
      </w:r>
      <w:r>
        <w:br/>
        <w:t xml:space="preserve">ends. </w:t>
      </w:r>
      <w:r>
        <w:br/>
        <w:t xml:space="preserve">Initiating the transfer process can be performed using: </w:t>
      </w:r>
      <w:r>
        <w:br/>
        <w:t xml:space="preserve">• </w:t>
      </w:r>
      <w:r>
        <w:br/>
        <w:t xml:space="preserve">The Call object </w:t>
      </w:r>
      <w:r>
        <w:br/>
        <w:t xml:space="preserve">• </w:t>
      </w:r>
      <w:r>
        <w:br/>
        <w:t xml:space="preserve">The </w:t>
      </w:r>
      <w:proofErr w:type="spellStart"/>
      <w:r>
        <w:t>dialService</w:t>
      </w:r>
      <w:proofErr w:type="spellEnd"/>
      <w:r>
        <w:t xml:space="preserve"> </w:t>
      </w:r>
      <w:r>
        <w:br/>
        <w:t xml:space="preserve">Transferring to a number using the Call object </w:t>
      </w:r>
      <w:r>
        <w:br/>
        <w:t xml:space="preserve">To start a transfer to a number using the Call object, you must use its </w:t>
      </w:r>
      <w:proofErr w:type="spellStart"/>
      <w:r>
        <w:t>CallOutPhone</w:t>
      </w:r>
      <w:proofErr w:type="spellEnd"/>
      <w:r>
        <w:t xml:space="preserve">() method. </w:t>
      </w:r>
      <w:r>
        <w:br/>
        <w:t xml:space="preserve">There are specific methods for transferring to another agent or to system but not for transferring </w:t>
      </w:r>
      <w:r>
        <w:br/>
        <w:t xml:space="preserve">to a dialed number. Add another form to the HTML code as below. </w:t>
      </w:r>
      <w:r>
        <w:br/>
        <w:t>&lt;form title="Transfer via Call" id="</w:t>
      </w:r>
      <w:proofErr w:type="spellStart"/>
      <w:r>
        <w:t>transferUsingCallForm</w:t>
      </w:r>
      <w:proofErr w:type="spellEnd"/>
      <w:r>
        <w:t xml:space="preserve">" </w:t>
      </w:r>
      <w:r>
        <w:br/>
        <w:t>submit="</w:t>
      </w:r>
      <w:proofErr w:type="spellStart"/>
      <w:r>
        <w:t>transferUsingCall</w:t>
      </w:r>
      <w:proofErr w:type="spellEnd"/>
      <w:r>
        <w:t xml:space="preserve">()"&gt; </w:t>
      </w:r>
      <w:r>
        <w:br/>
        <w:t xml:space="preserve">    &lt;label for="</w:t>
      </w:r>
      <w:proofErr w:type="spellStart"/>
      <w:r>
        <w:t>transferDestCall</w:t>
      </w:r>
      <w:proofErr w:type="spellEnd"/>
      <w:r>
        <w:t xml:space="preserve">"&gt;Number to transfer to&lt;/label&gt; </w:t>
      </w:r>
      <w:r>
        <w:br/>
        <w:t xml:space="preserve">    &lt;input type="number" placeholder="e.g. 12345" id="</w:t>
      </w:r>
      <w:proofErr w:type="spellStart"/>
      <w:r>
        <w:t>transferDestCall</w:t>
      </w:r>
      <w:proofErr w:type="spellEnd"/>
      <w:r>
        <w:t xml:space="preserve">" </w:t>
      </w:r>
      <w:r>
        <w:br/>
        <w:t>/&gt;&lt;input type="submit" ng-click="</w:t>
      </w:r>
      <w:proofErr w:type="spellStart"/>
      <w:r>
        <w:t>transferUsingCall</w:t>
      </w:r>
      <w:proofErr w:type="spellEnd"/>
      <w:r>
        <w:t xml:space="preserve">()" value="Transfer using </w:t>
      </w:r>
      <w:r>
        <w:br/>
        <w:t xml:space="preserve">Call Object" /&gt; </w:t>
      </w:r>
      <w:r>
        <w:br/>
        <w:t xml:space="preserve">&lt;/form&gt; </w:t>
      </w:r>
      <w:r>
        <w:br/>
        <w:t xml:space="preserve"> </w:t>
      </w:r>
      <w:r>
        <w:br/>
      </w:r>
    </w:p>
    <w:p w14:paraId="5377CE8A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71 </w:t>
      </w:r>
      <w:r>
        <w:br/>
        <w:t xml:space="preserve">As indicated this is used to initiate the Transfer using the Call object. In the DemoCRM.js, the </w:t>
      </w:r>
      <w:r>
        <w:br/>
      </w:r>
      <w:proofErr w:type="spellStart"/>
      <w:r>
        <w:t>transferUsingCall</w:t>
      </w:r>
      <w:proofErr w:type="spellEnd"/>
      <w:r>
        <w:t xml:space="preserve">() function is implemented as follows. </w:t>
      </w:r>
      <w:r>
        <w:br/>
        <w:t>$</w:t>
      </w:r>
      <w:proofErr w:type="spellStart"/>
      <w:r>
        <w:t>scope.transferUsingCall</w:t>
      </w:r>
      <w:proofErr w:type="spellEnd"/>
      <w:r>
        <w:t xml:space="preserve"> = function () { </w:t>
      </w:r>
      <w:r>
        <w:br/>
        <w:t xml:space="preserve">    if ($</w:t>
      </w:r>
      <w:proofErr w:type="spellStart"/>
      <w:r>
        <w:t>scope.outgoingCall</w:t>
      </w:r>
      <w:proofErr w:type="spellEnd"/>
      <w:r>
        <w:t xml:space="preserve">) { </w:t>
      </w:r>
      <w:r>
        <w:br/>
        <w:t xml:space="preserve">        </w:t>
      </w:r>
      <w:proofErr w:type="spellStart"/>
      <w:r>
        <w:t>transferDestination</w:t>
      </w:r>
      <w:proofErr w:type="spellEnd"/>
      <w:r>
        <w:t xml:space="preserve"> = </w:t>
      </w:r>
      <w:r>
        <w:br/>
      </w:r>
      <w:proofErr w:type="spellStart"/>
      <w:r>
        <w:t>document.getElementById</w:t>
      </w:r>
      <w:proofErr w:type="spellEnd"/>
      <w:r>
        <w:t>("</w:t>
      </w:r>
      <w:proofErr w:type="spellStart"/>
      <w:r>
        <w:t>transferDestCall</w:t>
      </w:r>
      <w:proofErr w:type="spellEnd"/>
      <w:r>
        <w:t xml:space="preserve">").value; </w:t>
      </w:r>
      <w:r>
        <w:br/>
        <w:t xml:space="preserve">        $</w:t>
      </w:r>
      <w:proofErr w:type="spellStart"/>
      <w:r>
        <w:t>scope.outgoingCall.PutOnHold</w:t>
      </w:r>
      <w:proofErr w:type="spellEnd"/>
      <w:r>
        <w:t xml:space="preserve">(); </w:t>
      </w:r>
      <w:r>
        <w:br/>
        <w:t xml:space="preserve">        $</w:t>
      </w:r>
      <w:proofErr w:type="spellStart"/>
      <w:r>
        <w:t>scope.outgoingCall.CallOutPhone</w:t>
      </w:r>
      <w:proofErr w:type="spellEnd"/>
      <w:r>
        <w:t>(</w:t>
      </w:r>
      <w:proofErr w:type="spellStart"/>
      <w:r>
        <w:t>transferDestination</w:t>
      </w:r>
      <w:proofErr w:type="spellEnd"/>
      <w:r>
        <w:t xml:space="preserve">); </w:t>
      </w:r>
      <w:r>
        <w:br/>
        <w:t xml:space="preserve">    } </w:t>
      </w:r>
      <w:r>
        <w:br/>
        <w:t xml:space="preserve">}; </w:t>
      </w:r>
      <w:r>
        <w:br/>
        <w:t xml:space="preserve"> </w:t>
      </w:r>
      <w:r>
        <w:br/>
        <w:t xml:space="preserve">This initiates a new call that must now be captured by the gadget when its corresponding event is </w:t>
      </w:r>
      <w:r>
        <w:br/>
        <w:t xml:space="preserve">raised in CCSP UI.  </w:t>
      </w:r>
      <w:r>
        <w:br/>
        <w:t xml:space="preserve">Note </w:t>
      </w:r>
      <w:r>
        <w:br/>
        <w:t xml:space="preserve">Before making the call, the outgoing call must be put on hold by the gadget. The </w:t>
      </w:r>
      <w:proofErr w:type="spellStart"/>
      <w:r>
        <w:t>NewCall</w:t>
      </w:r>
      <w:proofErr w:type="spellEnd"/>
      <w:r>
        <w:t xml:space="preserve"> </w:t>
      </w:r>
      <w:r>
        <w:lastRenderedPageBreak/>
        <w:t xml:space="preserve">event </w:t>
      </w:r>
      <w:r>
        <w:br/>
        <w:t xml:space="preserve">callback function therefore needs to be modified to check for the call being a slave call and </w:t>
      </w:r>
      <w:r>
        <w:br/>
        <w:t xml:space="preserve">having a master call with the same Id as the original outgoing call. </w:t>
      </w:r>
      <w:r>
        <w:br/>
        <w:t xml:space="preserve"> </w:t>
      </w:r>
      <w:r>
        <w:br/>
        <w:t xml:space="preserve">else if (true == </w:t>
      </w:r>
      <w:proofErr w:type="spellStart"/>
      <w:r>
        <w:t>callEvent.call.CallInfo.IsBridgeSlave</w:t>
      </w:r>
      <w:proofErr w:type="spellEnd"/>
      <w:r>
        <w:t xml:space="preserve"> &amp;&amp; </w:t>
      </w:r>
      <w:r>
        <w:br/>
        <w:t>$</w:t>
      </w:r>
      <w:proofErr w:type="spellStart"/>
      <w:r>
        <w:t>scope.outgoingCall.CallId</w:t>
      </w:r>
      <w:proofErr w:type="spellEnd"/>
      <w:r>
        <w:t xml:space="preserve"> == </w:t>
      </w:r>
      <w:proofErr w:type="spellStart"/>
      <w:r>
        <w:t>callEvent.call.BridgeMasterCall.CallId</w:t>
      </w:r>
      <w:proofErr w:type="spellEnd"/>
      <w:r>
        <w:t xml:space="preserve">) { </w:t>
      </w:r>
      <w:r>
        <w:br/>
        <w:t>$</w:t>
      </w:r>
      <w:proofErr w:type="spellStart"/>
      <w:r>
        <w:t>scope.slaveCall</w:t>
      </w:r>
      <w:proofErr w:type="spellEnd"/>
      <w:r>
        <w:t xml:space="preserve"> = </w:t>
      </w:r>
      <w:proofErr w:type="spellStart"/>
      <w:r>
        <w:t>callEvent.call</w:t>
      </w:r>
      <w:proofErr w:type="spellEnd"/>
      <w:r>
        <w:t xml:space="preserve">; </w:t>
      </w:r>
      <w:r>
        <w:br/>
        <w:t xml:space="preserve"> </w:t>
      </w:r>
      <w:r>
        <w:br/>
        <w:t xml:space="preserve">If the call satisfies this criteria, the gadget must now store this as the slave call and subscribe to its </w:t>
      </w:r>
      <w:r>
        <w:br/>
      </w:r>
      <w:proofErr w:type="spellStart"/>
      <w:r>
        <w:t>CallStateChange</w:t>
      </w:r>
      <w:proofErr w:type="spellEnd"/>
      <w:r>
        <w:t xml:space="preserve"> event to invoke the original call's Bridge() function when it goes to the </w:t>
      </w:r>
      <w:proofErr w:type="spellStart"/>
      <w:r>
        <w:t>InCall</w:t>
      </w:r>
      <w:proofErr w:type="spellEnd"/>
      <w:r>
        <w:t xml:space="preserve"> state. </w:t>
      </w:r>
      <w:r>
        <w:br/>
      </w:r>
      <w:proofErr w:type="spellStart"/>
      <w:r>
        <w:t>eventServiceWrapper.subscribe</w:t>
      </w:r>
      <w:proofErr w:type="spellEnd"/>
      <w:r>
        <w:t>("</w:t>
      </w:r>
      <w:proofErr w:type="spellStart"/>
      <w:r>
        <w:t>CallStateChange</w:t>
      </w:r>
      <w:proofErr w:type="spellEnd"/>
      <w:r>
        <w:t>", $</w:t>
      </w:r>
      <w:proofErr w:type="spellStart"/>
      <w:r>
        <w:t>scope.slaveCall.CallId</w:t>
      </w:r>
      <w:proofErr w:type="spellEnd"/>
      <w:r>
        <w:t xml:space="preserve">, </w:t>
      </w:r>
      <w:r>
        <w:br/>
        <w:t>function (</w:t>
      </w:r>
      <w:proofErr w:type="spellStart"/>
      <w:r>
        <w:t>callEvent</w:t>
      </w:r>
      <w:proofErr w:type="spellEnd"/>
      <w:r>
        <w:t xml:space="preserve">) { </w:t>
      </w:r>
      <w:r>
        <w:br/>
        <w:t xml:space="preserve">    //Only care about the </w:t>
      </w:r>
      <w:proofErr w:type="spellStart"/>
      <w:r>
        <w:t>inCall</w:t>
      </w:r>
      <w:proofErr w:type="spellEnd"/>
      <w:r>
        <w:t xml:space="preserve"> and Destructed states </w:t>
      </w:r>
      <w:r>
        <w:br/>
        <w:t xml:space="preserve">    if (</w:t>
      </w:r>
      <w:proofErr w:type="spellStart"/>
      <w:r>
        <w:t>callEvent.state</w:t>
      </w:r>
      <w:proofErr w:type="spellEnd"/>
      <w:r>
        <w:t xml:space="preserve"> == "</w:t>
      </w:r>
      <w:proofErr w:type="spellStart"/>
      <w:r>
        <w:t>InCall</w:t>
      </w:r>
      <w:proofErr w:type="spellEnd"/>
      <w:r>
        <w:t xml:space="preserve">") { </w:t>
      </w:r>
      <w:r>
        <w:br/>
        <w:t xml:space="preserve">        $</w:t>
      </w:r>
      <w:proofErr w:type="spellStart"/>
      <w:r>
        <w:t>scope.outgoingCall.Bridge</w:t>
      </w:r>
      <w:proofErr w:type="spellEnd"/>
      <w:r>
        <w:t>($</w:t>
      </w:r>
      <w:proofErr w:type="spellStart"/>
      <w:r>
        <w:t>scope.slaveCall.CallId</w:t>
      </w:r>
      <w:proofErr w:type="spellEnd"/>
      <w:r>
        <w:t xml:space="preserve">); </w:t>
      </w:r>
      <w:r>
        <w:br/>
        <w:t xml:space="preserve">    } else if (</w:t>
      </w:r>
      <w:proofErr w:type="spellStart"/>
      <w:r>
        <w:t>callEvent.state</w:t>
      </w:r>
      <w:proofErr w:type="spellEnd"/>
      <w:r>
        <w:t xml:space="preserve"> == "Destructed") { </w:t>
      </w:r>
      <w:r>
        <w:br/>
        <w:t xml:space="preserve">        $</w:t>
      </w:r>
      <w:proofErr w:type="spellStart"/>
      <w:r>
        <w:t>scope.slaveCall</w:t>
      </w:r>
      <w:proofErr w:type="spellEnd"/>
      <w:r>
        <w:t xml:space="preserve"> = null; </w:t>
      </w:r>
      <w:r>
        <w:br/>
        <w:t xml:space="preserve">    } </w:t>
      </w:r>
      <w:r>
        <w:br/>
        <w:t xml:space="preserve">}); </w:t>
      </w:r>
      <w:r>
        <w:br/>
        <w:t>$</w:t>
      </w:r>
      <w:proofErr w:type="spellStart"/>
      <w:r>
        <w:t>scope.$apply</w:t>
      </w:r>
      <w:proofErr w:type="spellEnd"/>
      <w:r>
        <w:t xml:space="preserve">(); </w:t>
      </w:r>
      <w:r>
        <w:br/>
        <w:t xml:space="preserve"> </w:t>
      </w:r>
      <w:r>
        <w:br/>
        <w:t xml:space="preserve"> </w:t>
      </w:r>
      <w:r>
        <w:br/>
      </w:r>
    </w:p>
    <w:p w14:paraId="363B75A6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72 </w:t>
      </w:r>
      <w:r>
        <w:br/>
        <w:t xml:space="preserve">The slave call only reaches the </w:t>
      </w:r>
      <w:proofErr w:type="spellStart"/>
      <w:r>
        <w:t>InCall</w:t>
      </w:r>
      <w:proofErr w:type="spellEnd"/>
      <w:r>
        <w:t xml:space="preserve"> state if the media is connected. This is usually done by the </w:t>
      </w:r>
      <w:r>
        <w:br/>
        <w:t xml:space="preserve">Outgoing Call window but the </w:t>
      </w:r>
      <w:proofErr w:type="spellStart"/>
      <w:r>
        <w:t>DemoCRM</w:t>
      </w:r>
      <w:proofErr w:type="spellEnd"/>
      <w:r>
        <w:t xml:space="preserve"> gadget is bypassing this completely to achieve the one-</w:t>
      </w:r>
      <w:r>
        <w:br/>
        <w:t xml:space="preserve">touch transfer. To connect the media, the </w:t>
      </w:r>
      <w:proofErr w:type="spellStart"/>
      <w:r>
        <w:t>voipService</w:t>
      </w:r>
      <w:proofErr w:type="spellEnd"/>
      <w:r>
        <w:t xml:space="preserve"> must be introduced into the </w:t>
      </w:r>
      <w:proofErr w:type="spellStart"/>
      <w:r>
        <w:t>demoCRM</w:t>
      </w:r>
      <w:proofErr w:type="spellEnd"/>
      <w:r>
        <w:t xml:space="preserve"> </w:t>
      </w:r>
      <w:r>
        <w:br/>
        <w:t xml:space="preserve">module and controller alongside the other injected services. </w:t>
      </w:r>
      <w:r>
        <w:br/>
        <w:t xml:space="preserve">In the same branch as the subscription to the slave call's state change event, add the following line. </w:t>
      </w:r>
      <w:r>
        <w:br/>
        <w:t>$</w:t>
      </w:r>
      <w:proofErr w:type="spellStart"/>
      <w:r>
        <w:t>scope.ConnectCall</w:t>
      </w:r>
      <w:proofErr w:type="spellEnd"/>
      <w:r>
        <w:t>($</w:t>
      </w:r>
      <w:proofErr w:type="spellStart"/>
      <w:r>
        <w:t>scope.slaveCall</w:t>
      </w:r>
      <w:proofErr w:type="spellEnd"/>
      <w:r>
        <w:t xml:space="preserve">); </w:t>
      </w:r>
      <w:r>
        <w:br/>
        <w:t xml:space="preserve"> </w:t>
      </w:r>
      <w:r>
        <w:br/>
        <w:t xml:space="preserve">The </w:t>
      </w:r>
      <w:proofErr w:type="spellStart"/>
      <w:r>
        <w:t>ConnectCall</w:t>
      </w:r>
      <w:proofErr w:type="spellEnd"/>
      <w:r>
        <w:t xml:space="preserve">() function uses the </w:t>
      </w:r>
      <w:proofErr w:type="spellStart"/>
      <w:r>
        <w:t>voipService</w:t>
      </w:r>
      <w:proofErr w:type="spellEnd"/>
      <w:r>
        <w:t xml:space="preserve"> to connect the media to the call as below. </w:t>
      </w:r>
      <w:r>
        <w:br/>
        <w:t>$</w:t>
      </w:r>
      <w:proofErr w:type="spellStart"/>
      <w:r>
        <w:t>scope.ConnectCall</w:t>
      </w:r>
      <w:proofErr w:type="spellEnd"/>
      <w:r>
        <w:t xml:space="preserve"> = function (call) { </w:t>
      </w:r>
      <w:r>
        <w:br/>
        <w:t xml:space="preserve">    if (!</w:t>
      </w:r>
      <w:proofErr w:type="spellStart"/>
      <w:r>
        <w:t>agentServiceWrapper.agent.Preferences.IsAlternateDelivery</w:t>
      </w:r>
      <w:proofErr w:type="spellEnd"/>
      <w:r>
        <w:t xml:space="preserve">()) { </w:t>
      </w:r>
      <w:r>
        <w:br/>
        <w:t xml:space="preserve">        //Connect the SIP device if this is selected in the Agent Preferences </w:t>
      </w:r>
      <w:r>
        <w:br/>
      </w:r>
      <w:r>
        <w:lastRenderedPageBreak/>
        <w:t xml:space="preserve">        if (!("0" == </w:t>
      </w:r>
      <w:proofErr w:type="spellStart"/>
      <w:r>
        <w:t>agentServiceWrapper.agent.InitiatePDSCallValue</w:t>
      </w:r>
      <w:proofErr w:type="spellEnd"/>
      <w:r>
        <w:t xml:space="preserve"> &amp;&amp; </w:t>
      </w:r>
      <w:r>
        <w:br/>
      </w:r>
      <w:proofErr w:type="spellStart"/>
      <w:r>
        <w:t>call.CallInfo.IsPredictive</w:t>
      </w:r>
      <w:proofErr w:type="spellEnd"/>
      <w:r>
        <w:t xml:space="preserve">)) { </w:t>
      </w:r>
      <w:r>
        <w:br/>
        <w:t xml:space="preserve">            if (("Outgoing" == </w:t>
      </w:r>
      <w:proofErr w:type="spellStart"/>
      <w:r>
        <w:t>call.CallInfo.Direction</w:t>
      </w:r>
      <w:proofErr w:type="spellEnd"/>
      <w:r>
        <w:t xml:space="preserve">) || </w:t>
      </w:r>
      <w:r>
        <w:br/>
        <w:t>(</w:t>
      </w:r>
      <w:proofErr w:type="spellStart"/>
      <w:r>
        <w:t>call.CallInfo.IsPredictive</w:t>
      </w:r>
      <w:proofErr w:type="spellEnd"/>
      <w:r>
        <w:t xml:space="preserve">)) { </w:t>
      </w:r>
      <w:r>
        <w:br/>
        <w:t xml:space="preserve">                </w:t>
      </w:r>
      <w:proofErr w:type="spellStart"/>
      <w:r>
        <w:t>voipService.Connect</w:t>
      </w:r>
      <w:proofErr w:type="spellEnd"/>
      <w:r>
        <w:t xml:space="preserve">(call); </w:t>
      </w:r>
      <w:r>
        <w:br/>
        <w:t xml:space="preserve">            } else { </w:t>
      </w:r>
      <w:r>
        <w:br/>
        <w:t xml:space="preserve">                </w:t>
      </w:r>
      <w:proofErr w:type="spellStart"/>
      <w:r>
        <w:t>voipService.PreConnect</w:t>
      </w:r>
      <w:proofErr w:type="spellEnd"/>
      <w:r>
        <w:t xml:space="preserve">(call); </w:t>
      </w:r>
      <w:r>
        <w:br/>
        <w:t xml:space="preserve">            } </w:t>
      </w:r>
      <w:r>
        <w:br/>
        <w:t xml:space="preserve">        } </w:t>
      </w:r>
      <w:r>
        <w:br/>
        <w:t xml:space="preserve">    } else { </w:t>
      </w:r>
      <w:r>
        <w:br/>
        <w:t xml:space="preserve">        //Connect the alternative device if this is selected in the Agent </w:t>
      </w:r>
      <w:r>
        <w:br/>
        <w:t xml:space="preserve">Preferences </w:t>
      </w:r>
      <w:r>
        <w:br/>
        <w:t xml:space="preserve">        if (("Outgoing" == </w:t>
      </w:r>
      <w:proofErr w:type="spellStart"/>
      <w:r>
        <w:t>call.CallInfo.Direction</w:t>
      </w:r>
      <w:proofErr w:type="spellEnd"/>
      <w:r>
        <w:t xml:space="preserve">) || </w:t>
      </w:r>
      <w:r>
        <w:br/>
        <w:t>(</w:t>
      </w:r>
      <w:proofErr w:type="spellStart"/>
      <w:r>
        <w:t>call.CallInfo.IsPredictive</w:t>
      </w:r>
      <w:proofErr w:type="spellEnd"/>
      <w:r>
        <w:t xml:space="preserve">)) { </w:t>
      </w:r>
      <w:r>
        <w:br/>
        <w:t xml:space="preserve">            </w:t>
      </w:r>
      <w:proofErr w:type="spellStart"/>
      <w:r>
        <w:t>voipService.ConnectAlternateDeliveryCall</w:t>
      </w:r>
      <w:proofErr w:type="spellEnd"/>
      <w:r>
        <w:t xml:space="preserve">(call); </w:t>
      </w:r>
      <w:r>
        <w:br/>
        <w:t xml:space="preserve">        } else { </w:t>
      </w:r>
      <w:r>
        <w:br/>
        <w:t xml:space="preserve">            </w:t>
      </w:r>
      <w:proofErr w:type="spellStart"/>
      <w:r>
        <w:t>voipService.PreConnectAlternateDeliveryCall</w:t>
      </w:r>
      <w:proofErr w:type="spellEnd"/>
      <w:r>
        <w:t xml:space="preserve">(call); </w:t>
      </w:r>
      <w:r>
        <w:br/>
        <w:t xml:space="preserve">        } </w:t>
      </w:r>
      <w:r>
        <w:br/>
        <w:t xml:space="preserve">    } </w:t>
      </w:r>
      <w:r>
        <w:br/>
        <w:t xml:space="preserve">}; </w:t>
      </w:r>
      <w:r>
        <w:br/>
        <w:t xml:space="preserve"> </w:t>
      </w:r>
      <w:r>
        <w:br/>
        <w:t xml:space="preserve">The function uses the appropriate </w:t>
      </w:r>
      <w:proofErr w:type="spellStart"/>
      <w:r>
        <w:t>voipService</w:t>
      </w:r>
      <w:proofErr w:type="spellEnd"/>
      <w:r>
        <w:t xml:space="preserve"> functions to connect the call using either the SIP </w:t>
      </w:r>
      <w:r>
        <w:br/>
        <w:t xml:space="preserve">devices or the agent's alternative voice device. </w:t>
      </w:r>
      <w:r>
        <w:br/>
        <w:t xml:space="preserve">Reload the </w:t>
      </w:r>
      <w:proofErr w:type="spellStart"/>
      <w:r>
        <w:t>DemoCRM</w:t>
      </w:r>
      <w:proofErr w:type="spellEnd"/>
      <w:r>
        <w:t xml:space="preserve"> gadget and initiate a call to a number using either the Call or Dial forms. </w:t>
      </w:r>
      <w:r>
        <w:br/>
        <w:t xml:space="preserve">After the call is established, enter a valid number in the Transfer via Call form and press Enter. The </w:t>
      </w:r>
      <w:r>
        <w:br/>
        <w:t xml:space="preserve">destination device should ring immediately and because it's a blind transfer, the original call is </w:t>
      </w:r>
      <w:r>
        <w:br/>
        <w:t xml:space="preserve">hung up at the Agent. </w:t>
      </w:r>
      <w:r>
        <w:br/>
        <w:t xml:space="preserve"> </w:t>
      </w:r>
      <w:r>
        <w:br/>
        <w:t xml:space="preserve"> </w:t>
      </w:r>
      <w:r>
        <w:br/>
      </w:r>
    </w:p>
    <w:p w14:paraId="221D4244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73 </w:t>
      </w:r>
      <w:r>
        <w:br/>
        <w:t xml:space="preserve">Transferring to a number using the </w:t>
      </w:r>
      <w:proofErr w:type="spellStart"/>
      <w:r>
        <w:t>dialService</w:t>
      </w:r>
      <w:proofErr w:type="spellEnd"/>
      <w:r>
        <w:t xml:space="preserve"> </w:t>
      </w:r>
      <w:r>
        <w:br/>
        <w:t xml:space="preserve">The process for transferring a call to another number using the </w:t>
      </w:r>
      <w:proofErr w:type="spellStart"/>
      <w:r>
        <w:t>dialService</w:t>
      </w:r>
      <w:proofErr w:type="spellEnd"/>
      <w:r>
        <w:t xml:space="preserve"> is almost exactly the </w:t>
      </w:r>
      <w:r>
        <w:br/>
        <w:t xml:space="preserve">same, the only difference is that it is the </w:t>
      </w:r>
      <w:proofErr w:type="spellStart"/>
      <w:r>
        <w:t>dialService's</w:t>
      </w:r>
      <w:proofErr w:type="spellEnd"/>
      <w:r>
        <w:t xml:space="preserve"> Dial() function that is used to start the </w:t>
      </w:r>
      <w:r>
        <w:br/>
        <w:t xml:space="preserve">process. In DemoCRM.html, copy and paste the existing Transfer via Call form and replace "Call" </w:t>
      </w:r>
      <w:r>
        <w:br/>
      </w:r>
      <w:r>
        <w:lastRenderedPageBreak/>
        <w:t xml:space="preserve">with "Dial" in the new form. In DemoCRM.js, do the same for the </w:t>
      </w:r>
      <w:proofErr w:type="spellStart"/>
      <w:r>
        <w:t>transferUsingCall</w:t>
      </w:r>
      <w:proofErr w:type="spellEnd"/>
      <w:r>
        <w:t xml:space="preserve">() function and </w:t>
      </w:r>
      <w:r>
        <w:br/>
        <w:t xml:space="preserve">also replace the </w:t>
      </w:r>
      <w:proofErr w:type="spellStart"/>
      <w:r>
        <w:t>CallOutPhone</w:t>
      </w:r>
      <w:proofErr w:type="spellEnd"/>
      <w:r>
        <w:t xml:space="preserve"> call with the following. </w:t>
      </w:r>
      <w:r>
        <w:br/>
      </w:r>
      <w:proofErr w:type="spellStart"/>
      <w:r>
        <w:t>dialService.Dial</w:t>
      </w:r>
      <w:proofErr w:type="spellEnd"/>
      <w:r>
        <w:t>("</w:t>
      </w:r>
      <w:proofErr w:type="spellStart"/>
      <w:r>
        <w:t>dialpad</w:t>
      </w:r>
      <w:proofErr w:type="spellEnd"/>
      <w:r>
        <w:t xml:space="preserve">", "", </w:t>
      </w:r>
      <w:proofErr w:type="spellStart"/>
      <w:r>
        <w:t>transferDestination</w:t>
      </w:r>
      <w:proofErr w:type="spellEnd"/>
      <w:r>
        <w:t xml:space="preserve">, "", "", </w:t>
      </w:r>
      <w:r>
        <w:br/>
      </w:r>
      <w:proofErr w:type="spellStart"/>
      <w:r>
        <w:t>transferDestination</w:t>
      </w:r>
      <w:proofErr w:type="spellEnd"/>
      <w:r>
        <w:t>, "", $</w:t>
      </w:r>
      <w:proofErr w:type="spellStart"/>
      <w:r>
        <w:t>scope.outgoingCall</w:t>
      </w:r>
      <w:proofErr w:type="spellEnd"/>
      <w:r>
        <w:t xml:space="preserve">); </w:t>
      </w:r>
      <w:r>
        <w:br/>
        <w:t xml:space="preserve"> </w:t>
      </w:r>
      <w:r>
        <w:br/>
        <w:t xml:space="preserve">Everything else remains the same. Reload the gadget and repeat the test from the previous section, </w:t>
      </w:r>
      <w:r>
        <w:br/>
        <w:t xml:space="preserve">but using the Transfer via Dial form. The call is transferred in the same manner as before. </w:t>
      </w:r>
      <w:r>
        <w:br/>
        <w:t xml:space="preserve">Transferring to another agent </w:t>
      </w:r>
      <w:r>
        <w:br/>
        <w:t xml:space="preserve">The process to transfer the call to another agent is again exactly the same except for the function </w:t>
      </w:r>
      <w:r>
        <w:br/>
        <w:t xml:space="preserve">to start the process. When using the Call object, you can use either of the following functions: </w:t>
      </w:r>
      <w:r>
        <w:br/>
        <w:t xml:space="preserve">• </w:t>
      </w:r>
      <w:r>
        <w:br/>
      </w:r>
      <w:proofErr w:type="spellStart"/>
      <w:r>
        <w:t>CallToAgent</w:t>
      </w:r>
      <w:proofErr w:type="spellEnd"/>
      <w:r>
        <w:t xml:space="preserve">() </w:t>
      </w:r>
      <w:r>
        <w:br/>
        <w:t xml:space="preserve">• </w:t>
      </w:r>
      <w:r>
        <w:br/>
        <w:t xml:space="preserve">Transfer() – blind transfer for email and chat calls only, do not use for VoIP. </w:t>
      </w:r>
      <w:r>
        <w:br/>
        <w:t xml:space="preserve"> </w:t>
      </w:r>
      <w:r>
        <w:br/>
        <w:t xml:space="preserve">When using the </w:t>
      </w:r>
      <w:proofErr w:type="spellStart"/>
      <w:r>
        <w:t>dialService</w:t>
      </w:r>
      <w:proofErr w:type="spellEnd"/>
      <w:r>
        <w:t xml:space="preserve">, you can use either of the following functions: </w:t>
      </w:r>
      <w:r>
        <w:br/>
        <w:t xml:space="preserve">• </w:t>
      </w:r>
      <w:r>
        <w:br/>
        <w:t xml:space="preserve">Dial() </w:t>
      </w:r>
      <w:r>
        <w:br/>
        <w:t xml:space="preserve">• </w:t>
      </w:r>
      <w:r>
        <w:br/>
        <w:t xml:space="preserve">Transfer() – blind transfer for email and chat calls only, do not use for VoIP. </w:t>
      </w:r>
      <w:r>
        <w:br/>
        <w:t xml:space="preserve"> </w:t>
      </w:r>
      <w:r>
        <w:br/>
        <w:t xml:space="preserve">The usage is similar to the </w:t>
      </w:r>
      <w:proofErr w:type="spellStart"/>
      <w:r>
        <w:t>CallOutPhone</w:t>
      </w:r>
      <w:proofErr w:type="spellEnd"/>
      <w:r>
        <w:t xml:space="preserve">() and Dial() calls already created in the </w:t>
      </w:r>
      <w:proofErr w:type="spellStart"/>
      <w:r>
        <w:t>DemoCRM</w:t>
      </w:r>
      <w:proofErr w:type="spellEnd"/>
      <w:r>
        <w:t xml:space="preserve"> gadget. </w:t>
      </w:r>
      <w:r>
        <w:br/>
        <w:t xml:space="preserve">The common element with all these functions is the requirement for the destination Agent's global </w:t>
      </w:r>
      <w:r>
        <w:br/>
        <w:t xml:space="preserve">Id. This is not available until the transfer list for the transferring agent has been created and </w:t>
      </w:r>
      <w:r>
        <w:br/>
        <w:t xml:space="preserve">obtaining this value is the focus of this section. </w:t>
      </w:r>
      <w:r>
        <w:br/>
        <w:t xml:space="preserve">Obtaining the list of logged on agents </w:t>
      </w:r>
      <w:r>
        <w:br/>
        <w:t xml:space="preserve">The list of agents currently logged on can be obtained by using either of two methods on the Agent </w:t>
      </w:r>
      <w:r>
        <w:br/>
        <w:t xml:space="preserve">object: </w:t>
      </w:r>
      <w:r>
        <w:br/>
        <w:t xml:space="preserve">• </w:t>
      </w:r>
      <w:r>
        <w:br/>
      </w:r>
      <w:proofErr w:type="spellStart"/>
      <w:r>
        <w:t>AgentsTransferee</w:t>
      </w:r>
      <w:proofErr w:type="spellEnd"/>
      <w:r>
        <w:t xml:space="preserve">() </w:t>
      </w:r>
      <w:r>
        <w:br/>
        <w:t xml:space="preserve">• </w:t>
      </w:r>
      <w:r>
        <w:br/>
      </w:r>
      <w:proofErr w:type="spellStart"/>
      <w:r>
        <w:t>RefreshAgentList</w:t>
      </w:r>
      <w:proofErr w:type="spellEnd"/>
      <w:r>
        <w:t xml:space="preserve">() </w:t>
      </w:r>
      <w:r>
        <w:br/>
        <w:t xml:space="preserve"> </w:t>
      </w:r>
      <w:r>
        <w:br/>
        <w:t xml:space="preserve">The </w:t>
      </w:r>
      <w:proofErr w:type="spellStart"/>
      <w:r>
        <w:t>AgentsTransferee</w:t>
      </w:r>
      <w:proofErr w:type="spellEnd"/>
      <w:r>
        <w:t xml:space="preserve">() method requests the list of all logged in agents in the tenant. As this could </w:t>
      </w:r>
      <w:r>
        <w:br/>
        <w:t xml:space="preserve">be an extremely large number depending on the tenant size, we do not recommend this </w:t>
      </w:r>
      <w:r>
        <w:lastRenderedPageBreak/>
        <w:t xml:space="preserve">unless the </w:t>
      </w:r>
      <w:r>
        <w:br/>
        <w:t xml:space="preserve">tenant size is known to be small. The preferred method is </w:t>
      </w:r>
      <w:proofErr w:type="spellStart"/>
      <w:r>
        <w:t>RefreshAgentList</w:t>
      </w:r>
      <w:proofErr w:type="spellEnd"/>
      <w:r>
        <w:t xml:space="preserve">() which allows the </w:t>
      </w:r>
      <w:r>
        <w:br/>
        <w:t xml:space="preserve">specification of various parameters to filter the results that are returned.  </w:t>
      </w:r>
      <w:r>
        <w:br/>
        <w:t xml:space="preserve">For the </w:t>
      </w:r>
      <w:proofErr w:type="spellStart"/>
      <w:r>
        <w:t>DemoCRM</w:t>
      </w:r>
      <w:proofErr w:type="spellEnd"/>
      <w:r>
        <w:t xml:space="preserve"> gadget, the only filter used is the agent name search pattern and the results are </w:t>
      </w:r>
      <w:r>
        <w:br/>
        <w:t xml:space="preserve">displayed as a list of agent names. The gadget then allows a name to be selected from the list and </w:t>
      </w:r>
      <w:r>
        <w:br/>
        <w:t xml:space="preserve">the associated global Id of the agent is used as the transfer destination value.  </w:t>
      </w:r>
      <w:r>
        <w:br/>
        <w:t xml:space="preserve">Add the following div element to the DemoCRM.html file. </w:t>
      </w:r>
      <w:r>
        <w:br/>
      </w:r>
    </w:p>
    <w:p w14:paraId="5783DFD4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74 </w:t>
      </w:r>
      <w:r>
        <w:br/>
        <w:t xml:space="preserve">&lt;div&gt; </w:t>
      </w:r>
      <w:r>
        <w:br/>
        <w:t xml:space="preserve">    &lt;p&gt; </w:t>
      </w:r>
      <w:r>
        <w:br/>
        <w:t xml:space="preserve">        &lt;label for="</w:t>
      </w:r>
      <w:proofErr w:type="spellStart"/>
      <w:r>
        <w:t>agentName</w:t>
      </w:r>
      <w:proofErr w:type="spellEnd"/>
      <w:r>
        <w:t>"&gt;Pattern to search for&lt;/label&gt;&lt;</w:t>
      </w:r>
      <w:proofErr w:type="spellStart"/>
      <w:r>
        <w:t>br</w:t>
      </w:r>
      <w:proofErr w:type="spellEnd"/>
      <w:r>
        <w:t xml:space="preserve">/&gt; </w:t>
      </w:r>
      <w:r>
        <w:br/>
        <w:t xml:space="preserve">        &lt;input type="text" id="</w:t>
      </w:r>
      <w:proofErr w:type="spellStart"/>
      <w:r>
        <w:t>agentName</w:t>
      </w:r>
      <w:proofErr w:type="spellEnd"/>
      <w:r>
        <w:t xml:space="preserve">" placeholder="e.g. Agent One" </w:t>
      </w:r>
      <w:r>
        <w:br/>
        <w:t xml:space="preserve">width="300" /&gt; </w:t>
      </w:r>
      <w:r>
        <w:br/>
        <w:t xml:space="preserve">        &lt;button ng-click="</w:t>
      </w:r>
      <w:proofErr w:type="spellStart"/>
      <w:r>
        <w:t>findAgents</w:t>
      </w:r>
      <w:proofErr w:type="spellEnd"/>
      <w:r>
        <w:t xml:space="preserve">()"&gt;Find Agents&lt;/button&gt; </w:t>
      </w:r>
      <w:r>
        <w:br/>
        <w:t xml:space="preserve">    &lt;/p&gt; </w:t>
      </w:r>
      <w:r>
        <w:br/>
        <w:t xml:space="preserve">    &lt;p&gt; </w:t>
      </w:r>
      <w:r>
        <w:br/>
        <w:t xml:space="preserve">    &lt;div id="</w:t>
      </w:r>
      <w:proofErr w:type="spellStart"/>
      <w:r>
        <w:t>agentList</w:t>
      </w:r>
      <w:proofErr w:type="spellEnd"/>
      <w:r>
        <w:t xml:space="preserve">" style="width: 300px; height: 200px; overflow-y: auto; </w:t>
      </w:r>
      <w:r>
        <w:br/>
        <w:t xml:space="preserve">background-color: </w:t>
      </w:r>
      <w:proofErr w:type="spellStart"/>
      <w:r>
        <w:t>aliceblue</w:t>
      </w:r>
      <w:proofErr w:type="spellEnd"/>
      <w:r>
        <w:t xml:space="preserve">"&gt; </w:t>
      </w:r>
      <w:r>
        <w:br/>
        <w:t xml:space="preserve">        &lt;ul&gt; </w:t>
      </w:r>
      <w:r>
        <w:br/>
        <w:t xml:space="preserve">            &lt;li ng-repeat="agent in </w:t>
      </w:r>
      <w:proofErr w:type="spellStart"/>
      <w:r>
        <w:t>foundAgents</w:t>
      </w:r>
      <w:proofErr w:type="spellEnd"/>
      <w:r>
        <w:t>" style="list-style: none" ng-</w:t>
      </w:r>
      <w:r>
        <w:br/>
        <w:t>click="</w:t>
      </w:r>
      <w:proofErr w:type="spellStart"/>
      <w:r>
        <w:t>selectAgent</w:t>
      </w:r>
      <w:proofErr w:type="spellEnd"/>
      <w:r>
        <w:t xml:space="preserve">(agent)"&gt; </w:t>
      </w:r>
      <w:r>
        <w:br/>
        <w:t xml:space="preserve">                {{agent.name}} </w:t>
      </w:r>
      <w:r>
        <w:br/>
        <w:t xml:space="preserve">            &lt;/li&gt; </w:t>
      </w:r>
      <w:r>
        <w:br/>
        <w:t xml:space="preserve">        &lt;/ul&gt; </w:t>
      </w:r>
      <w:r>
        <w:br/>
        <w:t xml:space="preserve">    &lt;/div&gt; </w:t>
      </w:r>
      <w:r>
        <w:br/>
        <w:t xml:space="preserve">    &lt;/p&gt; </w:t>
      </w:r>
      <w:r>
        <w:br/>
        <w:t xml:space="preserve">    &lt;p&gt; </w:t>
      </w:r>
      <w:r>
        <w:br/>
        <w:t xml:space="preserve">        &lt;label for="</w:t>
      </w:r>
      <w:proofErr w:type="spellStart"/>
      <w:r>
        <w:t>selectedAgentName</w:t>
      </w:r>
      <w:proofErr w:type="spellEnd"/>
      <w:r>
        <w:t xml:space="preserve">"&gt;Selected Agent&lt;/label&gt; </w:t>
      </w:r>
      <w:r>
        <w:br/>
        <w:t xml:space="preserve">        &lt;input type="text" id="</w:t>
      </w:r>
      <w:proofErr w:type="spellStart"/>
      <w:r>
        <w:t>selectedAgentName</w:t>
      </w:r>
      <w:proofErr w:type="spellEnd"/>
      <w:r>
        <w:t xml:space="preserve">" ng-disabled="true" value="{{ </w:t>
      </w:r>
      <w:r>
        <w:br/>
        <w:t xml:space="preserve">selectedAgent.name}}" /&gt; </w:t>
      </w:r>
      <w:r>
        <w:br/>
        <w:t xml:space="preserve">        &lt;button ng-click="</w:t>
      </w:r>
      <w:proofErr w:type="spellStart"/>
      <w:r>
        <w:t>transferToAgent</w:t>
      </w:r>
      <w:proofErr w:type="spellEnd"/>
      <w:r>
        <w:t xml:space="preserve">()"&gt;Transfer to Agent&lt;/button&gt; </w:t>
      </w:r>
      <w:r>
        <w:br/>
        <w:t xml:space="preserve">    &lt;/p&gt; </w:t>
      </w:r>
      <w:r>
        <w:br/>
        <w:t xml:space="preserve">&lt;/div&gt; </w:t>
      </w:r>
      <w:r>
        <w:br/>
        <w:t xml:space="preserve"> </w:t>
      </w:r>
      <w:r>
        <w:br/>
        <w:t xml:space="preserve">The first input element takes the agent name string to search for and the first button triggers the </w:t>
      </w:r>
      <w:r>
        <w:br/>
        <w:t xml:space="preserve">function that creates the </w:t>
      </w:r>
      <w:proofErr w:type="spellStart"/>
      <w:r>
        <w:t>RefreshAgentList</w:t>
      </w:r>
      <w:proofErr w:type="spellEnd"/>
      <w:r>
        <w:t xml:space="preserve"> request. The div contains the list of Agents that is </w:t>
      </w:r>
      <w:r>
        <w:lastRenderedPageBreak/>
        <w:t xml:space="preserve">being </w:t>
      </w:r>
      <w:r>
        <w:br/>
        <w:t xml:space="preserve">created here using the AngularJS </w:t>
      </w:r>
      <w:proofErr w:type="spellStart"/>
      <w:r>
        <w:t>ngRepeat</w:t>
      </w:r>
      <w:proofErr w:type="spellEnd"/>
      <w:r>
        <w:t xml:space="preserve"> directive. This is being used for convenience as it </w:t>
      </w:r>
      <w:r>
        <w:br/>
        <w:t xml:space="preserve">eliminates the need to loop through the returned agent list and create each individual &lt;li&gt; element </w:t>
      </w:r>
      <w:r>
        <w:br/>
        <w:t xml:space="preserve">in the JavaScript code. The second input and button pair display the name of the selected agent and </w:t>
      </w:r>
      <w:r>
        <w:br/>
        <w:t xml:space="preserve">trigger the transfer. </w:t>
      </w:r>
      <w:r>
        <w:br/>
        <w:t xml:space="preserve">In the DemoCRM.js code, add the following scope variables at the top of the </w:t>
      </w:r>
      <w:proofErr w:type="spellStart"/>
      <w:r>
        <w:t>demoCRMController</w:t>
      </w:r>
      <w:proofErr w:type="spellEnd"/>
      <w:r>
        <w:t xml:space="preserve">() </w:t>
      </w:r>
      <w:r>
        <w:br/>
        <w:t xml:space="preserve">function. </w:t>
      </w:r>
      <w:r>
        <w:br/>
        <w:t>$</w:t>
      </w:r>
      <w:proofErr w:type="spellStart"/>
      <w:r>
        <w:t>scope.foundAgents</w:t>
      </w:r>
      <w:proofErr w:type="spellEnd"/>
      <w:r>
        <w:t xml:space="preserve"> = []; </w:t>
      </w:r>
      <w:r>
        <w:br/>
        <w:t>$</w:t>
      </w:r>
      <w:proofErr w:type="spellStart"/>
      <w:r>
        <w:t>scope.selectedAgent</w:t>
      </w:r>
      <w:proofErr w:type="spellEnd"/>
      <w:r>
        <w:t xml:space="preserve"> = null; </w:t>
      </w:r>
      <w:r>
        <w:br/>
        <w:t xml:space="preserve">var </w:t>
      </w:r>
      <w:proofErr w:type="spellStart"/>
      <w:r>
        <w:t>refreshAgentsId</w:t>
      </w:r>
      <w:proofErr w:type="spellEnd"/>
      <w:r>
        <w:t xml:space="preserve"> = null; </w:t>
      </w:r>
      <w:r>
        <w:br/>
        <w:t xml:space="preserve"> </w:t>
      </w:r>
      <w:r>
        <w:br/>
        <w:t xml:space="preserve">The </w:t>
      </w:r>
      <w:proofErr w:type="spellStart"/>
      <w:r>
        <w:t>foundAgents</w:t>
      </w:r>
      <w:proofErr w:type="spellEnd"/>
      <w:r>
        <w:t xml:space="preserve"> array points to the list of agents received and </w:t>
      </w:r>
      <w:proofErr w:type="spellStart"/>
      <w:r>
        <w:t>selectedAgent</w:t>
      </w:r>
      <w:proofErr w:type="spellEnd"/>
      <w:r>
        <w:t xml:space="preserve"> is the agent selected </w:t>
      </w:r>
      <w:r>
        <w:br/>
        <w:t xml:space="preserve">from that list in the gadget. The </w:t>
      </w:r>
      <w:proofErr w:type="spellStart"/>
      <w:r>
        <w:t>refreshAgentsId</w:t>
      </w:r>
      <w:proofErr w:type="spellEnd"/>
      <w:r>
        <w:t xml:space="preserve"> value is the subscription Id for the </w:t>
      </w:r>
      <w:r>
        <w:br/>
      </w:r>
      <w:proofErr w:type="spellStart"/>
      <w:r>
        <w:t>AgentsTransfereeRefreshed</w:t>
      </w:r>
      <w:proofErr w:type="spellEnd"/>
      <w:r>
        <w:t xml:space="preserve"> event. </w:t>
      </w:r>
      <w:r>
        <w:br/>
      </w:r>
    </w:p>
    <w:p w14:paraId="792E9989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75 </w:t>
      </w:r>
      <w:r>
        <w:br/>
        <w:t xml:space="preserve">Define the </w:t>
      </w:r>
      <w:proofErr w:type="spellStart"/>
      <w:r>
        <w:t>findAgents</w:t>
      </w:r>
      <w:proofErr w:type="spellEnd"/>
      <w:r>
        <w:t xml:space="preserve">() function as below. </w:t>
      </w:r>
      <w:r>
        <w:br/>
        <w:t>$</w:t>
      </w:r>
      <w:proofErr w:type="spellStart"/>
      <w:r>
        <w:t>scope.findAgents</w:t>
      </w:r>
      <w:proofErr w:type="spellEnd"/>
      <w:r>
        <w:t xml:space="preserve"> = function () { </w:t>
      </w:r>
      <w:r>
        <w:br/>
        <w:t xml:space="preserve">    var pattern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agentName</w:t>
      </w:r>
      <w:proofErr w:type="spellEnd"/>
      <w:r>
        <w:t xml:space="preserve">').value; </w:t>
      </w:r>
      <w:r>
        <w:br/>
        <w:t xml:space="preserve">    </w:t>
      </w:r>
      <w:proofErr w:type="spellStart"/>
      <w:r>
        <w:t>agentServiceWrapper.agent.RefreshAgentList</w:t>
      </w:r>
      <w:proofErr w:type="spellEnd"/>
      <w:r>
        <w:t xml:space="preserve">(null, 100, </w:t>
      </w:r>
      <w:proofErr w:type="spellStart"/>
      <w:r>
        <w:t>PageDirection.None</w:t>
      </w:r>
      <w:proofErr w:type="spellEnd"/>
      <w:r>
        <w:t xml:space="preserve">, </w:t>
      </w:r>
      <w:r>
        <w:br/>
        <w:t xml:space="preserve">pattern, 0, 0, ""); </w:t>
      </w:r>
      <w:r>
        <w:br/>
        <w:t xml:space="preserve"> </w:t>
      </w:r>
      <w:r>
        <w:br/>
        <w:t xml:space="preserve">    </w:t>
      </w:r>
      <w:proofErr w:type="spellStart"/>
      <w:r>
        <w:t>refreshAgentsId</w:t>
      </w:r>
      <w:proofErr w:type="spellEnd"/>
      <w:r>
        <w:t xml:space="preserve"> = </w:t>
      </w:r>
      <w:r>
        <w:br/>
      </w:r>
      <w:proofErr w:type="spellStart"/>
      <w:r>
        <w:t>eventServiceWrapper.subscribe</w:t>
      </w:r>
      <w:proofErr w:type="spellEnd"/>
      <w:r>
        <w:t>("</w:t>
      </w:r>
      <w:proofErr w:type="spellStart"/>
      <w:r>
        <w:t>AgentsTransfereeRefreshed</w:t>
      </w:r>
      <w:proofErr w:type="spellEnd"/>
      <w:r>
        <w:t xml:space="preserve">", null, function </w:t>
      </w:r>
      <w:r>
        <w:br/>
        <w:t xml:space="preserve">(data) { </w:t>
      </w:r>
      <w:r>
        <w:br/>
        <w:t xml:space="preserve">        </w:t>
      </w:r>
      <w:proofErr w:type="spellStart"/>
      <w:r>
        <w:t>eventServiceWrapper.unsubscribe</w:t>
      </w:r>
      <w:proofErr w:type="spellEnd"/>
      <w:r>
        <w:t>(</w:t>
      </w:r>
      <w:proofErr w:type="spellStart"/>
      <w:r>
        <w:t>refreshAgentsId</w:t>
      </w:r>
      <w:proofErr w:type="spellEnd"/>
      <w:r>
        <w:t xml:space="preserve">); </w:t>
      </w:r>
      <w:r>
        <w:br/>
        <w:t xml:space="preserve">        $</w:t>
      </w:r>
      <w:proofErr w:type="spellStart"/>
      <w:r>
        <w:t>scope.foundAgents</w:t>
      </w:r>
      <w:proofErr w:type="spellEnd"/>
      <w:r>
        <w:t xml:space="preserve"> = []; </w:t>
      </w:r>
      <w:r>
        <w:br/>
        <w:t xml:space="preserve">        $</w:t>
      </w:r>
      <w:proofErr w:type="spellStart"/>
      <w:r>
        <w:t>scope.foundAgents</w:t>
      </w:r>
      <w:proofErr w:type="spellEnd"/>
      <w:r>
        <w:t xml:space="preserve"> = </w:t>
      </w:r>
      <w:proofErr w:type="spellStart"/>
      <w:r>
        <w:t>data.agentsList</w:t>
      </w:r>
      <w:proofErr w:type="spellEnd"/>
      <w:r>
        <w:t xml:space="preserve">; </w:t>
      </w:r>
      <w:r>
        <w:br/>
        <w:t xml:space="preserve">        $</w:t>
      </w:r>
      <w:proofErr w:type="spellStart"/>
      <w:r>
        <w:t>scope.$apply</w:t>
      </w:r>
      <w:proofErr w:type="spellEnd"/>
      <w:r>
        <w:t xml:space="preserve">(); </w:t>
      </w:r>
      <w:r>
        <w:br/>
        <w:t xml:space="preserve">    }); </w:t>
      </w:r>
      <w:r>
        <w:br/>
        <w:t xml:space="preserve">}; </w:t>
      </w:r>
      <w:r>
        <w:br/>
        <w:t xml:space="preserve"> </w:t>
      </w:r>
      <w:r>
        <w:br/>
        <w:t xml:space="preserve">For details of the </w:t>
      </w:r>
      <w:proofErr w:type="spellStart"/>
      <w:r>
        <w:t>RefreshAgentList</w:t>
      </w:r>
      <w:proofErr w:type="spellEnd"/>
      <w:r>
        <w:t xml:space="preserve"> parameters, see the Agent AJAX API Reference. For the </w:t>
      </w:r>
      <w:proofErr w:type="spellStart"/>
      <w:r>
        <w:t>DemoCRM</w:t>
      </w:r>
      <w:proofErr w:type="spellEnd"/>
      <w:r>
        <w:t xml:space="preserve"> </w:t>
      </w:r>
      <w:r>
        <w:br/>
        <w:t xml:space="preserve">gadget, the list is limited to 100 entries and each call is a refresh (paging direction is None). The </w:t>
      </w:r>
      <w:r>
        <w:br/>
        <w:t xml:space="preserve">only criteria specified is the search pattern, so all teams, groups and agent states are </w:t>
      </w:r>
      <w:r>
        <w:lastRenderedPageBreak/>
        <w:t xml:space="preserve">returned. </w:t>
      </w:r>
      <w:r>
        <w:br/>
        <w:t xml:space="preserve">As soon as the request is made, the gadget subscribes to the event that contains the search results. </w:t>
      </w:r>
      <w:r>
        <w:br/>
        <w:t xml:space="preserve">As this gadget is only making one-off requests, it doesn't want to be notified of any subsequent </w:t>
      </w:r>
      <w:r>
        <w:br/>
      </w:r>
      <w:proofErr w:type="spellStart"/>
      <w:r>
        <w:t>AgentTransfereeRefreshed</w:t>
      </w:r>
      <w:proofErr w:type="spellEnd"/>
      <w:r>
        <w:t xml:space="preserve"> events, hence the unsubscribe call. The list of agents for display is then </w:t>
      </w:r>
      <w:r>
        <w:br/>
        <w:t xml:space="preserve">updated. </w:t>
      </w:r>
      <w:r>
        <w:br/>
        <w:t xml:space="preserve">Reload the </w:t>
      </w:r>
      <w:proofErr w:type="spellStart"/>
      <w:r>
        <w:t>DemoCRM</w:t>
      </w:r>
      <w:proofErr w:type="spellEnd"/>
      <w:r>
        <w:t xml:space="preserve"> gadget and without making an initial call, enter a string in the new text box </w:t>
      </w:r>
      <w:r>
        <w:br/>
        <w:t xml:space="preserve">that matches at least one other logged in agent, and then click the Find Agents button. The list of </w:t>
      </w:r>
      <w:r>
        <w:br/>
        <w:t xml:space="preserve">matching agents appears in the box below and clicking on a name in the list causes it to appear in </w:t>
      </w:r>
      <w:r>
        <w:br/>
        <w:t xml:space="preserve">the non-editable text box underneath.  </w:t>
      </w:r>
      <w:r>
        <w:br/>
        <w:t xml:space="preserve">Refreshing the list of logged on agents </w:t>
      </w:r>
      <w:r>
        <w:br/>
        <w:t xml:space="preserve">It should be noted that the </w:t>
      </w:r>
      <w:proofErr w:type="spellStart"/>
      <w:r>
        <w:t>AgentsTransfereeRefreshed</w:t>
      </w:r>
      <w:proofErr w:type="spellEnd"/>
      <w:r>
        <w:t xml:space="preserve"> event is also used by the Outgoing Call </w:t>
      </w:r>
      <w:r>
        <w:br/>
        <w:t xml:space="preserve">window to populate the list of agents in the Users tab. When the window is opened, it makes its </w:t>
      </w:r>
      <w:r>
        <w:br/>
        <w:t xml:space="preserve">own </w:t>
      </w:r>
      <w:proofErr w:type="spellStart"/>
      <w:r>
        <w:t>RefreshAgentList</w:t>
      </w:r>
      <w:proofErr w:type="spellEnd"/>
      <w:r>
        <w:t xml:space="preserve"> call based on the currently selected criteria. However, it uses the result of </w:t>
      </w:r>
      <w:r>
        <w:br/>
        <w:t xml:space="preserve">any </w:t>
      </w:r>
      <w:proofErr w:type="spellStart"/>
      <w:r>
        <w:t>AgentsTransfreeRefreshed</w:t>
      </w:r>
      <w:proofErr w:type="spellEnd"/>
      <w:r>
        <w:t xml:space="preserve"> event that is raised, regardless of what has prompted it, so the list </w:t>
      </w:r>
      <w:r>
        <w:br/>
        <w:t xml:space="preserve">shown in the window can be affected by other uses of </w:t>
      </w:r>
      <w:proofErr w:type="spellStart"/>
      <w:r>
        <w:t>RefreshAgentList</w:t>
      </w:r>
      <w:proofErr w:type="spellEnd"/>
      <w:r>
        <w:t xml:space="preserve">.  </w:t>
      </w:r>
      <w:r>
        <w:br/>
        <w:t xml:space="preserve">To see this, open the Outgoing Call window, select the Users tab and then use the Find Agents </w:t>
      </w:r>
      <w:r>
        <w:br/>
        <w:t xml:space="preserve">button in the </w:t>
      </w:r>
      <w:proofErr w:type="spellStart"/>
      <w:r>
        <w:t>DemoCRM</w:t>
      </w:r>
      <w:proofErr w:type="spellEnd"/>
      <w:r>
        <w:t xml:space="preserve"> gadget. The Users tab is updated to show the results of the </w:t>
      </w:r>
      <w:proofErr w:type="spellStart"/>
      <w:r>
        <w:t>DemoCRM</w:t>
      </w:r>
      <w:proofErr w:type="spellEnd"/>
      <w:r>
        <w:t xml:space="preserve"> </w:t>
      </w:r>
      <w:r>
        <w:br/>
        <w:t xml:space="preserve">request, but should shortly revert back to the expected output. This is because the Users tabs </w:t>
      </w:r>
      <w:r>
        <w:br/>
        <w:t xml:space="preserve">periodically sends the </w:t>
      </w:r>
      <w:proofErr w:type="spellStart"/>
      <w:r>
        <w:t>RefreshAgentList</w:t>
      </w:r>
      <w:proofErr w:type="spellEnd"/>
      <w:r>
        <w:t xml:space="preserve"> request. Because the </w:t>
      </w:r>
      <w:proofErr w:type="spellStart"/>
      <w:r>
        <w:t>DemoCRM</w:t>
      </w:r>
      <w:proofErr w:type="spellEnd"/>
      <w:r>
        <w:t xml:space="preserve"> gadget is unsubscribing </w:t>
      </w:r>
      <w:r>
        <w:br/>
        <w:t xml:space="preserve">from the </w:t>
      </w:r>
      <w:proofErr w:type="spellStart"/>
      <w:r>
        <w:t>AgentsTransfereeRefreshed</w:t>
      </w:r>
      <w:proofErr w:type="spellEnd"/>
      <w:r>
        <w:t xml:space="preserve"> event, its output is unaffected by the User tab's requests. </w:t>
      </w:r>
      <w:r>
        <w:br/>
        <w:t xml:space="preserve"> </w:t>
      </w:r>
      <w:r>
        <w:br/>
        <w:t xml:space="preserve"> </w:t>
      </w:r>
      <w:r>
        <w:br/>
      </w:r>
    </w:p>
    <w:p w14:paraId="0BC50E97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76 </w:t>
      </w:r>
      <w:r>
        <w:br/>
        <w:t xml:space="preserve">Completing the transfer to agent </w:t>
      </w:r>
      <w:r>
        <w:br/>
        <w:t xml:space="preserve">To actually transfer the call to the destination agent, implement the </w:t>
      </w:r>
      <w:proofErr w:type="spellStart"/>
      <w:r>
        <w:lastRenderedPageBreak/>
        <w:t>transferToAgentUsingCall</w:t>
      </w:r>
      <w:proofErr w:type="spellEnd"/>
      <w:r>
        <w:t xml:space="preserve">() </w:t>
      </w:r>
      <w:r>
        <w:br/>
        <w:t xml:space="preserve">function as below. </w:t>
      </w:r>
      <w:r>
        <w:br/>
        <w:t>$</w:t>
      </w:r>
      <w:proofErr w:type="spellStart"/>
      <w:r>
        <w:t>scope.transferToAgent</w:t>
      </w:r>
      <w:proofErr w:type="spellEnd"/>
      <w:r>
        <w:t xml:space="preserve"> = function () { </w:t>
      </w:r>
      <w:r>
        <w:br/>
        <w:t xml:space="preserve">    if ($</w:t>
      </w:r>
      <w:proofErr w:type="spellStart"/>
      <w:r>
        <w:t>scope.outgoingCall</w:t>
      </w:r>
      <w:proofErr w:type="spellEnd"/>
      <w:r>
        <w:t xml:space="preserve"> &amp;&amp; $</w:t>
      </w:r>
      <w:proofErr w:type="spellStart"/>
      <w:r>
        <w:t>scope.selectedAgent</w:t>
      </w:r>
      <w:proofErr w:type="spellEnd"/>
      <w:r>
        <w:t xml:space="preserve">) { </w:t>
      </w:r>
      <w:r>
        <w:br/>
        <w:t xml:space="preserve">        </w:t>
      </w:r>
      <w:proofErr w:type="spellStart"/>
      <w:r>
        <w:t>transferDestination</w:t>
      </w:r>
      <w:proofErr w:type="spellEnd"/>
      <w:r>
        <w:t xml:space="preserve"> = $</w:t>
      </w:r>
      <w:proofErr w:type="spellStart"/>
      <w:r>
        <w:t>scope.selectedAgent.agentId</w:t>
      </w:r>
      <w:proofErr w:type="spellEnd"/>
      <w:r>
        <w:t xml:space="preserve">; </w:t>
      </w:r>
      <w:r>
        <w:br/>
        <w:t xml:space="preserve">        $</w:t>
      </w:r>
      <w:proofErr w:type="spellStart"/>
      <w:r>
        <w:t>scope.outgoingCall.PutOnHold</w:t>
      </w:r>
      <w:proofErr w:type="spellEnd"/>
      <w:r>
        <w:t xml:space="preserve">(); </w:t>
      </w:r>
      <w:r>
        <w:br/>
        <w:t xml:space="preserve">        $</w:t>
      </w:r>
      <w:proofErr w:type="spellStart"/>
      <w:r>
        <w:t>scope.outgoingCall.CallToAgent</w:t>
      </w:r>
      <w:proofErr w:type="spellEnd"/>
      <w:r>
        <w:t>(</w:t>
      </w:r>
      <w:proofErr w:type="spellStart"/>
      <w:r>
        <w:t>transferDestination</w:t>
      </w:r>
      <w:proofErr w:type="spellEnd"/>
      <w:r>
        <w:t xml:space="preserve">); </w:t>
      </w:r>
      <w:r>
        <w:br/>
        <w:t xml:space="preserve">    } </w:t>
      </w:r>
      <w:r>
        <w:br/>
        <w:t xml:space="preserve">}; </w:t>
      </w:r>
      <w:r>
        <w:br/>
        <w:t xml:space="preserve"> </w:t>
      </w:r>
      <w:r>
        <w:br/>
        <w:t xml:space="preserve">It follows the same format as the other transfer functions with the main difference being the use of </w:t>
      </w:r>
      <w:r>
        <w:br/>
        <w:t xml:space="preserve">the </w:t>
      </w:r>
      <w:proofErr w:type="spellStart"/>
      <w:r>
        <w:t>CallToAgent</w:t>
      </w:r>
      <w:proofErr w:type="spellEnd"/>
      <w:r>
        <w:t xml:space="preserve">() function. Reload the gadget and this time make an outgoing call from it. Enter a </w:t>
      </w:r>
      <w:r>
        <w:br/>
        <w:t xml:space="preserve">search pattern for an agent and select an appropriate one from the results list. Click the Transfer </w:t>
      </w:r>
      <w:r>
        <w:br/>
        <w:t xml:space="preserve">to Agent button and the call rings at the destination agent and is removed from CCSP UI. </w:t>
      </w:r>
      <w:r>
        <w:br/>
        <w:t xml:space="preserve">To use the </w:t>
      </w:r>
      <w:proofErr w:type="spellStart"/>
      <w:r>
        <w:t>dialService</w:t>
      </w:r>
      <w:proofErr w:type="spellEnd"/>
      <w:r>
        <w:t xml:space="preserve"> Dial() function, substitute the line below for the Call object </w:t>
      </w:r>
      <w:proofErr w:type="spellStart"/>
      <w:r>
        <w:t>CallToAgent</w:t>
      </w:r>
      <w:proofErr w:type="spellEnd"/>
      <w:r>
        <w:t xml:space="preserve">() </w:t>
      </w:r>
      <w:r>
        <w:br/>
        <w:t xml:space="preserve">statement in </w:t>
      </w:r>
      <w:proofErr w:type="spellStart"/>
      <w:r>
        <w:t>transferToAgentUsingCall</w:t>
      </w:r>
      <w:proofErr w:type="spellEnd"/>
      <w:r>
        <w:t xml:space="preserve">(). </w:t>
      </w:r>
      <w:r>
        <w:br/>
      </w:r>
      <w:proofErr w:type="spellStart"/>
      <w:r>
        <w:t>dialService.Dial</w:t>
      </w:r>
      <w:proofErr w:type="spellEnd"/>
      <w:r>
        <w:t xml:space="preserve">("users", $scope.selectedAgent.name, </w:t>
      </w:r>
      <w:proofErr w:type="spellStart"/>
      <w:r>
        <w:t>transferDestination</w:t>
      </w:r>
      <w:proofErr w:type="spellEnd"/>
      <w:r>
        <w:t xml:space="preserve">, "", </w:t>
      </w:r>
      <w:r>
        <w:br/>
        <w:t xml:space="preserve">"", </w:t>
      </w:r>
      <w:proofErr w:type="spellStart"/>
      <w:r>
        <w:t>transferDestination</w:t>
      </w:r>
      <w:proofErr w:type="spellEnd"/>
      <w:r>
        <w:t>, "", $</w:t>
      </w:r>
      <w:proofErr w:type="spellStart"/>
      <w:r>
        <w:t>scope.outgoingCall</w:t>
      </w:r>
      <w:proofErr w:type="spellEnd"/>
      <w:r>
        <w:t xml:space="preserve">); </w:t>
      </w:r>
      <w:r>
        <w:br/>
        <w:t xml:space="preserve">Transferring to system </w:t>
      </w:r>
      <w:r>
        <w:br/>
        <w:t xml:space="preserve">Transferring a call to system requires the system entry point Id for the required destination to be </w:t>
      </w:r>
      <w:r>
        <w:br/>
        <w:t xml:space="preserve">obtained, so the processing is similar to that for retrieving the agent transferee list, however the </w:t>
      </w:r>
      <w:r>
        <w:br/>
        <w:t xml:space="preserve">information is held within the Agent. </w:t>
      </w:r>
      <w:r>
        <w:br/>
        <w:t xml:space="preserve"> </w:t>
      </w:r>
      <w:r>
        <w:br/>
        <w:t xml:space="preserve"> </w:t>
      </w:r>
      <w:r>
        <w:br/>
      </w:r>
    </w:p>
    <w:p w14:paraId="21CD6709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77 </w:t>
      </w:r>
      <w:r>
        <w:br/>
        <w:t xml:space="preserve">Obtaining the entry points </w:t>
      </w:r>
      <w:r>
        <w:br/>
        <w:t xml:space="preserve">Add the following div element to the DemoCRM.html file. </w:t>
      </w:r>
      <w:r>
        <w:br/>
        <w:t xml:space="preserve">&lt;div&gt; </w:t>
      </w:r>
      <w:r>
        <w:br/>
        <w:t xml:space="preserve">    &lt;p&gt; </w:t>
      </w:r>
      <w:r>
        <w:br/>
        <w:t xml:space="preserve">        &lt;button ng-click="</w:t>
      </w:r>
      <w:proofErr w:type="spellStart"/>
      <w:r>
        <w:t>getEntryPoints</w:t>
      </w:r>
      <w:proofErr w:type="spellEnd"/>
      <w:r>
        <w:t xml:space="preserve">()"&gt;Get System Entry </w:t>
      </w:r>
      <w:r>
        <w:br/>
        <w:t>Points&lt;/button&gt;&lt;</w:t>
      </w:r>
      <w:proofErr w:type="spellStart"/>
      <w:r>
        <w:t>br</w:t>
      </w:r>
      <w:proofErr w:type="spellEnd"/>
      <w:r>
        <w:t xml:space="preserve">/&gt; </w:t>
      </w:r>
      <w:r>
        <w:br/>
        <w:t xml:space="preserve">        &lt;div id="</w:t>
      </w:r>
      <w:proofErr w:type="spellStart"/>
      <w:r>
        <w:t>systemList</w:t>
      </w:r>
      <w:proofErr w:type="spellEnd"/>
      <w:r>
        <w:t xml:space="preserve">" style="width: 300px; height: 200px; overflow-y: </w:t>
      </w:r>
      <w:r>
        <w:br/>
        <w:t xml:space="preserve">auto; background-color: </w:t>
      </w:r>
      <w:proofErr w:type="spellStart"/>
      <w:r>
        <w:t>aliceblue</w:t>
      </w:r>
      <w:proofErr w:type="spellEnd"/>
      <w:r>
        <w:t xml:space="preserve">"&gt; </w:t>
      </w:r>
      <w:r>
        <w:br/>
        <w:t xml:space="preserve">            &lt;ul&gt; </w:t>
      </w:r>
      <w:r>
        <w:br/>
      </w:r>
      <w:r>
        <w:lastRenderedPageBreak/>
        <w:t xml:space="preserve">                &lt;li ng-repeat="point in </w:t>
      </w:r>
      <w:proofErr w:type="spellStart"/>
      <w:r>
        <w:t>foundPoints</w:t>
      </w:r>
      <w:proofErr w:type="spellEnd"/>
      <w:r>
        <w:t xml:space="preserve">" style="list-style: none" </w:t>
      </w:r>
      <w:r>
        <w:br/>
        <w:t>ng-click="</w:t>
      </w:r>
      <w:proofErr w:type="spellStart"/>
      <w:r>
        <w:t>selectEntryPoint</w:t>
      </w:r>
      <w:proofErr w:type="spellEnd"/>
      <w:r>
        <w:t xml:space="preserve">(point)"&gt; </w:t>
      </w:r>
      <w:r>
        <w:br/>
        <w:t xml:space="preserve">                    {{</w:t>
      </w:r>
      <w:proofErr w:type="spellStart"/>
      <w:r>
        <w:t>point.Name</w:t>
      </w:r>
      <w:proofErr w:type="spellEnd"/>
      <w:r>
        <w:t xml:space="preserve">}} </w:t>
      </w:r>
      <w:r>
        <w:br/>
        <w:t xml:space="preserve">                &lt;/li&gt; </w:t>
      </w:r>
      <w:r>
        <w:br/>
        <w:t xml:space="preserve">            &lt;/ul&gt; </w:t>
      </w:r>
      <w:r>
        <w:br/>
        <w:t xml:space="preserve">        &lt;/div&gt; </w:t>
      </w:r>
      <w:r>
        <w:br/>
        <w:t xml:space="preserve">    &lt;/p&gt; </w:t>
      </w:r>
      <w:r>
        <w:br/>
        <w:t xml:space="preserve">    &lt;p&gt; </w:t>
      </w:r>
      <w:r>
        <w:br/>
        <w:t xml:space="preserve">        &lt;label for="</w:t>
      </w:r>
      <w:proofErr w:type="spellStart"/>
      <w:r>
        <w:t>selectedPointId</w:t>
      </w:r>
      <w:proofErr w:type="spellEnd"/>
      <w:r>
        <w:t xml:space="preserve">"&gt;Selected Entry Point&lt;/label&gt; </w:t>
      </w:r>
      <w:r>
        <w:br/>
        <w:t xml:space="preserve">        &lt;input type="text" id="</w:t>
      </w:r>
      <w:proofErr w:type="spellStart"/>
      <w:r>
        <w:t>selectedPointId</w:t>
      </w:r>
      <w:proofErr w:type="spellEnd"/>
      <w:r>
        <w:t xml:space="preserve">" ng-disabled="true" value="{{ </w:t>
      </w:r>
      <w:r>
        <w:br/>
      </w:r>
      <w:proofErr w:type="spellStart"/>
      <w:r>
        <w:t>selectedPoint.Name</w:t>
      </w:r>
      <w:proofErr w:type="spellEnd"/>
      <w:r>
        <w:t xml:space="preserve">}}" /&gt; </w:t>
      </w:r>
      <w:r>
        <w:br/>
        <w:t xml:space="preserve">        &lt;button ng-click="</w:t>
      </w:r>
      <w:proofErr w:type="spellStart"/>
      <w:r>
        <w:t>transferToSystem</w:t>
      </w:r>
      <w:proofErr w:type="spellEnd"/>
      <w:r>
        <w:t xml:space="preserve">()"&gt;Transfer to System&lt;/button&gt; </w:t>
      </w:r>
      <w:r>
        <w:br/>
        <w:t xml:space="preserve">    &lt;/p&gt; </w:t>
      </w:r>
      <w:r>
        <w:br/>
        <w:t xml:space="preserve">&lt;/div&gt; </w:t>
      </w:r>
      <w:r>
        <w:br/>
        <w:t xml:space="preserve"> </w:t>
      </w:r>
      <w:r>
        <w:br/>
        <w:t xml:space="preserve">This produces a similar set of elements as for the Agent Transferee list display and selection. In the </w:t>
      </w:r>
      <w:r>
        <w:br/>
        <w:t xml:space="preserve">DemoCRM.js, declare the appropriate scope variables as below and define the implementation of </w:t>
      </w:r>
      <w:r>
        <w:br/>
        <w:t xml:space="preserve">the </w:t>
      </w:r>
      <w:proofErr w:type="spellStart"/>
      <w:r>
        <w:t>getEntryPoints</w:t>
      </w:r>
      <w:proofErr w:type="spellEnd"/>
      <w:r>
        <w:t xml:space="preserve">() function, which is very simple. </w:t>
      </w:r>
      <w:r>
        <w:br/>
        <w:t>$</w:t>
      </w:r>
      <w:proofErr w:type="spellStart"/>
      <w:r>
        <w:t>scope.foundPoints</w:t>
      </w:r>
      <w:proofErr w:type="spellEnd"/>
      <w:r>
        <w:t xml:space="preserve"> = []; </w:t>
      </w:r>
      <w:r>
        <w:br/>
        <w:t>$</w:t>
      </w:r>
      <w:proofErr w:type="spellStart"/>
      <w:r>
        <w:t>scope.selectedPoint</w:t>
      </w:r>
      <w:proofErr w:type="spellEnd"/>
      <w:r>
        <w:t xml:space="preserve"> = null; </w:t>
      </w:r>
      <w:r>
        <w:br/>
        <w:t xml:space="preserve">… </w:t>
      </w:r>
      <w:r>
        <w:br/>
        <w:t>$</w:t>
      </w:r>
      <w:proofErr w:type="spellStart"/>
      <w:r>
        <w:t>scope.getEntryPoints</w:t>
      </w:r>
      <w:proofErr w:type="spellEnd"/>
      <w:r>
        <w:t xml:space="preserve"> = function () { </w:t>
      </w:r>
      <w:r>
        <w:br/>
        <w:t xml:space="preserve">    $</w:t>
      </w:r>
      <w:proofErr w:type="spellStart"/>
      <w:r>
        <w:t>scope.foundPoints</w:t>
      </w:r>
      <w:proofErr w:type="spellEnd"/>
      <w:r>
        <w:t xml:space="preserve"> = </w:t>
      </w:r>
      <w:proofErr w:type="spellStart"/>
      <w:r>
        <w:t>agentServiceWrapper.agent.EntryPointOrganized</w:t>
      </w:r>
      <w:proofErr w:type="spellEnd"/>
      <w:r>
        <w:t xml:space="preserve">; </w:t>
      </w:r>
      <w:r>
        <w:br/>
        <w:t xml:space="preserve">}; </w:t>
      </w:r>
      <w:r>
        <w:br/>
        <w:t xml:space="preserve"> </w:t>
      </w:r>
      <w:r>
        <w:br/>
        <w:t xml:space="preserve"> </w:t>
      </w:r>
      <w:r>
        <w:br/>
      </w:r>
    </w:p>
    <w:p w14:paraId="5FF6963D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78 </w:t>
      </w:r>
      <w:r>
        <w:br/>
        <w:t xml:space="preserve">Transfer to system using the Call object </w:t>
      </w:r>
      <w:r>
        <w:br/>
        <w:t xml:space="preserve">The </w:t>
      </w:r>
      <w:proofErr w:type="spellStart"/>
      <w:r>
        <w:t>transferToSystem</w:t>
      </w:r>
      <w:proofErr w:type="spellEnd"/>
      <w:r>
        <w:t xml:space="preserve">() function follows the familiar format, with the Call object's </w:t>
      </w:r>
      <w:proofErr w:type="spellStart"/>
      <w:r>
        <w:t>CallToSystem</w:t>
      </w:r>
      <w:proofErr w:type="spellEnd"/>
      <w:r>
        <w:t xml:space="preserve">() </w:t>
      </w:r>
      <w:r>
        <w:br/>
        <w:t xml:space="preserve">function being used. </w:t>
      </w:r>
      <w:r>
        <w:br/>
        <w:t>$</w:t>
      </w:r>
      <w:proofErr w:type="spellStart"/>
      <w:r>
        <w:t>scope.transferToSystem</w:t>
      </w:r>
      <w:proofErr w:type="spellEnd"/>
      <w:r>
        <w:t xml:space="preserve"> = function () { </w:t>
      </w:r>
      <w:r>
        <w:br/>
        <w:t xml:space="preserve">    if ($</w:t>
      </w:r>
      <w:proofErr w:type="spellStart"/>
      <w:r>
        <w:t>scope.outgoingCall</w:t>
      </w:r>
      <w:proofErr w:type="spellEnd"/>
      <w:r>
        <w:t xml:space="preserve"> &amp;&amp; $</w:t>
      </w:r>
      <w:proofErr w:type="spellStart"/>
      <w:r>
        <w:t>scope.selectedPoint</w:t>
      </w:r>
      <w:proofErr w:type="spellEnd"/>
      <w:r>
        <w:t xml:space="preserve">) { </w:t>
      </w:r>
      <w:r>
        <w:br/>
        <w:t xml:space="preserve">        </w:t>
      </w:r>
      <w:proofErr w:type="spellStart"/>
      <w:r>
        <w:t>transferDestination</w:t>
      </w:r>
      <w:proofErr w:type="spellEnd"/>
      <w:r>
        <w:t xml:space="preserve"> = $</w:t>
      </w:r>
      <w:proofErr w:type="spellStart"/>
      <w:r>
        <w:t>scope.selectedPoint.Id</w:t>
      </w:r>
      <w:proofErr w:type="spellEnd"/>
      <w:r>
        <w:t xml:space="preserve">; </w:t>
      </w:r>
      <w:r>
        <w:br/>
        <w:t xml:space="preserve">        $</w:t>
      </w:r>
      <w:proofErr w:type="spellStart"/>
      <w:r>
        <w:t>scope.outgoingCall.PutOnHold</w:t>
      </w:r>
      <w:proofErr w:type="spellEnd"/>
      <w:r>
        <w:t xml:space="preserve">(); </w:t>
      </w:r>
      <w:r>
        <w:br/>
        <w:t xml:space="preserve">        $</w:t>
      </w:r>
      <w:proofErr w:type="spellStart"/>
      <w:r>
        <w:t>scope.outgoingCall.CallToSystem</w:t>
      </w:r>
      <w:proofErr w:type="spellEnd"/>
      <w:r>
        <w:t>(</w:t>
      </w:r>
      <w:proofErr w:type="spellStart"/>
      <w:r>
        <w:t>transferDestination</w:t>
      </w:r>
      <w:proofErr w:type="spellEnd"/>
      <w:r>
        <w:t xml:space="preserve">); </w:t>
      </w:r>
      <w:r>
        <w:br/>
        <w:t xml:space="preserve">}; </w:t>
      </w:r>
      <w:r>
        <w:br/>
        <w:t xml:space="preserve">Reload the gadget and make an outgoing call from it. Click the Get System Entry Points </w:t>
      </w:r>
      <w:r>
        <w:lastRenderedPageBreak/>
        <w:t xml:space="preserve">button </w:t>
      </w:r>
      <w:r>
        <w:br/>
        <w:t xml:space="preserve">and the available entry points for the Agent are displayed.  </w:t>
      </w:r>
      <w:r>
        <w:br/>
        <w:t xml:space="preserve">Note </w:t>
      </w:r>
      <w:r>
        <w:br/>
        <w:t xml:space="preserve">Entry points are only loaded on login, so any changes to the available ones for the Agent require </w:t>
      </w:r>
      <w:r>
        <w:br/>
        <w:t xml:space="preserve">the agent to log out of CCSP UI and back in again. </w:t>
      </w:r>
      <w:r>
        <w:br/>
        <w:t xml:space="preserve">  </w:t>
      </w:r>
      <w:r>
        <w:br/>
        <w:t xml:space="preserve">On selection of an entry point, it appears in the text box. Clicking Transfer to System causes the call </w:t>
      </w:r>
      <w:r>
        <w:br/>
        <w:t xml:space="preserve">to be transferred to the next available agent associated with the entry point. </w:t>
      </w:r>
      <w:r>
        <w:br/>
        <w:t xml:space="preserve">Transfer to system using the </w:t>
      </w:r>
      <w:proofErr w:type="spellStart"/>
      <w:r>
        <w:t>dialService</w:t>
      </w:r>
      <w:proofErr w:type="spellEnd"/>
      <w:r>
        <w:t xml:space="preserve"> </w:t>
      </w:r>
      <w:r>
        <w:br/>
        <w:t xml:space="preserve">To use the higher level </w:t>
      </w:r>
      <w:proofErr w:type="spellStart"/>
      <w:r>
        <w:t>dialService</w:t>
      </w:r>
      <w:proofErr w:type="spellEnd"/>
      <w:r>
        <w:t xml:space="preserve"> Dial() function, replace the </w:t>
      </w:r>
      <w:proofErr w:type="spellStart"/>
      <w:r>
        <w:t>CallToSystem</w:t>
      </w:r>
      <w:proofErr w:type="spellEnd"/>
      <w:r>
        <w:t xml:space="preserve">() line with the following. </w:t>
      </w:r>
      <w:r>
        <w:br/>
      </w:r>
      <w:proofErr w:type="spellStart"/>
      <w:r>
        <w:t>dialService.Dial</w:t>
      </w:r>
      <w:proofErr w:type="spellEnd"/>
      <w:r>
        <w:t>("system", $</w:t>
      </w:r>
      <w:proofErr w:type="spellStart"/>
      <w:r>
        <w:t>scope.selectedPoint.Name</w:t>
      </w:r>
      <w:proofErr w:type="spellEnd"/>
      <w:r>
        <w:t xml:space="preserve">, </w:t>
      </w:r>
      <w:proofErr w:type="spellStart"/>
      <w:r>
        <w:t>transferDestination</w:t>
      </w:r>
      <w:proofErr w:type="spellEnd"/>
      <w:r>
        <w:t xml:space="preserve">, </w:t>
      </w:r>
      <w:r>
        <w:br/>
        <w:t>$</w:t>
      </w:r>
      <w:proofErr w:type="spellStart"/>
      <w:r>
        <w:t>scope.selectedPoint.NeedParameter</w:t>
      </w:r>
      <w:proofErr w:type="spellEnd"/>
      <w:r>
        <w:t>, $</w:t>
      </w:r>
      <w:proofErr w:type="spellStart"/>
      <w:r>
        <w:t>scope.selectedPoint.ParameterValue</w:t>
      </w:r>
      <w:proofErr w:type="spellEnd"/>
      <w:r>
        <w:t xml:space="preserve">, </w:t>
      </w:r>
      <w:r>
        <w:br/>
      </w:r>
      <w:proofErr w:type="spellStart"/>
      <w:r>
        <w:t>transferDestination</w:t>
      </w:r>
      <w:proofErr w:type="spellEnd"/>
      <w:r>
        <w:t>, $</w:t>
      </w:r>
      <w:proofErr w:type="spellStart"/>
      <w:r>
        <w:t>scope.selectedPoint.Attendable</w:t>
      </w:r>
      <w:proofErr w:type="spellEnd"/>
      <w:r>
        <w:t>, $</w:t>
      </w:r>
      <w:proofErr w:type="spellStart"/>
      <w:r>
        <w:t>scope.outgoingCall</w:t>
      </w:r>
      <w:proofErr w:type="spellEnd"/>
      <w:r>
        <w:t xml:space="preserve">); </w:t>
      </w:r>
      <w:r>
        <w:br/>
        <w:t xml:space="preserve">Calling another agent </w:t>
      </w:r>
      <w:r>
        <w:br/>
        <w:t xml:space="preserve">To make a normal outgoing call to another agent, you can use either of the following: </w:t>
      </w:r>
      <w:r>
        <w:br/>
        <w:t xml:space="preserve">• </w:t>
      </w:r>
      <w:r>
        <w:br/>
      </w:r>
      <w:proofErr w:type="spellStart"/>
      <w:r>
        <w:t>Agent.CallToAgent</w:t>
      </w:r>
      <w:proofErr w:type="spellEnd"/>
      <w:r>
        <w:t xml:space="preserve">() </w:t>
      </w:r>
      <w:r>
        <w:br/>
        <w:t xml:space="preserve">• </w:t>
      </w:r>
      <w:r>
        <w:br/>
      </w:r>
      <w:proofErr w:type="spellStart"/>
      <w:r>
        <w:t>dialService.Dial</w:t>
      </w:r>
      <w:proofErr w:type="spellEnd"/>
      <w:r>
        <w:t xml:space="preserve">() </w:t>
      </w:r>
      <w:r>
        <w:br/>
        <w:t xml:space="preserve"> </w:t>
      </w:r>
      <w:r>
        <w:br/>
        <w:t xml:space="preserve">This is demonstrated by using a single function for the two call methods. </w:t>
      </w:r>
      <w:r>
        <w:br/>
        <w:t xml:space="preserve">Add the following buttons to the &lt;p&gt; element containing the "Selected Agent" elements in the </w:t>
      </w:r>
      <w:r>
        <w:br/>
        <w:t xml:space="preserve">demoCRM.html. </w:t>
      </w:r>
      <w:r>
        <w:br/>
        <w:t>&lt;button ng-disabled="</w:t>
      </w:r>
      <w:proofErr w:type="spellStart"/>
      <w:r>
        <w:t>outgoingCall</w:t>
      </w:r>
      <w:proofErr w:type="spellEnd"/>
      <w:r>
        <w:t xml:space="preserve"> != null" ng-click="</w:t>
      </w:r>
      <w:proofErr w:type="spellStart"/>
      <w:r>
        <w:t>callAgent</w:t>
      </w:r>
      <w:proofErr w:type="spellEnd"/>
      <w:r>
        <w:t xml:space="preserve">('agent')"&gt;Call </w:t>
      </w:r>
      <w:r>
        <w:br/>
        <w:t xml:space="preserve">Agent&lt;/button&gt; </w:t>
      </w:r>
      <w:r>
        <w:br/>
        <w:t>&lt;button ng-disabled="</w:t>
      </w:r>
      <w:proofErr w:type="spellStart"/>
      <w:r>
        <w:t>outgoingCall</w:t>
      </w:r>
      <w:proofErr w:type="spellEnd"/>
      <w:r>
        <w:t xml:space="preserve"> != null" ng-click="</w:t>
      </w:r>
      <w:proofErr w:type="spellStart"/>
      <w:r>
        <w:t>callAgent</w:t>
      </w:r>
      <w:proofErr w:type="spellEnd"/>
      <w:r>
        <w:t xml:space="preserve">('dial')"&gt;Dial </w:t>
      </w:r>
      <w:r>
        <w:br/>
        <w:t xml:space="preserve">Agent&lt;/button&gt;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11EE976D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79 </w:t>
      </w:r>
      <w:r>
        <w:br/>
        <w:t xml:space="preserve">The two buttons use a common function with a parameter to specify the calling method to be used. </w:t>
      </w:r>
      <w:r>
        <w:br/>
        <w:t xml:space="preserve">As an aside, the ng-disabled directive is an optional addition that is only used here to prevent calls </w:t>
      </w:r>
      <w:r>
        <w:br/>
        <w:t xml:space="preserve">being made when an outgoing call is already in progress from the gadget. The </w:t>
      </w:r>
      <w:proofErr w:type="spellStart"/>
      <w:r>
        <w:t>callAgent</w:t>
      </w:r>
      <w:proofErr w:type="spellEnd"/>
      <w:r>
        <w:t xml:space="preserve">() </w:t>
      </w:r>
      <w:r>
        <w:lastRenderedPageBreak/>
        <w:t xml:space="preserve">function </w:t>
      </w:r>
      <w:r>
        <w:br/>
        <w:t xml:space="preserve">is then written to choose the appropriate method according to the parameter. </w:t>
      </w:r>
      <w:r>
        <w:br/>
        <w:t>$</w:t>
      </w:r>
      <w:proofErr w:type="spellStart"/>
      <w:r>
        <w:t>scope.callAgent</w:t>
      </w:r>
      <w:proofErr w:type="spellEnd"/>
      <w:r>
        <w:t xml:space="preserve"> = function (</w:t>
      </w:r>
      <w:proofErr w:type="spellStart"/>
      <w:r>
        <w:t>serviceToUse</w:t>
      </w:r>
      <w:proofErr w:type="spellEnd"/>
      <w:r>
        <w:t xml:space="preserve">) { </w:t>
      </w:r>
      <w:r>
        <w:br/>
        <w:t xml:space="preserve">    if ($</w:t>
      </w:r>
      <w:proofErr w:type="spellStart"/>
      <w:r>
        <w:t>scope.selectedAgent</w:t>
      </w:r>
      <w:proofErr w:type="spellEnd"/>
      <w:r>
        <w:t xml:space="preserve">) { </w:t>
      </w:r>
      <w:r>
        <w:br/>
        <w:t xml:space="preserve">        if (</w:t>
      </w:r>
      <w:proofErr w:type="spellStart"/>
      <w:r>
        <w:t>serviceToUse</w:t>
      </w:r>
      <w:proofErr w:type="spellEnd"/>
      <w:r>
        <w:t xml:space="preserve"> == "agent") { </w:t>
      </w:r>
      <w:r>
        <w:br/>
        <w:t xml:space="preserve">            </w:t>
      </w:r>
      <w:r>
        <w:br/>
        <w:t xml:space="preserve">agentServiceWrapper.agent.CallToAgent($scope.selectedAgent.agentId); </w:t>
      </w:r>
      <w:r>
        <w:br/>
        <w:t xml:space="preserve">        } else if (</w:t>
      </w:r>
      <w:proofErr w:type="spellStart"/>
      <w:r>
        <w:t>serviceToUse</w:t>
      </w:r>
      <w:proofErr w:type="spellEnd"/>
      <w:r>
        <w:t xml:space="preserve"> == 'dial') { </w:t>
      </w:r>
      <w:r>
        <w:br/>
        <w:t xml:space="preserve">            </w:t>
      </w:r>
      <w:proofErr w:type="spellStart"/>
      <w:r>
        <w:t>dialService.Dial</w:t>
      </w:r>
      <w:proofErr w:type="spellEnd"/>
      <w:r>
        <w:t xml:space="preserve">("users", $scope.selectedAgent.name, </w:t>
      </w:r>
      <w:r>
        <w:br/>
        <w:t>$</w:t>
      </w:r>
      <w:proofErr w:type="spellStart"/>
      <w:r>
        <w:t>scope.selectedAgent.agentId</w:t>
      </w:r>
      <w:proofErr w:type="spellEnd"/>
      <w:r>
        <w:t>, "", "", $</w:t>
      </w:r>
      <w:proofErr w:type="spellStart"/>
      <w:r>
        <w:t>scope.selectedAgent.agentId</w:t>
      </w:r>
      <w:proofErr w:type="spellEnd"/>
      <w:r>
        <w:t xml:space="preserve">, "", null); </w:t>
      </w:r>
      <w:r>
        <w:br/>
        <w:t xml:space="preserve">        } </w:t>
      </w:r>
      <w:r>
        <w:br/>
        <w:t xml:space="preserve">    } </w:t>
      </w:r>
      <w:r>
        <w:br/>
        <w:t xml:space="preserve">}; </w:t>
      </w:r>
      <w:r>
        <w:br/>
        <w:t xml:space="preserve"> </w:t>
      </w:r>
      <w:r>
        <w:br/>
        <w:t xml:space="preserve">On reloading the gadget, the difference between using the Call Agent button and the Dial Agent </w:t>
      </w:r>
      <w:r>
        <w:br/>
        <w:t xml:space="preserve">button can be seen in the Recent tab of the Outgoing Call window. An agent called using the Dial </w:t>
      </w:r>
      <w:r>
        <w:br/>
        <w:t xml:space="preserve">Agent button appears in the recent calls, an agent called with the Call Agent button does not. </w:t>
      </w:r>
      <w:r>
        <w:br/>
        <w:t xml:space="preserve">Calling a system entry point </w:t>
      </w:r>
      <w:r>
        <w:br/>
        <w:t xml:space="preserve">The code written for calling an agent can be reworked to do a call to system, using the </w:t>
      </w:r>
      <w:r>
        <w:br/>
      </w:r>
      <w:proofErr w:type="spellStart"/>
      <w:r>
        <w:t>dialService.Dial</w:t>
      </w:r>
      <w:proofErr w:type="spellEnd"/>
      <w:r>
        <w:t xml:space="preserve">() function or the </w:t>
      </w:r>
      <w:proofErr w:type="spellStart"/>
      <w:r>
        <w:t>Agent.CallToSystem</w:t>
      </w:r>
      <w:proofErr w:type="spellEnd"/>
      <w:r>
        <w:t xml:space="preserve">() function. The Dial() function uses the same </w:t>
      </w:r>
      <w:r>
        <w:br/>
        <w:t xml:space="preserve">values as when transferring to an entry point, apart from the call object parameter which is null. </w:t>
      </w:r>
      <w:r>
        <w:br/>
        <w:t xml:space="preserve">The </w:t>
      </w:r>
      <w:proofErr w:type="spellStart"/>
      <w:r>
        <w:t>CallToSystem</w:t>
      </w:r>
      <w:proofErr w:type="spellEnd"/>
      <w:r>
        <w:t xml:space="preserve">() function takes the entry point Id. </w:t>
      </w:r>
      <w:r>
        <w:br/>
        <w:t xml:space="preserve">As an additional exercise, you can produce the appropriate code to allow the </w:t>
      </w:r>
      <w:proofErr w:type="spellStart"/>
      <w:r>
        <w:t>DemoCRM</w:t>
      </w:r>
      <w:proofErr w:type="spellEnd"/>
      <w:r>
        <w:t xml:space="preserve"> gadget to </w:t>
      </w:r>
      <w:r>
        <w:br/>
        <w:t xml:space="preserve">make calls to system entry points using the two methods. </w:t>
      </w:r>
      <w:r>
        <w:br/>
        <w:t xml:space="preserve"> </w:t>
      </w:r>
      <w:r>
        <w:br/>
        <w:t xml:space="preserve"> </w:t>
      </w:r>
      <w:r>
        <w:br/>
      </w:r>
    </w:p>
    <w:p w14:paraId="0933EE58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80 </w:t>
      </w:r>
      <w:r>
        <w:br/>
        <w:t xml:space="preserve">Attended transfer and conferencing </w:t>
      </w:r>
      <w:r>
        <w:br/>
        <w:t xml:space="preserve">The transfers implemented in the </w:t>
      </w:r>
      <w:proofErr w:type="spellStart"/>
      <w:r>
        <w:t>DemoCRM</w:t>
      </w:r>
      <w:proofErr w:type="spellEnd"/>
      <w:r>
        <w:t xml:space="preserve"> gadget thus far have all been blind transfers of voice </w:t>
      </w:r>
      <w:r>
        <w:br/>
        <w:t xml:space="preserve">calls. The key functionality is the automatic bridging of the slave call when it reaches the </w:t>
      </w:r>
      <w:proofErr w:type="spellStart"/>
      <w:r>
        <w:t>InCall</w:t>
      </w:r>
      <w:proofErr w:type="spellEnd"/>
      <w:r>
        <w:t xml:space="preserve"> </w:t>
      </w:r>
      <w:r>
        <w:br/>
        <w:t xml:space="preserve">state, regardless of whether or not the destination party has accepted it. To add attended transfer </w:t>
      </w:r>
      <w:r>
        <w:br/>
        <w:t xml:space="preserve">and conference capability, the gadget just needs to bypass the automatic bridging and </w:t>
      </w:r>
      <w:r>
        <w:lastRenderedPageBreak/>
        <w:t xml:space="preserve">accept the </w:t>
      </w:r>
      <w:r>
        <w:br/>
        <w:t xml:space="preserve">required action from the user. </w:t>
      </w:r>
      <w:r>
        <w:br/>
        <w:t xml:space="preserve">Attended transfer and conferencing with a number </w:t>
      </w:r>
      <w:r>
        <w:br/>
        <w:t xml:space="preserve">In the DemoCRM.html code, add the following. </w:t>
      </w:r>
      <w:r>
        <w:br/>
        <w:t xml:space="preserve">&lt;p&gt; </w:t>
      </w:r>
      <w:r>
        <w:br/>
        <w:t xml:space="preserve">    &lt;label for="</w:t>
      </w:r>
      <w:proofErr w:type="spellStart"/>
      <w:r>
        <w:t>autoTransferChecked</w:t>
      </w:r>
      <w:proofErr w:type="spellEnd"/>
      <w:r>
        <w:t xml:space="preserve">"&gt;Auto Transfer&lt;/label&gt; </w:t>
      </w:r>
      <w:r>
        <w:br/>
        <w:t xml:space="preserve">    &lt;input id="</w:t>
      </w:r>
      <w:proofErr w:type="spellStart"/>
      <w:r>
        <w:t>autoTransferChecked</w:t>
      </w:r>
      <w:proofErr w:type="spellEnd"/>
      <w:r>
        <w:t>" type="checkbox" ng-</w:t>
      </w:r>
      <w:r>
        <w:br/>
        <w:t>model="</w:t>
      </w:r>
      <w:proofErr w:type="spellStart"/>
      <w:r>
        <w:t>autoTransferEnabled</w:t>
      </w:r>
      <w:proofErr w:type="spellEnd"/>
      <w:r>
        <w:t xml:space="preserve">" /&gt; </w:t>
      </w:r>
      <w:r>
        <w:br/>
        <w:t xml:space="preserve">    &lt;span ng-show="</w:t>
      </w:r>
      <w:proofErr w:type="spellStart"/>
      <w:r>
        <w:t>slaveCall</w:t>
      </w:r>
      <w:proofErr w:type="spellEnd"/>
      <w:r>
        <w:t xml:space="preserve"> != null &amp;&amp; !</w:t>
      </w:r>
      <w:proofErr w:type="spellStart"/>
      <w:r>
        <w:t>autoTransferEnabled</w:t>
      </w:r>
      <w:proofErr w:type="spellEnd"/>
      <w:r>
        <w:t xml:space="preserve">"&gt; </w:t>
      </w:r>
      <w:r>
        <w:br/>
        <w:t xml:space="preserve">        &lt;button ng-disabled='</w:t>
      </w:r>
      <w:proofErr w:type="spellStart"/>
      <w:r>
        <w:t>slaveCall.State</w:t>
      </w:r>
      <w:proofErr w:type="spellEnd"/>
      <w:r>
        <w:t xml:space="preserve"> != '</w:t>
      </w:r>
      <w:proofErr w:type="spellStart"/>
      <w:r>
        <w:t>InCall</w:t>
      </w:r>
      <w:proofErr w:type="spellEnd"/>
      <w:r>
        <w:t>'" ng-</w:t>
      </w:r>
      <w:r>
        <w:br/>
        <w:t>click="</w:t>
      </w:r>
      <w:proofErr w:type="spellStart"/>
      <w:r>
        <w:t>bridgeComplete</w:t>
      </w:r>
      <w:proofErr w:type="spellEnd"/>
      <w:r>
        <w:t xml:space="preserve">('transfer')"&gt;Transfer&lt;/button&gt; </w:t>
      </w:r>
      <w:r>
        <w:br/>
        <w:t xml:space="preserve">        &lt;button ng-disabled='</w:t>
      </w:r>
      <w:proofErr w:type="spellStart"/>
      <w:r>
        <w:t>slaveCall.State</w:t>
      </w:r>
      <w:proofErr w:type="spellEnd"/>
      <w:r>
        <w:t xml:space="preserve"> != '</w:t>
      </w:r>
      <w:proofErr w:type="spellStart"/>
      <w:r>
        <w:t>InCall</w:t>
      </w:r>
      <w:proofErr w:type="spellEnd"/>
      <w:r>
        <w:t>'" ng-</w:t>
      </w:r>
      <w:r>
        <w:br/>
        <w:t>click="</w:t>
      </w:r>
      <w:proofErr w:type="spellStart"/>
      <w:r>
        <w:t>bridgeComplete</w:t>
      </w:r>
      <w:proofErr w:type="spellEnd"/>
      <w:r>
        <w:t xml:space="preserve">('conference')"&gt;Conference&lt;/button&gt; </w:t>
      </w:r>
      <w:r>
        <w:br/>
        <w:t xml:space="preserve">        &lt;button ng-click="</w:t>
      </w:r>
      <w:proofErr w:type="spellStart"/>
      <w:r>
        <w:t>bridgeComplete</w:t>
      </w:r>
      <w:proofErr w:type="spellEnd"/>
      <w:r>
        <w:t xml:space="preserve">('cancel')"&gt;Cancel&lt;/button&gt; </w:t>
      </w:r>
      <w:r>
        <w:br/>
        <w:t xml:space="preserve">    &lt;/span&gt; </w:t>
      </w:r>
      <w:r>
        <w:br/>
        <w:t xml:space="preserve">&lt;/p&gt; </w:t>
      </w:r>
      <w:r>
        <w:br/>
        <w:t xml:space="preserve"> </w:t>
      </w:r>
      <w:r>
        <w:br/>
        <w:t xml:space="preserve">This adds a new paragraph of three buttons and a check box. The check box is used to control </w:t>
      </w:r>
      <w:r>
        <w:br/>
        <w:t xml:space="preserve">whether or not slave calls are automatically bridged. The buttons provide the Transfer, Conference </w:t>
      </w:r>
      <w:r>
        <w:br/>
        <w:t xml:space="preserve">and Cancel actions on the slave call.  </w:t>
      </w:r>
      <w:r>
        <w:br/>
        <w:t xml:space="preserve">Note </w:t>
      </w:r>
      <w:r>
        <w:br/>
        <w:t xml:space="preserve">The check box uses the </w:t>
      </w:r>
      <w:proofErr w:type="spellStart"/>
      <w:r>
        <w:t>ngModel</w:t>
      </w:r>
      <w:proofErr w:type="spellEnd"/>
      <w:r>
        <w:t xml:space="preserve"> directive to bind its value to the new scope variable </w:t>
      </w:r>
      <w:r>
        <w:br/>
      </w:r>
      <w:proofErr w:type="spellStart"/>
      <w:r>
        <w:t>autoTransferEnabled</w:t>
      </w:r>
      <w:proofErr w:type="spellEnd"/>
      <w:r>
        <w:t xml:space="preserve">. This variable is used in the span element containing the buttons to control </w:t>
      </w:r>
      <w:r>
        <w:br/>
        <w:t xml:space="preserve">whether or not the span and therefore the buttons are shown. </w:t>
      </w:r>
      <w:r>
        <w:br/>
        <w:t xml:space="preserve"> </w:t>
      </w:r>
      <w:r>
        <w:br/>
        <w:t xml:space="preserve"> </w:t>
      </w:r>
      <w:r>
        <w:br/>
        <w:t xml:space="preserve">In the DemoCRM.js code, the </w:t>
      </w:r>
      <w:proofErr w:type="spellStart"/>
      <w:r>
        <w:t>autoTransferEnabled</w:t>
      </w:r>
      <w:proofErr w:type="spellEnd"/>
      <w:r>
        <w:t xml:space="preserve"> variable should be initialized at the top of the </w:t>
      </w:r>
      <w:r>
        <w:br/>
      </w:r>
      <w:proofErr w:type="spellStart"/>
      <w:r>
        <w:t>demoCRMController</w:t>
      </w:r>
      <w:proofErr w:type="spellEnd"/>
      <w:r>
        <w:t xml:space="preserve"> and the </w:t>
      </w:r>
      <w:proofErr w:type="spellStart"/>
      <w:r>
        <w:t>bridgeComplete</w:t>
      </w:r>
      <w:proofErr w:type="spellEnd"/>
      <w:r>
        <w:t xml:space="preserve">() function is implemented to call the required </w:t>
      </w:r>
      <w:r>
        <w:br/>
        <w:t xml:space="preserve">function on the Call object. </w:t>
      </w:r>
      <w:r>
        <w:br/>
        <w:t xml:space="preserve"> </w:t>
      </w:r>
      <w:r>
        <w:br/>
        <w:t xml:space="preserve"> </w:t>
      </w:r>
      <w:r>
        <w:br/>
      </w:r>
    </w:p>
    <w:p w14:paraId="284B4CDC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81 </w:t>
      </w:r>
      <w:r>
        <w:br/>
        <w:t>$</w:t>
      </w:r>
      <w:proofErr w:type="spellStart"/>
      <w:r>
        <w:t>scope.bridgeComplete</w:t>
      </w:r>
      <w:proofErr w:type="spellEnd"/>
      <w:r>
        <w:t xml:space="preserve"> = function (op) { </w:t>
      </w:r>
      <w:r>
        <w:br/>
        <w:t xml:space="preserve">    if ($</w:t>
      </w:r>
      <w:proofErr w:type="spellStart"/>
      <w:r>
        <w:t>scope.outgoingCall</w:t>
      </w:r>
      <w:proofErr w:type="spellEnd"/>
      <w:r>
        <w:t xml:space="preserve"> != null &amp;&amp; $</w:t>
      </w:r>
      <w:proofErr w:type="spellStart"/>
      <w:r>
        <w:t>scope.slaveCall</w:t>
      </w:r>
      <w:proofErr w:type="spellEnd"/>
      <w:r>
        <w:t xml:space="preserve"> != null) { </w:t>
      </w:r>
      <w:r>
        <w:br/>
        <w:t xml:space="preserve">        switch (op) { </w:t>
      </w:r>
      <w:r>
        <w:br/>
        <w:t xml:space="preserve">            case 'transfer': </w:t>
      </w:r>
      <w:r>
        <w:br/>
      </w:r>
      <w:r>
        <w:lastRenderedPageBreak/>
        <w:t xml:space="preserve">                $</w:t>
      </w:r>
      <w:proofErr w:type="spellStart"/>
      <w:r>
        <w:t>scope.outgoingCall.Bridge</w:t>
      </w:r>
      <w:proofErr w:type="spellEnd"/>
      <w:r>
        <w:t>($</w:t>
      </w:r>
      <w:proofErr w:type="spellStart"/>
      <w:r>
        <w:t>scope.slaveCall.CallId</w:t>
      </w:r>
      <w:proofErr w:type="spellEnd"/>
      <w:r>
        <w:t xml:space="preserve">); </w:t>
      </w:r>
      <w:r>
        <w:br/>
        <w:t xml:space="preserve">                break; </w:t>
      </w:r>
      <w:r>
        <w:br/>
        <w:t xml:space="preserve">            case 'conference': </w:t>
      </w:r>
      <w:r>
        <w:br/>
        <w:t xml:space="preserve">                $</w:t>
      </w:r>
      <w:proofErr w:type="spellStart"/>
      <w:r>
        <w:t>scope.outgoingCall.Conference</w:t>
      </w:r>
      <w:proofErr w:type="spellEnd"/>
      <w:r>
        <w:t>($</w:t>
      </w:r>
      <w:proofErr w:type="spellStart"/>
      <w:r>
        <w:t>scope.slaveCall.CallId</w:t>
      </w:r>
      <w:proofErr w:type="spellEnd"/>
      <w:r>
        <w:t xml:space="preserve">); </w:t>
      </w:r>
      <w:r>
        <w:br/>
        <w:t xml:space="preserve">                 break; </w:t>
      </w:r>
      <w:r>
        <w:br/>
        <w:t xml:space="preserve">            case 'cancel': </w:t>
      </w:r>
      <w:r>
        <w:br/>
        <w:t xml:space="preserve">                 $</w:t>
      </w:r>
      <w:proofErr w:type="spellStart"/>
      <w:r>
        <w:t>scope.slaveCall.HangUp</w:t>
      </w:r>
      <w:proofErr w:type="spellEnd"/>
      <w:r>
        <w:t xml:space="preserve">(); </w:t>
      </w:r>
      <w:r>
        <w:br/>
        <w:t xml:space="preserve">                 break; </w:t>
      </w:r>
      <w:r>
        <w:br/>
        <w:t xml:space="preserve">            default: </w:t>
      </w:r>
      <w:r>
        <w:br/>
        <w:t xml:space="preserve">                 break; </w:t>
      </w:r>
      <w:r>
        <w:br/>
        <w:t xml:space="preserve">        } </w:t>
      </w:r>
      <w:r>
        <w:br/>
        <w:t xml:space="preserve">    } </w:t>
      </w:r>
      <w:r>
        <w:br/>
        <w:t xml:space="preserve">}; </w:t>
      </w:r>
      <w:r>
        <w:br/>
        <w:t xml:space="preserve">The </w:t>
      </w:r>
      <w:proofErr w:type="spellStart"/>
      <w:r>
        <w:t>autoTransferEnabled</w:t>
      </w:r>
      <w:proofErr w:type="spellEnd"/>
      <w:r>
        <w:t xml:space="preserve"> flag needs to be used in the </w:t>
      </w:r>
      <w:proofErr w:type="spellStart"/>
      <w:r>
        <w:t>CallStateChange</w:t>
      </w:r>
      <w:proofErr w:type="spellEnd"/>
      <w:r>
        <w:t xml:space="preserve"> handler for the slave call to </w:t>
      </w:r>
      <w:r>
        <w:br/>
        <w:t xml:space="preserve">control the automatic bridging that is currently always done. </w:t>
      </w:r>
      <w:r>
        <w:br/>
        <w:t>if ("</w:t>
      </w:r>
      <w:proofErr w:type="spellStart"/>
      <w:r>
        <w:t>InCall</w:t>
      </w:r>
      <w:proofErr w:type="spellEnd"/>
      <w:r>
        <w:t xml:space="preserve">" == </w:t>
      </w:r>
      <w:proofErr w:type="spellStart"/>
      <w:r>
        <w:t>callEvent.state</w:t>
      </w:r>
      <w:proofErr w:type="spellEnd"/>
      <w:r>
        <w:t xml:space="preserve">) { </w:t>
      </w:r>
      <w:r>
        <w:br/>
        <w:t xml:space="preserve">    if ($</w:t>
      </w:r>
      <w:proofErr w:type="spellStart"/>
      <w:r>
        <w:t>scope.autoTransferEnabled</w:t>
      </w:r>
      <w:proofErr w:type="spellEnd"/>
      <w:r>
        <w:t xml:space="preserve">) { </w:t>
      </w:r>
      <w:r>
        <w:br/>
        <w:t xml:space="preserve">        $</w:t>
      </w:r>
      <w:proofErr w:type="spellStart"/>
      <w:r>
        <w:t>scope.outgoingCall.Bridge</w:t>
      </w:r>
      <w:proofErr w:type="spellEnd"/>
      <w:r>
        <w:t>($</w:t>
      </w:r>
      <w:proofErr w:type="spellStart"/>
      <w:r>
        <w:t>scope.slaveCall.CallId</w:t>
      </w:r>
      <w:proofErr w:type="spellEnd"/>
      <w:r>
        <w:t xml:space="preserve">); </w:t>
      </w:r>
      <w:r>
        <w:br/>
        <w:t xml:space="preserve">    } </w:t>
      </w:r>
      <w:r>
        <w:br/>
        <w:t xml:space="preserve">} </w:t>
      </w:r>
      <w:r>
        <w:br/>
        <w:t xml:space="preserve"> </w:t>
      </w:r>
      <w:r>
        <w:br/>
        <w:t xml:space="preserve">One more change is required before testing. When the slave call is successfully bridged, no </w:t>
      </w:r>
      <w:r>
        <w:br/>
      </w:r>
      <w:proofErr w:type="spellStart"/>
      <w:r>
        <w:t>CallStateChange</w:t>
      </w:r>
      <w:proofErr w:type="spellEnd"/>
      <w:r>
        <w:t xml:space="preserve"> event is raised to say that it has been destructed. Therefore to tidy up the gadget, </w:t>
      </w:r>
      <w:r>
        <w:br/>
        <w:t xml:space="preserve">subscribe to the call's </w:t>
      </w:r>
      <w:proofErr w:type="spellStart"/>
      <w:r>
        <w:t>ConferenceStatus</w:t>
      </w:r>
      <w:proofErr w:type="spellEnd"/>
      <w:r>
        <w:t xml:space="preserve"> event alongside the subscription to </w:t>
      </w:r>
      <w:proofErr w:type="spellStart"/>
      <w:r>
        <w:t>CallStateChange</w:t>
      </w:r>
      <w:proofErr w:type="spellEnd"/>
      <w:r>
        <w:t xml:space="preserve">. </w:t>
      </w:r>
      <w:r>
        <w:br/>
      </w:r>
      <w:proofErr w:type="spellStart"/>
      <w:r>
        <w:t>eventServiceWrapper.subscribe</w:t>
      </w:r>
      <w:proofErr w:type="spellEnd"/>
      <w:r>
        <w:t>("</w:t>
      </w:r>
      <w:proofErr w:type="spellStart"/>
      <w:r>
        <w:t>ConferenceStatus</w:t>
      </w:r>
      <w:proofErr w:type="spellEnd"/>
      <w:r>
        <w:t>", $</w:t>
      </w:r>
      <w:proofErr w:type="spellStart"/>
      <w:r>
        <w:t>scope.slaveCall.CallId</w:t>
      </w:r>
      <w:proofErr w:type="spellEnd"/>
      <w:r>
        <w:t xml:space="preserve">, </w:t>
      </w:r>
      <w:r>
        <w:br/>
        <w:t>function (</w:t>
      </w:r>
      <w:proofErr w:type="spellStart"/>
      <w:r>
        <w:t>eventData</w:t>
      </w:r>
      <w:proofErr w:type="spellEnd"/>
      <w:r>
        <w:t xml:space="preserve">) { </w:t>
      </w:r>
      <w:r>
        <w:br/>
        <w:t xml:space="preserve">    if (</w:t>
      </w:r>
      <w:proofErr w:type="spellStart"/>
      <w:r>
        <w:t>eventData.status</w:t>
      </w:r>
      <w:proofErr w:type="spellEnd"/>
      <w:r>
        <w:t xml:space="preserve"> == "Success") { </w:t>
      </w:r>
      <w:r>
        <w:br/>
        <w:t xml:space="preserve">        $</w:t>
      </w:r>
      <w:proofErr w:type="spellStart"/>
      <w:r>
        <w:t>scope.slaveCall</w:t>
      </w:r>
      <w:proofErr w:type="spellEnd"/>
      <w:r>
        <w:t xml:space="preserve"> = null; </w:t>
      </w:r>
      <w:r>
        <w:br/>
        <w:t xml:space="preserve">    } </w:t>
      </w:r>
      <w:r>
        <w:br/>
        <w:t xml:space="preserve">    $</w:t>
      </w:r>
      <w:proofErr w:type="spellStart"/>
      <w:r>
        <w:t>scope.$apply</w:t>
      </w:r>
      <w:proofErr w:type="spellEnd"/>
      <w:r>
        <w:t xml:space="preserve">(); </w:t>
      </w:r>
      <w:r>
        <w:br/>
        <w:t xml:space="preserve">});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6BD051CF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82 </w:t>
      </w:r>
      <w:r>
        <w:br/>
        <w:t xml:space="preserve">With everything in place, reload the </w:t>
      </w:r>
      <w:proofErr w:type="spellStart"/>
      <w:r>
        <w:t>DemoCRM</w:t>
      </w:r>
      <w:proofErr w:type="spellEnd"/>
      <w:r>
        <w:t xml:space="preserve"> to test the functionality. Make an outgoing call to a </w:t>
      </w:r>
      <w:r>
        <w:br/>
      </w:r>
      <w:r>
        <w:lastRenderedPageBreak/>
        <w:t xml:space="preserve">number and wait until it is picked up. Disable Auto Transfer and initiate a transfer to another </w:t>
      </w:r>
      <w:r>
        <w:br/>
        <w:t xml:space="preserve">number. The call goes on hold as usual but now the Transfer, Conference and Cancel buttons </w:t>
      </w:r>
      <w:r>
        <w:br/>
        <w:t xml:space="preserve">appear while the slave call is made to the transferee number. When the call is picked up by the </w:t>
      </w:r>
      <w:r>
        <w:br/>
        <w:t xml:space="preserve">transferee, click the Conference button and a three way conference is now enabled. The Transfer, </w:t>
      </w:r>
      <w:r>
        <w:br/>
        <w:t xml:space="preserve">Conference and Cancel buttons should now be hidden again. </w:t>
      </w:r>
      <w:r>
        <w:br/>
        <w:t xml:space="preserve">You can repeat the test with the Transfer and Cancel buttons. Transferring and conferencing with </w:t>
      </w:r>
      <w:r>
        <w:br/>
        <w:t xml:space="preserve">another agent or an entry point in the gadget works in the same way. </w:t>
      </w:r>
      <w:r>
        <w:br/>
        <w:t xml:space="preserve">Note </w:t>
      </w:r>
      <w:r>
        <w:br/>
        <w:t xml:space="preserve">It could be said that the Transfer and Conference buttons should not be enabled until the </w:t>
      </w:r>
      <w:r>
        <w:br/>
        <w:t xml:space="preserve">transfer destination has picked up the slave call. If the Transfer button is used before the slave </w:t>
      </w:r>
      <w:r>
        <w:br/>
        <w:t xml:space="preserve">call is picked up, it is the equivalent of doing a blind transfer. If the Conference button is used, </w:t>
      </w:r>
      <w:r>
        <w:br/>
        <w:t xml:space="preserve">this just sets up the conference, which the transfer destination may or may not decide to join.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31DF73C0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83 </w:t>
      </w:r>
      <w:r>
        <w:br/>
        <w:t xml:space="preserve">Multiple call handling </w:t>
      </w:r>
      <w:r>
        <w:br/>
        <w:t xml:space="preserve">The </w:t>
      </w:r>
      <w:proofErr w:type="spellStart"/>
      <w:r>
        <w:t>DemoCRM</w:t>
      </w:r>
      <w:proofErr w:type="spellEnd"/>
      <w:r>
        <w:t xml:space="preserve"> gadget is so far only dealing with a single outgoing call that has been initiated from </w:t>
      </w:r>
      <w:r>
        <w:br/>
        <w:t xml:space="preserve">the gadget itself. This section demonstrates how to deal with multiple calls, in this instance, </w:t>
      </w:r>
      <w:r>
        <w:br/>
        <w:t xml:space="preserve">multiple incoming voice calls.  </w:t>
      </w:r>
      <w:r>
        <w:br/>
        <w:t xml:space="preserve">Note </w:t>
      </w:r>
      <w:r>
        <w:br/>
        <w:t xml:space="preserve">This section reinforces the point that gadgets must keep track of the call objects they are </w:t>
      </w:r>
      <w:r>
        <w:br/>
        <w:t xml:space="preserve">interested in, because the events that are received for these calls never pass the call object itself, </w:t>
      </w:r>
      <w:r>
        <w:br/>
        <w:t xml:space="preserve">only the call Id. </w:t>
      </w:r>
      <w:r>
        <w:br/>
        <w:t xml:space="preserve"> </w:t>
      </w:r>
      <w:r>
        <w:br/>
        <w:t xml:space="preserve">In the DemoCRM.js, an array property is added to the </w:t>
      </w:r>
      <w:proofErr w:type="spellStart"/>
      <w:r>
        <w:t>demoCRMController</w:t>
      </w:r>
      <w:proofErr w:type="spellEnd"/>
      <w:r>
        <w:t xml:space="preserve"> scope to contain the calls </w:t>
      </w:r>
      <w:r>
        <w:br/>
        <w:t xml:space="preserve">and this is used to populate a table element on the gadget's page. Each row displays: </w:t>
      </w:r>
      <w:r>
        <w:br/>
        <w:t xml:space="preserve">• </w:t>
      </w:r>
      <w:r>
        <w:br/>
        <w:t xml:space="preserve">Call Id </w:t>
      </w:r>
      <w:r>
        <w:br/>
        <w:t xml:space="preserve">• </w:t>
      </w:r>
      <w:r>
        <w:br/>
      </w:r>
      <w:r>
        <w:lastRenderedPageBreak/>
        <w:t xml:space="preserve">Call Type </w:t>
      </w:r>
      <w:r>
        <w:br/>
        <w:t xml:space="preserve">• </w:t>
      </w:r>
      <w:r>
        <w:br/>
        <w:t xml:space="preserve">Current State </w:t>
      </w:r>
      <w:r>
        <w:br/>
        <w:t xml:space="preserve">• </w:t>
      </w:r>
      <w:r>
        <w:br/>
        <w:t xml:space="preserve">Pick Up, Hold, Refuse and Hang Up buttons </w:t>
      </w:r>
      <w:r>
        <w:br/>
        <w:t xml:space="preserve">Managing multiple calls </w:t>
      </w:r>
      <w:r>
        <w:br/>
        <w:t xml:space="preserve">Add the following declaration to the </w:t>
      </w:r>
      <w:proofErr w:type="spellStart"/>
      <w:r>
        <w:t>demoCRMController</w:t>
      </w:r>
      <w:proofErr w:type="spellEnd"/>
      <w:r>
        <w:t xml:space="preserve">. </w:t>
      </w:r>
      <w:r>
        <w:br/>
        <w:t>$</w:t>
      </w:r>
      <w:proofErr w:type="spellStart"/>
      <w:r>
        <w:t>scope.incomingCalls</w:t>
      </w:r>
      <w:proofErr w:type="spellEnd"/>
      <w:r>
        <w:t xml:space="preserve"> = []; </w:t>
      </w:r>
      <w:r>
        <w:br/>
        <w:t xml:space="preserve"> </w:t>
      </w:r>
      <w:r>
        <w:br/>
        <w:t xml:space="preserve">In the callback function for the </w:t>
      </w:r>
      <w:proofErr w:type="spellStart"/>
      <w:r>
        <w:t>NewCall</w:t>
      </w:r>
      <w:proofErr w:type="spellEnd"/>
      <w:r>
        <w:t xml:space="preserve"> event, add the following else if branch within the </w:t>
      </w:r>
      <w:r>
        <w:br/>
        <w:t xml:space="preserve">processing for the VOIP calls: </w:t>
      </w:r>
      <w:r>
        <w:br/>
        <w:t xml:space="preserve">else if ("Incoming" == </w:t>
      </w:r>
      <w:proofErr w:type="spellStart"/>
      <w:r>
        <w:t>callEvent.call.CallInfo.Direction</w:t>
      </w:r>
      <w:proofErr w:type="spellEnd"/>
      <w:r>
        <w:t xml:space="preserve">) { </w:t>
      </w:r>
      <w:r>
        <w:br/>
        <w:t xml:space="preserve">    $</w:t>
      </w:r>
      <w:proofErr w:type="spellStart"/>
      <w:r>
        <w:t>scope.incomingCalls.push</w:t>
      </w:r>
      <w:proofErr w:type="spellEnd"/>
      <w:r>
        <w:t xml:space="preserve">({ </w:t>
      </w:r>
      <w:proofErr w:type="spellStart"/>
      <w:r>
        <w:t>callId</w:t>
      </w:r>
      <w:proofErr w:type="spellEnd"/>
      <w:r>
        <w:t xml:space="preserve">: </w:t>
      </w:r>
      <w:proofErr w:type="spellStart"/>
      <w:r>
        <w:t>callEvent.call.CallId</w:t>
      </w:r>
      <w:proofErr w:type="spellEnd"/>
      <w:r>
        <w:t xml:space="preserve">, call: </w:t>
      </w:r>
      <w:r>
        <w:br/>
      </w:r>
      <w:proofErr w:type="spellStart"/>
      <w:r>
        <w:t>callEvent.call</w:t>
      </w:r>
      <w:proofErr w:type="spellEnd"/>
      <w:r>
        <w:t xml:space="preserve"> }); </w:t>
      </w:r>
      <w:r>
        <w:br/>
        <w:t xml:space="preserve">    </w:t>
      </w:r>
      <w:proofErr w:type="spellStart"/>
      <w:r>
        <w:t>eventServiceWrapper.subscribe</w:t>
      </w:r>
      <w:proofErr w:type="spellEnd"/>
      <w:r>
        <w:t>("</w:t>
      </w:r>
      <w:proofErr w:type="spellStart"/>
      <w:r>
        <w:t>CallStateChange</w:t>
      </w:r>
      <w:proofErr w:type="spellEnd"/>
      <w:r>
        <w:t xml:space="preserve">", </w:t>
      </w:r>
      <w:proofErr w:type="spellStart"/>
      <w:r>
        <w:t>callEvent.call.CallId</w:t>
      </w:r>
      <w:proofErr w:type="spellEnd"/>
      <w:r>
        <w:t xml:space="preserve">, </w:t>
      </w:r>
      <w:r>
        <w:br/>
      </w:r>
      <w:proofErr w:type="spellStart"/>
      <w:r>
        <w:t>onIncomingCallStateChange</w:t>
      </w:r>
      <w:proofErr w:type="spellEnd"/>
      <w:r>
        <w:t xml:space="preserve">); </w:t>
      </w:r>
      <w:r>
        <w:br/>
        <w:t xml:space="preserve">    $</w:t>
      </w:r>
      <w:proofErr w:type="spellStart"/>
      <w:r>
        <w:t>scope.$apply</w:t>
      </w:r>
      <w:proofErr w:type="spellEnd"/>
      <w:r>
        <w:t xml:space="preserve">(); </w:t>
      </w:r>
      <w:r>
        <w:br/>
        <w:t xml:space="preserve">} </w:t>
      </w:r>
      <w:r>
        <w:br/>
        <w:t xml:space="preserve"> </w:t>
      </w:r>
      <w:r>
        <w:br/>
        <w:t xml:space="preserve">This registers the gadget's interest in incoming VOIP calls and adds them to the </w:t>
      </w:r>
      <w:proofErr w:type="spellStart"/>
      <w:r>
        <w:t>incomingCalls</w:t>
      </w:r>
      <w:proofErr w:type="spellEnd"/>
      <w:r>
        <w:t xml:space="preserve"> </w:t>
      </w:r>
      <w:r>
        <w:br/>
        <w:t xml:space="preserve">array. The callback function </w:t>
      </w:r>
      <w:proofErr w:type="spellStart"/>
      <w:r>
        <w:t>onIncomingCallState</w:t>
      </w:r>
      <w:proofErr w:type="spellEnd"/>
      <w:r>
        <w:t xml:space="preserve"> is implemented as below. </w:t>
      </w:r>
      <w:r>
        <w:br/>
        <w:t xml:space="preserve"> </w:t>
      </w:r>
      <w:r>
        <w:br/>
        <w:t xml:space="preserve"> </w:t>
      </w:r>
      <w:r>
        <w:br/>
      </w:r>
    </w:p>
    <w:p w14:paraId="646868D6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84 </w:t>
      </w:r>
      <w:r>
        <w:br/>
      </w:r>
      <w:proofErr w:type="spellStart"/>
      <w:r>
        <w:t>onIncomingCallStateChange</w:t>
      </w:r>
      <w:proofErr w:type="spellEnd"/>
      <w:r>
        <w:t xml:space="preserve"> = function (</w:t>
      </w:r>
      <w:proofErr w:type="spellStart"/>
      <w:r>
        <w:t>stateEvent</w:t>
      </w:r>
      <w:proofErr w:type="spellEnd"/>
      <w:r>
        <w:t xml:space="preserve">) { </w:t>
      </w:r>
      <w:r>
        <w:br/>
        <w:t xml:space="preserve">    if ("Destructed" == </w:t>
      </w:r>
      <w:proofErr w:type="spellStart"/>
      <w:r>
        <w:t>stateEvent.state</w:t>
      </w:r>
      <w:proofErr w:type="spellEnd"/>
      <w:r>
        <w:t xml:space="preserve">) { </w:t>
      </w:r>
      <w:r>
        <w:br/>
        <w:t xml:space="preserve">        var x = 0; </w:t>
      </w:r>
      <w:r>
        <w:br/>
        <w:t xml:space="preserve">        while ($</w:t>
      </w:r>
      <w:proofErr w:type="spellStart"/>
      <w:r>
        <w:t>scope.incomingCalls</w:t>
      </w:r>
      <w:proofErr w:type="spellEnd"/>
      <w:r>
        <w:t>[x].</w:t>
      </w:r>
      <w:proofErr w:type="spellStart"/>
      <w:r>
        <w:t>callId</w:t>
      </w:r>
      <w:proofErr w:type="spellEnd"/>
      <w:r>
        <w:t xml:space="preserve"> != </w:t>
      </w:r>
      <w:proofErr w:type="spellStart"/>
      <w:r>
        <w:t>stateEvent.callId</w:t>
      </w:r>
      <w:proofErr w:type="spellEnd"/>
      <w:r>
        <w:t xml:space="preserve"> &amp;&amp; x &lt; </w:t>
      </w:r>
      <w:r>
        <w:br/>
        <w:t>$</w:t>
      </w:r>
      <w:proofErr w:type="spellStart"/>
      <w:r>
        <w:t>scope.incomingCalls.length</w:t>
      </w:r>
      <w:proofErr w:type="spellEnd"/>
      <w:r>
        <w:t xml:space="preserve">) { </w:t>
      </w:r>
      <w:r>
        <w:br/>
        <w:t xml:space="preserve">            x++; </w:t>
      </w:r>
      <w:r>
        <w:br/>
        <w:t xml:space="preserve">        } </w:t>
      </w:r>
      <w:r>
        <w:br/>
        <w:t xml:space="preserve">        if (x &lt; $</w:t>
      </w:r>
      <w:proofErr w:type="spellStart"/>
      <w:r>
        <w:t>scope.incomingCalls.length</w:t>
      </w:r>
      <w:proofErr w:type="spellEnd"/>
      <w:r>
        <w:t xml:space="preserve">) { </w:t>
      </w:r>
      <w:r>
        <w:br/>
        <w:t xml:space="preserve">            $</w:t>
      </w:r>
      <w:proofErr w:type="spellStart"/>
      <w:r>
        <w:t>scope.incomingCalls.splice</w:t>
      </w:r>
      <w:proofErr w:type="spellEnd"/>
      <w:r>
        <w:t xml:space="preserve">(x, 1); </w:t>
      </w:r>
      <w:r>
        <w:br/>
        <w:t xml:space="preserve">        } </w:t>
      </w:r>
      <w:r>
        <w:br/>
        <w:t xml:space="preserve">    } </w:t>
      </w:r>
      <w:r>
        <w:br/>
        <w:t xml:space="preserve">    $</w:t>
      </w:r>
      <w:proofErr w:type="spellStart"/>
      <w:r>
        <w:t>scope.$apply</w:t>
      </w:r>
      <w:proofErr w:type="spellEnd"/>
      <w:r>
        <w:t xml:space="preserve">(); </w:t>
      </w:r>
      <w:r>
        <w:br/>
        <w:t xml:space="preserve">}; </w:t>
      </w:r>
      <w:r>
        <w:br/>
        <w:t xml:space="preserve"> </w:t>
      </w:r>
      <w:r>
        <w:br/>
        <w:t xml:space="preserve">The only explicit processing needed for this event is to remove the call from the array after </w:t>
      </w:r>
      <w:r>
        <w:lastRenderedPageBreak/>
        <w:t xml:space="preserve">it has </w:t>
      </w:r>
      <w:r>
        <w:br/>
        <w:t xml:space="preserve">been destructed. Changes in the call state are automatically updated in the page due to the </w:t>
      </w:r>
      <w:r>
        <w:br/>
        <w:t xml:space="preserve">$apply() call.  </w:t>
      </w:r>
      <w:r>
        <w:br/>
        <w:t xml:space="preserve">In the DemoCRM.html, add the div element below after the &lt;p&gt; element for the Current Outgoing </w:t>
      </w:r>
      <w:r>
        <w:br/>
        <w:t xml:space="preserve">Call State section. </w:t>
      </w:r>
      <w:r>
        <w:br/>
        <w:t xml:space="preserve">&lt;div title="Received Voice Calls"&gt; </w:t>
      </w:r>
      <w:r>
        <w:br/>
        <w:t xml:space="preserve">    &lt;table style="border-style: solid"&gt; </w:t>
      </w:r>
      <w:r>
        <w:br/>
        <w:t xml:space="preserve">        &lt;</w:t>
      </w:r>
      <w:proofErr w:type="spellStart"/>
      <w:r>
        <w:t>thead</w:t>
      </w:r>
      <w:proofErr w:type="spellEnd"/>
      <w:r>
        <w:t xml:space="preserve">&gt; </w:t>
      </w:r>
      <w:r>
        <w:br/>
        <w:t xml:space="preserve">            &lt;tr&gt; </w:t>
      </w:r>
      <w:r>
        <w:br/>
        <w:t xml:space="preserve">                &lt;td&gt;Call Id&lt;/td&gt; </w:t>
      </w:r>
      <w:r>
        <w:br/>
        <w:t xml:space="preserve">                &lt;td&gt;Call Type&lt;/td&gt; </w:t>
      </w:r>
      <w:r>
        <w:br/>
        <w:t xml:space="preserve">                &lt;td&gt;State&lt;/td&gt; </w:t>
      </w:r>
      <w:r>
        <w:br/>
        <w:t xml:space="preserve">                &lt;td&gt;Actions&lt;/td&gt; </w:t>
      </w:r>
      <w:r>
        <w:br/>
        <w:t xml:space="preserve">            &lt;/tr&gt; </w:t>
      </w:r>
      <w:r>
        <w:br/>
        <w:t xml:space="preserve">        &lt;/</w:t>
      </w:r>
      <w:proofErr w:type="spellStart"/>
      <w:r>
        <w:t>thead</w:t>
      </w:r>
      <w:proofErr w:type="spellEnd"/>
      <w:r>
        <w:t xml:space="preserve">&gt; </w:t>
      </w:r>
      <w:r>
        <w:br/>
        <w:t xml:space="preserve">        &lt;tr ng-repeat="</w:t>
      </w:r>
      <w:proofErr w:type="spellStart"/>
      <w:r>
        <w:t>callWrapper</w:t>
      </w:r>
      <w:proofErr w:type="spellEnd"/>
      <w:r>
        <w:t xml:space="preserve"> in </w:t>
      </w:r>
      <w:proofErr w:type="spellStart"/>
      <w:r>
        <w:t>incomingCalls</w:t>
      </w:r>
      <w:proofErr w:type="spellEnd"/>
      <w:r>
        <w:t xml:space="preserve">"&gt; </w:t>
      </w:r>
      <w:r>
        <w:br/>
        <w:t xml:space="preserve">            &lt;td&gt;{{ </w:t>
      </w:r>
      <w:proofErr w:type="spellStart"/>
      <w:r>
        <w:t>callWrapper.callId</w:t>
      </w:r>
      <w:proofErr w:type="spellEnd"/>
      <w:r>
        <w:t xml:space="preserve"> }}&lt;/td&gt; </w:t>
      </w:r>
      <w:r>
        <w:br/>
        <w:t xml:space="preserve">            &lt;td&gt;{{ </w:t>
      </w:r>
      <w:proofErr w:type="spellStart"/>
      <w:r>
        <w:t>callWrapper.call.CallInfo.Type</w:t>
      </w:r>
      <w:proofErr w:type="spellEnd"/>
      <w:r>
        <w:t xml:space="preserve"> }}&lt;/td&gt; </w:t>
      </w:r>
      <w:r>
        <w:br/>
        <w:t xml:space="preserve">            &lt;td&gt;{{ </w:t>
      </w:r>
      <w:proofErr w:type="spellStart"/>
      <w:r>
        <w:t>callWrapper.call.State</w:t>
      </w:r>
      <w:proofErr w:type="spellEnd"/>
      <w:r>
        <w:t xml:space="preserve"> }}&lt;/td&gt; </w:t>
      </w:r>
      <w:r>
        <w:br/>
        <w:t xml:space="preserve">            &lt;td&gt; </w:t>
      </w:r>
      <w:r>
        <w:br/>
        <w:t xml:space="preserve">                &lt;span&gt; </w:t>
      </w:r>
      <w:r>
        <w:br/>
        <w:t xml:space="preserve">                    &lt;button ng-click="</w:t>
      </w:r>
      <w:proofErr w:type="spellStart"/>
      <w:r>
        <w:t>pickUpHoldCall</w:t>
      </w:r>
      <w:proofErr w:type="spellEnd"/>
      <w:r>
        <w:t>(</w:t>
      </w:r>
      <w:proofErr w:type="spellStart"/>
      <w:r>
        <w:t>callWrapper.call</w:t>
      </w:r>
      <w:proofErr w:type="spellEnd"/>
      <w:r>
        <w:t xml:space="preserve">)"&gt;{{ </w:t>
      </w:r>
      <w:r>
        <w:br/>
        <w:t xml:space="preserve">("Ringing" == </w:t>
      </w:r>
      <w:proofErr w:type="spellStart"/>
      <w:r>
        <w:t>callWrapper.call.State</w:t>
      </w:r>
      <w:proofErr w:type="spellEnd"/>
      <w:r>
        <w:t xml:space="preserve"> || "</w:t>
      </w:r>
      <w:proofErr w:type="spellStart"/>
      <w:r>
        <w:t>OnHold</w:t>
      </w:r>
      <w:proofErr w:type="spellEnd"/>
      <w:r>
        <w:t xml:space="preserve">" == </w:t>
      </w:r>
      <w:proofErr w:type="spellStart"/>
      <w:r>
        <w:t>callWrapper.call.State</w:t>
      </w:r>
      <w:proofErr w:type="spellEnd"/>
      <w:r>
        <w:t xml:space="preserve">) ? </w:t>
      </w:r>
      <w:r>
        <w:br/>
        <w:t xml:space="preserve">"Pick Up" : "Hold" }}&lt;/button&gt; </w:t>
      </w:r>
      <w:r>
        <w:br/>
      </w:r>
    </w:p>
    <w:p w14:paraId="148ABCA7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85 </w:t>
      </w:r>
      <w:r>
        <w:br/>
        <w:t xml:space="preserve">                    &lt;button ng-click="</w:t>
      </w:r>
      <w:proofErr w:type="spellStart"/>
      <w:r>
        <w:t>hangUpCall</w:t>
      </w:r>
      <w:proofErr w:type="spellEnd"/>
      <w:r>
        <w:t>(</w:t>
      </w:r>
      <w:proofErr w:type="spellStart"/>
      <w:r>
        <w:t>callWrapper.call</w:t>
      </w:r>
      <w:proofErr w:type="spellEnd"/>
      <w:r>
        <w:t xml:space="preserve">)"&gt;{{ </w:t>
      </w:r>
      <w:r>
        <w:br/>
        <w:t xml:space="preserve">"Ringing" == </w:t>
      </w:r>
      <w:proofErr w:type="spellStart"/>
      <w:r>
        <w:t>callWrapper.call.State</w:t>
      </w:r>
      <w:proofErr w:type="spellEnd"/>
      <w:r>
        <w:t xml:space="preserve"> ? "Refuse" : "Hang Up" }}&lt;/button&gt; </w:t>
      </w:r>
      <w:r>
        <w:br/>
        <w:t xml:space="preserve">                &lt;/span&gt; </w:t>
      </w:r>
      <w:r>
        <w:br/>
        <w:t xml:space="preserve">            &lt;/td&gt; </w:t>
      </w:r>
      <w:r>
        <w:br/>
        <w:t xml:space="preserve">        &lt;/tr&gt; </w:t>
      </w:r>
      <w:r>
        <w:br/>
        <w:t xml:space="preserve">    &lt;/table&gt; </w:t>
      </w:r>
      <w:r>
        <w:br/>
        <w:t xml:space="preserve">&lt;/div&gt; </w:t>
      </w:r>
      <w:r>
        <w:br/>
        <w:t xml:space="preserve"> </w:t>
      </w:r>
      <w:r>
        <w:br/>
        <w:t xml:space="preserve">This sets up the table as described before with a minimal border style just to distinguish it on the </w:t>
      </w:r>
      <w:r>
        <w:br/>
        <w:t xml:space="preserve">page. The </w:t>
      </w:r>
      <w:proofErr w:type="spellStart"/>
      <w:r>
        <w:t>ngRepeat</w:t>
      </w:r>
      <w:proofErr w:type="spellEnd"/>
      <w:r>
        <w:t xml:space="preserve"> directive populates the table with the data from the call objects themselves </w:t>
      </w:r>
      <w:r>
        <w:br/>
        <w:t xml:space="preserve">and the call state determines the appearance of the two buttons.  </w:t>
      </w:r>
      <w:r>
        <w:br/>
        <w:t xml:space="preserve">The functionality of the buttons must therefore depend on the context in which they are </w:t>
      </w:r>
      <w:r>
        <w:lastRenderedPageBreak/>
        <w:t xml:space="preserve">being </w:t>
      </w:r>
      <w:r>
        <w:br/>
        <w:t xml:space="preserve">invoked. In the DemoCRM.js, add the definitions for </w:t>
      </w:r>
      <w:proofErr w:type="spellStart"/>
      <w:r>
        <w:t>pickUpHoldCall</w:t>
      </w:r>
      <w:proofErr w:type="spellEnd"/>
      <w:r>
        <w:t xml:space="preserve">() and </w:t>
      </w:r>
      <w:proofErr w:type="spellStart"/>
      <w:r>
        <w:t>hangUpCall</w:t>
      </w:r>
      <w:proofErr w:type="spellEnd"/>
      <w:r>
        <w:t xml:space="preserve"> as follows. </w:t>
      </w:r>
      <w:r>
        <w:br/>
        <w:t>$</w:t>
      </w:r>
      <w:proofErr w:type="spellStart"/>
      <w:r>
        <w:t>scope.pickUpHoldCall</w:t>
      </w:r>
      <w:proofErr w:type="spellEnd"/>
      <w:r>
        <w:t xml:space="preserve"> = function (call) { </w:t>
      </w:r>
      <w:r>
        <w:br/>
        <w:t xml:space="preserve">    if ('Ringing' == </w:t>
      </w:r>
      <w:proofErr w:type="spellStart"/>
      <w:r>
        <w:t>call.State</w:t>
      </w:r>
      <w:proofErr w:type="spellEnd"/>
      <w:r>
        <w:t xml:space="preserve"> || '</w:t>
      </w:r>
      <w:proofErr w:type="spellStart"/>
      <w:r>
        <w:t>OnHold</w:t>
      </w:r>
      <w:proofErr w:type="spellEnd"/>
      <w:r>
        <w:t xml:space="preserve">' == </w:t>
      </w:r>
      <w:proofErr w:type="spellStart"/>
      <w:r>
        <w:t>call.State</w:t>
      </w:r>
      <w:proofErr w:type="spellEnd"/>
      <w:r>
        <w:t xml:space="preserve">) { </w:t>
      </w:r>
      <w:r>
        <w:br/>
        <w:t xml:space="preserve">        </w:t>
      </w:r>
      <w:proofErr w:type="spellStart"/>
      <w:r>
        <w:t>call.PickUp</w:t>
      </w:r>
      <w:proofErr w:type="spellEnd"/>
      <w:r>
        <w:t xml:space="preserve">(); </w:t>
      </w:r>
      <w:r>
        <w:br/>
        <w:t xml:space="preserve">    } else { </w:t>
      </w:r>
      <w:r>
        <w:br/>
        <w:t xml:space="preserve">        </w:t>
      </w:r>
      <w:proofErr w:type="spellStart"/>
      <w:r>
        <w:t>call.PutOnHold</w:t>
      </w:r>
      <w:proofErr w:type="spellEnd"/>
      <w:r>
        <w:t xml:space="preserve">(); </w:t>
      </w:r>
      <w:r>
        <w:br/>
        <w:t xml:space="preserve">   } </w:t>
      </w:r>
      <w:r>
        <w:br/>
        <w:t xml:space="preserve">}; </w:t>
      </w:r>
      <w:r>
        <w:br/>
        <w:t xml:space="preserve"> </w:t>
      </w:r>
      <w:r>
        <w:br/>
        <w:t>$</w:t>
      </w:r>
      <w:proofErr w:type="spellStart"/>
      <w:r>
        <w:t>scope.hangUpCall</w:t>
      </w:r>
      <w:proofErr w:type="spellEnd"/>
      <w:r>
        <w:t xml:space="preserve"> = function (call) { </w:t>
      </w:r>
      <w:r>
        <w:br/>
        <w:t xml:space="preserve">    if ('Ringing' == </w:t>
      </w:r>
      <w:proofErr w:type="spellStart"/>
      <w:r>
        <w:t>call.State</w:t>
      </w:r>
      <w:proofErr w:type="spellEnd"/>
      <w:r>
        <w:t xml:space="preserve">) { </w:t>
      </w:r>
      <w:r>
        <w:br/>
        <w:t xml:space="preserve">        </w:t>
      </w:r>
      <w:proofErr w:type="spellStart"/>
      <w:r>
        <w:t>call.Refuse</w:t>
      </w:r>
      <w:proofErr w:type="spellEnd"/>
      <w:r>
        <w:t xml:space="preserve">(); </w:t>
      </w:r>
      <w:r>
        <w:br/>
        <w:t xml:space="preserve">    } else { </w:t>
      </w:r>
      <w:r>
        <w:br/>
        <w:t xml:space="preserve">        </w:t>
      </w:r>
      <w:proofErr w:type="spellStart"/>
      <w:r>
        <w:t>call.HangUp</w:t>
      </w:r>
      <w:proofErr w:type="spellEnd"/>
      <w:r>
        <w:t xml:space="preserve">(); </w:t>
      </w:r>
      <w:r>
        <w:br/>
        <w:t xml:space="preserve">    }             </w:t>
      </w:r>
      <w:r>
        <w:br/>
        <w:t xml:space="preserve">}; </w:t>
      </w:r>
      <w:r>
        <w:br/>
        <w:t xml:space="preserve"> </w:t>
      </w:r>
      <w:r>
        <w:br/>
        <w:t xml:space="preserve">The two functions call the appropriate methods on the Call object according to its state. It is very </w:t>
      </w:r>
      <w:r>
        <w:br/>
        <w:t xml:space="preserve">important to invoke the correct method according to the state as for example, attempting to hang </w:t>
      </w:r>
      <w:r>
        <w:br/>
        <w:t xml:space="preserve">up a ringing call may cause incorrect behavior. </w:t>
      </w:r>
      <w:r>
        <w:br/>
        <w:t xml:space="preserve"> </w:t>
      </w:r>
      <w:r>
        <w:br/>
        <w:t xml:space="preserve"> </w:t>
      </w:r>
      <w:r>
        <w:br/>
      </w:r>
    </w:p>
    <w:p w14:paraId="2973FD27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86 </w:t>
      </w:r>
      <w:r>
        <w:br/>
        <w:t xml:space="preserve">Accounting for Call Id changes </w:t>
      </w:r>
      <w:r>
        <w:br/>
        <w:t xml:space="preserve">CCSP only routes a single voice ACD call to an agent at a time. For an agent to receive multiple voice </w:t>
      </w:r>
      <w:r>
        <w:br/>
        <w:t xml:space="preserve">calls, they must be transferred from another agent. This means that the Agent actually receives two </w:t>
      </w:r>
      <w:r>
        <w:br/>
        <w:t xml:space="preserve">calls: the first is the secondary (slave) call used to set up the transfer, the second is the slave call </w:t>
      </w:r>
      <w:r>
        <w:br/>
        <w:t xml:space="preserve">merged with the original one. As it stands, the </w:t>
      </w:r>
      <w:proofErr w:type="spellStart"/>
      <w:r>
        <w:t>DemoCRM</w:t>
      </w:r>
      <w:proofErr w:type="spellEnd"/>
      <w:r>
        <w:t xml:space="preserve"> gadget does not pick up the transition </w:t>
      </w:r>
      <w:r>
        <w:br/>
        <w:t xml:space="preserve">between these calls as the Call Id changes, so it must register for that event and take the </w:t>
      </w:r>
      <w:r>
        <w:br/>
        <w:t xml:space="preserve">appropriate action. </w:t>
      </w:r>
      <w:r>
        <w:br/>
      </w:r>
      <w:proofErr w:type="spellStart"/>
      <w:r>
        <w:t>eventServiceWrapper.subscribe</w:t>
      </w:r>
      <w:proofErr w:type="spellEnd"/>
      <w:r>
        <w:t>("</w:t>
      </w:r>
      <w:proofErr w:type="spellStart"/>
      <w:r>
        <w:t>CallIdChange</w:t>
      </w:r>
      <w:proofErr w:type="spellEnd"/>
      <w:r>
        <w:t>", null, function (</w:t>
      </w:r>
      <w:proofErr w:type="spellStart"/>
      <w:r>
        <w:t>idEvent</w:t>
      </w:r>
      <w:proofErr w:type="spellEnd"/>
      <w:r>
        <w:t xml:space="preserve">) { </w:t>
      </w:r>
      <w:r>
        <w:br/>
        <w:t xml:space="preserve">    var x = 0; </w:t>
      </w:r>
      <w:r>
        <w:br/>
      </w:r>
      <w:r>
        <w:lastRenderedPageBreak/>
        <w:t xml:space="preserve">    while ($</w:t>
      </w:r>
      <w:proofErr w:type="spellStart"/>
      <w:r>
        <w:t>scope.incomingCalls</w:t>
      </w:r>
      <w:proofErr w:type="spellEnd"/>
      <w:r>
        <w:t>[x].</w:t>
      </w:r>
      <w:proofErr w:type="spellStart"/>
      <w:r>
        <w:t>callId</w:t>
      </w:r>
      <w:proofErr w:type="spellEnd"/>
      <w:r>
        <w:t xml:space="preserve"> != </w:t>
      </w:r>
      <w:proofErr w:type="spellStart"/>
      <w:r>
        <w:t>idEvent.oldCallId</w:t>
      </w:r>
      <w:proofErr w:type="spellEnd"/>
      <w:r>
        <w:t xml:space="preserve"> &amp;&amp; x &lt; </w:t>
      </w:r>
      <w:r>
        <w:br/>
        <w:t>$</w:t>
      </w:r>
      <w:proofErr w:type="spellStart"/>
      <w:r>
        <w:t>scope.incomingCalls.length</w:t>
      </w:r>
      <w:proofErr w:type="spellEnd"/>
      <w:r>
        <w:t xml:space="preserve">) { </w:t>
      </w:r>
      <w:r>
        <w:br/>
        <w:t xml:space="preserve">        x++; </w:t>
      </w:r>
      <w:r>
        <w:br/>
        <w:t xml:space="preserve">    } </w:t>
      </w:r>
      <w:r>
        <w:br/>
        <w:t xml:space="preserve">    if (x &lt; $</w:t>
      </w:r>
      <w:proofErr w:type="spellStart"/>
      <w:r>
        <w:t>scope.incomingCalls.length</w:t>
      </w:r>
      <w:proofErr w:type="spellEnd"/>
      <w:r>
        <w:t xml:space="preserve">) { </w:t>
      </w:r>
      <w:r>
        <w:br/>
        <w:t xml:space="preserve">        $</w:t>
      </w:r>
      <w:proofErr w:type="spellStart"/>
      <w:r>
        <w:t>scope.incomingCalls</w:t>
      </w:r>
      <w:proofErr w:type="spellEnd"/>
      <w:r>
        <w:t>[x].</w:t>
      </w:r>
      <w:proofErr w:type="spellStart"/>
      <w:r>
        <w:t>callId</w:t>
      </w:r>
      <w:proofErr w:type="spellEnd"/>
      <w:r>
        <w:t xml:space="preserve"> = </w:t>
      </w:r>
      <w:proofErr w:type="spellStart"/>
      <w:r>
        <w:t>idEvent.newCallId</w:t>
      </w:r>
      <w:proofErr w:type="spellEnd"/>
      <w:r>
        <w:t xml:space="preserve">; </w:t>
      </w:r>
      <w:r>
        <w:br/>
        <w:t xml:space="preserve">        </w:t>
      </w:r>
      <w:proofErr w:type="spellStart"/>
      <w:r>
        <w:t>eventServiceWrapper.subscribe</w:t>
      </w:r>
      <w:proofErr w:type="spellEnd"/>
      <w:r>
        <w:t>("</w:t>
      </w:r>
      <w:proofErr w:type="spellStart"/>
      <w:r>
        <w:t>CallStateChange</w:t>
      </w:r>
      <w:proofErr w:type="spellEnd"/>
      <w:r>
        <w:t xml:space="preserve">", </w:t>
      </w:r>
      <w:proofErr w:type="spellStart"/>
      <w:r>
        <w:t>idEvent.newCallId</w:t>
      </w:r>
      <w:proofErr w:type="spellEnd"/>
      <w:r>
        <w:t xml:space="preserve">, </w:t>
      </w:r>
      <w:r>
        <w:br/>
      </w:r>
      <w:proofErr w:type="spellStart"/>
      <w:r>
        <w:t>onIncomingCallStateChange</w:t>
      </w:r>
      <w:proofErr w:type="spellEnd"/>
      <w:r>
        <w:t xml:space="preserve">); </w:t>
      </w:r>
      <w:r>
        <w:br/>
        <w:t xml:space="preserve">        $</w:t>
      </w:r>
      <w:proofErr w:type="spellStart"/>
      <w:r>
        <w:t>scope.$apply</w:t>
      </w:r>
      <w:proofErr w:type="spellEnd"/>
      <w:r>
        <w:t xml:space="preserve">(); </w:t>
      </w:r>
      <w:r>
        <w:br/>
        <w:t xml:space="preserve">    } </w:t>
      </w:r>
      <w:r>
        <w:br/>
        <w:t xml:space="preserve">}); </w:t>
      </w:r>
      <w:r>
        <w:br/>
        <w:t xml:space="preserve"> </w:t>
      </w:r>
      <w:r>
        <w:br/>
        <w:t xml:space="preserve">The gadget subscribes to the </w:t>
      </w:r>
      <w:proofErr w:type="spellStart"/>
      <w:r>
        <w:t>CallIdChange</w:t>
      </w:r>
      <w:proofErr w:type="spellEnd"/>
      <w:r>
        <w:t xml:space="preserve"> event and updates the </w:t>
      </w:r>
      <w:proofErr w:type="spellStart"/>
      <w:r>
        <w:t>inComingCalls</w:t>
      </w:r>
      <w:proofErr w:type="spellEnd"/>
      <w:r>
        <w:t xml:space="preserve"> element with the </w:t>
      </w:r>
      <w:r>
        <w:br/>
        <w:t xml:space="preserve">new Call Id in the callback function. The callback then subscribes to call state changes for that new </w:t>
      </w:r>
      <w:r>
        <w:br/>
        <w:t xml:space="preserve">Call Id. </w:t>
      </w:r>
      <w:r>
        <w:br/>
        <w:t xml:space="preserve">To test the new functionality, reload the </w:t>
      </w:r>
      <w:proofErr w:type="spellStart"/>
      <w:r>
        <w:t>DemoCRM</w:t>
      </w:r>
      <w:proofErr w:type="spellEnd"/>
      <w:r>
        <w:t xml:space="preserve"> gadget and initiate an ACD voice call. A new row </w:t>
      </w:r>
      <w:r>
        <w:br/>
        <w:t xml:space="preserve">appears with the Call information and the action buttons. You can use these buttons to pick up, </w:t>
      </w:r>
      <w:r>
        <w:br/>
        <w:t xml:space="preserve">refuse, hold and hang up the call as required. Transferring further calls into the Agent from other </w:t>
      </w:r>
      <w:r>
        <w:br/>
        <w:t xml:space="preserve">agents produces new rows. </w:t>
      </w:r>
      <w:r>
        <w:br/>
        <w:t xml:space="preserve">As a further exercise, add a transfer button to each row. You can reuse or copy the functions that </w:t>
      </w:r>
      <w:r>
        <w:br/>
        <w:t xml:space="preserve">have already been written for performing blind or attended transfers for the single outgoing call to </w:t>
      </w:r>
      <w:r>
        <w:br/>
        <w:t xml:space="preserve">do the same for a received call. </w:t>
      </w:r>
      <w:r>
        <w:br/>
        <w:t xml:space="preserve"> </w:t>
      </w:r>
      <w:r>
        <w:br/>
        <w:t xml:space="preserve"> </w:t>
      </w:r>
      <w:r>
        <w:br/>
      </w:r>
    </w:p>
    <w:p w14:paraId="61C39AA1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87 </w:t>
      </w:r>
      <w:r>
        <w:br/>
        <w:t xml:space="preserve">Chat call handling </w:t>
      </w:r>
      <w:r>
        <w:br/>
        <w:t xml:space="preserve">The Demo CRM gadget is only set up to handle incoming and outgoing voice calls. To demonstrate </w:t>
      </w:r>
      <w:r>
        <w:br/>
        <w:t xml:space="preserve">how the Call object can be used to interact with chat calls, the Demo Chat Prompt functional gadget </w:t>
      </w:r>
      <w:r>
        <w:br/>
        <w:t xml:space="preserve">is used.  </w:t>
      </w:r>
      <w:r>
        <w:br/>
        <w:t xml:space="preserve">The Demo Chat Prompt Func gadget initially just automatically answers a chat call and requests </w:t>
      </w:r>
      <w:r>
        <w:br/>
      </w:r>
      <w:r>
        <w:lastRenderedPageBreak/>
        <w:t xml:space="preserve">some information from the caller in the form of a yes or no response to a question. It then opens a </w:t>
      </w:r>
      <w:r>
        <w:br/>
        <w:t xml:space="preserve">web page in a new browser window with the response received from the caller. </w:t>
      </w:r>
      <w:r>
        <w:br/>
        <w:t xml:space="preserve">Note </w:t>
      </w:r>
      <w:r>
        <w:br/>
        <w:t xml:space="preserve">Ensure that in the Preferences for the test agent being used, the Answer calls automatically and </w:t>
      </w:r>
      <w:r>
        <w:br/>
        <w:t xml:space="preserve">Use greeting check boxes are both unchecked. </w:t>
      </w:r>
      <w:r>
        <w:br/>
        <w:t xml:space="preserve"> </w:t>
      </w:r>
      <w:r>
        <w:br/>
        <w:t xml:space="preserve">At the moment, the DemoChatPromptFunc.js file should contain the following. </w:t>
      </w:r>
      <w:r>
        <w:br/>
        <w:t xml:space="preserve">function </w:t>
      </w:r>
      <w:proofErr w:type="spellStart"/>
      <w:r>
        <w:t>StartUpDemoChatPrompt</w:t>
      </w:r>
      <w:proofErr w:type="spellEnd"/>
      <w:r>
        <w:t xml:space="preserve">() { </w:t>
      </w:r>
      <w:r>
        <w:br/>
        <w:t xml:space="preserve"> </w:t>
      </w:r>
      <w:r>
        <w:br/>
        <w:t xml:space="preserve">    //get reference to root window - the one containing our main modules and </w:t>
      </w:r>
      <w:r>
        <w:br/>
        <w:t xml:space="preserve">services </w:t>
      </w:r>
      <w:r>
        <w:br/>
        <w:t xml:space="preserve">    var _root = </w:t>
      </w:r>
      <w:proofErr w:type="spellStart"/>
      <w:r>
        <w:t>GetRootWindow</w:t>
      </w:r>
      <w:proofErr w:type="spellEnd"/>
      <w:r>
        <w:t xml:space="preserve">(); </w:t>
      </w:r>
      <w:r>
        <w:br/>
        <w:t xml:space="preserve"> </w:t>
      </w:r>
      <w:r>
        <w:br/>
        <w:t xml:space="preserve">    //This line obtains the </w:t>
      </w:r>
      <w:proofErr w:type="spellStart"/>
      <w:r>
        <w:t>TouchPoint</w:t>
      </w:r>
      <w:proofErr w:type="spellEnd"/>
      <w:r>
        <w:t xml:space="preserve"> application's </w:t>
      </w:r>
      <w:proofErr w:type="spellStart"/>
      <w:r>
        <w:t>angularJS</w:t>
      </w:r>
      <w:proofErr w:type="spellEnd"/>
      <w:r>
        <w:t xml:space="preserve"> injector which </w:t>
      </w:r>
      <w:r>
        <w:br/>
        <w:t xml:space="preserve">provides access to all services and directives </w:t>
      </w:r>
      <w:r>
        <w:br/>
        <w:t xml:space="preserve">    var </w:t>
      </w:r>
      <w:proofErr w:type="spellStart"/>
      <w:r>
        <w:t>localInjector</w:t>
      </w:r>
      <w:proofErr w:type="spellEnd"/>
      <w:r>
        <w:t xml:space="preserve"> = _</w:t>
      </w:r>
      <w:proofErr w:type="spellStart"/>
      <w:r>
        <w:t>root.angular.element</w:t>
      </w:r>
      <w:proofErr w:type="spellEnd"/>
      <w:r>
        <w:t xml:space="preserve">("[ng-app]").injector(); </w:t>
      </w:r>
      <w:r>
        <w:br/>
        <w:t xml:space="preserve"> </w:t>
      </w:r>
      <w:r>
        <w:br/>
        <w:t xml:space="preserve">    //Can now get any service required </w:t>
      </w:r>
      <w:r>
        <w:br/>
        <w:t xml:space="preserve">    var </w:t>
      </w:r>
      <w:proofErr w:type="spellStart"/>
      <w:r>
        <w:t>loggerService</w:t>
      </w:r>
      <w:proofErr w:type="spellEnd"/>
      <w:r>
        <w:t xml:space="preserve"> = </w:t>
      </w:r>
      <w:proofErr w:type="spellStart"/>
      <w:r>
        <w:t>localInjector.get</w:t>
      </w:r>
      <w:proofErr w:type="spellEnd"/>
      <w:r>
        <w:t>('</w:t>
      </w:r>
      <w:proofErr w:type="spellStart"/>
      <w:r>
        <w:t>loggerService</w:t>
      </w:r>
      <w:proofErr w:type="spellEnd"/>
      <w:r>
        <w:t xml:space="preserve">'); </w:t>
      </w:r>
      <w:r>
        <w:br/>
        <w:t xml:space="preserve"> </w:t>
      </w:r>
      <w:r>
        <w:br/>
        <w:t xml:space="preserve">    </w:t>
      </w:r>
      <w:proofErr w:type="spellStart"/>
      <w:r>
        <w:t>loggerService.WriteLine</w:t>
      </w:r>
      <w:proofErr w:type="spellEnd"/>
      <w:r>
        <w:t xml:space="preserve">("Demo Chat Prompt Functional Gadget has been </w:t>
      </w:r>
      <w:r>
        <w:br/>
        <w:t>loaded", _</w:t>
      </w:r>
      <w:proofErr w:type="spellStart"/>
      <w:r>
        <w:t>root.enghouse.enums.Severity.Debug</w:t>
      </w:r>
      <w:proofErr w:type="spellEnd"/>
      <w:r>
        <w:t>, "</w:t>
      </w:r>
      <w:proofErr w:type="spellStart"/>
      <w:r>
        <w:t>demoChatPromptFunc</w:t>
      </w:r>
      <w:proofErr w:type="spellEnd"/>
      <w:r>
        <w:t xml:space="preserve">"); </w:t>
      </w:r>
      <w:r>
        <w:br/>
        <w:t xml:space="preserve">} </w:t>
      </w:r>
      <w:r>
        <w:br/>
      </w:r>
      <w:proofErr w:type="spellStart"/>
      <w:r>
        <w:t>StartUpDemoChatPrompt</w:t>
      </w:r>
      <w:proofErr w:type="spellEnd"/>
      <w:r>
        <w:t xml:space="preserve">(); </w:t>
      </w:r>
      <w:r>
        <w:br/>
        <w:t xml:space="preserve"> </w:t>
      </w:r>
      <w:r>
        <w:br/>
        <w:t xml:space="preserve">As for the Demo CRM standard gadget, the </w:t>
      </w:r>
      <w:proofErr w:type="spellStart"/>
      <w:r>
        <w:t>eventServiceWrapper</w:t>
      </w:r>
      <w:proofErr w:type="spellEnd"/>
      <w:r>
        <w:t xml:space="preserve"> needs to be obtained in to </w:t>
      </w:r>
      <w:r>
        <w:br/>
        <w:t xml:space="preserve">subscribe to the </w:t>
      </w:r>
      <w:proofErr w:type="spellStart"/>
      <w:r>
        <w:t>NewCall</w:t>
      </w:r>
      <w:proofErr w:type="spellEnd"/>
      <w:r>
        <w:t xml:space="preserve"> event.  </w:t>
      </w:r>
      <w:r>
        <w:br/>
        <w:t xml:space="preserve">var </w:t>
      </w:r>
      <w:proofErr w:type="spellStart"/>
      <w:r>
        <w:t>eventServiceWrapper</w:t>
      </w:r>
      <w:proofErr w:type="spellEnd"/>
      <w:r>
        <w:t xml:space="preserve"> = </w:t>
      </w:r>
      <w:proofErr w:type="spellStart"/>
      <w:r>
        <w:t>localInjector.get</w:t>
      </w:r>
      <w:proofErr w:type="spellEnd"/>
      <w:r>
        <w:t>('</w:t>
      </w:r>
      <w:proofErr w:type="spellStart"/>
      <w:r>
        <w:t>eventServiceWrapper</w:t>
      </w:r>
      <w:proofErr w:type="spellEnd"/>
      <w:r>
        <w:t xml:space="preserve">'); </w:t>
      </w:r>
      <w:r>
        <w:br/>
        <w:t xml:space="preserve"> </w:t>
      </w:r>
      <w:r>
        <w:br/>
        <w:t xml:space="preserve">Also need to use the </w:t>
      </w:r>
      <w:proofErr w:type="spellStart"/>
      <w:r>
        <w:t>agentWrapperService</w:t>
      </w:r>
      <w:proofErr w:type="spellEnd"/>
      <w:r>
        <w:t xml:space="preserve"> to obtain information from the Agent object. </w:t>
      </w:r>
      <w:r>
        <w:br/>
        <w:t xml:space="preserve">var </w:t>
      </w:r>
      <w:proofErr w:type="spellStart"/>
      <w:r>
        <w:t>agentServiceWrapper</w:t>
      </w:r>
      <w:proofErr w:type="spellEnd"/>
      <w:r>
        <w:t xml:space="preserve"> = </w:t>
      </w:r>
      <w:proofErr w:type="spellStart"/>
      <w:r>
        <w:t>localInjector.get</w:t>
      </w:r>
      <w:proofErr w:type="spellEnd"/>
      <w:r>
        <w:t>('</w:t>
      </w:r>
      <w:proofErr w:type="spellStart"/>
      <w:r>
        <w:t>agentServiceWrapper</w:t>
      </w:r>
      <w:proofErr w:type="spellEnd"/>
      <w:r>
        <w:t xml:space="preserve">'); </w:t>
      </w:r>
      <w:r>
        <w:br/>
        <w:t xml:space="preserve"> </w:t>
      </w:r>
      <w:r>
        <w:br/>
        <w:t xml:space="preserve">The gadget stores chat calls in the following array. </w:t>
      </w:r>
      <w:r>
        <w:br/>
        <w:t xml:space="preserve">var </w:t>
      </w:r>
      <w:proofErr w:type="spellStart"/>
      <w:r>
        <w:t>chatCalls</w:t>
      </w:r>
      <w:proofErr w:type="spellEnd"/>
      <w:r>
        <w:t xml:space="preserve"> = []; </w:t>
      </w:r>
      <w:r>
        <w:br/>
        <w:t xml:space="preserve"> </w:t>
      </w:r>
      <w:r>
        <w:br/>
      </w:r>
    </w:p>
    <w:p w14:paraId="28100E0C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88 </w:t>
      </w:r>
      <w:r>
        <w:br/>
        <w:t xml:space="preserve">The question and response acknowledgment strings that the gadget sends are as follows. </w:t>
      </w:r>
      <w:r>
        <w:br/>
        <w:t xml:space="preserve">var question = "Please answer the following question with yes or no. Do you </w:t>
      </w:r>
      <w:r>
        <w:br/>
      </w:r>
      <w:r>
        <w:lastRenderedPageBreak/>
        <w:t xml:space="preserve">have an existing policy with us?"; </w:t>
      </w:r>
      <w:r>
        <w:br/>
        <w:t xml:space="preserve">var </w:t>
      </w:r>
      <w:proofErr w:type="spellStart"/>
      <w:r>
        <w:t>responseIsYes</w:t>
      </w:r>
      <w:proofErr w:type="spellEnd"/>
      <w:r>
        <w:t xml:space="preserve"> = "Thank you, please wait a moment while I retrieve your </w:t>
      </w:r>
      <w:r>
        <w:br/>
        <w:t xml:space="preserve">information"; </w:t>
      </w:r>
      <w:r>
        <w:br/>
        <w:t xml:space="preserve">var </w:t>
      </w:r>
      <w:proofErr w:type="spellStart"/>
      <w:r>
        <w:t>responseIsNo</w:t>
      </w:r>
      <w:proofErr w:type="spellEnd"/>
      <w:r>
        <w:t xml:space="preserve"> = "Thank you, would you like to open a new policy with us?"; </w:t>
      </w:r>
      <w:r>
        <w:br/>
        <w:t xml:space="preserve">var </w:t>
      </w:r>
      <w:proofErr w:type="spellStart"/>
      <w:r>
        <w:t>responseIsNeither</w:t>
      </w:r>
      <w:proofErr w:type="spellEnd"/>
      <w:r>
        <w:t xml:space="preserve"> = "Sorry, I did not understand that response. "; </w:t>
      </w:r>
      <w:r>
        <w:br/>
        <w:t xml:space="preserve"> </w:t>
      </w:r>
      <w:r>
        <w:br/>
        <w:t xml:space="preserve">The </w:t>
      </w:r>
      <w:proofErr w:type="spellStart"/>
      <w:r>
        <w:t>eventServiceWrapper</w:t>
      </w:r>
      <w:proofErr w:type="spellEnd"/>
      <w:r>
        <w:t xml:space="preserve"> is then used to subscribe to the </w:t>
      </w:r>
      <w:proofErr w:type="spellStart"/>
      <w:r>
        <w:t>NewCall</w:t>
      </w:r>
      <w:proofErr w:type="spellEnd"/>
      <w:r>
        <w:t xml:space="preserve"> event with only chat calls being </w:t>
      </w:r>
      <w:r>
        <w:br/>
        <w:t xml:space="preserve">processed by this gadget. </w:t>
      </w:r>
      <w:r>
        <w:br/>
      </w:r>
      <w:proofErr w:type="spellStart"/>
      <w:r>
        <w:t>eventServiceWrapper.subscribe</w:t>
      </w:r>
      <w:proofErr w:type="spellEnd"/>
      <w:r>
        <w:t>("</w:t>
      </w:r>
      <w:proofErr w:type="spellStart"/>
      <w:r>
        <w:t>NewCall</w:t>
      </w:r>
      <w:proofErr w:type="spellEnd"/>
      <w:r>
        <w:t>", null, function (</w:t>
      </w:r>
      <w:proofErr w:type="spellStart"/>
      <w:r>
        <w:t>callEvent</w:t>
      </w:r>
      <w:proofErr w:type="spellEnd"/>
      <w:r>
        <w:t xml:space="preserve">) { </w:t>
      </w:r>
      <w:r>
        <w:br/>
        <w:t xml:space="preserve">    if ("CHAT" == </w:t>
      </w:r>
      <w:proofErr w:type="spellStart"/>
      <w:r>
        <w:t>callEvent.call.CallInfo.Type.toUpperCase</w:t>
      </w:r>
      <w:proofErr w:type="spellEnd"/>
      <w:r>
        <w:t xml:space="preserve">()) { </w:t>
      </w:r>
      <w:r>
        <w:br/>
        <w:t xml:space="preserve">        </w:t>
      </w:r>
      <w:proofErr w:type="spellStart"/>
      <w:r>
        <w:t>eventServiceWrapper.subscribe</w:t>
      </w:r>
      <w:proofErr w:type="spellEnd"/>
      <w:r>
        <w:t>("</w:t>
      </w:r>
      <w:proofErr w:type="spellStart"/>
      <w:r>
        <w:t>CallStateChange</w:t>
      </w:r>
      <w:proofErr w:type="spellEnd"/>
      <w:r>
        <w:t xml:space="preserve">", </w:t>
      </w:r>
      <w:r>
        <w:br/>
      </w:r>
      <w:proofErr w:type="spellStart"/>
      <w:r>
        <w:t>callEvent.call.CallId</w:t>
      </w:r>
      <w:proofErr w:type="spellEnd"/>
      <w:r>
        <w:t xml:space="preserve">, </w:t>
      </w:r>
      <w:proofErr w:type="spellStart"/>
      <w:r>
        <w:t>onCallStateChange</w:t>
      </w:r>
      <w:proofErr w:type="spellEnd"/>
      <w:r>
        <w:t xml:space="preserve">); </w:t>
      </w:r>
      <w:r>
        <w:br/>
        <w:t xml:space="preserve">        </w:t>
      </w:r>
      <w:proofErr w:type="spellStart"/>
      <w:r>
        <w:t>eventServiceWrapper.subscribe</w:t>
      </w:r>
      <w:proofErr w:type="spellEnd"/>
      <w:r>
        <w:t>("</w:t>
      </w:r>
      <w:proofErr w:type="spellStart"/>
      <w:r>
        <w:t>NewChatItem</w:t>
      </w:r>
      <w:proofErr w:type="spellEnd"/>
      <w:r>
        <w:t xml:space="preserve">", </w:t>
      </w:r>
      <w:proofErr w:type="spellStart"/>
      <w:r>
        <w:t>callEvent.call.CallId</w:t>
      </w:r>
      <w:proofErr w:type="spellEnd"/>
      <w:r>
        <w:t xml:space="preserve">, </w:t>
      </w:r>
      <w:r>
        <w:br/>
      </w:r>
      <w:proofErr w:type="spellStart"/>
      <w:r>
        <w:t>onNewChatItem</w:t>
      </w:r>
      <w:proofErr w:type="spellEnd"/>
      <w:r>
        <w:t xml:space="preserve">); </w:t>
      </w:r>
      <w:r>
        <w:br/>
        <w:t xml:space="preserve">        </w:t>
      </w:r>
      <w:proofErr w:type="spellStart"/>
      <w:r>
        <w:t>chatCalls.push</w:t>
      </w:r>
      <w:proofErr w:type="spellEnd"/>
      <w:r>
        <w:t xml:space="preserve">( </w:t>
      </w:r>
      <w:r>
        <w:br/>
        <w:t xml:space="preserve">            { </w:t>
      </w:r>
      <w:r>
        <w:br/>
        <w:t xml:space="preserve">                </w:t>
      </w:r>
      <w:proofErr w:type="spellStart"/>
      <w:r>
        <w:t>callId</w:t>
      </w:r>
      <w:proofErr w:type="spellEnd"/>
      <w:r>
        <w:t xml:space="preserve">: </w:t>
      </w:r>
      <w:proofErr w:type="spellStart"/>
      <w:r>
        <w:t>callEvent.call.CallId</w:t>
      </w:r>
      <w:proofErr w:type="spellEnd"/>
      <w:r>
        <w:t xml:space="preserve">, </w:t>
      </w:r>
      <w:r>
        <w:br/>
        <w:t xml:space="preserve">                call: </w:t>
      </w:r>
      <w:proofErr w:type="spellStart"/>
      <w:r>
        <w:t>callEvent.call</w:t>
      </w:r>
      <w:proofErr w:type="spellEnd"/>
      <w:r>
        <w:t xml:space="preserve">, </w:t>
      </w:r>
      <w:r>
        <w:br/>
        <w:t xml:space="preserve">                </w:t>
      </w:r>
      <w:proofErr w:type="spellStart"/>
      <w:r>
        <w:t>questionAsked</w:t>
      </w:r>
      <w:proofErr w:type="spellEnd"/>
      <w:r>
        <w:t xml:space="preserve">: false, </w:t>
      </w:r>
      <w:r>
        <w:br/>
        <w:t xml:space="preserve">             }); </w:t>
      </w:r>
      <w:r>
        <w:br/>
        <w:t xml:space="preserve">        </w:t>
      </w:r>
      <w:proofErr w:type="spellStart"/>
      <w:r>
        <w:t>loggerService.WriteLine</w:t>
      </w:r>
      <w:proofErr w:type="spellEnd"/>
      <w:r>
        <w:t xml:space="preserve">("Demo Chat Prompt Functional gadget has </w:t>
      </w:r>
      <w:r>
        <w:br/>
        <w:t xml:space="preserve">subscribed to " + </w:t>
      </w:r>
      <w:proofErr w:type="spellStart"/>
      <w:r>
        <w:t>callEvent.call.CallId</w:t>
      </w:r>
      <w:proofErr w:type="spellEnd"/>
      <w:r>
        <w:t>, _</w:t>
      </w:r>
      <w:proofErr w:type="spellStart"/>
      <w:r>
        <w:t>root.enghouse.enums.Severity.Debug</w:t>
      </w:r>
      <w:proofErr w:type="spellEnd"/>
      <w:r>
        <w:t xml:space="preserve">, </w:t>
      </w:r>
      <w:r>
        <w:br/>
        <w:t>"</w:t>
      </w:r>
      <w:proofErr w:type="spellStart"/>
      <w:r>
        <w:t>demoChatPromptFunc</w:t>
      </w:r>
      <w:proofErr w:type="spellEnd"/>
      <w:r>
        <w:t xml:space="preserve">"); </w:t>
      </w:r>
      <w:r>
        <w:br/>
        <w:t xml:space="preserve">    } </w:t>
      </w:r>
      <w:r>
        <w:br/>
        <w:t xml:space="preserve">}); </w:t>
      </w:r>
      <w:r>
        <w:br/>
        <w:t xml:space="preserve"> </w:t>
      </w:r>
      <w:r>
        <w:br/>
        <w:t xml:space="preserve">The gadget is subscribing to both the Call object's </w:t>
      </w:r>
      <w:proofErr w:type="spellStart"/>
      <w:r>
        <w:t>CallStateChange</w:t>
      </w:r>
      <w:proofErr w:type="spellEnd"/>
      <w:r>
        <w:t xml:space="preserve"> event and its </w:t>
      </w:r>
      <w:proofErr w:type="spellStart"/>
      <w:r>
        <w:t>NewChatItem</w:t>
      </w:r>
      <w:proofErr w:type="spellEnd"/>
      <w:r>
        <w:t xml:space="preserve"> </w:t>
      </w:r>
      <w:r>
        <w:br/>
        <w:t xml:space="preserve">event. It subscribes to the first event to be able to manage its call list and respond automatically to </w:t>
      </w:r>
      <w:r>
        <w:br/>
        <w:t xml:space="preserve">calls and to the second event to examine the messages from the caller and make a response. Each </w:t>
      </w:r>
      <w:r>
        <w:br/>
        <w:t xml:space="preserve">received call is added to the </w:t>
      </w:r>
      <w:proofErr w:type="spellStart"/>
      <w:r>
        <w:t>chatCalls</w:t>
      </w:r>
      <w:proofErr w:type="spellEnd"/>
      <w:r>
        <w:t xml:space="preserve"> array with its Id and a flag to indicate if the caller has been </w:t>
      </w:r>
      <w:r>
        <w:br/>
        <w:t xml:space="preserve">asked the question. The </w:t>
      </w:r>
      <w:proofErr w:type="spellStart"/>
      <w:r>
        <w:t>loggerService</w:t>
      </w:r>
      <w:proofErr w:type="spellEnd"/>
      <w:r>
        <w:t xml:space="preserve"> line just provides some useful debug info. </w:t>
      </w:r>
      <w:r>
        <w:br/>
        <w:t xml:space="preserve"> </w:t>
      </w:r>
      <w:r>
        <w:br/>
        <w:t xml:space="preserve"> </w:t>
      </w:r>
      <w:r>
        <w:br/>
      </w:r>
    </w:p>
    <w:p w14:paraId="0AF7A9FF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89 </w:t>
      </w:r>
      <w:r>
        <w:br/>
        <w:t xml:space="preserve">Auto answering a chat call and sending a message </w:t>
      </w:r>
      <w:r>
        <w:br/>
      </w:r>
      <w:r>
        <w:lastRenderedPageBreak/>
        <w:t xml:space="preserve">The gadget needs to auto answer the call and send the question, so the </w:t>
      </w:r>
      <w:proofErr w:type="spellStart"/>
      <w:r>
        <w:t>onCallStateChange</w:t>
      </w:r>
      <w:proofErr w:type="spellEnd"/>
      <w:r>
        <w:t xml:space="preserve">() </w:t>
      </w:r>
      <w:r>
        <w:br/>
        <w:t xml:space="preserve">function is implemented as below. </w:t>
      </w:r>
      <w:r>
        <w:br/>
      </w:r>
      <w:proofErr w:type="spellStart"/>
      <w:r>
        <w:t>onCallStateChange</w:t>
      </w:r>
      <w:proofErr w:type="spellEnd"/>
      <w:r>
        <w:t xml:space="preserve"> = function (</w:t>
      </w:r>
      <w:proofErr w:type="spellStart"/>
      <w:r>
        <w:t>stateEvent</w:t>
      </w:r>
      <w:proofErr w:type="spellEnd"/>
      <w:r>
        <w:t xml:space="preserve">) { </w:t>
      </w:r>
      <w:r>
        <w:br/>
        <w:t xml:space="preserve">    var x = </w:t>
      </w:r>
      <w:proofErr w:type="spellStart"/>
      <w:r>
        <w:t>getItemIndex</w:t>
      </w:r>
      <w:proofErr w:type="spellEnd"/>
      <w:r>
        <w:t>(</w:t>
      </w:r>
      <w:proofErr w:type="spellStart"/>
      <w:r>
        <w:t>chatCalls</w:t>
      </w:r>
      <w:proofErr w:type="spellEnd"/>
      <w:r>
        <w:t>, '</w:t>
      </w:r>
      <w:proofErr w:type="spellStart"/>
      <w:r>
        <w:t>callId</w:t>
      </w:r>
      <w:proofErr w:type="spellEnd"/>
      <w:r>
        <w:t xml:space="preserve">', </w:t>
      </w:r>
      <w:proofErr w:type="spellStart"/>
      <w:r>
        <w:t>stateEvent.callId</w:t>
      </w:r>
      <w:proofErr w:type="spellEnd"/>
      <w:r>
        <w:t xml:space="preserve">); </w:t>
      </w:r>
      <w:r>
        <w:br/>
        <w:t xml:space="preserve">    if (x != -1) { </w:t>
      </w:r>
      <w:r>
        <w:br/>
        <w:t xml:space="preserve">        switch (</w:t>
      </w:r>
      <w:proofErr w:type="spellStart"/>
      <w:r>
        <w:t>stateEvent.state</w:t>
      </w:r>
      <w:proofErr w:type="spellEnd"/>
      <w:r>
        <w:t xml:space="preserve">) { </w:t>
      </w:r>
      <w:r>
        <w:br/>
        <w:t xml:space="preserve">            case "Ringing": </w:t>
      </w:r>
      <w:r>
        <w:br/>
        <w:t xml:space="preserve">                </w:t>
      </w:r>
      <w:proofErr w:type="spellStart"/>
      <w:r>
        <w:t>chatCalls</w:t>
      </w:r>
      <w:proofErr w:type="spellEnd"/>
      <w:r>
        <w:t>[x].</w:t>
      </w:r>
      <w:proofErr w:type="spellStart"/>
      <w:r>
        <w:t>call.PickUp</w:t>
      </w:r>
      <w:proofErr w:type="spellEnd"/>
      <w:r>
        <w:t xml:space="preserve">(); </w:t>
      </w:r>
      <w:r>
        <w:br/>
        <w:t xml:space="preserve">                break; </w:t>
      </w:r>
      <w:r>
        <w:br/>
        <w:t xml:space="preserve">            case "</w:t>
      </w:r>
      <w:proofErr w:type="spellStart"/>
      <w:r>
        <w:t>InCall</w:t>
      </w:r>
      <w:proofErr w:type="spellEnd"/>
      <w:r>
        <w:t xml:space="preserve">": </w:t>
      </w:r>
      <w:r>
        <w:br/>
        <w:t xml:space="preserve">                if (!</w:t>
      </w:r>
      <w:proofErr w:type="spellStart"/>
      <w:r>
        <w:t>chatCalls</w:t>
      </w:r>
      <w:proofErr w:type="spellEnd"/>
      <w:r>
        <w:t>[x].</w:t>
      </w:r>
      <w:proofErr w:type="spellStart"/>
      <w:r>
        <w:t>questionAsked</w:t>
      </w:r>
      <w:proofErr w:type="spellEnd"/>
      <w:r>
        <w:t xml:space="preserve">) { </w:t>
      </w:r>
      <w:r>
        <w:br/>
        <w:t xml:space="preserve">                       </w:t>
      </w:r>
      <w:proofErr w:type="spellStart"/>
      <w:r>
        <w:t>chatCalls</w:t>
      </w:r>
      <w:proofErr w:type="spellEnd"/>
      <w:r>
        <w:t>[x].</w:t>
      </w:r>
      <w:proofErr w:type="spellStart"/>
      <w:r>
        <w:t>call.SendChatMessage</w:t>
      </w:r>
      <w:proofErr w:type="spellEnd"/>
      <w:r>
        <w:t xml:space="preserve">("Hi, my name is " + </w:t>
      </w:r>
      <w:r>
        <w:br/>
      </w:r>
      <w:proofErr w:type="spellStart"/>
      <w:r>
        <w:t>agentServiceWrapper.agent.Name</w:t>
      </w:r>
      <w:proofErr w:type="spellEnd"/>
      <w:r>
        <w:t xml:space="preserve"> + ". " + question); </w:t>
      </w:r>
      <w:r>
        <w:br/>
        <w:t xml:space="preserve">                        </w:t>
      </w:r>
      <w:proofErr w:type="spellStart"/>
      <w:r>
        <w:t>chatCalls</w:t>
      </w:r>
      <w:proofErr w:type="spellEnd"/>
      <w:r>
        <w:t>[x].</w:t>
      </w:r>
      <w:proofErr w:type="spellStart"/>
      <w:r>
        <w:t>questionAsked</w:t>
      </w:r>
      <w:proofErr w:type="spellEnd"/>
      <w:r>
        <w:t xml:space="preserve"> = true; </w:t>
      </w:r>
      <w:r>
        <w:br/>
        <w:t xml:space="preserve">                    } </w:t>
      </w:r>
      <w:r>
        <w:br/>
        <w:t xml:space="preserve">                break; </w:t>
      </w:r>
      <w:r>
        <w:br/>
        <w:t xml:space="preserve">            case "Destructed": </w:t>
      </w:r>
      <w:r>
        <w:br/>
        <w:t xml:space="preserve">                </w:t>
      </w:r>
      <w:proofErr w:type="spellStart"/>
      <w:r>
        <w:t>chatCalls.splice</w:t>
      </w:r>
      <w:proofErr w:type="spellEnd"/>
      <w:r>
        <w:t xml:space="preserve">(x, 1); </w:t>
      </w:r>
      <w:r>
        <w:br/>
        <w:t xml:space="preserve">                break; </w:t>
      </w:r>
      <w:r>
        <w:br/>
        <w:t xml:space="preserve">            default: </w:t>
      </w:r>
      <w:r>
        <w:br/>
        <w:t xml:space="preserve">                break; </w:t>
      </w:r>
      <w:r>
        <w:br/>
        <w:t xml:space="preserve">        } </w:t>
      </w:r>
      <w:r>
        <w:br/>
        <w:t xml:space="preserve">    } </w:t>
      </w:r>
      <w:r>
        <w:br/>
        <w:t xml:space="preserve">}; </w:t>
      </w:r>
      <w:r>
        <w:br/>
        <w:t xml:space="preserve"> </w:t>
      </w:r>
      <w:r>
        <w:br/>
        <w:t xml:space="preserve">The </w:t>
      </w:r>
      <w:proofErr w:type="spellStart"/>
      <w:r>
        <w:t>getItemIndex</w:t>
      </w:r>
      <w:proofErr w:type="spellEnd"/>
      <w:r>
        <w:t xml:space="preserve">() function is a convenience function defined in helpers.js for extracting the index </w:t>
      </w:r>
      <w:r>
        <w:br/>
        <w:t xml:space="preserve">of a call object from an array by its Id. The call is picked up if the state is currently ringing and after </w:t>
      </w:r>
      <w:r>
        <w:br/>
        <w:t xml:space="preserve">it moves to the </w:t>
      </w:r>
      <w:proofErr w:type="spellStart"/>
      <w:r>
        <w:t>InCall</w:t>
      </w:r>
      <w:proofErr w:type="spellEnd"/>
      <w:r>
        <w:t xml:space="preserve"> state, the </w:t>
      </w:r>
      <w:proofErr w:type="spellStart"/>
      <w:r>
        <w:t>SendChatMessage</w:t>
      </w:r>
      <w:proofErr w:type="spellEnd"/>
      <w:r>
        <w:t xml:space="preserve">() method of the Call object is used to send the </w:t>
      </w:r>
      <w:r>
        <w:br/>
        <w:t xml:space="preserve">question to the caller. </w:t>
      </w:r>
      <w:r>
        <w:br/>
        <w:t xml:space="preserve">Note </w:t>
      </w:r>
      <w:r>
        <w:br/>
        <w:t xml:space="preserve">Only voice calls have the </w:t>
      </w:r>
      <w:proofErr w:type="spellStart"/>
      <w:r>
        <w:t>FirstTimeInCall</w:t>
      </w:r>
      <w:proofErr w:type="spellEnd"/>
      <w:r>
        <w:t xml:space="preserve"> property set to true when a call is moved to the </w:t>
      </w:r>
      <w:proofErr w:type="spellStart"/>
      <w:r>
        <w:t>InCall</w:t>
      </w:r>
      <w:proofErr w:type="spellEnd"/>
      <w:r>
        <w:t xml:space="preserve"> </w:t>
      </w:r>
      <w:r>
        <w:br/>
        <w:t xml:space="preserve">state for the first time. So to avoid the question being sent again if the Call is placed then taken </w:t>
      </w:r>
      <w:r>
        <w:br/>
        <w:t xml:space="preserve">off hold, the </w:t>
      </w:r>
      <w:proofErr w:type="spellStart"/>
      <w:r>
        <w:t>questionAsked</w:t>
      </w:r>
      <w:proofErr w:type="spellEnd"/>
      <w:r>
        <w:t xml:space="preserve"> flag is checked. This also means that the question is asked if the call </w:t>
      </w:r>
      <w:r>
        <w:br/>
        <w:t xml:space="preserve">has been transferred from another agent. </w:t>
      </w:r>
      <w:r>
        <w:br/>
        <w:t xml:space="preserve">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</w:r>
    </w:p>
    <w:p w14:paraId="5A4141A0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90 </w:t>
      </w:r>
      <w:r>
        <w:br/>
        <w:t xml:space="preserve">Receiving chat messages </w:t>
      </w:r>
      <w:r>
        <w:br/>
        <w:t xml:space="preserve">To handle received chat messages for a call the </w:t>
      </w:r>
      <w:proofErr w:type="spellStart"/>
      <w:r>
        <w:t>onNewChatItem</w:t>
      </w:r>
      <w:proofErr w:type="spellEnd"/>
      <w:r>
        <w:t xml:space="preserve">() function is implemented as </w:t>
      </w:r>
      <w:r>
        <w:br/>
        <w:t xml:space="preserve">follows. </w:t>
      </w:r>
      <w:r>
        <w:br/>
      </w:r>
      <w:proofErr w:type="spellStart"/>
      <w:r>
        <w:t>onNewChatItem</w:t>
      </w:r>
      <w:proofErr w:type="spellEnd"/>
      <w:r>
        <w:t xml:space="preserve"> = function (</w:t>
      </w:r>
      <w:proofErr w:type="spellStart"/>
      <w:r>
        <w:t>chatEvent</w:t>
      </w:r>
      <w:proofErr w:type="spellEnd"/>
      <w:r>
        <w:t xml:space="preserve">) { </w:t>
      </w:r>
      <w:r>
        <w:br/>
        <w:t xml:space="preserve">    if (</w:t>
      </w:r>
      <w:proofErr w:type="spellStart"/>
      <w:r>
        <w:t>chatEvent.chatItem.Who</w:t>
      </w:r>
      <w:proofErr w:type="spellEnd"/>
      <w:r>
        <w:t xml:space="preserve"> == "Caller") { </w:t>
      </w:r>
      <w:r>
        <w:br/>
        <w:t xml:space="preserve">        var x = </w:t>
      </w:r>
      <w:proofErr w:type="spellStart"/>
      <w:r>
        <w:t>getItemIndex</w:t>
      </w:r>
      <w:proofErr w:type="spellEnd"/>
      <w:r>
        <w:t>(</w:t>
      </w:r>
      <w:proofErr w:type="spellStart"/>
      <w:r>
        <w:t>chatCalls</w:t>
      </w:r>
      <w:proofErr w:type="spellEnd"/>
      <w:r>
        <w:t>, '</w:t>
      </w:r>
      <w:proofErr w:type="spellStart"/>
      <w:r>
        <w:t>callId</w:t>
      </w:r>
      <w:proofErr w:type="spellEnd"/>
      <w:r>
        <w:t xml:space="preserve">', </w:t>
      </w:r>
      <w:proofErr w:type="spellStart"/>
      <w:r>
        <w:t>chatEvent.callId</w:t>
      </w:r>
      <w:proofErr w:type="spellEnd"/>
      <w:r>
        <w:t xml:space="preserve">); </w:t>
      </w:r>
      <w:r>
        <w:br/>
        <w:t xml:space="preserve">        if (x != -1) { </w:t>
      </w:r>
      <w:r>
        <w:br/>
        <w:t xml:space="preserve">            if (</w:t>
      </w:r>
      <w:proofErr w:type="spellStart"/>
      <w:r>
        <w:t>chatCalls</w:t>
      </w:r>
      <w:proofErr w:type="spellEnd"/>
      <w:r>
        <w:t>[x].</w:t>
      </w:r>
      <w:proofErr w:type="spellStart"/>
      <w:r>
        <w:t>questionAsked</w:t>
      </w:r>
      <w:proofErr w:type="spellEnd"/>
      <w:r>
        <w:t xml:space="preserve">) { </w:t>
      </w:r>
      <w:r>
        <w:br/>
        <w:t xml:space="preserve">                var response = </w:t>
      </w:r>
      <w:r>
        <w:br/>
      </w:r>
      <w:proofErr w:type="spellStart"/>
      <w:r>
        <w:t>chatEvent.chatItem.Text.match</w:t>
      </w:r>
      <w:proofErr w:type="spellEnd"/>
      <w:r>
        <w:t>(/\byes\b|\</w:t>
      </w:r>
      <w:proofErr w:type="spellStart"/>
      <w:r>
        <w:t>bno</w:t>
      </w:r>
      <w:proofErr w:type="spellEnd"/>
      <w:r>
        <w:t>\b/</w:t>
      </w:r>
      <w:proofErr w:type="spellStart"/>
      <w:r>
        <w:t>i</w:t>
      </w:r>
      <w:proofErr w:type="spellEnd"/>
      <w:r>
        <w:t xml:space="preserve">); </w:t>
      </w:r>
      <w:r>
        <w:br/>
        <w:t xml:space="preserve">                if (response != null &amp;&amp; </w:t>
      </w:r>
      <w:proofErr w:type="spellStart"/>
      <w:r>
        <w:t>response.length</w:t>
      </w:r>
      <w:proofErr w:type="spellEnd"/>
      <w:r>
        <w:t xml:space="preserve"> &gt; 0){ </w:t>
      </w:r>
      <w:r>
        <w:br/>
        <w:t xml:space="preserve">                    var </w:t>
      </w:r>
      <w:proofErr w:type="spellStart"/>
      <w:r>
        <w:t>responseText</w:t>
      </w:r>
      <w:proofErr w:type="spellEnd"/>
      <w:r>
        <w:t xml:space="preserve"> = response[0].</w:t>
      </w:r>
      <w:proofErr w:type="spellStart"/>
      <w:r>
        <w:t>toUpperCase</w:t>
      </w:r>
      <w:proofErr w:type="spellEnd"/>
      <w:r>
        <w:t xml:space="preserve">(); </w:t>
      </w:r>
      <w:r>
        <w:br/>
        <w:t xml:space="preserve">                    var </w:t>
      </w:r>
      <w:proofErr w:type="spellStart"/>
      <w:r>
        <w:t>infoURL</w:t>
      </w:r>
      <w:proofErr w:type="spellEnd"/>
      <w:r>
        <w:t xml:space="preserve"> = _</w:t>
      </w:r>
      <w:proofErr w:type="spellStart"/>
      <w:r>
        <w:t>root.constants.rootPath</w:t>
      </w:r>
      <w:proofErr w:type="spellEnd"/>
      <w:r>
        <w:t xml:space="preserve"> + </w:t>
      </w:r>
      <w:r>
        <w:br/>
        <w:t xml:space="preserve">                           </w:t>
      </w:r>
      <w:r>
        <w:br/>
        <w:t>"app/gadgets/</w:t>
      </w:r>
      <w:proofErr w:type="spellStart"/>
      <w:r>
        <w:t>ChatPrompt</w:t>
      </w:r>
      <w:proofErr w:type="spellEnd"/>
      <w:r>
        <w:t>/</w:t>
      </w:r>
      <w:proofErr w:type="spellStart"/>
      <w:r>
        <w:t>chatanswer.html?CallerName</w:t>
      </w:r>
      <w:proofErr w:type="spellEnd"/>
      <w:r>
        <w:t xml:space="preserve">=" + </w:t>
      </w:r>
      <w:r>
        <w:br/>
      </w:r>
      <w:proofErr w:type="spellStart"/>
      <w:r>
        <w:t>chatCalls</w:t>
      </w:r>
      <w:proofErr w:type="spellEnd"/>
      <w:r>
        <w:t>[x].</w:t>
      </w:r>
      <w:proofErr w:type="spellStart"/>
      <w:r>
        <w:t>call.CallInfo.Caller.Name</w:t>
      </w:r>
      <w:proofErr w:type="spellEnd"/>
      <w:r>
        <w:t xml:space="preserve"> + "&amp;answer=" + </w:t>
      </w:r>
      <w:proofErr w:type="spellStart"/>
      <w:r>
        <w:t>responseText</w:t>
      </w:r>
      <w:proofErr w:type="spellEnd"/>
      <w:r>
        <w:t xml:space="preserve">; </w:t>
      </w:r>
      <w:r>
        <w:br/>
        <w:t xml:space="preserve">                    </w:t>
      </w:r>
      <w:proofErr w:type="spellStart"/>
      <w:r>
        <w:t>window.open</w:t>
      </w:r>
      <w:proofErr w:type="spellEnd"/>
      <w:r>
        <w:t>(</w:t>
      </w:r>
      <w:proofErr w:type="spellStart"/>
      <w:r>
        <w:t>infoURL</w:t>
      </w:r>
      <w:proofErr w:type="spellEnd"/>
      <w:r>
        <w:t xml:space="preserve">); </w:t>
      </w:r>
      <w:r>
        <w:br/>
        <w:t xml:space="preserve">                    if (</w:t>
      </w:r>
      <w:proofErr w:type="spellStart"/>
      <w:r>
        <w:t>responseText</w:t>
      </w:r>
      <w:proofErr w:type="spellEnd"/>
      <w:r>
        <w:t xml:space="preserve"> == "YES") {   </w:t>
      </w:r>
      <w:r>
        <w:br/>
        <w:t xml:space="preserve">                        </w:t>
      </w:r>
      <w:proofErr w:type="spellStart"/>
      <w:r>
        <w:t>chatCalls</w:t>
      </w:r>
      <w:proofErr w:type="spellEnd"/>
      <w:r>
        <w:t>[x].</w:t>
      </w:r>
      <w:proofErr w:type="spellStart"/>
      <w:r>
        <w:t>call.SendChatMessage</w:t>
      </w:r>
      <w:proofErr w:type="spellEnd"/>
      <w:r>
        <w:t>(</w:t>
      </w:r>
      <w:proofErr w:type="spellStart"/>
      <w:r>
        <w:t>responseIsYes</w:t>
      </w:r>
      <w:proofErr w:type="spellEnd"/>
      <w:r>
        <w:t xml:space="preserve">); </w:t>
      </w:r>
      <w:r>
        <w:br/>
        <w:t xml:space="preserve">                    } else { </w:t>
      </w:r>
      <w:r>
        <w:br/>
        <w:t xml:space="preserve">                        </w:t>
      </w:r>
      <w:proofErr w:type="spellStart"/>
      <w:r>
        <w:t>chatCalls</w:t>
      </w:r>
      <w:proofErr w:type="spellEnd"/>
      <w:r>
        <w:t>[x].</w:t>
      </w:r>
      <w:proofErr w:type="spellStart"/>
      <w:r>
        <w:t>call.SendChatMessage</w:t>
      </w:r>
      <w:proofErr w:type="spellEnd"/>
      <w:r>
        <w:t>(</w:t>
      </w:r>
      <w:proofErr w:type="spellStart"/>
      <w:r>
        <w:t>responseIsNo</w:t>
      </w:r>
      <w:proofErr w:type="spellEnd"/>
      <w:r>
        <w:t xml:space="preserve">); </w:t>
      </w:r>
      <w:r>
        <w:br/>
        <w:t xml:space="preserve">                    } </w:t>
      </w:r>
      <w:r>
        <w:br/>
        <w:t xml:space="preserve">                    </w:t>
      </w:r>
      <w:proofErr w:type="spellStart"/>
      <w:r>
        <w:t>chatCalls</w:t>
      </w:r>
      <w:proofErr w:type="spellEnd"/>
      <w:r>
        <w:t>[x].</w:t>
      </w:r>
      <w:proofErr w:type="spellStart"/>
      <w:r>
        <w:t>questionAsked</w:t>
      </w:r>
      <w:proofErr w:type="spellEnd"/>
      <w:r>
        <w:t xml:space="preserve"> = false; </w:t>
      </w:r>
      <w:r>
        <w:br/>
        <w:t xml:space="preserve">                } else { </w:t>
      </w:r>
      <w:r>
        <w:br/>
        <w:t xml:space="preserve">                    </w:t>
      </w:r>
      <w:proofErr w:type="spellStart"/>
      <w:r>
        <w:t>chatCalls</w:t>
      </w:r>
      <w:proofErr w:type="spellEnd"/>
      <w:r>
        <w:t>[x].</w:t>
      </w:r>
      <w:proofErr w:type="spellStart"/>
      <w:r>
        <w:t>call.SendChatMessage</w:t>
      </w:r>
      <w:proofErr w:type="spellEnd"/>
      <w:r>
        <w:t>(</w:t>
      </w:r>
      <w:proofErr w:type="spellStart"/>
      <w:r>
        <w:t>responseIsNeither</w:t>
      </w:r>
      <w:proofErr w:type="spellEnd"/>
      <w:r>
        <w:t xml:space="preserve"> + </w:t>
      </w:r>
      <w:r>
        <w:br/>
        <w:t xml:space="preserve">question); </w:t>
      </w:r>
      <w:r>
        <w:br/>
        <w:t xml:space="preserve">                } </w:t>
      </w:r>
      <w:r>
        <w:br/>
        <w:t xml:space="preserve">            } </w:t>
      </w:r>
      <w:r>
        <w:br/>
        <w:t xml:space="preserve">        } </w:t>
      </w:r>
      <w:r>
        <w:br/>
        <w:t xml:space="preserve">    } </w:t>
      </w:r>
      <w:r>
        <w:br/>
        <w:t xml:space="preserve">}; </w:t>
      </w:r>
      <w:r>
        <w:br/>
        <w:t xml:space="preserve"> </w:t>
      </w:r>
      <w:r>
        <w:br/>
        <w:t xml:space="preserve">The implementation is first checking that the message is from the caller then retrieves the call </w:t>
      </w:r>
      <w:r>
        <w:br/>
        <w:t xml:space="preserve">object. It uses a regular expression to parse the caller's response and then opens a web page with </w:t>
      </w:r>
      <w:r>
        <w:br/>
        <w:t xml:space="preserve">information from the caller and the response itself. It then sends an acknowledgement for </w:t>
      </w:r>
      <w:r>
        <w:lastRenderedPageBreak/>
        <w:t xml:space="preserve">the </w:t>
      </w:r>
      <w:r>
        <w:br/>
        <w:t xml:space="preserve">response to the caller. </w:t>
      </w:r>
      <w:r>
        <w:br/>
        <w:t xml:space="preserve">The web page that is being opened can be anything but for the purposes of this guide, it just </w:t>
      </w:r>
      <w:r>
        <w:br/>
        <w:t xml:space="preserve">displays the parameters passed to it. </w:t>
      </w:r>
      <w:r>
        <w:br/>
        <w:t xml:space="preserve"> </w:t>
      </w:r>
      <w:r>
        <w:br/>
        <w:t xml:space="preserve"> </w:t>
      </w:r>
      <w:r>
        <w:br/>
      </w:r>
    </w:p>
    <w:p w14:paraId="147F747D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91 </w:t>
      </w:r>
      <w:r>
        <w:br/>
        <w:t xml:space="preserve">&lt;!DOCTYPE html&gt; </w:t>
      </w:r>
      <w:r>
        <w:br/>
        <w:t xml:space="preserve"> </w:t>
      </w:r>
      <w:r>
        <w:br/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</w:t>
      </w:r>
      <w:proofErr w:type="spellEnd"/>
      <w:r>
        <w:t xml:space="preserve">="http://www.w3.org/1999/xhtml"&gt; </w:t>
      </w:r>
      <w:r>
        <w:br/>
        <w:t xml:space="preserve">&lt;head&gt; </w:t>
      </w:r>
      <w:r>
        <w:br/>
        <w:t xml:space="preserve">    &lt;meta charset="utf-8" /&gt; </w:t>
      </w:r>
      <w:r>
        <w:br/>
        <w:t xml:space="preserve">    &lt;title&gt;&lt;/title&gt; </w:t>
      </w:r>
      <w:r>
        <w:br/>
        <w:t xml:space="preserve">&lt;/head&gt; </w:t>
      </w:r>
      <w:r>
        <w:br/>
        <w:t xml:space="preserve">&lt;body&gt; </w:t>
      </w:r>
      <w:r>
        <w:br/>
        <w:t xml:space="preserve">    Caller Name is: &lt;label id="</w:t>
      </w:r>
      <w:proofErr w:type="spellStart"/>
      <w:r>
        <w:t>callerName</w:t>
      </w:r>
      <w:proofErr w:type="spellEnd"/>
      <w:r>
        <w:t>"&gt;&lt;/label&gt;&lt;</w:t>
      </w:r>
      <w:proofErr w:type="spellStart"/>
      <w:r>
        <w:t>br</w:t>
      </w:r>
      <w:proofErr w:type="spellEnd"/>
      <w:r>
        <w:t xml:space="preserve"> /&gt; </w:t>
      </w:r>
      <w:r>
        <w:br/>
        <w:t xml:space="preserve">    Caller Answer to question is &lt;label id="</w:t>
      </w:r>
      <w:proofErr w:type="spellStart"/>
      <w:r>
        <w:t>callerAnswer</w:t>
      </w:r>
      <w:proofErr w:type="spellEnd"/>
      <w:r>
        <w:t xml:space="preserve">"&gt;&lt;/label&gt; </w:t>
      </w:r>
      <w:r>
        <w:br/>
        <w:t xml:space="preserve">    &lt;script type="text/</w:t>
      </w:r>
      <w:proofErr w:type="spellStart"/>
      <w:r>
        <w:t>javascript</w:t>
      </w:r>
      <w:proofErr w:type="spellEnd"/>
      <w:r>
        <w:t xml:space="preserve">"&gt; </w:t>
      </w:r>
      <w:r>
        <w:br/>
        <w:t xml:space="preserve">        var parameters = </w:t>
      </w:r>
      <w:proofErr w:type="spellStart"/>
      <w:r>
        <w:t>location.search.substring</w:t>
      </w:r>
      <w:proofErr w:type="spellEnd"/>
      <w:r>
        <w:t xml:space="preserve">(1).split("&amp;"); </w:t>
      </w:r>
      <w:r>
        <w:br/>
        <w:t xml:space="preserve">        var temp = parameters[0].split("="); </w:t>
      </w:r>
      <w:r>
        <w:br/>
        <w:t xml:space="preserve">        var </w:t>
      </w:r>
      <w:proofErr w:type="spellStart"/>
      <w:r>
        <w:t>callerName</w:t>
      </w:r>
      <w:proofErr w:type="spellEnd"/>
      <w:r>
        <w:t xml:space="preserve"> = </w:t>
      </w:r>
      <w:proofErr w:type="spellStart"/>
      <w:r>
        <w:t>unescape</w:t>
      </w:r>
      <w:proofErr w:type="spellEnd"/>
      <w:r>
        <w:t xml:space="preserve">(temp[1]); </w:t>
      </w:r>
      <w:r>
        <w:br/>
        <w:t xml:space="preserve">        temp = parameters[1].split("="); </w:t>
      </w:r>
      <w:r>
        <w:br/>
        <w:t xml:space="preserve">        var </w:t>
      </w:r>
      <w:proofErr w:type="spellStart"/>
      <w:r>
        <w:t>callerAnswer</w:t>
      </w:r>
      <w:proofErr w:type="spellEnd"/>
      <w:r>
        <w:t xml:space="preserve"> = </w:t>
      </w:r>
      <w:proofErr w:type="spellStart"/>
      <w:r>
        <w:t>unescape</w:t>
      </w:r>
      <w:proofErr w:type="spellEnd"/>
      <w:r>
        <w:t xml:space="preserve">(temp[1]); </w:t>
      </w:r>
      <w:r>
        <w:br/>
        <w:t xml:space="preserve">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callerName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callerName</w:t>
      </w:r>
      <w:proofErr w:type="spellEnd"/>
      <w:r>
        <w:t xml:space="preserve">; </w:t>
      </w:r>
      <w:r>
        <w:br/>
        <w:t xml:space="preserve">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callerAnswer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callerAnswer</w:t>
      </w:r>
      <w:proofErr w:type="spellEnd"/>
      <w:r>
        <w:t xml:space="preserve">; </w:t>
      </w:r>
      <w:r>
        <w:br/>
        <w:t xml:space="preserve">    &lt;/script&gt; </w:t>
      </w:r>
      <w:r>
        <w:br/>
        <w:t xml:space="preserve">&lt;/body&gt; </w:t>
      </w:r>
      <w:r>
        <w:br/>
        <w:t xml:space="preserve">&lt;/html&gt; </w:t>
      </w:r>
      <w:r>
        <w:br/>
        <w:t xml:space="preserve"> </w:t>
      </w:r>
      <w:r>
        <w:br/>
        <w:t xml:space="preserve">With the code and the sample web page in place, test the gadget by re-logging onto the test Agent </w:t>
      </w:r>
      <w:r>
        <w:br/>
        <w:t xml:space="preserve">and sending in a chat call. The call is automatically answered and the question sent out to the </w:t>
      </w:r>
      <w:r>
        <w:br/>
        <w:t xml:space="preserve">caller. A "yes" or "no" response results in the </w:t>
      </w:r>
      <w:proofErr w:type="spellStart"/>
      <w:r>
        <w:t>ChatAnswer</w:t>
      </w:r>
      <w:proofErr w:type="spellEnd"/>
      <w:r>
        <w:t xml:space="preserve"> page appearing in a new window and an </w:t>
      </w:r>
      <w:r>
        <w:br/>
        <w:t xml:space="preserve">acknowledgement being sent. Any other response results in the question being asked again.  </w:t>
      </w:r>
      <w:r>
        <w:br/>
        <w:t xml:space="preserve"> </w:t>
      </w:r>
      <w:r>
        <w:br/>
        <w:t xml:space="preserve"> </w:t>
      </w:r>
      <w:r>
        <w:br/>
      </w:r>
    </w:p>
    <w:p w14:paraId="78A49F52" w14:textId="77777777" w:rsidR="00355639" w:rsidRDefault="00355639" w:rsidP="00355639">
      <w:r>
        <w:lastRenderedPageBreak/>
        <w:t xml:space="preserve"> </w:t>
      </w:r>
      <w:r>
        <w:br/>
        <w:t xml:space="preserve">CCSP UI Integrations Guide - 7.3 and 7.4 </w:t>
      </w:r>
      <w:r>
        <w:br/>
        <w:t xml:space="preserve">92 </w:t>
      </w:r>
      <w:r>
        <w:br/>
        <w:t xml:space="preserve">Email call handling </w:t>
      </w:r>
      <w:r>
        <w:br/>
        <w:t xml:space="preserve">Email call classes </w:t>
      </w:r>
      <w:r>
        <w:br/>
        <w:t xml:space="preserve">There are three different AJAX API classes that can be passed to gadgets when handling email calls: </w:t>
      </w:r>
      <w:r>
        <w:br/>
        <w:t xml:space="preserve">• </w:t>
      </w:r>
      <w:r>
        <w:br/>
      </w:r>
      <w:proofErr w:type="spellStart"/>
      <w:r>
        <w:t>EmailCall</w:t>
      </w:r>
      <w:proofErr w:type="spellEnd"/>
      <w:r>
        <w:t xml:space="preserve">: Represents an incoming email call </w:t>
      </w:r>
      <w:r>
        <w:br/>
        <w:t xml:space="preserve">• </w:t>
      </w:r>
      <w:r>
        <w:br/>
      </w:r>
      <w:proofErr w:type="spellStart"/>
      <w:r>
        <w:t>EmailCallPart</w:t>
      </w:r>
      <w:proofErr w:type="spellEnd"/>
      <w:r>
        <w:t xml:space="preserve">: Represents a reply or forward draft associated with an incoming call </w:t>
      </w:r>
      <w:r>
        <w:br/>
        <w:t xml:space="preserve">• </w:t>
      </w:r>
      <w:r>
        <w:br/>
      </w:r>
      <w:proofErr w:type="spellStart"/>
      <w:r>
        <w:t>OutgoingEmailCall</w:t>
      </w:r>
      <w:proofErr w:type="spellEnd"/>
      <w:r>
        <w:t xml:space="preserve">: Represents an outgoing email initiated by user </w:t>
      </w:r>
      <w:r>
        <w:br/>
        <w:t xml:space="preserve"> </w:t>
      </w:r>
      <w:r>
        <w:br/>
        <w:t xml:space="preserve">The </w:t>
      </w:r>
      <w:proofErr w:type="spellStart"/>
      <w:r>
        <w:t>EmailCall</w:t>
      </w:r>
      <w:proofErr w:type="spellEnd"/>
      <w:r>
        <w:t xml:space="preserve"> and </w:t>
      </w:r>
      <w:proofErr w:type="spellStart"/>
      <w:r>
        <w:t>OutgoingEmailCall</w:t>
      </w:r>
      <w:proofErr w:type="spellEnd"/>
      <w:r>
        <w:t xml:space="preserve"> classes inherit from the Call class and the </w:t>
      </w:r>
      <w:proofErr w:type="spellStart"/>
      <w:r>
        <w:t>EmailCallPart</w:t>
      </w:r>
      <w:proofErr w:type="spellEnd"/>
      <w:r>
        <w:t xml:space="preserve"> and </w:t>
      </w:r>
      <w:r>
        <w:br/>
      </w:r>
      <w:proofErr w:type="spellStart"/>
      <w:r>
        <w:t>OutgoingEmailCall</w:t>
      </w:r>
      <w:proofErr w:type="spellEnd"/>
      <w:r>
        <w:t xml:space="preserve"> classes also have similar methods but none of the classes can be used </w:t>
      </w:r>
      <w:r>
        <w:br/>
        <w:t xml:space="preserve">interchangeably. </w:t>
      </w:r>
      <w:r>
        <w:br/>
        <w:t xml:space="preserve">Custom email standard gadget </w:t>
      </w:r>
      <w:r>
        <w:br/>
        <w:t xml:space="preserve">The functionality available to gadgets for creating, editing and handling emails is currently limited </w:t>
      </w:r>
      <w:r>
        <w:br/>
        <w:t xml:space="preserve">to the following: </w:t>
      </w:r>
      <w:r>
        <w:br/>
        <w:t xml:space="preserve">• </w:t>
      </w:r>
      <w:r>
        <w:br/>
        <w:t xml:space="preserve">Basic call handling functionality </w:t>
      </w:r>
      <w:r>
        <w:br/>
        <w:t xml:space="preserve">• </w:t>
      </w:r>
      <w:r>
        <w:br/>
        <w:t xml:space="preserve">Initiate outgoing emails </w:t>
      </w:r>
      <w:r>
        <w:br/>
        <w:t xml:space="preserve">• </w:t>
      </w:r>
      <w:r>
        <w:br/>
        <w:t xml:space="preserve">Create reply/forwarded emails </w:t>
      </w:r>
      <w:r>
        <w:br/>
        <w:t xml:space="preserve"> </w:t>
      </w:r>
      <w:r>
        <w:br/>
        <w:t xml:space="preserve">Note </w:t>
      </w:r>
      <w:r>
        <w:br/>
        <w:t xml:space="preserve">There is no available CCSP UI service that allows a gadget to interact with an active email, so for </w:t>
      </w:r>
      <w:r>
        <w:br/>
        <w:t xml:space="preserve">example, it is not possible to update the From, To, CC Subject fields of an email draft. The gadget </w:t>
      </w:r>
      <w:r>
        <w:br/>
        <w:t xml:space="preserve">only has visibility of the email through the </w:t>
      </w:r>
      <w:proofErr w:type="spellStart"/>
      <w:r>
        <w:t>EmailCall</w:t>
      </w:r>
      <w:proofErr w:type="spellEnd"/>
      <w:r>
        <w:t xml:space="preserve"> object, which also does not present an API to </w:t>
      </w:r>
      <w:r>
        <w:br/>
        <w:t xml:space="preserve">safely manipulate the email data. </w:t>
      </w:r>
      <w:r>
        <w:br/>
        <w:t xml:space="preserve"> </w:t>
      </w:r>
      <w:r>
        <w:br/>
        <w:t xml:space="preserve">To demonstrate this functionality, create the Custom Email standard gadget. In CCSP </w:t>
      </w:r>
      <w:proofErr w:type="spellStart"/>
      <w:r>
        <w:t>AdminPoint</w:t>
      </w:r>
      <w:proofErr w:type="spellEnd"/>
      <w:r>
        <w:t xml:space="preserve">, </w:t>
      </w:r>
      <w:r>
        <w:br/>
        <w:t xml:space="preserve">create the gadget with the following default property values: </w:t>
      </w:r>
      <w:r>
        <w:br/>
        <w:t xml:space="preserve">• </w:t>
      </w:r>
      <w:r>
        <w:br/>
        <w:t xml:space="preserve">Allowed Instances: 1 </w:t>
      </w:r>
      <w:r>
        <w:br/>
      </w:r>
      <w:r>
        <w:lastRenderedPageBreak/>
        <w:t xml:space="preserve">• </w:t>
      </w:r>
      <w:r>
        <w:br/>
        <w:t xml:space="preserve">Default State: Float </w:t>
      </w:r>
      <w:r>
        <w:br/>
        <w:t xml:space="preserve">• </w:t>
      </w:r>
      <w:r>
        <w:br/>
        <w:t xml:space="preserve">Float Default Size W: 800, H: 400 </w:t>
      </w:r>
      <w:r>
        <w:br/>
        <w:t xml:space="preserve">• </w:t>
      </w:r>
      <w:r>
        <w:br/>
        <w:t xml:space="preserve">Float Default Position X: 0, Y: 450 </w:t>
      </w:r>
      <w:r>
        <w:br/>
        <w:t xml:space="preserve">• </w:t>
      </w:r>
      <w:r>
        <w:br/>
        <w:t>Target URL (HTML): app/gadgets/</w:t>
      </w:r>
      <w:proofErr w:type="spellStart"/>
      <w:r>
        <w:t>CustomEmail</w:t>
      </w:r>
      <w:proofErr w:type="spellEnd"/>
      <w:r>
        <w:t xml:space="preserve">/CustomEmail.html </w:t>
      </w:r>
      <w:r>
        <w:br/>
        <w:t xml:space="preserve"> </w:t>
      </w:r>
      <w:r>
        <w:br/>
        <w:t xml:space="preserve">Add the gadget to the customization that is applicable for the test Agent. </w:t>
      </w:r>
      <w:r>
        <w:br/>
        <w:t xml:space="preserve">Create the </w:t>
      </w:r>
      <w:proofErr w:type="spellStart"/>
      <w:r>
        <w:t>TouchPoint</w:t>
      </w:r>
      <w:proofErr w:type="spellEnd"/>
      <w:r>
        <w:t>\App\gadgets\</w:t>
      </w:r>
      <w:proofErr w:type="spellStart"/>
      <w:r>
        <w:t>CustomEmail</w:t>
      </w:r>
      <w:proofErr w:type="spellEnd"/>
      <w:r>
        <w:t xml:space="preserve"> folder and create the files CustomEmail.html and </w:t>
      </w:r>
      <w:r>
        <w:br/>
        <w:t xml:space="preserve">CustomEmail.js. </w:t>
      </w:r>
      <w:r>
        <w:br/>
        <w:t xml:space="preserve">The Custom Email gadget presents the following: </w:t>
      </w:r>
      <w:r>
        <w:br/>
        <w:t xml:space="preserve">• </w:t>
      </w:r>
      <w:r>
        <w:br/>
        <w:t xml:space="preserve">List of received email calls </w:t>
      </w:r>
      <w:r>
        <w:br/>
        <w:t xml:space="preserve">• </w:t>
      </w:r>
      <w:r>
        <w:br/>
        <w:t xml:space="preserve">List of outgoing email calls </w:t>
      </w:r>
      <w:r>
        <w:br/>
        <w:t xml:space="preserve">• </w:t>
      </w:r>
      <w:r>
        <w:br/>
        <w:t xml:space="preserve">Buttons to initiate new email calls and handle incoming email calls </w:t>
      </w:r>
      <w:r>
        <w:br/>
      </w:r>
    </w:p>
    <w:p w14:paraId="5E810AAB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93 </w:t>
      </w:r>
      <w:r>
        <w:br/>
        <w:t xml:space="preserve">Custom email gadget implementation </w:t>
      </w:r>
      <w:r>
        <w:br/>
        <w:t xml:space="preserve">Edit the CustomEmail.html file and add the following code. </w:t>
      </w:r>
      <w:r>
        <w:br/>
        <w:t>html ng-app="</w:t>
      </w:r>
      <w:proofErr w:type="spellStart"/>
      <w:r>
        <w:t>customEmailApp</w:t>
      </w:r>
      <w:proofErr w:type="spellEnd"/>
      <w:r>
        <w:t xml:space="preserve">" </w:t>
      </w:r>
      <w:proofErr w:type="spellStart"/>
      <w:r>
        <w:t>xmlns</w:t>
      </w:r>
      <w:proofErr w:type="spellEnd"/>
      <w:r>
        <w:t xml:space="preserve">="http://www.w3.org/1999/xhtml"&gt; </w:t>
      </w:r>
      <w:r>
        <w:br/>
        <w:t xml:space="preserve">&lt;head&gt; </w:t>
      </w:r>
      <w:r>
        <w:br/>
        <w:t xml:space="preserve">    &lt;title&gt;Custom Email&lt;/title&gt; </w:t>
      </w:r>
      <w:r>
        <w:br/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TouchPoint</w:t>
      </w:r>
      <w:proofErr w:type="spellEnd"/>
      <w:r>
        <w:t>/Scripts/</w:t>
      </w:r>
      <w:proofErr w:type="spellStart"/>
      <w:r>
        <w:t>jquery</w:t>
      </w:r>
      <w:proofErr w:type="spellEnd"/>
      <w:r>
        <w:t>-</w:t>
      </w:r>
      <w:r>
        <w:br/>
        <w:t xml:space="preserve">2.0.1.js"&gt;&lt;/script&gt; </w:t>
      </w:r>
      <w:r>
        <w:br/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r>
        <w:br/>
      </w:r>
      <w:proofErr w:type="spellStart"/>
      <w:r>
        <w:t>src</w:t>
      </w:r>
      <w:proofErr w:type="spellEnd"/>
      <w:r>
        <w:t>="/</w:t>
      </w:r>
      <w:proofErr w:type="spellStart"/>
      <w:r>
        <w:t>TouchPoint</w:t>
      </w:r>
      <w:proofErr w:type="spellEnd"/>
      <w:r>
        <w:t xml:space="preserve">/Scripts/angular.js"&gt;&lt;/script&gt; </w:t>
      </w:r>
      <w:r>
        <w:br/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r>
        <w:br/>
      </w:r>
      <w:proofErr w:type="spellStart"/>
      <w:r>
        <w:t>src</w:t>
      </w:r>
      <w:proofErr w:type="spellEnd"/>
      <w:r>
        <w:t>="/</w:t>
      </w:r>
      <w:proofErr w:type="spellStart"/>
      <w:r>
        <w:t>TouchPoint</w:t>
      </w:r>
      <w:proofErr w:type="spellEnd"/>
      <w:r>
        <w:t xml:space="preserve">/App/common/gadgetInit.js"&gt;&lt;/script&gt; </w:t>
      </w:r>
      <w:r>
        <w:br/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TouchPoint</w:t>
      </w:r>
      <w:proofErr w:type="spellEnd"/>
      <w:r>
        <w:t xml:space="preserve">/Ajax/helpers.js"&gt;&lt;/script&gt; </w:t>
      </w:r>
      <w:r>
        <w:br/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="customEmail.js"&gt;&lt;/script&gt; </w:t>
      </w:r>
      <w:r>
        <w:br/>
        <w:t xml:space="preserve">&lt;/head&gt; </w:t>
      </w:r>
      <w:r>
        <w:br/>
        <w:t>&lt;body ng-controller="</w:t>
      </w:r>
      <w:proofErr w:type="spellStart"/>
      <w:r>
        <w:t>customEmailController</w:t>
      </w:r>
      <w:proofErr w:type="spellEnd"/>
      <w:r>
        <w:t xml:space="preserve">"&gt; </w:t>
      </w:r>
      <w:r>
        <w:br/>
        <w:t xml:space="preserve">&lt;/body&gt; </w:t>
      </w:r>
      <w:r>
        <w:br/>
        <w:t xml:space="preserve">&lt;/html&gt; </w:t>
      </w:r>
      <w:r>
        <w:br/>
        <w:t xml:space="preserve"> </w:t>
      </w:r>
      <w:r>
        <w:br/>
        <w:t xml:space="preserve">This sets </w:t>
      </w:r>
      <w:proofErr w:type="spellStart"/>
      <w:r>
        <w:t>customEmailApp</w:t>
      </w:r>
      <w:proofErr w:type="spellEnd"/>
      <w:r>
        <w:t xml:space="preserve"> as the page's </w:t>
      </w:r>
      <w:proofErr w:type="spellStart"/>
      <w:r>
        <w:t>ngApp</w:t>
      </w:r>
      <w:proofErr w:type="spellEnd"/>
      <w:r>
        <w:t xml:space="preserve"> attribute and </w:t>
      </w:r>
      <w:proofErr w:type="spellStart"/>
      <w:r>
        <w:t>customEmailController</w:t>
      </w:r>
      <w:proofErr w:type="spellEnd"/>
      <w:r>
        <w:t xml:space="preserve"> as the </w:t>
      </w:r>
      <w:r>
        <w:lastRenderedPageBreak/>
        <w:t xml:space="preserve">body's </w:t>
      </w:r>
      <w:r>
        <w:br/>
      </w:r>
      <w:proofErr w:type="spellStart"/>
      <w:r>
        <w:t>ngController</w:t>
      </w:r>
      <w:proofErr w:type="spellEnd"/>
      <w:r>
        <w:t xml:space="preserve">.  </w:t>
      </w:r>
      <w:r>
        <w:br/>
        <w:t xml:space="preserve">In the body, insert the code below to create a New Email button to initiate outgoing email calls and </w:t>
      </w:r>
      <w:r>
        <w:br/>
        <w:t xml:space="preserve">simple div elements to show two lists, one for outgoing email calls and one for received email calls </w:t>
      </w:r>
      <w:r>
        <w:br/>
        <w:t xml:space="preserve">with action buttons. </w:t>
      </w:r>
      <w:r>
        <w:br/>
        <w:t xml:space="preserve"> </w:t>
      </w:r>
      <w:r>
        <w:br/>
        <w:t xml:space="preserve"> </w:t>
      </w:r>
      <w:r>
        <w:br/>
      </w:r>
    </w:p>
    <w:p w14:paraId="178321F5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94 </w:t>
      </w:r>
      <w:r>
        <w:br/>
        <w:t xml:space="preserve">&lt;div&gt; </w:t>
      </w:r>
      <w:r>
        <w:br/>
        <w:t xml:space="preserve">    {{ </w:t>
      </w:r>
      <w:proofErr w:type="spellStart"/>
      <w:r>
        <w:t>lastActionMessage</w:t>
      </w:r>
      <w:proofErr w:type="spellEnd"/>
      <w:r>
        <w:t xml:space="preserve"> }} </w:t>
      </w:r>
      <w:r>
        <w:br/>
        <w:t xml:space="preserve">&lt;/div&gt; </w:t>
      </w:r>
      <w:r>
        <w:br/>
        <w:t>&lt;</w:t>
      </w:r>
      <w:proofErr w:type="spellStart"/>
      <w:r>
        <w:t>br</w:t>
      </w:r>
      <w:proofErr w:type="spellEnd"/>
      <w:r>
        <w:t xml:space="preserve"> /&gt; </w:t>
      </w:r>
      <w:r>
        <w:br/>
        <w:t>&lt;</w:t>
      </w:r>
      <w:proofErr w:type="spellStart"/>
      <w:r>
        <w:t>br</w:t>
      </w:r>
      <w:proofErr w:type="spellEnd"/>
      <w:r>
        <w:t xml:space="preserve"> /&gt; </w:t>
      </w:r>
      <w:r>
        <w:br/>
        <w:t xml:space="preserve">&lt;div&gt;Outgoing Emails&lt;/div&gt; </w:t>
      </w:r>
      <w:r>
        <w:br/>
        <w:t>&lt;button ng-click="</w:t>
      </w:r>
      <w:proofErr w:type="spellStart"/>
      <w:r>
        <w:t>newEmail</w:t>
      </w:r>
      <w:proofErr w:type="spellEnd"/>
      <w:r>
        <w:t xml:space="preserve">()"&gt;New Email&lt;/button&gt; </w:t>
      </w:r>
      <w:r>
        <w:br/>
        <w:t xml:space="preserve">&lt;div ng-repeat="wrapper in </w:t>
      </w:r>
      <w:proofErr w:type="spellStart"/>
      <w:r>
        <w:t>outgoingCalls</w:t>
      </w:r>
      <w:proofErr w:type="spellEnd"/>
      <w:r>
        <w:t xml:space="preserve">"&gt; </w:t>
      </w:r>
      <w:r>
        <w:br/>
        <w:t>&lt;button ng-disabled='!</w:t>
      </w:r>
      <w:proofErr w:type="spellStart"/>
      <w:r>
        <w:t>wrapper.isInCall</w:t>
      </w:r>
      <w:proofErr w:type="spellEnd"/>
      <w:r>
        <w:t>' ng-</w:t>
      </w:r>
      <w:r>
        <w:br/>
        <w:t>click="</w:t>
      </w:r>
      <w:proofErr w:type="spellStart"/>
      <w:r>
        <w:t>sendOutgoingEmail</w:t>
      </w:r>
      <w:proofErr w:type="spellEnd"/>
      <w:r>
        <w:t xml:space="preserve">(wrapper)"&gt;Send New Email&lt;/button&gt; </w:t>
      </w:r>
      <w:r>
        <w:br/>
        <w:t>&lt;</w:t>
      </w:r>
      <w:proofErr w:type="spellStart"/>
      <w:r>
        <w:t>br</w:t>
      </w:r>
      <w:proofErr w:type="spellEnd"/>
      <w:r>
        <w:t xml:space="preserve"> /&gt; </w:t>
      </w:r>
      <w:r>
        <w:br/>
        <w:t xml:space="preserve">&lt;/div&gt; </w:t>
      </w:r>
      <w:r>
        <w:br/>
        <w:t>&lt;</w:t>
      </w:r>
      <w:proofErr w:type="spellStart"/>
      <w:r>
        <w:t>br</w:t>
      </w:r>
      <w:proofErr w:type="spellEnd"/>
      <w:r>
        <w:t xml:space="preserve"> /&gt; </w:t>
      </w:r>
      <w:r>
        <w:br/>
        <w:t>&lt;</w:t>
      </w:r>
      <w:proofErr w:type="spellStart"/>
      <w:r>
        <w:t>br</w:t>
      </w:r>
      <w:proofErr w:type="spellEnd"/>
      <w:r>
        <w:t xml:space="preserve"> /&gt; </w:t>
      </w:r>
      <w:r>
        <w:br/>
        <w:t xml:space="preserve">&lt;div&gt;Incoming Emails&lt;/div&gt; </w:t>
      </w:r>
      <w:r>
        <w:br/>
        <w:t xml:space="preserve">&lt;div style="border-color: black; border-width: thin" ng-repeat="wrapper in </w:t>
      </w:r>
      <w:r>
        <w:br/>
      </w:r>
      <w:proofErr w:type="spellStart"/>
      <w:r>
        <w:t>incomingCalls</w:t>
      </w:r>
      <w:proofErr w:type="spellEnd"/>
      <w:r>
        <w:t xml:space="preserve">"&gt; </w:t>
      </w:r>
      <w:r>
        <w:br/>
        <w:t xml:space="preserve">    &lt;label&gt;Email received from: {{</w:t>
      </w:r>
      <w:proofErr w:type="spellStart"/>
      <w:r>
        <w:t>wrapper.call.CallInfo.EmailInfo.From.Address</w:t>
      </w:r>
      <w:proofErr w:type="spellEnd"/>
      <w:r>
        <w:t xml:space="preserve"> </w:t>
      </w:r>
      <w:r>
        <w:br/>
        <w:t>}}&lt;/label&gt;&lt;</w:t>
      </w:r>
      <w:proofErr w:type="spellStart"/>
      <w:r>
        <w:t>br</w:t>
      </w:r>
      <w:proofErr w:type="spellEnd"/>
      <w:r>
        <w:t xml:space="preserve"> /&gt; </w:t>
      </w:r>
      <w:r>
        <w:br/>
        <w:t xml:space="preserve">    &lt;button ng-disabled='</w:t>
      </w:r>
      <w:proofErr w:type="spellStart"/>
      <w:r>
        <w:t>wrapper.isInCall</w:t>
      </w:r>
      <w:proofErr w:type="spellEnd"/>
      <w:r>
        <w:t>' ng-click="</w:t>
      </w:r>
      <w:proofErr w:type="spellStart"/>
      <w:r>
        <w:t>pickUp</w:t>
      </w:r>
      <w:proofErr w:type="spellEnd"/>
      <w:r>
        <w:t xml:space="preserve">(wrapper)"&gt;Answer </w:t>
      </w:r>
      <w:r>
        <w:br/>
        <w:t xml:space="preserve">Email&lt;/button&gt; </w:t>
      </w:r>
      <w:r>
        <w:br/>
        <w:t xml:space="preserve">    &lt;button ng-disabled='</w:t>
      </w:r>
      <w:proofErr w:type="spellStart"/>
      <w:r>
        <w:t>wrapper.isInCall</w:t>
      </w:r>
      <w:proofErr w:type="spellEnd"/>
      <w:r>
        <w:t>' ng-</w:t>
      </w:r>
      <w:r>
        <w:br/>
        <w:t>click="</w:t>
      </w:r>
      <w:proofErr w:type="spellStart"/>
      <w:r>
        <w:t>pickUpInExternalApp</w:t>
      </w:r>
      <w:proofErr w:type="spellEnd"/>
      <w:r>
        <w:t xml:space="preserve">(wrapper)"&gt;Answer Email Externally&lt;/button&gt; </w:t>
      </w:r>
      <w:r>
        <w:br/>
        <w:t xml:space="preserve">    &lt;button ng-disabled='</w:t>
      </w:r>
      <w:proofErr w:type="spellStart"/>
      <w:r>
        <w:t>wrapper.isInCall</w:t>
      </w:r>
      <w:proofErr w:type="spellEnd"/>
      <w:r>
        <w:t xml:space="preserve">' ng-click="refuse(wrapper)"&gt;Refuse </w:t>
      </w:r>
      <w:r>
        <w:br/>
        <w:t xml:space="preserve">Email&lt;/button&gt; </w:t>
      </w:r>
      <w:r>
        <w:br/>
        <w:t xml:space="preserve">    &lt;div ng-show="</w:t>
      </w:r>
      <w:proofErr w:type="spellStart"/>
      <w:r>
        <w:t>wrapper.isInCall</w:t>
      </w:r>
      <w:proofErr w:type="spellEnd"/>
      <w:r>
        <w:t xml:space="preserve">"&gt; </w:t>
      </w:r>
      <w:r>
        <w:br/>
        <w:t xml:space="preserve">        &lt;button ng-click="</w:t>
      </w:r>
      <w:proofErr w:type="spellStart"/>
      <w:r>
        <w:t>createClaimReply</w:t>
      </w:r>
      <w:proofErr w:type="spellEnd"/>
      <w:r>
        <w:t xml:space="preserve">(wrapper, 'rejected')"&gt;Reject </w:t>
      </w:r>
      <w:r>
        <w:br/>
        <w:t xml:space="preserve">Claim&lt;/button&gt; </w:t>
      </w:r>
      <w:r>
        <w:br/>
        <w:t xml:space="preserve">        &lt;button ng-click="</w:t>
      </w:r>
      <w:proofErr w:type="spellStart"/>
      <w:r>
        <w:t>createClaimReply</w:t>
      </w:r>
      <w:proofErr w:type="spellEnd"/>
      <w:r>
        <w:t xml:space="preserve">(wrapper, 'accepted')"&gt;Accept </w:t>
      </w:r>
      <w:r>
        <w:br/>
        <w:t xml:space="preserve">Claim&lt;/button&gt; </w:t>
      </w:r>
      <w:r>
        <w:br/>
      </w:r>
      <w:r>
        <w:lastRenderedPageBreak/>
        <w:t xml:space="preserve">        &lt;button ng-click="</w:t>
      </w:r>
      <w:proofErr w:type="spellStart"/>
      <w:r>
        <w:t>createClaimForward</w:t>
      </w:r>
      <w:proofErr w:type="spellEnd"/>
      <w:r>
        <w:t xml:space="preserve">(wrapper, 'rejected')"&gt;Forward </w:t>
      </w:r>
      <w:r>
        <w:br/>
        <w:t xml:space="preserve">Claim with Reject&lt;/button&gt; </w:t>
      </w:r>
      <w:r>
        <w:br/>
        <w:t xml:space="preserve">        &lt;button ng-click="</w:t>
      </w:r>
      <w:proofErr w:type="spellStart"/>
      <w:r>
        <w:t>createClaimForward</w:t>
      </w:r>
      <w:proofErr w:type="spellEnd"/>
      <w:r>
        <w:t xml:space="preserve">(wrapper, 'accepted')"&gt;Forward </w:t>
      </w:r>
      <w:r>
        <w:br/>
        <w:t xml:space="preserve">Claim with Accept&lt;/button&gt; </w:t>
      </w:r>
      <w:r>
        <w:br/>
        <w:t xml:space="preserve">            &lt;button ng-click="defer(wrapper, '</w:t>
      </w:r>
      <w:proofErr w:type="spellStart"/>
      <w:r>
        <w:t>PersonalDefer</w:t>
      </w:r>
      <w:proofErr w:type="spellEnd"/>
      <w:r>
        <w:t xml:space="preserve">')"&gt;Defer to </w:t>
      </w:r>
      <w:r>
        <w:br/>
        <w:t xml:space="preserve">Personal&lt;/button&gt; </w:t>
      </w:r>
      <w:r>
        <w:br/>
        <w:t xml:space="preserve">            &lt;button ng-click="defer(wrapper, '</w:t>
      </w:r>
      <w:proofErr w:type="spellStart"/>
      <w:r>
        <w:t>SharedDefer</w:t>
      </w:r>
      <w:proofErr w:type="spellEnd"/>
      <w:r>
        <w:t xml:space="preserve">')"&gt;Defer to </w:t>
      </w:r>
      <w:r>
        <w:br/>
        <w:t xml:space="preserve">Shared&lt;/button&gt; </w:t>
      </w:r>
      <w:r>
        <w:br/>
        <w:t xml:space="preserve">        &lt;button ng-click="</w:t>
      </w:r>
      <w:proofErr w:type="spellStart"/>
      <w:r>
        <w:t>discardDraft</w:t>
      </w:r>
      <w:proofErr w:type="spellEnd"/>
      <w:r>
        <w:t xml:space="preserve">(wrapper)"&gt;Discard Draft&lt;/button&gt; </w:t>
      </w:r>
      <w:r>
        <w:br/>
        <w:t xml:space="preserve">        &lt;button ng-click="send(wrapper)"&gt;Send&lt;/button&gt; </w:t>
      </w:r>
      <w:r>
        <w:br/>
        <w:t xml:space="preserve">        &lt;button ng-click="</w:t>
      </w:r>
      <w:proofErr w:type="spellStart"/>
      <w:r>
        <w:t>hangUp</w:t>
      </w:r>
      <w:proofErr w:type="spellEnd"/>
      <w:r>
        <w:t xml:space="preserve">(wrapper)"&gt;Hang Up&lt;/button&gt; </w:t>
      </w:r>
      <w:r>
        <w:br/>
      </w:r>
    </w:p>
    <w:p w14:paraId="1CBA73B2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95 </w:t>
      </w:r>
      <w:r>
        <w:br/>
        <w:t xml:space="preserve">        &lt;button ng-disabled="</w:t>
      </w:r>
      <w:proofErr w:type="spellStart"/>
      <w:r>
        <w:t>wrapper.call.State</w:t>
      </w:r>
      <w:proofErr w:type="spellEnd"/>
      <w:r>
        <w:t xml:space="preserve"> != '</w:t>
      </w:r>
      <w:proofErr w:type="spellStart"/>
      <w:r>
        <w:t>WrapUp</w:t>
      </w:r>
      <w:proofErr w:type="spellEnd"/>
      <w:r>
        <w:t>'" ng-</w:t>
      </w:r>
      <w:r>
        <w:br/>
        <w:t>click="</w:t>
      </w:r>
      <w:proofErr w:type="spellStart"/>
      <w:r>
        <w:t>wrapUp</w:t>
      </w:r>
      <w:proofErr w:type="spellEnd"/>
      <w:r>
        <w:t xml:space="preserve">(wrapper)"&gt;Wrap Up&lt;/button&gt; </w:t>
      </w:r>
      <w:r>
        <w:br/>
        <w:t xml:space="preserve">    &lt;/div&gt; </w:t>
      </w:r>
      <w:r>
        <w:br/>
        <w:t xml:space="preserve">    &lt;</w:t>
      </w:r>
      <w:proofErr w:type="spellStart"/>
      <w:r>
        <w:t>br</w:t>
      </w:r>
      <w:proofErr w:type="spellEnd"/>
      <w:r>
        <w:t xml:space="preserve"> /&gt; </w:t>
      </w:r>
      <w:r>
        <w:br/>
        <w:t xml:space="preserve">&lt;/div&gt; </w:t>
      </w:r>
      <w:r>
        <w:br/>
        <w:t>&lt;</w:t>
      </w:r>
      <w:proofErr w:type="spellStart"/>
      <w:r>
        <w:t>br</w:t>
      </w:r>
      <w:proofErr w:type="spellEnd"/>
      <w:r>
        <w:t xml:space="preserve"> /&gt; </w:t>
      </w:r>
      <w:r>
        <w:br/>
        <w:t xml:space="preserve"> </w:t>
      </w:r>
      <w:r>
        <w:br/>
        <w:t xml:space="preserve">Edit the CustomEmail.js file and add the following for the initial version. </w:t>
      </w:r>
      <w:r>
        <w:br/>
        <w:t xml:space="preserve">var _root = </w:t>
      </w:r>
      <w:proofErr w:type="spellStart"/>
      <w:r>
        <w:t>GetRootWindow</w:t>
      </w:r>
      <w:proofErr w:type="spellEnd"/>
      <w:r>
        <w:t xml:space="preserve">(); </w:t>
      </w:r>
      <w:r>
        <w:br/>
        <w:t xml:space="preserve"> </w:t>
      </w:r>
      <w:r>
        <w:br/>
        <w:t xml:space="preserve">//create module </w:t>
      </w:r>
      <w:r>
        <w:br/>
        <w:t xml:space="preserve">var </w:t>
      </w:r>
      <w:proofErr w:type="spellStart"/>
      <w:r>
        <w:t>mainModule</w:t>
      </w:r>
      <w:proofErr w:type="spellEnd"/>
      <w:r>
        <w:t xml:space="preserve"> = </w:t>
      </w:r>
      <w:proofErr w:type="spellStart"/>
      <w:r>
        <w:t>angular.module</w:t>
      </w:r>
      <w:proofErr w:type="spellEnd"/>
      <w:r>
        <w:t>("</w:t>
      </w:r>
      <w:proofErr w:type="spellStart"/>
      <w:r>
        <w:t>customEmailApp</w:t>
      </w:r>
      <w:proofErr w:type="spellEnd"/>
      <w:r>
        <w:t xml:space="preserve">", []); </w:t>
      </w:r>
      <w:r>
        <w:br/>
        <w:t xml:space="preserve">//declare the services you wish to inject to your module </w:t>
      </w:r>
      <w:r>
        <w:br/>
        <w:t xml:space="preserve"> </w:t>
      </w:r>
      <w:r>
        <w:br/>
        <w:t xml:space="preserve">var </w:t>
      </w:r>
      <w:proofErr w:type="spellStart"/>
      <w:r>
        <w:t>directServices</w:t>
      </w:r>
      <w:proofErr w:type="spellEnd"/>
      <w:r>
        <w:t xml:space="preserve"> = ["</w:t>
      </w:r>
      <w:proofErr w:type="spellStart"/>
      <w:r>
        <w:t>loggerService</w:t>
      </w:r>
      <w:proofErr w:type="spellEnd"/>
      <w:r>
        <w:t>", "</w:t>
      </w:r>
      <w:proofErr w:type="spellStart"/>
      <w:r>
        <w:t>eventServiceWrapper</w:t>
      </w:r>
      <w:proofErr w:type="spellEnd"/>
      <w:r>
        <w:t xml:space="preserve">", </w:t>
      </w:r>
      <w:r>
        <w:br/>
        <w:t>"</w:t>
      </w:r>
      <w:proofErr w:type="spellStart"/>
      <w:r>
        <w:t>agentServiceWrapper</w:t>
      </w:r>
      <w:proofErr w:type="spellEnd"/>
      <w:r>
        <w:t xml:space="preserve">"]; </w:t>
      </w:r>
      <w:r>
        <w:br/>
        <w:t xml:space="preserve">//use this method to inject all the services above to your module </w:t>
      </w:r>
      <w:r>
        <w:br/>
        <w:t>_</w:t>
      </w:r>
      <w:proofErr w:type="spellStart"/>
      <w:r>
        <w:t>root.appendServiceProxiesToModule</w:t>
      </w:r>
      <w:proofErr w:type="spellEnd"/>
      <w:r>
        <w:t>(</w:t>
      </w:r>
      <w:proofErr w:type="spellStart"/>
      <w:r>
        <w:t>mainModule</w:t>
      </w:r>
      <w:proofErr w:type="spellEnd"/>
      <w:r>
        <w:t xml:space="preserve">, </w:t>
      </w:r>
      <w:proofErr w:type="spellStart"/>
      <w:r>
        <w:t>directServices</w:t>
      </w:r>
      <w:proofErr w:type="spellEnd"/>
      <w:r>
        <w:t xml:space="preserve">); </w:t>
      </w:r>
      <w:r>
        <w:br/>
        <w:t xml:space="preserve"> </w:t>
      </w:r>
      <w:r>
        <w:br/>
        <w:t xml:space="preserve">//declare your controller with its dependencies - angular or custom ones. </w:t>
      </w:r>
      <w:r>
        <w:br/>
      </w:r>
      <w:proofErr w:type="spellStart"/>
      <w:r>
        <w:t>mainModule.controller</w:t>
      </w:r>
      <w:proofErr w:type="spellEnd"/>
      <w:r>
        <w:t>("</w:t>
      </w:r>
      <w:proofErr w:type="spellStart"/>
      <w:r>
        <w:t>customEmailController</w:t>
      </w:r>
      <w:proofErr w:type="spellEnd"/>
      <w:r>
        <w:t xml:space="preserve">", ["$scope", "$window", </w:t>
      </w:r>
      <w:r>
        <w:br/>
        <w:t>"</w:t>
      </w:r>
      <w:proofErr w:type="spellStart"/>
      <w:r>
        <w:t>loggerService</w:t>
      </w:r>
      <w:proofErr w:type="spellEnd"/>
      <w:r>
        <w:t>", "</w:t>
      </w:r>
      <w:proofErr w:type="spellStart"/>
      <w:r>
        <w:t>eventServiceWrapper</w:t>
      </w:r>
      <w:proofErr w:type="spellEnd"/>
      <w:r>
        <w:t>", "</w:t>
      </w:r>
      <w:proofErr w:type="spellStart"/>
      <w:r>
        <w:t>agentServiceWrapper</w:t>
      </w:r>
      <w:proofErr w:type="spellEnd"/>
      <w:r>
        <w:t xml:space="preserve">", </w:t>
      </w:r>
      <w:r>
        <w:br/>
        <w:t xml:space="preserve">    function ($scope, $window, </w:t>
      </w:r>
      <w:proofErr w:type="spellStart"/>
      <w:r>
        <w:t>loggerService</w:t>
      </w:r>
      <w:proofErr w:type="spellEnd"/>
      <w:r>
        <w:t xml:space="preserve">, </w:t>
      </w:r>
      <w:proofErr w:type="spellStart"/>
      <w:r>
        <w:t>eventServiceWrapper</w:t>
      </w:r>
      <w:proofErr w:type="spellEnd"/>
      <w:r>
        <w:t xml:space="preserve">, </w:t>
      </w:r>
      <w:r>
        <w:br/>
      </w:r>
      <w:proofErr w:type="spellStart"/>
      <w:r>
        <w:t>agentServiceWrapper</w:t>
      </w:r>
      <w:proofErr w:type="spellEnd"/>
      <w:r>
        <w:t xml:space="preserve">) { </w:t>
      </w:r>
      <w:r>
        <w:br/>
        <w:t xml:space="preserve">        </w:t>
      </w:r>
      <w:proofErr w:type="spellStart"/>
      <w:r>
        <w:t>loggerService.WriteLine</w:t>
      </w:r>
      <w:proofErr w:type="spellEnd"/>
      <w:r>
        <w:t xml:space="preserve">("Custom Email has been opened", </w:t>
      </w:r>
      <w:r>
        <w:br/>
        <w:t>_</w:t>
      </w:r>
      <w:proofErr w:type="spellStart"/>
      <w:r>
        <w:t>root.enghouse.enums.Severity.Debug</w:t>
      </w:r>
      <w:proofErr w:type="spellEnd"/>
      <w:r>
        <w:t>, "</w:t>
      </w:r>
      <w:proofErr w:type="spellStart"/>
      <w:r>
        <w:t>customEmail</w:t>
      </w:r>
      <w:proofErr w:type="spellEnd"/>
      <w:r>
        <w:t xml:space="preserve">"); </w:t>
      </w:r>
      <w:r>
        <w:br/>
        <w:t xml:space="preserve"> </w:t>
      </w:r>
      <w:r>
        <w:br/>
        <w:t xml:space="preserve">        $</w:t>
      </w:r>
      <w:proofErr w:type="spellStart"/>
      <w:r>
        <w:t>scope.incomingCalls</w:t>
      </w:r>
      <w:proofErr w:type="spellEnd"/>
      <w:r>
        <w:t xml:space="preserve"> = []; </w:t>
      </w:r>
      <w:r>
        <w:br/>
      </w:r>
      <w:r>
        <w:lastRenderedPageBreak/>
        <w:t xml:space="preserve">        $</w:t>
      </w:r>
      <w:proofErr w:type="spellStart"/>
      <w:r>
        <w:t>scope.outgoingCalls</w:t>
      </w:r>
      <w:proofErr w:type="spellEnd"/>
      <w:r>
        <w:t xml:space="preserve"> = []; </w:t>
      </w:r>
      <w:r>
        <w:br/>
        <w:t xml:space="preserve">        $</w:t>
      </w:r>
      <w:proofErr w:type="spellStart"/>
      <w:r>
        <w:t>scope.lastActionMessage</w:t>
      </w:r>
      <w:proofErr w:type="spellEnd"/>
      <w:r>
        <w:t xml:space="preserve"> = ""; </w:t>
      </w:r>
      <w:r>
        <w:br/>
        <w:t xml:space="preserve"> </w:t>
      </w:r>
      <w:r>
        <w:br/>
        <w:t xml:space="preserve">        var </w:t>
      </w:r>
      <w:proofErr w:type="spellStart"/>
      <w:r>
        <w:t>newCallId</w:t>
      </w:r>
      <w:proofErr w:type="spellEnd"/>
      <w:r>
        <w:t xml:space="preserve"> = </w:t>
      </w:r>
      <w:proofErr w:type="spellStart"/>
      <w:r>
        <w:t>eventServiceWrapper.subscribe</w:t>
      </w:r>
      <w:proofErr w:type="spellEnd"/>
      <w:r>
        <w:t>("</w:t>
      </w:r>
      <w:proofErr w:type="spellStart"/>
      <w:r>
        <w:t>NewCall</w:t>
      </w:r>
      <w:proofErr w:type="spellEnd"/>
      <w:r>
        <w:t xml:space="preserve">", null, </w:t>
      </w:r>
      <w:r>
        <w:br/>
        <w:t>function (</w:t>
      </w:r>
      <w:proofErr w:type="spellStart"/>
      <w:r>
        <w:t>callEvent</w:t>
      </w:r>
      <w:proofErr w:type="spellEnd"/>
      <w:r>
        <w:t xml:space="preserve">) { </w:t>
      </w:r>
      <w:r>
        <w:br/>
        <w:t xml:space="preserve">        }); </w:t>
      </w:r>
      <w:r>
        <w:br/>
        <w:t xml:space="preserve">        if ("EMAIL" == </w:t>
      </w:r>
      <w:proofErr w:type="spellStart"/>
      <w:r>
        <w:t>callEvent.call.CallInfo.Type.toUpperCase</w:t>
      </w:r>
      <w:proofErr w:type="spellEnd"/>
      <w:r>
        <w:t xml:space="preserve">()) { </w:t>
      </w:r>
      <w:r>
        <w:br/>
        <w:t xml:space="preserve">            if ("Incoming" == </w:t>
      </w:r>
      <w:proofErr w:type="spellStart"/>
      <w:r>
        <w:t>callEvent.call.CallInfo.Direction</w:t>
      </w:r>
      <w:proofErr w:type="spellEnd"/>
      <w:r>
        <w:t xml:space="preserve">) { </w:t>
      </w:r>
      <w:r>
        <w:br/>
        <w:t xml:space="preserve">                $</w:t>
      </w:r>
      <w:proofErr w:type="spellStart"/>
      <w:r>
        <w:t>scope.incomingCalls.push</w:t>
      </w:r>
      <w:proofErr w:type="spellEnd"/>
      <w:r>
        <w:t xml:space="preserve">( </w:t>
      </w:r>
      <w:r>
        <w:br/>
        <w:t xml:space="preserve">                    { </w:t>
      </w:r>
      <w:r>
        <w:br/>
        <w:t xml:space="preserve">                        </w:t>
      </w:r>
      <w:proofErr w:type="spellStart"/>
      <w:r>
        <w:t>callId</w:t>
      </w:r>
      <w:proofErr w:type="spellEnd"/>
      <w:r>
        <w:t xml:space="preserve">: </w:t>
      </w:r>
      <w:proofErr w:type="spellStart"/>
      <w:r>
        <w:t>callEvent.call.CallId</w:t>
      </w:r>
      <w:proofErr w:type="spellEnd"/>
      <w:r>
        <w:t xml:space="preserve">, </w:t>
      </w:r>
      <w:r>
        <w:br/>
        <w:t xml:space="preserve">                        call: </w:t>
      </w:r>
      <w:proofErr w:type="spellStart"/>
      <w:r>
        <w:t>callEvent.call</w:t>
      </w:r>
      <w:proofErr w:type="spellEnd"/>
      <w:r>
        <w:t xml:space="preserve">, </w:t>
      </w:r>
      <w:r>
        <w:br/>
      </w:r>
    </w:p>
    <w:p w14:paraId="37F53647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96 </w:t>
      </w:r>
      <w:r>
        <w:br/>
        <w:t xml:space="preserve">                        </w:t>
      </w:r>
      <w:proofErr w:type="spellStart"/>
      <w:r>
        <w:t>isInCall</w:t>
      </w:r>
      <w:proofErr w:type="spellEnd"/>
      <w:r>
        <w:t xml:space="preserve">: false, </w:t>
      </w:r>
      <w:r>
        <w:br/>
        <w:t xml:space="preserve">                        </w:t>
      </w:r>
      <w:proofErr w:type="spellStart"/>
      <w:r>
        <w:t>isRepliedTo</w:t>
      </w:r>
      <w:proofErr w:type="spellEnd"/>
      <w:r>
        <w:t xml:space="preserve">: false, </w:t>
      </w:r>
      <w:r>
        <w:br/>
        <w:t xml:space="preserve">                        </w:t>
      </w:r>
      <w:proofErr w:type="spellStart"/>
      <w:r>
        <w:t>replyType</w:t>
      </w:r>
      <w:proofErr w:type="spellEnd"/>
      <w:r>
        <w:t xml:space="preserve">: "", </w:t>
      </w:r>
      <w:r>
        <w:br/>
        <w:t xml:space="preserve">                        </w:t>
      </w:r>
      <w:proofErr w:type="spellStart"/>
      <w:r>
        <w:t>isForwarded</w:t>
      </w:r>
      <w:proofErr w:type="spellEnd"/>
      <w:r>
        <w:t xml:space="preserve">: false, </w:t>
      </w:r>
      <w:r>
        <w:br/>
        <w:t xml:space="preserve">                        </w:t>
      </w:r>
      <w:proofErr w:type="spellStart"/>
      <w:r>
        <w:t>isDeferred</w:t>
      </w:r>
      <w:proofErr w:type="spellEnd"/>
      <w:r>
        <w:t xml:space="preserve">: false </w:t>
      </w:r>
      <w:r>
        <w:br/>
        <w:t xml:space="preserve">                    }); </w:t>
      </w:r>
      <w:r>
        <w:br/>
        <w:t xml:space="preserve">                $</w:t>
      </w:r>
      <w:proofErr w:type="spellStart"/>
      <w:r>
        <w:t>scope.$apply</w:t>
      </w:r>
      <w:proofErr w:type="spellEnd"/>
      <w:r>
        <w:t xml:space="preserve">(); </w:t>
      </w:r>
      <w:r>
        <w:br/>
        <w:t xml:space="preserve">                </w:t>
      </w:r>
      <w:proofErr w:type="spellStart"/>
      <w:r>
        <w:t>eventServiceWrapper.subscribe</w:t>
      </w:r>
      <w:proofErr w:type="spellEnd"/>
      <w:r>
        <w:t>("</w:t>
      </w:r>
      <w:proofErr w:type="spellStart"/>
      <w:r>
        <w:t>CallStateChange</w:t>
      </w:r>
      <w:proofErr w:type="spellEnd"/>
      <w:r>
        <w:t xml:space="preserve">", </w:t>
      </w:r>
      <w:r>
        <w:br/>
      </w:r>
      <w:proofErr w:type="spellStart"/>
      <w:r>
        <w:t>callEvent.call.CallId</w:t>
      </w:r>
      <w:proofErr w:type="spellEnd"/>
      <w:r>
        <w:t xml:space="preserve">, </w:t>
      </w:r>
      <w:r>
        <w:br/>
        <w:t xml:space="preserve">                    function (event) { </w:t>
      </w:r>
      <w:proofErr w:type="spellStart"/>
      <w:r>
        <w:t>onCallStateChange</w:t>
      </w:r>
      <w:proofErr w:type="spellEnd"/>
      <w:r>
        <w:t xml:space="preserve">(event, </w:t>
      </w:r>
      <w:r>
        <w:br/>
        <w:t>$</w:t>
      </w:r>
      <w:proofErr w:type="spellStart"/>
      <w:r>
        <w:t>scope.incomingCalls</w:t>
      </w:r>
      <w:proofErr w:type="spellEnd"/>
      <w:r>
        <w:t xml:space="preserve">) }); </w:t>
      </w:r>
      <w:r>
        <w:br/>
        <w:t xml:space="preserve">            } else { </w:t>
      </w:r>
      <w:r>
        <w:br/>
        <w:t xml:space="preserve">                $</w:t>
      </w:r>
      <w:proofErr w:type="spellStart"/>
      <w:r>
        <w:t>scope.outgoingCalls.push</w:t>
      </w:r>
      <w:proofErr w:type="spellEnd"/>
      <w:r>
        <w:t xml:space="preserve">( </w:t>
      </w:r>
      <w:r>
        <w:br/>
        <w:t xml:space="preserve">                    { </w:t>
      </w:r>
      <w:r>
        <w:br/>
        <w:t xml:space="preserve">                        </w:t>
      </w:r>
      <w:proofErr w:type="spellStart"/>
      <w:r>
        <w:t>callId</w:t>
      </w:r>
      <w:proofErr w:type="spellEnd"/>
      <w:r>
        <w:t xml:space="preserve">: </w:t>
      </w:r>
      <w:proofErr w:type="spellStart"/>
      <w:r>
        <w:t>callEvent.call.CallId</w:t>
      </w:r>
      <w:proofErr w:type="spellEnd"/>
      <w:r>
        <w:t xml:space="preserve">, </w:t>
      </w:r>
      <w:r>
        <w:br/>
        <w:t xml:space="preserve">                        call: </w:t>
      </w:r>
      <w:proofErr w:type="spellStart"/>
      <w:r>
        <w:t>callEvent.call</w:t>
      </w:r>
      <w:proofErr w:type="spellEnd"/>
      <w:r>
        <w:t xml:space="preserve">, </w:t>
      </w:r>
      <w:r>
        <w:br/>
        <w:t xml:space="preserve">                        </w:t>
      </w:r>
      <w:proofErr w:type="spellStart"/>
      <w:r>
        <w:t>isInCall</w:t>
      </w:r>
      <w:proofErr w:type="spellEnd"/>
      <w:r>
        <w:t xml:space="preserve">: false </w:t>
      </w:r>
      <w:r>
        <w:br/>
        <w:t xml:space="preserve">                    }); </w:t>
      </w:r>
      <w:r>
        <w:br/>
        <w:t xml:space="preserve">                </w:t>
      </w:r>
      <w:proofErr w:type="spellStart"/>
      <w:r>
        <w:t>eventServiceWrapper.subscribe</w:t>
      </w:r>
      <w:proofErr w:type="spellEnd"/>
      <w:r>
        <w:t>("</w:t>
      </w:r>
      <w:proofErr w:type="spellStart"/>
      <w:r>
        <w:t>CallStateChange</w:t>
      </w:r>
      <w:proofErr w:type="spellEnd"/>
      <w:r>
        <w:t xml:space="preserve">", </w:t>
      </w:r>
      <w:r>
        <w:br/>
      </w:r>
      <w:proofErr w:type="spellStart"/>
      <w:r>
        <w:t>callEvent.call.CallId</w:t>
      </w:r>
      <w:proofErr w:type="spellEnd"/>
      <w:r>
        <w:t xml:space="preserve">,  </w:t>
      </w:r>
      <w:r>
        <w:br/>
        <w:t xml:space="preserve">                   function (event) { </w:t>
      </w:r>
      <w:proofErr w:type="spellStart"/>
      <w:r>
        <w:t>onCallStateChange</w:t>
      </w:r>
      <w:proofErr w:type="spellEnd"/>
      <w:r>
        <w:t xml:space="preserve">(event, </w:t>
      </w:r>
      <w:r>
        <w:br/>
        <w:t>$</w:t>
      </w:r>
      <w:proofErr w:type="spellStart"/>
      <w:r>
        <w:t>scope.outgoingCalls</w:t>
      </w:r>
      <w:proofErr w:type="spellEnd"/>
      <w:r>
        <w:t xml:space="preserve">) });  </w:t>
      </w:r>
      <w:r>
        <w:br/>
        <w:t xml:space="preserve">            } </w:t>
      </w:r>
      <w:r>
        <w:br/>
        <w:t xml:space="preserve">        } </w:t>
      </w:r>
      <w:r>
        <w:br/>
        <w:t xml:space="preserve"> </w:t>
      </w:r>
      <w:r>
        <w:br/>
        <w:t xml:space="preserve">        $</w:t>
      </w:r>
      <w:proofErr w:type="spellStart"/>
      <w:r>
        <w:t>window.onunload</w:t>
      </w:r>
      <w:proofErr w:type="spellEnd"/>
      <w:r>
        <w:t xml:space="preserve"> = function () { </w:t>
      </w:r>
      <w:r>
        <w:br/>
        <w:t xml:space="preserve">            </w:t>
      </w:r>
      <w:proofErr w:type="spellStart"/>
      <w:r>
        <w:t>loggerService.WriteLine</w:t>
      </w:r>
      <w:proofErr w:type="spellEnd"/>
      <w:r>
        <w:t xml:space="preserve">("Demo Custom Email has been closed", </w:t>
      </w:r>
      <w:r>
        <w:br/>
      </w:r>
      <w:r>
        <w:lastRenderedPageBreak/>
        <w:t>_</w:t>
      </w:r>
      <w:proofErr w:type="spellStart"/>
      <w:r>
        <w:t>root.enghouse.enums.Severity.Debug</w:t>
      </w:r>
      <w:proofErr w:type="spellEnd"/>
      <w:r>
        <w:t>, "</w:t>
      </w:r>
      <w:proofErr w:type="spellStart"/>
      <w:r>
        <w:t>customEmail</w:t>
      </w:r>
      <w:proofErr w:type="spellEnd"/>
      <w:r>
        <w:t xml:space="preserve">"); </w:t>
      </w:r>
      <w:r>
        <w:br/>
        <w:t xml:space="preserve">            </w:t>
      </w:r>
      <w:proofErr w:type="spellStart"/>
      <w:r>
        <w:t>eventServiceWrapper.unsubscribe</w:t>
      </w:r>
      <w:proofErr w:type="spellEnd"/>
      <w:r>
        <w:t>(</w:t>
      </w:r>
      <w:proofErr w:type="spellStart"/>
      <w:r>
        <w:t>newCallId</w:t>
      </w:r>
      <w:proofErr w:type="spellEnd"/>
      <w:r>
        <w:t xml:space="preserve">); </w:t>
      </w:r>
      <w:r>
        <w:br/>
        <w:t xml:space="preserve">        }; </w:t>
      </w:r>
      <w:r>
        <w:br/>
        <w:t xml:space="preserve">    }]); </w:t>
      </w:r>
      <w:r>
        <w:br/>
        <w:t xml:space="preserve"> </w:t>
      </w:r>
      <w:r>
        <w:br/>
        <w:t xml:space="preserve">This sets up the </w:t>
      </w:r>
      <w:proofErr w:type="spellStart"/>
      <w:r>
        <w:t>customEmailApp</w:t>
      </w:r>
      <w:proofErr w:type="spellEnd"/>
      <w:r>
        <w:t xml:space="preserve"> and </w:t>
      </w:r>
      <w:proofErr w:type="spellStart"/>
      <w:r>
        <w:t>customEmailController</w:t>
      </w:r>
      <w:proofErr w:type="spellEnd"/>
      <w:r>
        <w:t xml:space="preserve"> for the gadget and subscribes to the </w:t>
      </w:r>
      <w:r>
        <w:br/>
      </w:r>
      <w:proofErr w:type="spellStart"/>
      <w:r>
        <w:t>NewCall</w:t>
      </w:r>
      <w:proofErr w:type="spellEnd"/>
      <w:r>
        <w:t xml:space="preserve"> event, listening specifically for email calls. Every incoming email call received is added to </w:t>
      </w:r>
      <w:r>
        <w:br/>
        <w:t xml:space="preserve">the scope's </w:t>
      </w:r>
      <w:proofErr w:type="spellStart"/>
      <w:r>
        <w:t>incomingCalls</w:t>
      </w:r>
      <w:proofErr w:type="spellEnd"/>
      <w:r>
        <w:t xml:space="preserve"> array for display in the gadget with a number of properties that are used </w:t>
      </w:r>
      <w:r>
        <w:br/>
        <w:t xml:space="preserve">later. Outgoing emails calls are added to the equivalent </w:t>
      </w:r>
      <w:proofErr w:type="spellStart"/>
      <w:r>
        <w:t>outgoingCalls</w:t>
      </w:r>
      <w:proofErr w:type="spellEnd"/>
      <w:r>
        <w:t xml:space="preserve"> array. </w:t>
      </w:r>
      <w:r>
        <w:br/>
        <w:t xml:space="preserve">Implement the </w:t>
      </w:r>
      <w:proofErr w:type="spellStart"/>
      <w:r>
        <w:t>onCallStateChange</w:t>
      </w:r>
      <w:proofErr w:type="spellEnd"/>
      <w:r>
        <w:t xml:space="preserve">() function as follows. </w:t>
      </w:r>
      <w:r>
        <w:br/>
      </w:r>
      <w:proofErr w:type="spellStart"/>
      <w:r>
        <w:t>onCallStateChange</w:t>
      </w:r>
      <w:proofErr w:type="spellEnd"/>
      <w:r>
        <w:t xml:space="preserve"> = function (</w:t>
      </w:r>
      <w:proofErr w:type="spellStart"/>
      <w:r>
        <w:t>stateEvent</w:t>
      </w:r>
      <w:proofErr w:type="spellEnd"/>
      <w:r>
        <w:t xml:space="preserve">, </w:t>
      </w:r>
      <w:proofErr w:type="spellStart"/>
      <w:r>
        <w:t>callArray</w:t>
      </w:r>
      <w:proofErr w:type="spellEnd"/>
      <w:r>
        <w:t xml:space="preserve">) { </w:t>
      </w:r>
      <w:r>
        <w:br/>
        <w:t xml:space="preserve">    var x = </w:t>
      </w:r>
      <w:proofErr w:type="spellStart"/>
      <w:r>
        <w:t>getItemIndex</w:t>
      </w:r>
      <w:proofErr w:type="spellEnd"/>
      <w:r>
        <w:t>(</w:t>
      </w:r>
      <w:proofErr w:type="spellStart"/>
      <w:r>
        <w:t>callArray</w:t>
      </w:r>
      <w:proofErr w:type="spellEnd"/>
      <w:r>
        <w:t>, "</w:t>
      </w:r>
      <w:proofErr w:type="spellStart"/>
      <w:r>
        <w:t>callId</w:t>
      </w:r>
      <w:proofErr w:type="spellEnd"/>
      <w:r>
        <w:t xml:space="preserve">", </w:t>
      </w:r>
      <w:proofErr w:type="spellStart"/>
      <w:r>
        <w:t>stateEvent.callId</w:t>
      </w:r>
      <w:proofErr w:type="spellEnd"/>
      <w:r>
        <w:t xml:space="preserve">); </w:t>
      </w:r>
      <w:r>
        <w:br/>
        <w:t xml:space="preserve">    if (x != -1) { </w:t>
      </w:r>
      <w:r>
        <w:br/>
      </w:r>
    </w:p>
    <w:p w14:paraId="553007A0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97 </w:t>
      </w:r>
      <w:r>
        <w:br/>
        <w:t xml:space="preserve">        if ("</w:t>
      </w:r>
      <w:proofErr w:type="spellStart"/>
      <w:r>
        <w:t>InCall</w:t>
      </w:r>
      <w:proofErr w:type="spellEnd"/>
      <w:r>
        <w:t xml:space="preserve">" == </w:t>
      </w:r>
      <w:proofErr w:type="spellStart"/>
      <w:r>
        <w:t>stateEvent.state</w:t>
      </w:r>
      <w:proofErr w:type="spellEnd"/>
      <w:r>
        <w:t xml:space="preserve">) { </w:t>
      </w:r>
      <w:r>
        <w:br/>
        <w:t xml:space="preserve">            </w:t>
      </w:r>
      <w:proofErr w:type="spellStart"/>
      <w:r>
        <w:t>callArray</w:t>
      </w:r>
      <w:proofErr w:type="spellEnd"/>
      <w:r>
        <w:t>[x].</w:t>
      </w:r>
      <w:proofErr w:type="spellStart"/>
      <w:r>
        <w:t>isInCall</w:t>
      </w:r>
      <w:proofErr w:type="spellEnd"/>
      <w:r>
        <w:t xml:space="preserve"> = true; </w:t>
      </w:r>
      <w:r>
        <w:br/>
        <w:t xml:space="preserve">        } else if ("Destructed" == </w:t>
      </w:r>
      <w:proofErr w:type="spellStart"/>
      <w:r>
        <w:t>stateEvent.state</w:t>
      </w:r>
      <w:proofErr w:type="spellEnd"/>
      <w:r>
        <w:t xml:space="preserve">) { </w:t>
      </w:r>
      <w:r>
        <w:br/>
        <w:t xml:space="preserve">            </w:t>
      </w:r>
      <w:proofErr w:type="spellStart"/>
      <w:r>
        <w:t>callArray.splice</w:t>
      </w:r>
      <w:proofErr w:type="spellEnd"/>
      <w:r>
        <w:t xml:space="preserve">(x, 1); </w:t>
      </w:r>
      <w:r>
        <w:br/>
        <w:t xml:space="preserve">        } </w:t>
      </w:r>
      <w:r>
        <w:br/>
        <w:t xml:space="preserve">    } </w:t>
      </w:r>
      <w:r>
        <w:br/>
        <w:t xml:space="preserve">    $</w:t>
      </w:r>
      <w:proofErr w:type="spellStart"/>
      <w:r>
        <w:t>scope.$apply</w:t>
      </w:r>
      <w:proofErr w:type="spellEnd"/>
      <w:r>
        <w:t xml:space="preserve">(); </w:t>
      </w:r>
      <w:r>
        <w:br/>
        <w:t xml:space="preserve"> </w:t>
      </w:r>
      <w:r>
        <w:br/>
        <w:t xml:space="preserve">Test the initial version by logging onto the test Agent, opening the gadget and sending in an email. </w:t>
      </w:r>
      <w:r>
        <w:br/>
        <w:t xml:space="preserve">When the email call rings in CCSP UI, an entry appears in the gadget showing the email sender's </w:t>
      </w:r>
      <w:r>
        <w:br/>
        <w:t xml:space="preserve">address and the two answer buttons. When the email is picked up from the call card, the rest of the </w:t>
      </w:r>
      <w:r>
        <w:br/>
        <w:t xml:space="preserve">call handling buttons for the email appear in the gadget. </w:t>
      </w:r>
      <w:r>
        <w:br/>
        <w:t xml:space="preserve">Making new email calls </w:t>
      </w:r>
      <w:r>
        <w:br/>
        <w:t xml:space="preserve">Outgoing Email calls are initiated using the Agent function </w:t>
      </w:r>
      <w:proofErr w:type="spellStart"/>
      <w:r>
        <w:t>InitiateNewOutgoingEmail</w:t>
      </w:r>
      <w:proofErr w:type="spellEnd"/>
      <w:r>
        <w:t xml:space="preserve">(). Implement </w:t>
      </w:r>
      <w:r>
        <w:br/>
        <w:t xml:space="preserve">the gadget's </w:t>
      </w:r>
      <w:proofErr w:type="spellStart"/>
      <w:r>
        <w:t>newEmail</w:t>
      </w:r>
      <w:proofErr w:type="spellEnd"/>
      <w:r>
        <w:t xml:space="preserve">() function as below. </w:t>
      </w:r>
      <w:r>
        <w:br/>
        <w:t>$</w:t>
      </w:r>
      <w:proofErr w:type="spellStart"/>
      <w:r>
        <w:t>scope.newEmail</w:t>
      </w:r>
      <w:proofErr w:type="spellEnd"/>
      <w:r>
        <w:t xml:space="preserve"> = function () { </w:t>
      </w:r>
      <w:r>
        <w:br/>
        <w:t xml:space="preserve">    </w:t>
      </w:r>
      <w:proofErr w:type="spellStart"/>
      <w:r>
        <w:t>agentServiceWrapper.agent.InitiateNewOutgoingEmail</w:t>
      </w:r>
      <w:proofErr w:type="spellEnd"/>
      <w:r>
        <w:t xml:space="preserve">(); </w:t>
      </w:r>
      <w:r>
        <w:br/>
        <w:t xml:space="preserve">}; </w:t>
      </w:r>
      <w:r>
        <w:br/>
        <w:t xml:space="preserve"> </w:t>
      </w:r>
      <w:r>
        <w:br/>
      </w:r>
      <w:r>
        <w:lastRenderedPageBreak/>
        <w:t xml:space="preserve">Now when the gadget is reloaded, activating the New Email button opens a new email call.  </w:t>
      </w:r>
      <w:r>
        <w:br/>
        <w:t xml:space="preserve">Note </w:t>
      </w:r>
      <w:r>
        <w:br/>
        <w:t xml:space="preserve">The </w:t>
      </w:r>
      <w:proofErr w:type="spellStart"/>
      <w:r>
        <w:t>NewCall</w:t>
      </w:r>
      <w:proofErr w:type="spellEnd"/>
      <w:r>
        <w:t xml:space="preserve"> event that is received by CCSP UI in response to this action contains an </w:t>
      </w:r>
      <w:r>
        <w:br/>
      </w:r>
      <w:proofErr w:type="spellStart"/>
      <w:r>
        <w:t>OutgoingEmailCall</w:t>
      </w:r>
      <w:proofErr w:type="spellEnd"/>
      <w:r>
        <w:t xml:space="preserve"> object. </w:t>
      </w:r>
      <w:r>
        <w:br/>
        <w:t xml:space="preserve">Answering and refusing email calls </w:t>
      </w:r>
      <w:r>
        <w:br/>
        <w:t xml:space="preserve"> </w:t>
      </w:r>
      <w:r>
        <w:br/>
        <w:t xml:space="preserve">Received email calls are picked up and refused using the </w:t>
      </w:r>
      <w:proofErr w:type="spellStart"/>
      <w:r>
        <w:t>EmailCall</w:t>
      </w:r>
      <w:proofErr w:type="spellEnd"/>
      <w:r>
        <w:t xml:space="preserve"> object's </w:t>
      </w:r>
      <w:proofErr w:type="spellStart"/>
      <w:r>
        <w:t>PickUp</w:t>
      </w:r>
      <w:proofErr w:type="spellEnd"/>
      <w:r>
        <w:t xml:space="preserve"> and Refuse </w:t>
      </w:r>
      <w:r>
        <w:br/>
        <w:t xml:space="preserve">functions, so the event handles for the corresponding buttons in the gadget can be implemented </w:t>
      </w:r>
      <w:r>
        <w:br/>
        <w:t xml:space="preserve">as below. </w:t>
      </w:r>
      <w:r>
        <w:br/>
        <w:t>$</w:t>
      </w:r>
      <w:proofErr w:type="spellStart"/>
      <w:r>
        <w:t>scope.pickUp</w:t>
      </w:r>
      <w:proofErr w:type="spellEnd"/>
      <w:r>
        <w:t xml:space="preserve"> = function (wrapper) { </w:t>
      </w:r>
      <w:r>
        <w:br/>
        <w:t xml:space="preserve">    </w:t>
      </w:r>
      <w:proofErr w:type="spellStart"/>
      <w:r>
        <w:t>wrapper.call.PickUp</w:t>
      </w:r>
      <w:proofErr w:type="spellEnd"/>
      <w:r>
        <w:t xml:space="preserve">(); </w:t>
      </w:r>
      <w:r>
        <w:br/>
        <w:t xml:space="preserve">}; </w:t>
      </w:r>
      <w:r>
        <w:br/>
        <w:t xml:space="preserve"> </w:t>
      </w:r>
      <w:r>
        <w:br/>
        <w:t>$</w:t>
      </w:r>
      <w:proofErr w:type="spellStart"/>
      <w:r>
        <w:t>scope.refuse</w:t>
      </w:r>
      <w:proofErr w:type="spellEnd"/>
      <w:r>
        <w:t xml:space="preserve"> = function (wrapper) { </w:t>
      </w:r>
      <w:r>
        <w:br/>
        <w:t xml:space="preserve">    </w:t>
      </w:r>
      <w:proofErr w:type="spellStart"/>
      <w:r>
        <w:t>wrapper.call.Refuse</w:t>
      </w:r>
      <w:proofErr w:type="spellEnd"/>
      <w:r>
        <w:t xml:space="preserve">(); </w:t>
      </w:r>
      <w:r>
        <w:br/>
        <w:t xml:space="preserve">}; </w:t>
      </w:r>
      <w:r>
        <w:br/>
        <w:t xml:space="preserve"> </w:t>
      </w:r>
      <w:r>
        <w:br/>
        <w:t xml:space="preserve">When the gadget is reloaded an email call is received, the Answer and Refuse buttons can be used </w:t>
      </w:r>
      <w:r>
        <w:br/>
        <w:t xml:space="preserve">instead of the call card.  </w:t>
      </w:r>
      <w:r>
        <w:br/>
      </w:r>
    </w:p>
    <w:p w14:paraId="2EA16A0E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98 </w:t>
      </w:r>
      <w:r>
        <w:br/>
        <w:t xml:space="preserve">Hanging up email calls </w:t>
      </w:r>
      <w:r>
        <w:br/>
        <w:t xml:space="preserve">Caution </w:t>
      </w:r>
      <w:r>
        <w:br/>
        <w:t xml:space="preserve">The </w:t>
      </w:r>
      <w:proofErr w:type="spellStart"/>
      <w:r>
        <w:t>HangUp</w:t>
      </w:r>
      <w:proofErr w:type="spellEnd"/>
      <w:r>
        <w:t xml:space="preserve">() function can be used to end an email call, however this should be used with </w:t>
      </w:r>
      <w:r>
        <w:br/>
        <w:t xml:space="preserve">caution. Because the function is being called directly on the AJAX API layer object, it bypasses </w:t>
      </w:r>
      <w:r>
        <w:br/>
        <w:t xml:space="preserve">CCSP UI, so calling </w:t>
      </w:r>
      <w:proofErr w:type="spellStart"/>
      <w:r>
        <w:t>HangUp</w:t>
      </w:r>
      <w:proofErr w:type="spellEnd"/>
      <w:r>
        <w:t xml:space="preserve">()  immediately terminates the call. No option is presented to the user </w:t>
      </w:r>
      <w:r>
        <w:br/>
        <w:t xml:space="preserve">to save any draft for outgoing emails and email call parts, or defer the email for an incoming </w:t>
      </w:r>
      <w:r>
        <w:br/>
        <w:t xml:space="preserve">email.  </w:t>
      </w:r>
      <w:r>
        <w:br/>
        <w:t xml:space="preserve">If a gadget calls the </w:t>
      </w:r>
      <w:proofErr w:type="spellStart"/>
      <w:r>
        <w:t>HangUp</w:t>
      </w:r>
      <w:proofErr w:type="spellEnd"/>
      <w:r>
        <w:t xml:space="preserve">() function itself, then it should also manage the UI aspect. This is </w:t>
      </w:r>
      <w:r>
        <w:br/>
        <w:t xml:space="preserve">especially important when hanging up on incoming calls with active call parts because the </w:t>
      </w:r>
      <w:r>
        <w:br/>
        <w:t xml:space="preserve">command is rejected by the server and may leave the email call in an indeterminate state. </w:t>
      </w:r>
      <w:r>
        <w:br/>
        <w:t xml:space="preserve"> </w:t>
      </w:r>
      <w:r>
        <w:br/>
        <w:t xml:space="preserve">Because the Custom Email gadget is not currently managing outgoing email calls, it only allows the </w:t>
      </w:r>
      <w:r>
        <w:br/>
        <w:t xml:space="preserve">user to hang up on incoming emails. The gadget's </w:t>
      </w:r>
      <w:proofErr w:type="spellStart"/>
      <w:r>
        <w:t>hangUp</w:t>
      </w:r>
      <w:proofErr w:type="spellEnd"/>
      <w:r>
        <w:t xml:space="preserve">() function is implemented as </w:t>
      </w:r>
      <w:r>
        <w:lastRenderedPageBreak/>
        <w:t xml:space="preserve">follows. </w:t>
      </w:r>
      <w:r>
        <w:br/>
        <w:t>$</w:t>
      </w:r>
      <w:proofErr w:type="spellStart"/>
      <w:r>
        <w:t>scope.hangUp</w:t>
      </w:r>
      <w:proofErr w:type="spellEnd"/>
      <w:r>
        <w:t xml:space="preserve"> = function (wrapper) { </w:t>
      </w:r>
      <w:r>
        <w:br/>
        <w:t xml:space="preserve">    if (</w:t>
      </w:r>
      <w:proofErr w:type="spellStart"/>
      <w:r>
        <w:t>wrapper.call.CallParts.length</w:t>
      </w:r>
      <w:proofErr w:type="spellEnd"/>
      <w:r>
        <w:t xml:space="preserve"> == 0) { </w:t>
      </w:r>
      <w:r>
        <w:br/>
        <w:t xml:space="preserve">        </w:t>
      </w:r>
      <w:proofErr w:type="spellStart"/>
      <w:r>
        <w:t>wrapper.call.HangUp</w:t>
      </w:r>
      <w:proofErr w:type="spellEnd"/>
      <w:r>
        <w:t xml:space="preserve">(); </w:t>
      </w:r>
      <w:r>
        <w:br/>
        <w:t xml:space="preserve">        $</w:t>
      </w:r>
      <w:proofErr w:type="spellStart"/>
      <w:r>
        <w:t>scope.lastActionMessage</w:t>
      </w:r>
      <w:proofErr w:type="spellEnd"/>
      <w:r>
        <w:t xml:space="preserve"> = "Hung up email from " + </w:t>
      </w:r>
      <w:r>
        <w:br/>
      </w:r>
      <w:proofErr w:type="spellStart"/>
      <w:r>
        <w:t>wrapper.call.CallInfo.EmailInfo.From.DisplayName</w:t>
      </w:r>
      <w:proofErr w:type="spellEnd"/>
      <w:r>
        <w:t xml:space="preserve">; </w:t>
      </w:r>
      <w:r>
        <w:br/>
        <w:t xml:space="preserve">    } else { </w:t>
      </w:r>
      <w:r>
        <w:br/>
        <w:t xml:space="preserve">        $</w:t>
      </w:r>
      <w:proofErr w:type="spellStart"/>
      <w:r>
        <w:t>scope.lastActionMessage</w:t>
      </w:r>
      <w:proofErr w:type="spellEnd"/>
      <w:r>
        <w:t xml:space="preserve"> = "Active Call Parts present, cannot hang up </w:t>
      </w:r>
      <w:r>
        <w:br/>
        <w:t xml:space="preserve">email from " + </w:t>
      </w:r>
      <w:proofErr w:type="spellStart"/>
      <w:r>
        <w:t>wrapper.call.CallInfo.EmailInfo.From.DisplayName</w:t>
      </w:r>
      <w:proofErr w:type="spellEnd"/>
      <w:r>
        <w:t xml:space="preserve">; </w:t>
      </w:r>
      <w:r>
        <w:br/>
        <w:t xml:space="preserve">    } </w:t>
      </w:r>
      <w:r>
        <w:br/>
        <w:t xml:space="preserve">}; </w:t>
      </w:r>
      <w:r>
        <w:br/>
        <w:t xml:space="preserve"> </w:t>
      </w:r>
      <w:r>
        <w:br/>
        <w:t xml:space="preserve">When the gadget is reloaded and an incoming email is answered, activating the email's Hang Up </w:t>
      </w:r>
      <w:r>
        <w:br/>
        <w:t xml:space="preserve">button in the gadget immediately terminates the call.  </w:t>
      </w:r>
      <w:r>
        <w:br/>
        <w:t xml:space="preserve">Note </w:t>
      </w:r>
      <w:r>
        <w:br/>
        <w:t xml:space="preserve">Replies and forwarding emails are represented as </w:t>
      </w:r>
      <w:proofErr w:type="spellStart"/>
      <w:r>
        <w:t>EmailCallPart</w:t>
      </w:r>
      <w:proofErr w:type="spellEnd"/>
      <w:r>
        <w:t xml:space="preserve"> objects and are accessible from </w:t>
      </w:r>
      <w:r>
        <w:br/>
        <w:t xml:space="preserve">the original email call as elements of its </w:t>
      </w:r>
      <w:proofErr w:type="spellStart"/>
      <w:r>
        <w:t>CallParts</w:t>
      </w:r>
      <w:proofErr w:type="spellEnd"/>
      <w:r>
        <w:t xml:space="preserve"> array property. The gadget's </w:t>
      </w:r>
      <w:proofErr w:type="spellStart"/>
      <w:r>
        <w:t>hangUp</w:t>
      </w:r>
      <w:proofErr w:type="spellEnd"/>
      <w:r>
        <w:t xml:space="preserve">() function </w:t>
      </w:r>
      <w:r>
        <w:br/>
        <w:t xml:space="preserve">uses this to check if a reply or forwarding email has been initiated for the call. If so, the </w:t>
      </w:r>
      <w:proofErr w:type="spellStart"/>
      <w:r>
        <w:t>HangUp</w:t>
      </w:r>
      <w:proofErr w:type="spellEnd"/>
      <w:r>
        <w:t xml:space="preserve"> </w:t>
      </w:r>
      <w:r>
        <w:br/>
        <w:t xml:space="preserve">command is not sent. </w:t>
      </w:r>
      <w:r>
        <w:br/>
        <w:t xml:space="preserve"> </w:t>
      </w:r>
      <w:r>
        <w:br/>
        <w:t xml:space="preserve">The </w:t>
      </w:r>
      <w:proofErr w:type="spellStart"/>
      <w:r>
        <w:t>HangUp</w:t>
      </w:r>
      <w:proofErr w:type="spellEnd"/>
      <w:r>
        <w:t xml:space="preserve">() method is also used to end an outgoing email call. In the Custom Email gadget, its </w:t>
      </w:r>
      <w:r>
        <w:br/>
      </w:r>
      <w:proofErr w:type="spellStart"/>
      <w:r>
        <w:t>hangUpOutgoingEmail</w:t>
      </w:r>
      <w:proofErr w:type="spellEnd"/>
      <w:r>
        <w:t xml:space="preserve">() function can be implemented as follows. </w:t>
      </w:r>
      <w:r>
        <w:br/>
        <w:t>$</w:t>
      </w:r>
      <w:proofErr w:type="spellStart"/>
      <w:r>
        <w:t>scope.hangUpOutgoingEmail</w:t>
      </w:r>
      <w:proofErr w:type="spellEnd"/>
      <w:r>
        <w:t xml:space="preserve"> = function (wrapper) { </w:t>
      </w:r>
      <w:r>
        <w:br/>
        <w:t xml:space="preserve">    </w:t>
      </w:r>
      <w:proofErr w:type="spellStart"/>
      <w:r>
        <w:t>wrapper.call.HangUp</w:t>
      </w:r>
      <w:proofErr w:type="spellEnd"/>
      <w:r>
        <w:t xml:space="preserve">(); </w:t>
      </w:r>
      <w:r>
        <w:br/>
        <w:t xml:space="preserve">}; </w:t>
      </w:r>
      <w:r>
        <w:br/>
        <w:t xml:space="preserve"> </w:t>
      </w:r>
      <w:r>
        <w:br/>
        <w:t xml:space="preserve">When the gadget is reloaded and a new email call is initiated, activating the email's Hang Up </w:t>
      </w:r>
      <w:r>
        <w:br/>
        <w:t xml:space="preserve">button in the gadget immediately discards the draft email and ends the call.  </w:t>
      </w:r>
      <w:r>
        <w:br/>
      </w:r>
    </w:p>
    <w:p w14:paraId="016E6844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99 </w:t>
      </w:r>
      <w:r>
        <w:br/>
        <w:t xml:space="preserve">Creating reply and forwarding emails </w:t>
      </w:r>
      <w:r>
        <w:br/>
      </w:r>
      <w:proofErr w:type="spellStart"/>
      <w:r>
        <w:t>EmailCall</w:t>
      </w:r>
      <w:proofErr w:type="spellEnd"/>
      <w:r>
        <w:t xml:space="preserve"> objects (incoming email) have Reply and Forward methods. These are used to initiate </w:t>
      </w:r>
      <w:r>
        <w:br/>
        <w:t xml:space="preserve">replies and forwarded emails and they allow for the setting of the Subject line. </w:t>
      </w:r>
      <w:r>
        <w:br/>
        <w:t xml:space="preserve">For example, the following creates a reply to the email represented by a call with the Subject "New </w:t>
      </w:r>
      <w:r>
        <w:br/>
      </w:r>
      <w:r>
        <w:lastRenderedPageBreak/>
        <w:t xml:space="preserve">Subject Line".: </w:t>
      </w:r>
      <w:r>
        <w:br/>
      </w:r>
      <w:proofErr w:type="spellStart"/>
      <w:r>
        <w:t>call.Reply</w:t>
      </w:r>
      <w:proofErr w:type="spellEnd"/>
      <w:r>
        <w:t xml:space="preserve">("New Subject Line"); </w:t>
      </w:r>
      <w:r>
        <w:br/>
        <w:t xml:space="preserve"> </w:t>
      </w:r>
      <w:r>
        <w:br/>
        <w:t xml:space="preserve">The Custom Email gadget provides the buttons Accept Claim and Reject Claim for each email, which </w:t>
      </w:r>
      <w:r>
        <w:br/>
        <w:t xml:space="preserve">each create a reply draft with the appropriate response appended to the original email's subject </w:t>
      </w:r>
      <w:r>
        <w:br/>
        <w:t xml:space="preserve">line. The </w:t>
      </w:r>
      <w:proofErr w:type="spellStart"/>
      <w:r>
        <w:t>ngClick</w:t>
      </w:r>
      <w:proofErr w:type="spellEnd"/>
      <w:r>
        <w:t xml:space="preserve"> event handler, </w:t>
      </w:r>
      <w:proofErr w:type="spellStart"/>
      <w:r>
        <w:t>createClaimReply</w:t>
      </w:r>
      <w:proofErr w:type="spellEnd"/>
      <w:r>
        <w:t xml:space="preserve"> is implemented as follows. </w:t>
      </w:r>
      <w:r>
        <w:br/>
        <w:t>$</w:t>
      </w:r>
      <w:proofErr w:type="spellStart"/>
      <w:r>
        <w:t>scope.createClaimReply</w:t>
      </w:r>
      <w:proofErr w:type="spellEnd"/>
      <w:r>
        <w:t xml:space="preserve"> = function (wrapper, </w:t>
      </w:r>
      <w:proofErr w:type="spellStart"/>
      <w:r>
        <w:t>replyType</w:t>
      </w:r>
      <w:proofErr w:type="spellEnd"/>
      <w:r>
        <w:t xml:space="preserve">) { </w:t>
      </w:r>
      <w:r>
        <w:br/>
        <w:t xml:space="preserve">    if (!</w:t>
      </w:r>
      <w:proofErr w:type="spellStart"/>
      <w:r>
        <w:t>wrapper.repliedTo</w:t>
      </w:r>
      <w:proofErr w:type="spellEnd"/>
      <w:r>
        <w:t xml:space="preserve">) { </w:t>
      </w:r>
      <w:r>
        <w:br/>
        <w:t xml:space="preserve">        </w:t>
      </w:r>
      <w:proofErr w:type="spellStart"/>
      <w:r>
        <w:t>wrapper.call.Reply</w:t>
      </w:r>
      <w:proofErr w:type="spellEnd"/>
      <w:r>
        <w:t xml:space="preserve">("RE: " + </w:t>
      </w:r>
      <w:proofErr w:type="spellStart"/>
      <w:r>
        <w:t>wrapper.call.CallInfo.EmailInfo.Subject</w:t>
      </w:r>
      <w:proofErr w:type="spellEnd"/>
      <w:r>
        <w:t xml:space="preserve"> + </w:t>
      </w:r>
      <w:r>
        <w:br/>
        <w:t xml:space="preserve">": Claim is " + </w:t>
      </w:r>
      <w:proofErr w:type="spellStart"/>
      <w:r>
        <w:t>replyType.toUpperCase</w:t>
      </w:r>
      <w:proofErr w:type="spellEnd"/>
      <w:r>
        <w:t xml:space="preserve">(), true); </w:t>
      </w:r>
      <w:r>
        <w:br/>
        <w:t xml:space="preserve">        </w:t>
      </w:r>
      <w:proofErr w:type="spellStart"/>
      <w:r>
        <w:t>wrapper.repliedTo</w:t>
      </w:r>
      <w:proofErr w:type="spellEnd"/>
      <w:r>
        <w:t xml:space="preserve"> = true; </w:t>
      </w:r>
      <w:r>
        <w:br/>
        <w:t xml:space="preserve">        </w:t>
      </w:r>
      <w:proofErr w:type="spellStart"/>
      <w:r>
        <w:t>wrapper.replyType</w:t>
      </w:r>
      <w:proofErr w:type="spellEnd"/>
      <w:r>
        <w:t xml:space="preserve"> = </w:t>
      </w:r>
      <w:proofErr w:type="spellStart"/>
      <w:r>
        <w:t>replyType</w:t>
      </w:r>
      <w:proofErr w:type="spellEnd"/>
      <w:r>
        <w:t xml:space="preserve">; </w:t>
      </w:r>
      <w:r>
        <w:br/>
        <w:t xml:space="preserve">    } </w:t>
      </w:r>
      <w:r>
        <w:br/>
        <w:t xml:space="preserve">    $</w:t>
      </w:r>
      <w:proofErr w:type="spellStart"/>
      <w:r>
        <w:t>scope.lastActionMessage</w:t>
      </w:r>
      <w:proofErr w:type="spellEnd"/>
      <w:r>
        <w:t xml:space="preserve"> = "Created " + </w:t>
      </w:r>
      <w:proofErr w:type="spellStart"/>
      <w:r>
        <w:t>replyType</w:t>
      </w:r>
      <w:proofErr w:type="spellEnd"/>
      <w:r>
        <w:t xml:space="preserve"> + " claim reply email </w:t>
      </w:r>
      <w:r>
        <w:br/>
        <w:t xml:space="preserve">for " + </w:t>
      </w:r>
      <w:proofErr w:type="spellStart"/>
      <w:r>
        <w:t>wrapper.call.CallInfo.EmailInfo.From.DisplayName</w:t>
      </w:r>
      <w:proofErr w:type="spellEnd"/>
      <w:r>
        <w:t xml:space="preserve">; </w:t>
      </w:r>
      <w:r>
        <w:br/>
        <w:t xml:space="preserve">}; </w:t>
      </w:r>
      <w:r>
        <w:br/>
        <w:t xml:space="preserve"> </w:t>
      </w:r>
      <w:r>
        <w:br/>
        <w:t xml:space="preserve">The same is done for the Forward Claim with Reject and Forward Claim with Accept buttons' event </w:t>
      </w:r>
      <w:r>
        <w:br/>
        <w:t xml:space="preserve">handler, </w:t>
      </w:r>
      <w:proofErr w:type="spellStart"/>
      <w:r>
        <w:t>creteClaimForward</w:t>
      </w:r>
      <w:proofErr w:type="spellEnd"/>
      <w:r>
        <w:t xml:space="preserve">. </w:t>
      </w:r>
      <w:r>
        <w:br/>
        <w:t>$</w:t>
      </w:r>
      <w:proofErr w:type="spellStart"/>
      <w:r>
        <w:t>scope.createClaimForward</w:t>
      </w:r>
      <w:proofErr w:type="spellEnd"/>
      <w:r>
        <w:t xml:space="preserve"> = function (wrapper, </w:t>
      </w:r>
      <w:proofErr w:type="spellStart"/>
      <w:r>
        <w:t>forwardType</w:t>
      </w:r>
      <w:proofErr w:type="spellEnd"/>
      <w:r>
        <w:t xml:space="preserve">) { </w:t>
      </w:r>
      <w:r>
        <w:br/>
        <w:t xml:space="preserve">    if (!</w:t>
      </w:r>
      <w:proofErr w:type="spellStart"/>
      <w:r>
        <w:t>wrapper.isForwarded</w:t>
      </w:r>
      <w:proofErr w:type="spellEnd"/>
      <w:r>
        <w:t xml:space="preserve">) { </w:t>
      </w:r>
      <w:r>
        <w:br/>
        <w:t xml:space="preserve">        </w:t>
      </w:r>
      <w:proofErr w:type="spellStart"/>
      <w:r>
        <w:t>wrapper.call.Forward</w:t>
      </w:r>
      <w:proofErr w:type="spellEnd"/>
      <w:r>
        <w:t xml:space="preserve">("FW: " + </w:t>
      </w:r>
      <w:proofErr w:type="spellStart"/>
      <w:r>
        <w:t>wrapper.call.CallInfo.EmailInfo.Subject</w:t>
      </w:r>
      <w:proofErr w:type="spellEnd"/>
      <w:r>
        <w:t xml:space="preserve"> </w:t>
      </w:r>
      <w:r>
        <w:br/>
        <w:t xml:space="preserve">+ ": Recommend that claim is " + </w:t>
      </w:r>
      <w:proofErr w:type="spellStart"/>
      <w:r>
        <w:t>forwardType.toUpperCase</w:t>
      </w:r>
      <w:proofErr w:type="spellEnd"/>
      <w:r>
        <w:t xml:space="preserve">(), true); </w:t>
      </w:r>
      <w:r>
        <w:br/>
        <w:t xml:space="preserve">        </w:t>
      </w:r>
      <w:proofErr w:type="spellStart"/>
      <w:r>
        <w:t>wrapper.isForwarded</w:t>
      </w:r>
      <w:proofErr w:type="spellEnd"/>
      <w:r>
        <w:t xml:space="preserve"> = true; </w:t>
      </w:r>
      <w:r>
        <w:br/>
        <w:t xml:space="preserve">    } </w:t>
      </w:r>
      <w:r>
        <w:br/>
        <w:t xml:space="preserve">    $</w:t>
      </w:r>
      <w:proofErr w:type="spellStart"/>
      <w:r>
        <w:t>scope.lastActionMessage</w:t>
      </w:r>
      <w:proofErr w:type="spellEnd"/>
      <w:r>
        <w:t xml:space="preserve"> = "Created " + </w:t>
      </w:r>
      <w:proofErr w:type="spellStart"/>
      <w:r>
        <w:t>forwardType</w:t>
      </w:r>
      <w:proofErr w:type="spellEnd"/>
      <w:r>
        <w:t xml:space="preserve"> + " claim forwarding </w:t>
      </w:r>
      <w:r>
        <w:br/>
        <w:t xml:space="preserve">email for " + </w:t>
      </w:r>
      <w:proofErr w:type="spellStart"/>
      <w:r>
        <w:t>wrapper.call.CallInfo.EmailInfo.From.DisplayName</w:t>
      </w:r>
      <w:proofErr w:type="spellEnd"/>
      <w:r>
        <w:t xml:space="preserve">; </w:t>
      </w:r>
      <w:r>
        <w:br/>
        <w:t xml:space="preserve">}; </w:t>
      </w:r>
      <w:r>
        <w:br/>
        <w:t xml:space="preserve"> </w:t>
      </w:r>
      <w:r>
        <w:br/>
        <w:t xml:space="preserve">On reloading the gadget and sending in an email, it is now possible to create replies and </w:t>
      </w:r>
      <w:r>
        <w:br/>
        <w:t xml:space="preserve">forwarding emails for the call by using the Accept, Reject and Forward… buttons.  </w:t>
      </w:r>
      <w:r>
        <w:br/>
        <w:t xml:space="preserve"> </w:t>
      </w:r>
      <w:r>
        <w:br/>
        <w:t xml:space="preserve"> </w:t>
      </w:r>
      <w:r>
        <w:br/>
      </w:r>
    </w:p>
    <w:p w14:paraId="03A2AFA1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100 </w:t>
      </w:r>
      <w:r>
        <w:br/>
        <w:t xml:space="preserve">Sending emails </w:t>
      </w:r>
      <w:r>
        <w:br/>
        <w:t xml:space="preserve">Caution </w:t>
      </w:r>
      <w:r>
        <w:br/>
        <w:t xml:space="preserve">Attempting to send any new, reply or forwarding email when no recipient has been </w:t>
      </w:r>
      <w:r>
        <w:lastRenderedPageBreak/>
        <w:t xml:space="preserve">provided, </w:t>
      </w:r>
      <w:r>
        <w:br/>
        <w:t xml:space="preserve">causes the server to reject the request. Because CCSP UI is being bypassed, this may leave the </w:t>
      </w:r>
      <w:r>
        <w:br/>
        <w:t xml:space="preserve">email in an indeterminate state if the rejection is not handled correctly, it may not be possible to </w:t>
      </w:r>
      <w:r>
        <w:br/>
        <w:t xml:space="preserve">hang up the email call or re-send the email draft, and may prevent the Agent from logging out. </w:t>
      </w:r>
      <w:r>
        <w:br/>
        <w:t xml:space="preserve">We therefore strongly recommend that any gadget that needs to send an email, performs checks </w:t>
      </w:r>
      <w:r>
        <w:br/>
        <w:t xml:space="preserve">for valid email addresses in the To, CC and BCC fields, before attempting to send the email. </w:t>
      </w:r>
      <w:r>
        <w:br/>
        <w:t xml:space="preserve"> </w:t>
      </w:r>
      <w:r>
        <w:br/>
        <w:t xml:space="preserve">Emails are sent using either respective Send() method of either the </w:t>
      </w:r>
      <w:proofErr w:type="spellStart"/>
      <w:r>
        <w:t>OutgoingEmailCall</w:t>
      </w:r>
      <w:proofErr w:type="spellEnd"/>
      <w:r>
        <w:t xml:space="preserve"> or </w:t>
      </w:r>
      <w:r>
        <w:br/>
      </w:r>
      <w:proofErr w:type="spellStart"/>
      <w:r>
        <w:t>EmailCallPart</w:t>
      </w:r>
      <w:proofErr w:type="spellEnd"/>
      <w:r>
        <w:t xml:space="preserve"> object, as follows. </w:t>
      </w:r>
      <w:r>
        <w:br/>
      </w:r>
      <w:proofErr w:type="spellStart"/>
      <w:r>
        <w:t>outgoingCall.Send</w:t>
      </w:r>
      <w:proofErr w:type="spellEnd"/>
      <w:r>
        <w:t>(</w:t>
      </w:r>
      <w:proofErr w:type="spellStart"/>
      <w:r>
        <w:t>emailData</w:t>
      </w:r>
      <w:proofErr w:type="spellEnd"/>
      <w:r>
        <w:t xml:space="preserve">); </w:t>
      </w:r>
      <w:r>
        <w:br/>
      </w:r>
      <w:proofErr w:type="spellStart"/>
      <w:r>
        <w:t>callPart.Send</w:t>
      </w:r>
      <w:proofErr w:type="spellEnd"/>
      <w:r>
        <w:t xml:space="preserve">(); </w:t>
      </w:r>
      <w:r>
        <w:br/>
        <w:t xml:space="preserve"> </w:t>
      </w:r>
      <w:r>
        <w:br/>
        <w:t xml:space="preserve">Just as with all the Call objects, there is only one instance of an </w:t>
      </w:r>
      <w:proofErr w:type="spellStart"/>
      <w:r>
        <w:t>EmailCallPart</w:t>
      </w:r>
      <w:proofErr w:type="spellEnd"/>
      <w:r>
        <w:t xml:space="preserve"> object for a </w:t>
      </w:r>
      <w:r>
        <w:br/>
        <w:t xml:space="preserve">reply/forwarding email in the system. Therefore activating the Send() function of the call part sends </w:t>
      </w:r>
      <w:r>
        <w:br/>
        <w:t xml:space="preserve">whatever information is present in the email draft at the time. Conversely, any change to the email </w:t>
      </w:r>
      <w:r>
        <w:br/>
        <w:t xml:space="preserve">in the UI updates the </w:t>
      </w:r>
      <w:proofErr w:type="spellStart"/>
      <w:r>
        <w:t>EmailCallPart</w:t>
      </w:r>
      <w:proofErr w:type="spellEnd"/>
      <w:r>
        <w:t xml:space="preserve"> object. </w:t>
      </w:r>
      <w:r>
        <w:br/>
        <w:t xml:space="preserve">Sending reply and forwarding emails </w:t>
      </w:r>
      <w:r>
        <w:br/>
        <w:t xml:space="preserve">To send a reply or forwarding email, use the Send() method of the corresponding </w:t>
      </w:r>
      <w:proofErr w:type="spellStart"/>
      <w:r>
        <w:t>EmailCallPart</w:t>
      </w:r>
      <w:proofErr w:type="spellEnd"/>
      <w:r>
        <w:t xml:space="preserve"> </w:t>
      </w:r>
      <w:r>
        <w:br/>
        <w:t xml:space="preserve">object. The easiest way to access this object is from the owning call's </w:t>
      </w:r>
      <w:proofErr w:type="spellStart"/>
      <w:r>
        <w:t>CallParts</w:t>
      </w:r>
      <w:proofErr w:type="spellEnd"/>
      <w:r>
        <w:t xml:space="preserve"> array property. </w:t>
      </w:r>
      <w:r>
        <w:br/>
        <w:t xml:space="preserve">Because it is essential that there is at least one recipient in the To field, the Custom Email gadget </w:t>
      </w:r>
      <w:r>
        <w:br/>
        <w:t xml:space="preserve">must examine the </w:t>
      </w:r>
      <w:proofErr w:type="spellStart"/>
      <w:r>
        <w:t>EmailCallParts</w:t>
      </w:r>
      <w:proofErr w:type="spellEnd"/>
      <w:r>
        <w:t xml:space="preserve"> </w:t>
      </w:r>
      <w:proofErr w:type="spellStart"/>
      <w:r>
        <w:t>emailData</w:t>
      </w:r>
      <w:proofErr w:type="spellEnd"/>
      <w:r>
        <w:t xml:space="preserve"> property to check that one exists </w:t>
      </w:r>
      <w:r>
        <w:br/>
        <w:t xml:space="preserve">This is shown in the implementation for the Custom Email's Send button click event handler. </w:t>
      </w:r>
      <w:r>
        <w:br/>
        <w:t>$</w:t>
      </w:r>
      <w:proofErr w:type="spellStart"/>
      <w:r>
        <w:t>scope.send</w:t>
      </w:r>
      <w:proofErr w:type="spellEnd"/>
      <w:r>
        <w:t xml:space="preserve"> = function (wrapper) { </w:t>
      </w:r>
      <w:r>
        <w:br/>
        <w:t xml:space="preserve">    if (</w:t>
      </w:r>
      <w:proofErr w:type="spellStart"/>
      <w:r>
        <w:t>wrapper.call.CallParts.length</w:t>
      </w:r>
      <w:proofErr w:type="spellEnd"/>
      <w:r>
        <w:t xml:space="preserve"> &gt; 0) { </w:t>
      </w:r>
      <w:r>
        <w:br/>
        <w:t xml:space="preserve">        var </w:t>
      </w:r>
      <w:proofErr w:type="spellStart"/>
      <w:r>
        <w:t>callPart</w:t>
      </w:r>
      <w:proofErr w:type="spellEnd"/>
      <w:r>
        <w:t xml:space="preserve"> = </w:t>
      </w:r>
      <w:proofErr w:type="spellStart"/>
      <w:r>
        <w:t>wrapper.call.CallParts</w:t>
      </w:r>
      <w:proofErr w:type="spellEnd"/>
      <w:r>
        <w:t xml:space="preserve">[0]; </w:t>
      </w:r>
      <w:r>
        <w:br/>
        <w:t xml:space="preserve">        if (</w:t>
      </w:r>
      <w:proofErr w:type="spellStart"/>
      <w:r>
        <w:t>callPart.emailData.To.EmailAddress</w:t>
      </w:r>
      <w:proofErr w:type="spellEnd"/>
      <w:r>
        <w:t xml:space="preserve"> !== undefined &amp;&amp; </w:t>
      </w:r>
      <w:r>
        <w:br/>
      </w:r>
      <w:proofErr w:type="spellStart"/>
      <w:r>
        <w:t>callPart.emailData.To.EmailAddress.length</w:t>
      </w:r>
      <w:proofErr w:type="spellEnd"/>
      <w:r>
        <w:t xml:space="preserve"> != 0) { </w:t>
      </w:r>
      <w:r>
        <w:br/>
        <w:t xml:space="preserve">            </w:t>
      </w:r>
      <w:proofErr w:type="spellStart"/>
      <w:r>
        <w:t>callPart.Send</w:t>
      </w:r>
      <w:proofErr w:type="spellEnd"/>
      <w:r>
        <w:t xml:space="preserve">(); </w:t>
      </w:r>
      <w:r>
        <w:br/>
        <w:t xml:space="preserve">            $</w:t>
      </w:r>
      <w:proofErr w:type="spellStart"/>
      <w:r>
        <w:t>scope.lastActionMessage</w:t>
      </w:r>
      <w:proofErr w:type="spellEnd"/>
      <w:r>
        <w:t xml:space="preserve"> = "Attemping to send call part for email </w:t>
      </w:r>
      <w:r>
        <w:br/>
        <w:t xml:space="preserve">from " + </w:t>
      </w:r>
      <w:proofErr w:type="spellStart"/>
      <w:r>
        <w:t>wrapper.call.CallInfo.EmailInfo.From.DisplayName</w:t>
      </w:r>
      <w:proofErr w:type="spellEnd"/>
      <w:r>
        <w:t xml:space="preserve">; </w:t>
      </w:r>
      <w:r>
        <w:br/>
        <w:t xml:space="preserve">        } else { </w:t>
      </w:r>
      <w:r>
        <w:br/>
        <w:t xml:space="preserve">            $</w:t>
      </w:r>
      <w:proofErr w:type="spellStart"/>
      <w:r>
        <w:t>scope.lastActionMessage</w:t>
      </w:r>
      <w:proofErr w:type="spellEnd"/>
      <w:r>
        <w:t xml:space="preserve"> = "Cannot send call part for email from " </w:t>
      </w:r>
      <w:r>
        <w:br/>
        <w:t xml:space="preserve">+ </w:t>
      </w:r>
      <w:proofErr w:type="spellStart"/>
      <w:r>
        <w:t>wrapper.call.CallInfo.EmailInfo.From.DisplayName</w:t>
      </w:r>
      <w:proofErr w:type="spellEnd"/>
      <w:r>
        <w:t xml:space="preserve">; </w:t>
      </w:r>
      <w:r>
        <w:br/>
      </w:r>
      <w:r>
        <w:lastRenderedPageBreak/>
        <w:t xml:space="preserve">        } </w:t>
      </w:r>
      <w:r>
        <w:br/>
        <w:t xml:space="preserve">    } </w:t>
      </w:r>
      <w:r>
        <w:br/>
        <w:t xml:space="preserve">}; </w:t>
      </w:r>
      <w:r>
        <w:br/>
        <w:t xml:space="preserve"> </w:t>
      </w:r>
      <w:r>
        <w:br/>
      </w:r>
    </w:p>
    <w:p w14:paraId="13386C70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101 </w:t>
      </w:r>
      <w:r>
        <w:br/>
        <w:t xml:space="preserve">The </w:t>
      </w:r>
      <w:proofErr w:type="spellStart"/>
      <w:r>
        <w:t>EmailAddress</w:t>
      </w:r>
      <w:proofErr w:type="spellEnd"/>
      <w:r>
        <w:t xml:space="preserve"> property can also be checked in the BCC and CC properties of </w:t>
      </w:r>
      <w:proofErr w:type="spellStart"/>
      <w:r>
        <w:t>emailData</w:t>
      </w:r>
      <w:proofErr w:type="spellEnd"/>
      <w:r>
        <w:t xml:space="preserve">. It is an </w:t>
      </w:r>
      <w:r>
        <w:br/>
        <w:t xml:space="preserve">array of </w:t>
      </w:r>
      <w:proofErr w:type="spellStart"/>
      <w:r>
        <w:t>EmailAddress</w:t>
      </w:r>
      <w:proofErr w:type="spellEnd"/>
      <w:r>
        <w:t xml:space="preserve"> objects which are documented in the AJAX API Reference.  </w:t>
      </w:r>
      <w:r>
        <w:br/>
        <w:t xml:space="preserve">Test this by reloading the gadget and answering an email call in the gadget. Initiate a reply to the </w:t>
      </w:r>
      <w:r>
        <w:br/>
        <w:t xml:space="preserve">email using one of the Accept or Reject buttons, enter some text in the reply draft and then use the </w:t>
      </w:r>
      <w:r>
        <w:br/>
        <w:t xml:space="preserve">gadget's Send button to send the reply. You can also test this with forwarded emails because the </w:t>
      </w:r>
      <w:r>
        <w:br/>
        <w:t xml:space="preserve">check on the To field prevents the email from being sent with no recipient. </w:t>
      </w:r>
      <w:r>
        <w:br/>
        <w:t xml:space="preserve">Sending new emails </w:t>
      </w:r>
      <w:r>
        <w:br/>
        <w:t xml:space="preserve">The Send() function of the </w:t>
      </w:r>
      <w:proofErr w:type="spellStart"/>
      <w:r>
        <w:t>OutgoingEmailCall</w:t>
      </w:r>
      <w:proofErr w:type="spellEnd"/>
      <w:r>
        <w:t xml:space="preserve"> class requires the data that defines the email to be </w:t>
      </w:r>
      <w:r>
        <w:br/>
        <w:t xml:space="preserve">specified as a parameter. Unless the contents of the email are coming from another application </w:t>
      </w:r>
      <w:r>
        <w:br/>
        <w:t xml:space="preserve">outside of CCSP UI, this email data should simply be the </w:t>
      </w:r>
      <w:proofErr w:type="spellStart"/>
      <w:r>
        <w:t>CallInfo.EmailInfo</w:t>
      </w:r>
      <w:proofErr w:type="spellEnd"/>
      <w:r>
        <w:t xml:space="preserve"> property of the call </w:t>
      </w:r>
      <w:r>
        <w:br/>
        <w:t xml:space="preserve">object. The Custom Email gadget implements the </w:t>
      </w:r>
      <w:proofErr w:type="spellStart"/>
      <w:r>
        <w:t>sendOutgoingEmail</w:t>
      </w:r>
      <w:proofErr w:type="spellEnd"/>
      <w:r>
        <w:t xml:space="preserve">() function as below. </w:t>
      </w:r>
      <w:r>
        <w:br/>
        <w:t>$</w:t>
      </w:r>
      <w:proofErr w:type="spellStart"/>
      <w:r>
        <w:t>scope.sendOutgoingEmail</w:t>
      </w:r>
      <w:proofErr w:type="spellEnd"/>
      <w:r>
        <w:t xml:space="preserve"> = function (wrapper) { </w:t>
      </w:r>
      <w:r>
        <w:br/>
        <w:t xml:space="preserve">    if (</w:t>
      </w:r>
      <w:proofErr w:type="spellStart"/>
      <w:r>
        <w:t>wrapper.call.CallInfo.EmailInfo.To.EmailAddress</w:t>
      </w:r>
      <w:proofErr w:type="spellEnd"/>
      <w:r>
        <w:t xml:space="preserve"> !== undefined &amp;&amp; </w:t>
      </w:r>
      <w:r>
        <w:br/>
      </w:r>
      <w:proofErr w:type="spellStart"/>
      <w:r>
        <w:t>wrapper.call.CallInfo.EmailInfo.To.EmailAddress.length</w:t>
      </w:r>
      <w:proofErr w:type="spellEnd"/>
      <w:r>
        <w:t xml:space="preserve"> != 0) { </w:t>
      </w:r>
      <w:r>
        <w:br/>
        <w:t xml:space="preserve">        $</w:t>
      </w:r>
      <w:proofErr w:type="spellStart"/>
      <w:r>
        <w:t>scope.lastActionMessage</w:t>
      </w:r>
      <w:proofErr w:type="spellEnd"/>
      <w:r>
        <w:t xml:space="preserve"> = "Sending email to " + </w:t>
      </w:r>
      <w:r>
        <w:br/>
      </w:r>
      <w:proofErr w:type="spellStart"/>
      <w:r>
        <w:t>wrapper.call.CallInfo.EmailInfo.To.EmailAddress</w:t>
      </w:r>
      <w:proofErr w:type="spellEnd"/>
      <w:r>
        <w:t xml:space="preserve">[0].Address; </w:t>
      </w:r>
      <w:r>
        <w:br/>
        <w:t xml:space="preserve">        </w:t>
      </w:r>
      <w:proofErr w:type="spellStart"/>
      <w:r>
        <w:t>wrapper.call.Send</w:t>
      </w:r>
      <w:proofErr w:type="spellEnd"/>
      <w:r>
        <w:t>(</w:t>
      </w:r>
      <w:proofErr w:type="spellStart"/>
      <w:r>
        <w:t>wrapper.call.CallInfo.EmailInfo</w:t>
      </w:r>
      <w:proofErr w:type="spellEnd"/>
      <w:r>
        <w:t xml:space="preserve">); </w:t>
      </w:r>
      <w:r>
        <w:br/>
        <w:t xml:space="preserve">    } else { </w:t>
      </w:r>
      <w:r>
        <w:br/>
        <w:t xml:space="preserve">        $</w:t>
      </w:r>
      <w:proofErr w:type="spellStart"/>
      <w:r>
        <w:t>scope.lastActionMessage</w:t>
      </w:r>
      <w:proofErr w:type="spellEnd"/>
      <w:r>
        <w:t xml:space="preserve"> = "Could not send email"; </w:t>
      </w:r>
      <w:r>
        <w:br/>
        <w:t xml:space="preserve">    } </w:t>
      </w:r>
      <w:r>
        <w:br/>
        <w:t xml:space="preserve">}; </w:t>
      </w:r>
      <w:r>
        <w:br/>
        <w:t xml:space="preserve"> </w:t>
      </w:r>
      <w:r>
        <w:br/>
        <w:t xml:space="preserve">It makes the check for a valid Email Address before calling send with the call's </w:t>
      </w:r>
      <w:proofErr w:type="spellStart"/>
      <w:r>
        <w:t>EmailInfo</w:t>
      </w:r>
      <w:proofErr w:type="spellEnd"/>
      <w:r>
        <w:t xml:space="preserve">. Because </w:t>
      </w:r>
      <w:r>
        <w:br/>
        <w:t xml:space="preserve">there is only one instance of the object, this contains whatever has been added from the UI up to </w:t>
      </w:r>
      <w:r>
        <w:br/>
        <w:t xml:space="preserve">that point.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</w:r>
    </w:p>
    <w:p w14:paraId="76A4C575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102 </w:t>
      </w:r>
      <w:r>
        <w:br/>
        <w:t xml:space="preserve">Saving drafts </w:t>
      </w:r>
      <w:r>
        <w:br/>
        <w:t xml:space="preserve">The </w:t>
      </w:r>
      <w:proofErr w:type="spellStart"/>
      <w:r>
        <w:t>OutgoingEmailCall</w:t>
      </w:r>
      <w:proofErr w:type="spellEnd"/>
      <w:r>
        <w:t xml:space="preserve"> and </w:t>
      </w:r>
      <w:proofErr w:type="spellStart"/>
      <w:r>
        <w:t>EmailCallPart</w:t>
      </w:r>
      <w:proofErr w:type="spellEnd"/>
      <w:r>
        <w:t xml:space="preserve"> objects both have </w:t>
      </w:r>
      <w:proofErr w:type="spellStart"/>
      <w:r>
        <w:t>SaveDraft</w:t>
      </w:r>
      <w:proofErr w:type="spellEnd"/>
      <w:r>
        <w:t xml:space="preserve">() functions which are </w:t>
      </w:r>
      <w:r>
        <w:br/>
        <w:t xml:space="preserve">intended to be used to save emails in progress before they are sent. However, there is currently no </w:t>
      </w:r>
      <w:r>
        <w:br/>
        <w:t xml:space="preserve">way to retrieve a draft from the server when saved, therefore we strongly recommend that for now, </w:t>
      </w:r>
      <w:r>
        <w:br/>
        <w:t xml:space="preserve">these functions are not used by gadgets. </w:t>
      </w:r>
      <w:r>
        <w:br/>
        <w:t xml:space="preserve">Discarding reply/forwarding drafts </w:t>
      </w:r>
      <w:r>
        <w:br/>
        <w:t xml:space="preserve">To abort a reply or forwarding email that is in progress, use the corresponding </w:t>
      </w:r>
      <w:proofErr w:type="spellStart"/>
      <w:r>
        <w:t>EmailCallPart</w:t>
      </w:r>
      <w:proofErr w:type="spellEnd"/>
      <w:r>
        <w:t xml:space="preserve"> </w:t>
      </w:r>
      <w:r>
        <w:br/>
        <w:t xml:space="preserve">object's </w:t>
      </w:r>
      <w:proofErr w:type="spellStart"/>
      <w:r>
        <w:t>DiscardDraft</w:t>
      </w:r>
      <w:proofErr w:type="spellEnd"/>
      <w:r>
        <w:t xml:space="preserve">() method.  </w:t>
      </w:r>
      <w:r>
        <w:br/>
        <w:t xml:space="preserve">In CustomEmail.js, implement the </w:t>
      </w:r>
      <w:proofErr w:type="spellStart"/>
      <w:r>
        <w:t>ngClick</w:t>
      </w:r>
      <w:proofErr w:type="spellEnd"/>
      <w:r>
        <w:t xml:space="preserve"> event handler for the incoming call Discard button as </w:t>
      </w:r>
      <w:r>
        <w:br/>
        <w:t xml:space="preserve">follows. </w:t>
      </w:r>
      <w:r>
        <w:br/>
        <w:t>$</w:t>
      </w:r>
      <w:proofErr w:type="spellStart"/>
      <w:r>
        <w:t>scope.discardDraft</w:t>
      </w:r>
      <w:proofErr w:type="spellEnd"/>
      <w:r>
        <w:t xml:space="preserve"> = function (wrapper) { </w:t>
      </w:r>
      <w:r>
        <w:br/>
        <w:t xml:space="preserve">    if (</w:t>
      </w:r>
      <w:proofErr w:type="spellStart"/>
      <w:r>
        <w:t>wrapper.call.CallParts.length</w:t>
      </w:r>
      <w:proofErr w:type="spellEnd"/>
      <w:r>
        <w:t xml:space="preserve"> &gt; 0) { </w:t>
      </w:r>
      <w:r>
        <w:br/>
        <w:t xml:space="preserve">        </w:t>
      </w:r>
      <w:proofErr w:type="spellStart"/>
      <w:r>
        <w:t>wrapper.call.CallParts</w:t>
      </w:r>
      <w:proofErr w:type="spellEnd"/>
      <w:r>
        <w:t>[0].</w:t>
      </w:r>
      <w:proofErr w:type="spellStart"/>
      <w:r>
        <w:t>DiscardDraft</w:t>
      </w:r>
      <w:proofErr w:type="spellEnd"/>
      <w:r>
        <w:t xml:space="preserve">(); </w:t>
      </w:r>
      <w:r>
        <w:br/>
        <w:t xml:space="preserve">        $</w:t>
      </w:r>
      <w:proofErr w:type="spellStart"/>
      <w:r>
        <w:t>scope.lastActionMessage</w:t>
      </w:r>
      <w:proofErr w:type="spellEnd"/>
      <w:r>
        <w:t xml:space="preserve"> = "Discarding draft for </w:t>
      </w:r>
      <w:proofErr w:type="spellStart"/>
      <w:r>
        <w:t>for</w:t>
      </w:r>
      <w:proofErr w:type="spellEnd"/>
      <w:r>
        <w:t xml:space="preserve"> email from " + </w:t>
      </w:r>
      <w:r>
        <w:br/>
      </w:r>
      <w:proofErr w:type="spellStart"/>
      <w:r>
        <w:t>wrapper.call.CallInfo.EmailInfo.From.DisplayName</w:t>
      </w:r>
      <w:proofErr w:type="spellEnd"/>
      <w:r>
        <w:t xml:space="preserve">; </w:t>
      </w:r>
      <w:r>
        <w:br/>
        <w:t xml:space="preserve">    } else { </w:t>
      </w:r>
      <w:r>
        <w:br/>
        <w:t xml:space="preserve">        $</w:t>
      </w:r>
      <w:proofErr w:type="spellStart"/>
      <w:r>
        <w:t>scope.lastActionMessage</w:t>
      </w:r>
      <w:proofErr w:type="spellEnd"/>
      <w:r>
        <w:t xml:space="preserve"> = "Cannot discard draft for email from " + </w:t>
      </w:r>
      <w:r>
        <w:br/>
      </w:r>
      <w:proofErr w:type="spellStart"/>
      <w:r>
        <w:t>wrapper.call.CallInfo.EmailInfo.From.DisplayName</w:t>
      </w:r>
      <w:proofErr w:type="spellEnd"/>
      <w:r>
        <w:t xml:space="preserve">; </w:t>
      </w:r>
      <w:r>
        <w:br/>
        <w:t xml:space="preserve">    } </w:t>
      </w:r>
      <w:r>
        <w:br/>
        <w:t xml:space="preserve">}; </w:t>
      </w:r>
      <w:r>
        <w:br/>
        <w:t xml:space="preserve"> </w:t>
      </w:r>
      <w:r>
        <w:br/>
        <w:t xml:space="preserve">Reload the gadget, accept an email call, create a reply to the email, and click the corresponding </w:t>
      </w:r>
      <w:r>
        <w:br/>
        <w:t xml:space="preserve">Discard button for the email. The reply is deleted. </w:t>
      </w:r>
      <w:r>
        <w:br/>
        <w:t xml:space="preserve">Note </w:t>
      </w:r>
      <w:r>
        <w:br/>
        <w:t xml:space="preserve">Drafts for outgoing email calls are discarded by hanging up the call so there is no Discard() </w:t>
      </w:r>
      <w:r>
        <w:br/>
        <w:t xml:space="preserve">method for the </w:t>
      </w:r>
      <w:proofErr w:type="spellStart"/>
      <w:r>
        <w:t>OutgoingEmailCall</w:t>
      </w:r>
      <w:proofErr w:type="spellEnd"/>
      <w:r>
        <w:t xml:space="preserve"> class.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2A37FFFD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</w:r>
      <w:r>
        <w:lastRenderedPageBreak/>
        <w:t xml:space="preserve">103 </w:t>
      </w:r>
      <w:r>
        <w:br/>
        <w:t xml:space="preserve">Deferring emails </w:t>
      </w:r>
      <w:r>
        <w:br/>
        <w:t xml:space="preserve">Received emails can be deferred to be processed by either the Agent receiving or another Agent at </w:t>
      </w:r>
      <w:r>
        <w:br/>
        <w:t xml:space="preserve">a later date. The operation is done by using the </w:t>
      </w:r>
      <w:proofErr w:type="spellStart"/>
      <w:r>
        <w:t>EmailCall.Defer</w:t>
      </w:r>
      <w:proofErr w:type="spellEnd"/>
      <w:r>
        <w:t xml:space="preserve">() method, passing either </w:t>
      </w:r>
      <w:r>
        <w:br/>
        <w:t>'</w:t>
      </w:r>
      <w:proofErr w:type="spellStart"/>
      <w:r>
        <w:t>PersonalDefer</w:t>
      </w:r>
      <w:proofErr w:type="spellEnd"/>
      <w:r>
        <w:t>' or '</w:t>
      </w:r>
      <w:proofErr w:type="spellStart"/>
      <w:r>
        <w:t>SharedDefer</w:t>
      </w:r>
      <w:proofErr w:type="spellEnd"/>
      <w:r>
        <w:t xml:space="preserve">' for the destination folder. </w:t>
      </w:r>
      <w:r>
        <w:br/>
        <w:t xml:space="preserve">For the Custom Email gadget, implement the Defer… buttons' </w:t>
      </w:r>
      <w:proofErr w:type="spellStart"/>
      <w:r>
        <w:t>ngClick</w:t>
      </w:r>
      <w:proofErr w:type="spellEnd"/>
      <w:r>
        <w:t xml:space="preserve"> event handler as follows. </w:t>
      </w:r>
      <w:r>
        <w:br/>
        <w:t>$</w:t>
      </w:r>
      <w:proofErr w:type="spellStart"/>
      <w:r>
        <w:t>scope.defer</w:t>
      </w:r>
      <w:proofErr w:type="spellEnd"/>
      <w:r>
        <w:t xml:space="preserve"> = function (wrapper, </w:t>
      </w:r>
      <w:proofErr w:type="spellStart"/>
      <w:r>
        <w:t>deferType</w:t>
      </w:r>
      <w:proofErr w:type="spellEnd"/>
      <w:r>
        <w:t xml:space="preserve">) { </w:t>
      </w:r>
      <w:r>
        <w:br/>
        <w:t xml:space="preserve">    if (!</w:t>
      </w:r>
      <w:proofErr w:type="spellStart"/>
      <w:r>
        <w:t>wrapper.isDeferred</w:t>
      </w:r>
      <w:proofErr w:type="spellEnd"/>
      <w:r>
        <w:t xml:space="preserve">) { </w:t>
      </w:r>
      <w:r>
        <w:br/>
        <w:t xml:space="preserve">        </w:t>
      </w:r>
      <w:proofErr w:type="spellStart"/>
      <w:r>
        <w:t>wrapper.call.Defer</w:t>
      </w:r>
      <w:proofErr w:type="spellEnd"/>
      <w:r>
        <w:t>(</w:t>
      </w:r>
      <w:proofErr w:type="spellStart"/>
      <w:r>
        <w:t>deferType</w:t>
      </w:r>
      <w:proofErr w:type="spellEnd"/>
      <w:r>
        <w:t xml:space="preserve">); </w:t>
      </w:r>
      <w:r>
        <w:br/>
        <w:t xml:space="preserve">        </w:t>
      </w:r>
      <w:proofErr w:type="spellStart"/>
      <w:r>
        <w:t>wrapper.isDeferred</w:t>
      </w:r>
      <w:proofErr w:type="spellEnd"/>
      <w:r>
        <w:t xml:space="preserve"> = true; </w:t>
      </w:r>
      <w:r>
        <w:br/>
        <w:t xml:space="preserve">        $</w:t>
      </w:r>
      <w:proofErr w:type="spellStart"/>
      <w:r>
        <w:t>scope.lastActionMessage</w:t>
      </w:r>
      <w:proofErr w:type="spellEnd"/>
      <w:r>
        <w:t xml:space="preserve"> = "Deferred to " + </w:t>
      </w:r>
      <w:proofErr w:type="spellStart"/>
      <w:r>
        <w:t>deferType</w:t>
      </w:r>
      <w:proofErr w:type="spellEnd"/>
      <w:r>
        <w:t xml:space="preserve"> + " email from " </w:t>
      </w:r>
      <w:r>
        <w:br/>
        <w:t xml:space="preserve">+ </w:t>
      </w:r>
      <w:proofErr w:type="spellStart"/>
      <w:r>
        <w:t>wrapper.call.CallInfo.EmailInfo.From.DisplayName</w:t>
      </w:r>
      <w:proofErr w:type="spellEnd"/>
      <w:r>
        <w:t xml:space="preserve">; </w:t>
      </w:r>
      <w:r>
        <w:br/>
        <w:t xml:space="preserve">    } </w:t>
      </w:r>
      <w:r>
        <w:br/>
        <w:t xml:space="preserve">}; </w:t>
      </w:r>
      <w:r>
        <w:br/>
        <w:t xml:space="preserve"> </w:t>
      </w:r>
      <w:r>
        <w:br/>
        <w:t xml:space="preserve">Reload the gadget, send in an email call, and click either of the Defer… buttons. When deferred, the </w:t>
      </w:r>
      <w:r>
        <w:br/>
        <w:t xml:space="preserve">email is visible in the Message View gadget. </w:t>
      </w:r>
      <w:r>
        <w:br/>
        <w:t xml:space="preserve">Getting attachments from incoming emails </w:t>
      </w:r>
      <w:r>
        <w:br/>
        <w:t xml:space="preserve">Attachments are held in the </w:t>
      </w:r>
      <w:proofErr w:type="spellStart"/>
      <w:r>
        <w:t>EmailInfo</w:t>
      </w:r>
      <w:proofErr w:type="spellEnd"/>
      <w:r>
        <w:t xml:space="preserve"> property of the </w:t>
      </w:r>
      <w:proofErr w:type="spellStart"/>
      <w:r>
        <w:t>EmailCall</w:t>
      </w:r>
      <w:proofErr w:type="spellEnd"/>
      <w:r>
        <w:t xml:space="preserve"> object. It is an object that contains </w:t>
      </w:r>
      <w:r>
        <w:br/>
        <w:t xml:space="preserve">either a single </w:t>
      </w:r>
      <w:proofErr w:type="spellStart"/>
      <w:r>
        <w:t>AttachmentInfo</w:t>
      </w:r>
      <w:proofErr w:type="spellEnd"/>
      <w:r>
        <w:t xml:space="preserve"> object or an array of </w:t>
      </w:r>
      <w:proofErr w:type="spellStart"/>
      <w:r>
        <w:t>AttachmentInfo</w:t>
      </w:r>
      <w:proofErr w:type="spellEnd"/>
      <w:r>
        <w:t xml:space="preserve"> objects if more than one. The </w:t>
      </w:r>
      <w:r>
        <w:br/>
      </w:r>
      <w:proofErr w:type="spellStart"/>
      <w:r>
        <w:t>AttachmentInfo</w:t>
      </w:r>
      <w:proofErr w:type="spellEnd"/>
      <w:r>
        <w:t xml:space="preserve"> object is described in the AJAX API Reference.  </w:t>
      </w:r>
      <w:r>
        <w:br/>
        <w:t xml:space="preserve">To see this in the Custom Email gadget, add the following code to CustomEmail.html in the div </w:t>
      </w:r>
      <w:r>
        <w:br/>
        <w:t xml:space="preserve">element that appears when the email is in call. </w:t>
      </w:r>
      <w:r>
        <w:br/>
        <w:t xml:space="preserve">&lt;div&gt; </w:t>
      </w:r>
      <w:r>
        <w:br/>
        <w:t xml:space="preserve">    Attachments: </w:t>
      </w:r>
      <w:r>
        <w:br/>
        <w:t xml:space="preserve">    &lt;ul&gt; </w:t>
      </w:r>
      <w:r>
        <w:br/>
        <w:t xml:space="preserve">        &lt;li ng-repeat="attachment in </w:t>
      </w:r>
      <w:proofErr w:type="spellStart"/>
      <w:r>
        <w:t>wrapper.attachments</w:t>
      </w:r>
      <w:proofErr w:type="spellEnd"/>
      <w:r>
        <w:t xml:space="preserve">"&gt; </w:t>
      </w:r>
      <w:r>
        <w:br/>
        <w:t xml:space="preserve">            {{ </w:t>
      </w:r>
      <w:proofErr w:type="spellStart"/>
      <w:r>
        <w:t>attachment.Filename</w:t>
      </w:r>
      <w:proofErr w:type="spellEnd"/>
      <w:r>
        <w:t xml:space="preserve"> }}: {{ </w:t>
      </w:r>
      <w:proofErr w:type="spellStart"/>
      <w:r>
        <w:t>attachment.FileSize</w:t>
      </w:r>
      <w:proofErr w:type="spellEnd"/>
      <w:r>
        <w:t xml:space="preserve"> }} </w:t>
      </w:r>
      <w:r>
        <w:br/>
        <w:t xml:space="preserve">        &lt;/li&gt; </w:t>
      </w:r>
      <w:r>
        <w:br/>
        <w:t xml:space="preserve">    &lt;/ul&gt; </w:t>
      </w:r>
      <w:r>
        <w:br/>
        <w:t xml:space="preserve">&lt;/div&gt; </w:t>
      </w:r>
      <w:r>
        <w:br/>
        <w:t xml:space="preserve"> </w:t>
      </w:r>
      <w:r>
        <w:br/>
        <w:t xml:space="preserve">Then in the </w:t>
      </w:r>
      <w:proofErr w:type="spellStart"/>
      <w:r>
        <w:t>CustomEmailjs</w:t>
      </w:r>
      <w:proofErr w:type="spellEnd"/>
      <w:r>
        <w:t xml:space="preserve"> add the following line to the "</w:t>
      </w:r>
      <w:proofErr w:type="spellStart"/>
      <w:r>
        <w:t>InCall</w:t>
      </w:r>
      <w:proofErr w:type="spellEnd"/>
      <w:r>
        <w:t xml:space="preserve">" branch of the </w:t>
      </w:r>
      <w:proofErr w:type="spellStart"/>
      <w:r>
        <w:t>onCallStateChange</w:t>
      </w:r>
      <w:proofErr w:type="spellEnd"/>
      <w:r>
        <w:t xml:space="preserve">() </w:t>
      </w:r>
      <w:r>
        <w:br/>
        <w:t xml:space="preserve">function. </w:t>
      </w:r>
      <w:r>
        <w:br/>
      </w:r>
      <w:proofErr w:type="spellStart"/>
      <w:r>
        <w:t>callArray</w:t>
      </w:r>
      <w:proofErr w:type="spellEnd"/>
      <w:r>
        <w:t>[x].attachments = (</w:t>
      </w:r>
      <w:proofErr w:type="spellStart"/>
      <w:r>
        <w:t>callArray</w:t>
      </w:r>
      <w:proofErr w:type="spellEnd"/>
      <w:r>
        <w:t>[x].</w:t>
      </w:r>
      <w:proofErr w:type="spellStart"/>
      <w:r>
        <w:t>call.CallInfo.EmailInfo.Attachments</w:t>
      </w:r>
      <w:proofErr w:type="spellEnd"/>
      <w:r>
        <w:t xml:space="preserve"> </w:t>
      </w:r>
      <w:r>
        <w:br/>
        <w:t xml:space="preserve">!== undefined) ?                         </w:t>
      </w:r>
      <w:r>
        <w:br/>
      </w:r>
      <w:r>
        <w:lastRenderedPageBreak/>
        <w:t xml:space="preserve">fixArray(callArray[x].call.CallInfo.EmailInfo.Attachments.AttachmentInfo) : </w:t>
      </w:r>
      <w:r>
        <w:br/>
        <w:t xml:space="preserve">[]; </w:t>
      </w:r>
      <w:r>
        <w:br/>
        <w:t xml:space="preserve"> </w:t>
      </w:r>
      <w:r>
        <w:br/>
      </w:r>
    </w:p>
    <w:p w14:paraId="41645AE9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104 </w:t>
      </w:r>
      <w:r>
        <w:br/>
        <w:t xml:space="preserve">The </w:t>
      </w:r>
      <w:proofErr w:type="spellStart"/>
      <w:r>
        <w:t>fixArray</w:t>
      </w:r>
      <w:proofErr w:type="spellEnd"/>
      <w:r>
        <w:t xml:space="preserve"> function is from helpers.js and is used to return an array object if the input parameter </w:t>
      </w:r>
      <w:r>
        <w:br/>
        <w:t xml:space="preserve">is actually just a singular object. </w:t>
      </w:r>
      <w:r>
        <w:br/>
        <w:t xml:space="preserve">Test the updated gadget with an incoming email containing an attachment. When the email is </w:t>
      </w:r>
      <w:r>
        <w:br/>
        <w:t xml:space="preserve">picked up, the attachment info appears with it.  </w:t>
      </w:r>
      <w:r>
        <w:br/>
        <w:t xml:space="preserve">Downloading attachments </w:t>
      </w:r>
      <w:r>
        <w:br/>
      </w:r>
      <w:proofErr w:type="spellStart"/>
      <w:r>
        <w:t>Attachments</w:t>
      </w:r>
      <w:proofErr w:type="spellEnd"/>
      <w:r>
        <w:t xml:space="preserve"> can be downloaded using the </w:t>
      </w:r>
      <w:proofErr w:type="spellStart"/>
      <w:r>
        <w:t>GetAttachment</w:t>
      </w:r>
      <w:proofErr w:type="spellEnd"/>
      <w:r>
        <w:t xml:space="preserve">() method of the </w:t>
      </w:r>
      <w:proofErr w:type="spellStart"/>
      <w:r>
        <w:t>EmailCall</w:t>
      </w:r>
      <w:proofErr w:type="spellEnd"/>
      <w:r>
        <w:t xml:space="preserve"> object and </w:t>
      </w:r>
      <w:r>
        <w:br/>
        <w:t xml:space="preserve">requires the Id property of the </w:t>
      </w:r>
      <w:proofErr w:type="spellStart"/>
      <w:r>
        <w:t>AttachmentInfo</w:t>
      </w:r>
      <w:proofErr w:type="spellEnd"/>
      <w:r>
        <w:t xml:space="preserve"> object, for example: </w:t>
      </w:r>
      <w:r>
        <w:br/>
      </w:r>
      <w:proofErr w:type="spellStart"/>
      <w:r>
        <w:t>call.GetAttachment</w:t>
      </w:r>
      <w:proofErr w:type="spellEnd"/>
      <w:r>
        <w:t>(</w:t>
      </w:r>
      <w:proofErr w:type="spellStart"/>
      <w:r>
        <w:t>isEmbedded</w:t>
      </w:r>
      <w:proofErr w:type="spellEnd"/>
      <w:r>
        <w:t xml:space="preserve">, </w:t>
      </w:r>
      <w:proofErr w:type="spellStart"/>
      <w:r>
        <w:t>attachment.Id</w:t>
      </w:r>
      <w:proofErr w:type="spellEnd"/>
      <w:r>
        <w:t xml:space="preserve">); </w:t>
      </w:r>
      <w:r>
        <w:br/>
        <w:t xml:space="preserve"> </w:t>
      </w:r>
      <w:r>
        <w:br/>
        <w:t xml:space="preserve">Note </w:t>
      </w:r>
      <w:r>
        <w:br/>
        <w:t xml:space="preserve">The attachment's Id property cannot be used directly. It must be encoded using the browser's </w:t>
      </w:r>
      <w:r>
        <w:br/>
      </w:r>
      <w:proofErr w:type="spellStart"/>
      <w:r>
        <w:t>encodeURIComponent</w:t>
      </w:r>
      <w:proofErr w:type="spellEnd"/>
      <w:r>
        <w:t xml:space="preserve">() function to enable it to be passed through the AJAX API. </w:t>
      </w:r>
      <w:r>
        <w:br/>
        <w:t xml:space="preserve"> </w:t>
      </w:r>
      <w:r>
        <w:br/>
        <w:t xml:space="preserve">Add a Download button to the attachment &lt;li&gt; element in the CustomEmail.html file as below. </w:t>
      </w:r>
      <w:r>
        <w:br/>
        <w:t>&lt;button ng-click="</w:t>
      </w:r>
      <w:proofErr w:type="spellStart"/>
      <w:r>
        <w:t>getAttachment</w:t>
      </w:r>
      <w:proofErr w:type="spellEnd"/>
      <w:r>
        <w:t xml:space="preserve">(wrapper, attachment)"&gt;Download&lt;/button&gt; </w:t>
      </w:r>
      <w:r>
        <w:br/>
        <w:t xml:space="preserve"> </w:t>
      </w:r>
      <w:r>
        <w:br/>
        <w:t xml:space="preserve">Implement the </w:t>
      </w:r>
      <w:proofErr w:type="spellStart"/>
      <w:r>
        <w:t>getAttachment</w:t>
      </w:r>
      <w:proofErr w:type="spellEnd"/>
      <w:r>
        <w:t xml:space="preserve">() function in CustomEmail.js as follows. </w:t>
      </w:r>
      <w:r>
        <w:br/>
        <w:t>$</w:t>
      </w:r>
      <w:proofErr w:type="spellStart"/>
      <w:r>
        <w:t>scope.getAttachment</w:t>
      </w:r>
      <w:proofErr w:type="spellEnd"/>
      <w:r>
        <w:t xml:space="preserve"> = function (wrapper, attachment) { </w:t>
      </w:r>
      <w:r>
        <w:br/>
        <w:t xml:space="preserve">    </w:t>
      </w:r>
      <w:proofErr w:type="spellStart"/>
      <w:r>
        <w:t>wrapper.call.GetAttachment</w:t>
      </w:r>
      <w:proofErr w:type="spellEnd"/>
      <w:r>
        <w:t xml:space="preserve">(false, </w:t>
      </w:r>
      <w:proofErr w:type="spellStart"/>
      <w:r>
        <w:t>encodeURIComponent</w:t>
      </w:r>
      <w:proofErr w:type="spellEnd"/>
      <w:r>
        <w:t>(</w:t>
      </w:r>
      <w:proofErr w:type="spellStart"/>
      <w:r>
        <w:t>attachment.Id</w:t>
      </w:r>
      <w:proofErr w:type="spellEnd"/>
      <w:r>
        <w:t xml:space="preserve">)); </w:t>
      </w:r>
      <w:r>
        <w:br/>
        <w:t xml:space="preserve">}; </w:t>
      </w:r>
      <w:r>
        <w:br/>
        <w:t xml:space="preserve"> </w:t>
      </w:r>
      <w:r>
        <w:br/>
        <w:t xml:space="preserve">Reload the gadget and test with another incoming email containing an attachment. Click the </w:t>
      </w:r>
      <w:r>
        <w:br/>
        <w:t xml:space="preserve">Download button. The attachment is retrieved it from the server. </w:t>
      </w:r>
      <w:r>
        <w:br/>
        <w:t xml:space="preserve">Adding attachments </w:t>
      </w:r>
      <w:r>
        <w:br/>
        <w:t xml:space="preserve">Adding an attachment to an email relies on the CCSP UI due to the selection of the attachment </w:t>
      </w:r>
      <w:r>
        <w:br/>
        <w:t xml:space="preserve">using a file dialog. It is therefore not advised to attempt this from a gadget, unless that uses a </w:t>
      </w:r>
      <w:r>
        <w:br/>
        <w:t xml:space="preserve">similar mechanism. If this is really required, please consult with Professional Services. </w:t>
      </w:r>
      <w:r>
        <w:br/>
        <w:t xml:space="preserve">Hiding the email window </w:t>
      </w:r>
      <w:r>
        <w:br/>
        <w:t xml:space="preserve">There may be occasions when the email calls are actually handled by external applications, </w:t>
      </w:r>
      <w:r>
        <w:lastRenderedPageBreak/>
        <w:t xml:space="preserve">in which </w:t>
      </w:r>
      <w:r>
        <w:br/>
        <w:t xml:space="preserve">case the email call is answered in CCSP UI but the email is not actually displayed. It is possible to </w:t>
      </w:r>
      <w:r>
        <w:br/>
        <w:t xml:space="preserve">hide the Email window from a gadget. It requires a subscription to the </w:t>
      </w:r>
      <w:proofErr w:type="spellStart"/>
      <w:r>
        <w:t>ShowEmailCall</w:t>
      </w:r>
      <w:proofErr w:type="spellEnd"/>
      <w:r>
        <w:t xml:space="preserve"> event and the </w:t>
      </w:r>
      <w:r>
        <w:br/>
        <w:t xml:space="preserve">use of the </w:t>
      </w:r>
      <w:proofErr w:type="spellStart"/>
      <w:r>
        <w:t>GadgetComm.closeComponentWindow</w:t>
      </w:r>
      <w:proofErr w:type="spellEnd"/>
      <w:r>
        <w:t xml:space="preserve">() function which is described in Section </w:t>
      </w:r>
      <w:r>
        <w:br/>
      </w:r>
      <w:proofErr w:type="spellStart"/>
      <w:r>
        <w:t>GadgetComm</w:t>
      </w:r>
      <w:proofErr w:type="spellEnd"/>
      <w:r>
        <w:t xml:space="preserve"> functions.  </w:t>
      </w:r>
      <w:r>
        <w:br/>
        <w:t xml:space="preserve">This is demonstrated in the Custom Email gadget by implementing the ng-click event handler for </w:t>
      </w:r>
      <w:r>
        <w:br/>
        <w:t xml:space="preserve">the Answer Email Externally button and adding a simple emailEdit.html file to display the caller and </w:t>
      </w:r>
      <w:r>
        <w:br/>
        <w:t xml:space="preserve">subject line. </w:t>
      </w:r>
      <w:r>
        <w:br/>
        <w:t xml:space="preserve">In the CustomEmail.js file, add the following properties to the object added to the </w:t>
      </w:r>
      <w:proofErr w:type="spellStart"/>
      <w:r>
        <w:t>incomingCalls</w:t>
      </w:r>
      <w:proofErr w:type="spellEnd"/>
      <w:r>
        <w:t xml:space="preserve"> </w:t>
      </w:r>
      <w:r>
        <w:br/>
        <w:t xml:space="preserve">array. </w:t>
      </w:r>
      <w:r>
        <w:br/>
      </w:r>
    </w:p>
    <w:p w14:paraId="420079DB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105 </w:t>
      </w:r>
      <w:r>
        <w:br/>
        <w:t>$</w:t>
      </w:r>
      <w:proofErr w:type="spellStart"/>
      <w:r>
        <w:t>scope.incomingCalls.push</w:t>
      </w:r>
      <w:proofErr w:type="spellEnd"/>
      <w:r>
        <w:t xml:space="preserve">( </w:t>
      </w:r>
      <w:r>
        <w:br/>
        <w:t xml:space="preserve">    … </w:t>
      </w:r>
      <w:r>
        <w:br/>
        <w:t xml:space="preserve">    </w:t>
      </w:r>
      <w:proofErr w:type="spellStart"/>
      <w:r>
        <w:t>editInExternalApp</w:t>
      </w:r>
      <w:proofErr w:type="spellEnd"/>
      <w:r>
        <w:t xml:space="preserve">: false, </w:t>
      </w:r>
      <w:r>
        <w:br/>
        <w:t xml:space="preserve">    </w:t>
      </w:r>
      <w:proofErr w:type="spellStart"/>
      <w:r>
        <w:t>windowId</w:t>
      </w:r>
      <w:proofErr w:type="spellEnd"/>
      <w:r>
        <w:t xml:space="preserve">: "", </w:t>
      </w:r>
      <w:r>
        <w:br/>
        <w:t xml:space="preserve">    </w:t>
      </w:r>
      <w:proofErr w:type="spellStart"/>
      <w:r>
        <w:t>externalWindow</w:t>
      </w:r>
      <w:proofErr w:type="spellEnd"/>
      <w:r>
        <w:t xml:space="preserve">: null </w:t>
      </w:r>
      <w:r>
        <w:br/>
        <w:t xml:space="preserve"> </w:t>
      </w:r>
      <w:r>
        <w:br/>
        <w:t xml:space="preserve">Implement the function </w:t>
      </w:r>
      <w:proofErr w:type="spellStart"/>
      <w:r>
        <w:t>pickUpInExternalApp</w:t>
      </w:r>
      <w:proofErr w:type="spellEnd"/>
      <w:r>
        <w:t xml:space="preserve">(), which is the handler for the Answer Email </w:t>
      </w:r>
      <w:r>
        <w:br/>
        <w:t xml:space="preserve">Externally button as below. </w:t>
      </w:r>
      <w:r>
        <w:br/>
        <w:t>$</w:t>
      </w:r>
      <w:proofErr w:type="spellStart"/>
      <w:r>
        <w:t>scope.pickUpInExternalApp</w:t>
      </w:r>
      <w:proofErr w:type="spellEnd"/>
      <w:r>
        <w:t xml:space="preserve"> = function (wrapper) { </w:t>
      </w:r>
      <w:r>
        <w:br/>
        <w:t xml:space="preserve">    </w:t>
      </w:r>
      <w:proofErr w:type="spellStart"/>
      <w:r>
        <w:t>wrapper.editInExternalApp</w:t>
      </w:r>
      <w:proofErr w:type="spellEnd"/>
      <w:r>
        <w:t xml:space="preserve"> = true; </w:t>
      </w:r>
      <w:r>
        <w:br/>
        <w:t xml:space="preserve">    </w:t>
      </w:r>
      <w:proofErr w:type="spellStart"/>
      <w:r>
        <w:t>wrapper.call.PickUp</w:t>
      </w:r>
      <w:proofErr w:type="spellEnd"/>
      <w:r>
        <w:t xml:space="preserve">(); </w:t>
      </w:r>
      <w:r>
        <w:br/>
        <w:t xml:space="preserve">}; </w:t>
      </w:r>
      <w:r>
        <w:br/>
        <w:t xml:space="preserve"> </w:t>
      </w:r>
      <w:r>
        <w:br/>
        <w:t xml:space="preserve">This is simply setting the flag to be examined in the event handler for </w:t>
      </w:r>
      <w:proofErr w:type="spellStart"/>
      <w:r>
        <w:t>ShowEmailCall</w:t>
      </w:r>
      <w:proofErr w:type="spellEnd"/>
      <w:r>
        <w:t xml:space="preserve">. The gadget </w:t>
      </w:r>
      <w:r>
        <w:br/>
        <w:t xml:space="preserve">should subscribe to this event after subscribing to </w:t>
      </w:r>
      <w:proofErr w:type="spellStart"/>
      <w:r>
        <w:t>NewCall</w:t>
      </w:r>
      <w:proofErr w:type="spellEnd"/>
      <w:r>
        <w:t xml:space="preserve"> and the callback functionality should be </w:t>
      </w:r>
      <w:r>
        <w:br/>
        <w:t xml:space="preserve">as follows. </w:t>
      </w:r>
      <w:r>
        <w:br/>
        <w:t xml:space="preserve">var </w:t>
      </w:r>
      <w:proofErr w:type="spellStart"/>
      <w:r>
        <w:t>showEmailId</w:t>
      </w:r>
      <w:proofErr w:type="spellEnd"/>
      <w:r>
        <w:t xml:space="preserve"> = </w:t>
      </w:r>
      <w:proofErr w:type="spellStart"/>
      <w:r>
        <w:t>eventServiceWrapper.subscribe</w:t>
      </w:r>
      <w:proofErr w:type="spellEnd"/>
      <w:r>
        <w:t>("</w:t>
      </w:r>
      <w:proofErr w:type="spellStart"/>
      <w:r>
        <w:t>ShowEmailCall</w:t>
      </w:r>
      <w:proofErr w:type="spellEnd"/>
      <w:r>
        <w:t xml:space="preserve">", null, </w:t>
      </w:r>
      <w:r>
        <w:br/>
        <w:t>function (</w:t>
      </w:r>
      <w:proofErr w:type="spellStart"/>
      <w:r>
        <w:t>showEvent</w:t>
      </w:r>
      <w:proofErr w:type="spellEnd"/>
      <w:r>
        <w:t xml:space="preserve">) { </w:t>
      </w:r>
      <w:r>
        <w:br/>
        <w:t xml:space="preserve">    //Close the window </w:t>
      </w:r>
      <w:r>
        <w:br/>
        <w:t xml:space="preserve">    var x = </w:t>
      </w:r>
      <w:proofErr w:type="spellStart"/>
      <w:r>
        <w:t>getItemIndex</w:t>
      </w:r>
      <w:proofErr w:type="spellEnd"/>
      <w:r>
        <w:t>($</w:t>
      </w:r>
      <w:proofErr w:type="spellStart"/>
      <w:r>
        <w:t>scope.incomingCalls</w:t>
      </w:r>
      <w:proofErr w:type="spellEnd"/>
      <w:r>
        <w:t>, "</w:t>
      </w:r>
      <w:proofErr w:type="spellStart"/>
      <w:r>
        <w:t>callId</w:t>
      </w:r>
      <w:proofErr w:type="spellEnd"/>
      <w:r>
        <w:t xml:space="preserve">", </w:t>
      </w:r>
      <w:r>
        <w:br/>
      </w:r>
      <w:proofErr w:type="spellStart"/>
      <w:r>
        <w:t>showEvent.call.CallId</w:t>
      </w:r>
      <w:proofErr w:type="spellEnd"/>
      <w:r>
        <w:t xml:space="preserve">); </w:t>
      </w:r>
      <w:r>
        <w:br/>
        <w:t xml:space="preserve">    if (x != -1 &amp;&amp; $</w:t>
      </w:r>
      <w:proofErr w:type="spellStart"/>
      <w:r>
        <w:t>scope.incomingCalls</w:t>
      </w:r>
      <w:proofErr w:type="spellEnd"/>
      <w:r>
        <w:t>[x].</w:t>
      </w:r>
      <w:proofErr w:type="spellStart"/>
      <w:r>
        <w:t>editInExternalApp</w:t>
      </w:r>
      <w:proofErr w:type="spellEnd"/>
      <w:r>
        <w:t xml:space="preserve">) { </w:t>
      </w:r>
      <w:r>
        <w:br/>
      </w:r>
      <w:r>
        <w:lastRenderedPageBreak/>
        <w:t xml:space="preserve">        //Only hide the call window the first time round, it is  </w:t>
      </w:r>
      <w:r>
        <w:br/>
        <w:t xml:space="preserve">        //displayed if user activates it from the call card again </w:t>
      </w:r>
      <w:r>
        <w:br/>
        <w:t xml:space="preserve">         if ($</w:t>
      </w:r>
      <w:proofErr w:type="spellStart"/>
      <w:r>
        <w:t>scope.incomingCalls</w:t>
      </w:r>
      <w:proofErr w:type="spellEnd"/>
      <w:r>
        <w:t>[x].</w:t>
      </w:r>
      <w:proofErr w:type="spellStart"/>
      <w:r>
        <w:t>windowId</w:t>
      </w:r>
      <w:proofErr w:type="spellEnd"/>
      <w:r>
        <w:t xml:space="preserve"> == "") { </w:t>
      </w:r>
      <w:r>
        <w:br/>
        <w:t xml:space="preserve">            $</w:t>
      </w:r>
      <w:proofErr w:type="spellStart"/>
      <w:r>
        <w:t>scope.incomingCalls</w:t>
      </w:r>
      <w:proofErr w:type="spellEnd"/>
      <w:r>
        <w:t>[x].</w:t>
      </w:r>
      <w:proofErr w:type="spellStart"/>
      <w:r>
        <w:t>windowId</w:t>
      </w:r>
      <w:proofErr w:type="spellEnd"/>
      <w:r>
        <w:t xml:space="preserve"> = </w:t>
      </w:r>
      <w:proofErr w:type="spellStart"/>
      <w:r>
        <w:t>showEvent.windowId</w:t>
      </w:r>
      <w:proofErr w:type="spellEnd"/>
      <w:r>
        <w:t xml:space="preserve">; </w:t>
      </w:r>
      <w:r>
        <w:br/>
        <w:t xml:space="preserve">            _</w:t>
      </w:r>
      <w:proofErr w:type="spellStart"/>
      <w:r>
        <w:t>root.app.GadgetComm.closeComponentWindow</w:t>
      </w:r>
      <w:proofErr w:type="spellEnd"/>
      <w:r>
        <w:t>(</w:t>
      </w:r>
      <w:proofErr w:type="spellStart"/>
      <w:r>
        <w:t>showEvent.windowId</w:t>
      </w:r>
      <w:proofErr w:type="spellEnd"/>
      <w:r>
        <w:t xml:space="preserve">); </w:t>
      </w:r>
      <w:r>
        <w:br/>
        <w:t xml:space="preserve">            var </w:t>
      </w:r>
      <w:proofErr w:type="spellStart"/>
      <w:r>
        <w:t>editURL</w:t>
      </w:r>
      <w:proofErr w:type="spellEnd"/>
      <w:r>
        <w:t xml:space="preserve"> = _</w:t>
      </w:r>
      <w:proofErr w:type="spellStart"/>
      <w:r>
        <w:t>root.constants.rootPath</w:t>
      </w:r>
      <w:proofErr w:type="spellEnd"/>
      <w:r>
        <w:t xml:space="preserve"> + </w:t>
      </w:r>
      <w:r>
        <w:br/>
        <w:t xml:space="preserve">                "app/gadgets/</w:t>
      </w:r>
      <w:proofErr w:type="spellStart"/>
      <w:r>
        <w:t>CustomEmail</w:t>
      </w:r>
      <w:proofErr w:type="spellEnd"/>
      <w:r>
        <w:t>/</w:t>
      </w:r>
      <w:proofErr w:type="spellStart"/>
      <w:r>
        <w:t>emailEdit.html?from</w:t>
      </w:r>
      <w:proofErr w:type="spellEnd"/>
      <w:r>
        <w:t xml:space="preserve">=" + </w:t>
      </w:r>
      <w:r>
        <w:br/>
        <w:t>$</w:t>
      </w:r>
      <w:proofErr w:type="spellStart"/>
      <w:r>
        <w:t>scope.incomingCalls</w:t>
      </w:r>
      <w:proofErr w:type="spellEnd"/>
      <w:r>
        <w:t>[x].</w:t>
      </w:r>
      <w:proofErr w:type="spellStart"/>
      <w:r>
        <w:t>call.CallInfo.EmailInfo.From.Address</w:t>
      </w:r>
      <w:proofErr w:type="spellEnd"/>
      <w:r>
        <w:t xml:space="preserve"> + "&amp;subject=" + </w:t>
      </w:r>
      <w:r>
        <w:br/>
        <w:t xml:space="preserve">                $</w:t>
      </w:r>
      <w:proofErr w:type="spellStart"/>
      <w:r>
        <w:t>scope.incomingCalls</w:t>
      </w:r>
      <w:proofErr w:type="spellEnd"/>
      <w:r>
        <w:t>[x].</w:t>
      </w:r>
      <w:proofErr w:type="spellStart"/>
      <w:r>
        <w:t>call.CallInfo.EmailInfo.Subject</w:t>
      </w:r>
      <w:proofErr w:type="spellEnd"/>
      <w:r>
        <w:t xml:space="preserve">; </w:t>
      </w:r>
      <w:r>
        <w:br/>
        <w:t xml:space="preserve">            $</w:t>
      </w:r>
      <w:proofErr w:type="spellStart"/>
      <w:r>
        <w:t>scope.incomingCalls</w:t>
      </w:r>
      <w:proofErr w:type="spellEnd"/>
      <w:r>
        <w:t>[x].</w:t>
      </w:r>
      <w:proofErr w:type="spellStart"/>
      <w:r>
        <w:t>externalWindow</w:t>
      </w:r>
      <w:proofErr w:type="spellEnd"/>
      <w:r>
        <w:t xml:space="preserve"> = $</w:t>
      </w:r>
      <w:proofErr w:type="spellStart"/>
      <w:r>
        <w:t>window.open</w:t>
      </w:r>
      <w:proofErr w:type="spellEnd"/>
      <w:r>
        <w:t>(</w:t>
      </w:r>
      <w:proofErr w:type="spellStart"/>
      <w:r>
        <w:t>editURL</w:t>
      </w:r>
      <w:proofErr w:type="spellEnd"/>
      <w:r>
        <w:t xml:space="preserve">); </w:t>
      </w:r>
      <w:r>
        <w:br/>
        <w:t xml:space="preserve">        } </w:t>
      </w:r>
      <w:r>
        <w:br/>
        <w:t xml:space="preserve">    } </w:t>
      </w:r>
      <w:r>
        <w:br/>
        <w:t xml:space="preserve">});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274F9EE7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106 </w:t>
      </w:r>
      <w:r>
        <w:br/>
        <w:t xml:space="preserve">The callback function checks if the call should be externally opened then stores the event's </w:t>
      </w:r>
      <w:r>
        <w:br/>
      </w:r>
      <w:proofErr w:type="spellStart"/>
      <w:r>
        <w:t>windowId</w:t>
      </w:r>
      <w:proofErr w:type="spellEnd"/>
      <w:r>
        <w:t xml:space="preserve">. It then uses the </w:t>
      </w:r>
      <w:proofErr w:type="spellStart"/>
      <w:r>
        <w:t>closeComponentWindow</w:t>
      </w:r>
      <w:proofErr w:type="spellEnd"/>
      <w:r>
        <w:t xml:space="preserve">() function to close the Email window.  </w:t>
      </w:r>
      <w:r>
        <w:br/>
        <w:t xml:space="preserve">Note </w:t>
      </w:r>
      <w:r>
        <w:br/>
        <w:t xml:space="preserve">The returned id from the subscribe call is stored and should be used to unsubscribe from the </w:t>
      </w:r>
      <w:r>
        <w:br/>
        <w:t>event in the $</w:t>
      </w:r>
      <w:proofErr w:type="spellStart"/>
      <w:r>
        <w:t>window.onunload</w:t>
      </w:r>
      <w:proofErr w:type="spellEnd"/>
      <w:r>
        <w:t xml:space="preserve">() function. </w:t>
      </w:r>
      <w:r>
        <w:br/>
        <w:t xml:space="preserve"> </w:t>
      </w:r>
      <w:r>
        <w:br/>
        <w:t xml:space="preserve">The gadget then opens a new window passing in information from the call to simulate an external </w:t>
      </w:r>
      <w:r>
        <w:br/>
        <w:t xml:space="preserve">application handling it, although this can be anything that is required by the customization. For </w:t>
      </w:r>
      <w:r>
        <w:br/>
        <w:t xml:space="preserve">completeness, example code for the emailedit.html file is presented below. </w:t>
      </w:r>
      <w:r>
        <w:br/>
        <w:t xml:space="preserve">&lt;!DOCTYPE html&gt; </w:t>
      </w:r>
      <w:r>
        <w:br/>
        <w:t xml:space="preserve"> </w:t>
      </w:r>
      <w:r>
        <w:br/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</w:t>
      </w:r>
      <w:proofErr w:type="spellEnd"/>
      <w:r>
        <w:t xml:space="preserve">="http://www.w3.org/1999/xhtml"&gt; </w:t>
      </w:r>
      <w:r>
        <w:br/>
        <w:t xml:space="preserve">&lt;head&gt; </w:t>
      </w:r>
      <w:r>
        <w:br/>
        <w:t xml:space="preserve">    &lt;meta charset="utf-8" /&gt; </w:t>
      </w:r>
      <w:r>
        <w:br/>
        <w:t xml:space="preserve">    &lt;title&gt;&lt;/title&gt; </w:t>
      </w:r>
      <w:r>
        <w:br/>
        <w:t xml:space="preserve">&lt;/head&gt; </w:t>
      </w:r>
      <w:r>
        <w:br/>
        <w:t xml:space="preserve">&lt;body&gt; </w:t>
      </w:r>
      <w:r>
        <w:br/>
        <w:t xml:space="preserve">    From: &lt;label id="from"&gt;&lt;/label&gt;&lt;</w:t>
      </w:r>
      <w:proofErr w:type="spellStart"/>
      <w:r>
        <w:t>br</w:t>
      </w:r>
      <w:proofErr w:type="spellEnd"/>
      <w:r>
        <w:t xml:space="preserve"> /&gt; </w:t>
      </w:r>
      <w:r>
        <w:br/>
        <w:t xml:space="preserve">    Subject: &lt;label id="subject"&gt;&lt;/label&gt; </w:t>
      </w:r>
      <w:r>
        <w:br/>
        <w:t xml:space="preserve">    &lt;script type="text/</w:t>
      </w:r>
      <w:proofErr w:type="spellStart"/>
      <w:r>
        <w:t>javascript</w:t>
      </w:r>
      <w:proofErr w:type="spellEnd"/>
      <w:r>
        <w:t xml:space="preserve">"&gt; </w:t>
      </w:r>
      <w:r>
        <w:br/>
      </w:r>
      <w:r>
        <w:lastRenderedPageBreak/>
        <w:t xml:space="preserve">        var parameters = </w:t>
      </w:r>
      <w:proofErr w:type="spellStart"/>
      <w:r>
        <w:t>location.search.substring</w:t>
      </w:r>
      <w:proofErr w:type="spellEnd"/>
      <w:r>
        <w:t xml:space="preserve">(1).split("&amp;"); </w:t>
      </w:r>
      <w:r>
        <w:br/>
        <w:t xml:space="preserve"> </w:t>
      </w:r>
      <w:r>
        <w:br/>
        <w:t xml:space="preserve">        var temp = parameters[0].split("="); </w:t>
      </w:r>
      <w:r>
        <w:br/>
        <w:t xml:space="preserve">        var from = </w:t>
      </w:r>
      <w:proofErr w:type="spellStart"/>
      <w:r>
        <w:t>unescape</w:t>
      </w:r>
      <w:proofErr w:type="spellEnd"/>
      <w:r>
        <w:t xml:space="preserve">(temp[1]); </w:t>
      </w:r>
      <w:r>
        <w:br/>
        <w:t xml:space="preserve">        temp = parameters[1].split("="); </w:t>
      </w:r>
      <w:r>
        <w:br/>
        <w:t xml:space="preserve">        var subject = </w:t>
      </w:r>
      <w:proofErr w:type="spellStart"/>
      <w:r>
        <w:t>unescape</w:t>
      </w:r>
      <w:proofErr w:type="spellEnd"/>
      <w:r>
        <w:t xml:space="preserve">(temp[1]); </w:t>
      </w:r>
      <w:r>
        <w:br/>
        <w:t xml:space="preserve">        </w:t>
      </w:r>
      <w:proofErr w:type="spellStart"/>
      <w:r>
        <w:t>document.getElementById</w:t>
      </w:r>
      <w:proofErr w:type="spellEnd"/>
      <w:r>
        <w:t>("from").</w:t>
      </w:r>
      <w:proofErr w:type="spellStart"/>
      <w:r>
        <w:t>innerHTML</w:t>
      </w:r>
      <w:proofErr w:type="spellEnd"/>
      <w:r>
        <w:t xml:space="preserve"> = from; </w:t>
      </w:r>
      <w:r>
        <w:br/>
        <w:t xml:space="preserve">        </w:t>
      </w:r>
      <w:proofErr w:type="spellStart"/>
      <w:r>
        <w:t>document.getElementById</w:t>
      </w:r>
      <w:proofErr w:type="spellEnd"/>
      <w:r>
        <w:t>("subject").</w:t>
      </w:r>
      <w:proofErr w:type="spellStart"/>
      <w:r>
        <w:t>innerHTML</w:t>
      </w:r>
      <w:proofErr w:type="spellEnd"/>
      <w:r>
        <w:t xml:space="preserve"> = subject; </w:t>
      </w:r>
      <w:r>
        <w:br/>
        <w:t xml:space="preserve">    &lt;/script&gt; </w:t>
      </w:r>
      <w:r>
        <w:br/>
        <w:t xml:space="preserve">&lt;/body&gt; </w:t>
      </w:r>
      <w:r>
        <w:br/>
        <w:t xml:space="preserve">&lt;/html&gt; </w:t>
      </w:r>
      <w:r>
        <w:br/>
        <w:t xml:space="preserve"> </w:t>
      </w:r>
      <w:r>
        <w:br/>
        <w:t xml:space="preserve">Test this functionality by reloading the gadget and sending an email into the Agent. Click the </w:t>
      </w:r>
      <w:r>
        <w:br/>
        <w:t xml:space="preserve">Answer Email Externally button to pick up the email. In CCSP UI, the email is still briefly displayed </w:t>
      </w:r>
      <w:r>
        <w:br/>
        <w:t xml:space="preserve">before the new browser window is opened, showing the email's From and Subject parameters. </w:t>
      </w:r>
      <w:r>
        <w:br/>
        <w:t xml:space="preserve">Back in CCSP UI, click anywhere on the call card to display the email again. </w:t>
      </w:r>
      <w:r>
        <w:br/>
      </w:r>
    </w:p>
    <w:p w14:paraId="348FBD50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107 </w:t>
      </w:r>
      <w:r>
        <w:br/>
        <w:t xml:space="preserve">Wrapping up calls </w:t>
      </w:r>
      <w:r>
        <w:br/>
        <w:t xml:space="preserve">Wrap up of calls is completed by calling the </w:t>
      </w:r>
      <w:proofErr w:type="spellStart"/>
      <w:r>
        <w:t>FinishWrapUp</w:t>
      </w:r>
      <w:proofErr w:type="spellEnd"/>
      <w:r>
        <w:t xml:space="preserve">() method of the Call object, which has </w:t>
      </w:r>
      <w:r>
        <w:br/>
        <w:t xml:space="preserve">the following signature. </w:t>
      </w:r>
      <w:r>
        <w:br/>
      </w:r>
      <w:proofErr w:type="spellStart"/>
      <w:r>
        <w:t>FinishWrapUp</w:t>
      </w:r>
      <w:proofErr w:type="spellEnd"/>
      <w:r>
        <w:t>(</w:t>
      </w:r>
      <w:proofErr w:type="spellStart"/>
      <w:r>
        <w:t>wrapUpCodeId</w:t>
      </w:r>
      <w:proofErr w:type="spellEnd"/>
      <w:r>
        <w:t xml:space="preserve">, comment)  </w:t>
      </w:r>
      <w:r>
        <w:br/>
        <w:t xml:space="preserve"> </w:t>
      </w:r>
      <w:r>
        <w:br/>
        <w:t xml:space="preserve">The </w:t>
      </w:r>
      <w:proofErr w:type="spellStart"/>
      <w:r>
        <w:t>wrapUpCodeId</w:t>
      </w:r>
      <w:proofErr w:type="spellEnd"/>
      <w:r>
        <w:t xml:space="preserve"> is the Identifier for the Wrap Up code that is part of the owning Agent's </w:t>
      </w:r>
      <w:r>
        <w:br/>
      </w:r>
      <w:proofErr w:type="spellStart"/>
      <w:r>
        <w:t>WrapupCodesList</w:t>
      </w:r>
      <w:proofErr w:type="spellEnd"/>
      <w:r>
        <w:t xml:space="preserve"> array property. This function is demonstrated using the Custom Email gadget </w:t>
      </w:r>
      <w:r>
        <w:br/>
        <w:t xml:space="preserve">written in the last section, although the functionality applies to all call objects, irrespective of their </w:t>
      </w:r>
      <w:r>
        <w:br/>
        <w:t xml:space="preserve">type. </w:t>
      </w:r>
      <w:r>
        <w:br/>
        <w:t xml:space="preserve">In the CustomEmail.html, the Wrap Up button for received email call is defined as below. </w:t>
      </w:r>
      <w:r>
        <w:br/>
        <w:t xml:space="preserve">        &lt;button ng-disabled="</w:t>
      </w:r>
      <w:proofErr w:type="spellStart"/>
      <w:r>
        <w:t>wrapper.call.State</w:t>
      </w:r>
      <w:proofErr w:type="spellEnd"/>
      <w:r>
        <w:t xml:space="preserve"> != '</w:t>
      </w:r>
      <w:proofErr w:type="spellStart"/>
      <w:r>
        <w:t>WrapUp</w:t>
      </w:r>
      <w:proofErr w:type="spellEnd"/>
      <w:r>
        <w:t>'" ng-</w:t>
      </w:r>
      <w:r>
        <w:br/>
        <w:t>click="</w:t>
      </w:r>
      <w:proofErr w:type="spellStart"/>
      <w:r>
        <w:t>wrapUp</w:t>
      </w:r>
      <w:proofErr w:type="spellEnd"/>
      <w:r>
        <w:t xml:space="preserve">(wrapper)"&gt;Wrap Up&lt;/button&gt; </w:t>
      </w:r>
      <w:r>
        <w:br/>
        <w:t xml:space="preserve"> </w:t>
      </w:r>
      <w:r>
        <w:br/>
        <w:t xml:space="preserve">The use of the call's State property is to ensure that the Wrap Up button is only enabled in the </w:t>
      </w:r>
      <w:r>
        <w:br/>
        <w:t xml:space="preserve">correct call context. In the CustomEmail.js file, implement the </w:t>
      </w:r>
      <w:proofErr w:type="spellStart"/>
      <w:r>
        <w:t>wrapUp</w:t>
      </w:r>
      <w:proofErr w:type="spellEnd"/>
      <w:r>
        <w:t xml:space="preserve">() function as below. </w:t>
      </w:r>
      <w:r>
        <w:br/>
        <w:t>$</w:t>
      </w:r>
      <w:proofErr w:type="spellStart"/>
      <w:r>
        <w:t>scope.wrapUp</w:t>
      </w:r>
      <w:proofErr w:type="spellEnd"/>
      <w:r>
        <w:t xml:space="preserve"> = function (wrapper) { </w:t>
      </w:r>
      <w:r>
        <w:br/>
        <w:t xml:space="preserve">    var comment = "Claim from " + </w:t>
      </w:r>
      <w:proofErr w:type="spellStart"/>
      <w:r>
        <w:t>wrapper.call.CallInfo.EmailInfo.From.Address</w:t>
      </w:r>
      <w:proofErr w:type="spellEnd"/>
      <w:r>
        <w:t xml:space="preserve"> </w:t>
      </w:r>
      <w:r>
        <w:br/>
      </w:r>
      <w:r>
        <w:lastRenderedPageBreak/>
        <w:t xml:space="preserve">+ " has been "; </w:t>
      </w:r>
      <w:r>
        <w:br/>
        <w:t xml:space="preserve">    comment+= </w:t>
      </w:r>
      <w:proofErr w:type="spellStart"/>
      <w:r>
        <w:t>wrapper.replyType</w:t>
      </w:r>
      <w:proofErr w:type="spellEnd"/>
      <w:r>
        <w:t xml:space="preserve"> != "" ? </w:t>
      </w:r>
      <w:proofErr w:type="spellStart"/>
      <w:r>
        <w:t>wrapper.replyType</w:t>
      </w:r>
      <w:proofErr w:type="spellEnd"/>
      <w:r>
        <w:t xml:space="preserve"> : "deferred"; </w:t>
      </w:r>
      <w:r>
        <w:br/>
        <w:t xml:space="preserve">    if (</w:t>
      </w:r>
      <w:proofErr w:type="spellStart"/>
      <w:r>
        <w:t>agentServiceWrapper.agent.WrapupCodesList.length</w:t>
      </w:r>
      <w:proofErr w:type="spellEnd"/>
      <w:r>
        <w:t xml:space="preserve"> &gt; 0) { </w:t>
      </w:r>
      <w:r>
        <w:br/>
        <w:t xml:space="preserve">        </w:t>
      </w:r>
      <w:r>
        <w:br/>
        <w:t xml:space="preserve">wrapper.call.FinishWrapUp(agentServiceWrapper.agent.WrapupCodesList[0].code, </w:t>
      </w:r>
      <w:r>
        <w:br/>
        <w:t xml:space="preserve">comment); </w:t>
      </w:r>
      <w:r>
        <w:br/>
        <w:t xml:space="preserve">    } else { </w:t>
      </w:r>
      <w:r>
        <w:br/>
        <w:t xml:space="preserve">        </w:t>
      </w:r>
      <w:proofErr w:type="spellStart"/>
      <w:r>
        <w:t>wrapper.call.FinishWrapUp</w:t>
      </w:r>
      <w:proofErr w:type="spellEnd"/>
      <w:r>
        <w:t xml:space="preserve">(0, comment); </w:t>
      </w:r>
      <w:r>
        <w:br/>
        <w:t xml:space="preserve">    } </w:t>
      </w:r>
      <w:r>
        <w:br/>
        <w:t xml:space="preserve">}; </w:t>
      </w:r>
      <w:r>
        <w:br/>
        <w:t xml:space="preserve"> </w:t>
      </w:r>
      <w:r>
        <w:br/>
        <w:t xml:space="preserve">The function uses the first entry in the Agent object's </w:t>
      </w:r>
      <w:proofErr w:type="spellStart"/>
      <w:r>
        <w:t>WrapupCodesList</w:t>
      </w:r>
      <w:proofErr w:type="spellEnd"/>
      <w:r>
        <w:t xml:space="preserve"> array to provide the Id and </w:t>
      </w:r>
      <w:r>
        <w:br/>
        <w:t xml:space="preserve">creates a comment based on whether or not the email has been replied to. </w:t>
      </w:r>
      <w:r>
        <w:br/>
        <w:t xml:space="preserve">To test this, ensure that the test Agent has Wrap Up codes available, reload the Custom email </w:t>
      </w:r>
      <w:r>
        <w:br/>
        <w:t xml:space="preserve">gadget and accept an incoming email call. Hang up the call and when the Wrap Up window </w:t>
      </w:r>
      <w:r>
        <w:br/>
        <w:t xml:space="preserve">appears, click the Wrap Up button for the call in the Custom Email window. The Wrap Up window is </w:t>
      </w:r>
      <w:r>
        <w:br/>
        <w:t xml:space="preserve">closed and the call is finished. </w:t>
      </w:r>
      <w:r>
        <w:br/>
        <w:t xml:space="preserve"> </w:t>
      </w:r>
      <w:r>
        <w:br/>
        <w:t xml:space="preserve"> </w:t>
      </w:r>
      <w:r>
        <w:br/>
      </w:r>
    </w:p>
    <w:p w14:paraId="095E8526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108 </w:t>
      </w:r>
      <w:r>
        <w:br/>
        <w:t xml:space="preserve">Raising alerts and prompts </w:t>
      </w:r>
      <w:r>
        <w:br/>
        <w:t xml:space="preserve">Any alerts and prompts to the Agent from a gadget should be displayed using the </w:t>
      </w:r>
      <w:proofErr w:type="spellStart"/>
      <w:r>
        <w:t>dialogService</w:t>
      </w:r>
      <w:proofErr w:type="spellEnd"/>
      <w:r>
        <w:t xml:space="preserve"> </w:t>
      </w:r>
      <w:r>
        <w:br/>
        <w:t xml:space="preserve">instead of the default JavaScript alert function. This avoids the CCSP UI application being blocked </w:t>
      </w:r>
      <w:r>
        <w:br/>
        <w:t xml:space="preserve">while waiting for the user to respond. Prompts and alerts are displayed using the function </w:t>
      </w:r>
      <w:r>
        <w:br/>
      </w:r>
      <w:proofErr w:type="spellStart"/>
      <w:r>
        <w:t>showMessageBox</w:t>
      </w:r>
      <w:proofErr w:type="spellEnd"/>
      <w:r>
        <w:t xml:space="preserve">() (see </w:t>
      </w:r>
      <w:proofErr w:type="spellStart"/>
      <w:r>
        <w:t>dialogService</w:t>
      </w:r>
      <w:proofErr w:type="spellEnd"/>
      <w:r>
        <w:t xml:space="preserve">),  which has the following signature. </w:t>
      </w:r>
      <w:r>
        <w:br/>
      </w:r>
      <w:proofErr w:type="spellStart"/>
      <w:r>
        <w:t>showMessageBox</w:t>
      </w:r>
      <w:proofErr w:type="spellEnd"/>
      <w:r>
        <w:t xml:space="preserve">(title, message, </w:t>
      </w:r>
      <w:proofErr w:type="spellStart"/>
      <w:r>
        <w:t>messageBoxButtons</w:t>
      </w:r>
      <w:proofErr w:type="spellEnd"/>
      <w:r>
        <w:t xml:space="preserve">, </w:t>
      </w:r>
      <w:proofErr w:type="spellStart"/>
      <w:r>
        <w:t>resultAction</w:t>
      </w:r>
      <w:proofErr w:type="spellEnd"/>
      <w:r>
        <w:t xml:space="preserve">, opts) </w:t>
      </w:r>
      <w:r>
        <w:br/>
        <w:t xml:space="preserve"> </w:t>
      </w:r>
      <w:r>
        <w:br/>
        <w:t xml:space="preserve">Note </w:t>
      </w:r>
      <w:r>
        <w:br/>
        <w:t xml:space="preserve">The opts parameter is not mandatory. </w:t>
      </w:r>
      <w:r>
        <w:br/>
        <w:t xml:space="preserve"> </w:t>
      </w:r>
      <w:r>
        <w:br/>
        <w:t xml:space="preserve">In the Demo CRM gadget, add the following div element to the DemoCRM.html file. </w:t>
      </w:r>
      <w:r>
        <w:br/>
        <w:t xml:space="preserve">&lt;div&gt; </w:t>
      </w:r>
      <w:r>
        <w:br/>
        <w:t xml:space="preserve">    &lt;form title="Display Alert" id="</w:t>
      </w:r>
      <w:proofErr w:type="spellStart"/>
      <w:r>
        <w:t>alertUser</w:t>
      </w:r>
      <w:proofErr w:type="spellEnd"/>
      <w:r>
        <w:t>" submit="</w:t>
      </w:r>
      <w:proofErr w:type="spellStart"/>
      <w:r>
        <w:t>displayAlert</w:t>
      </w:r>
      <w:proofErr w:type="spellEnd"/>
      <w:r>
        <w:t xml:space="preserve">()"&gt; </w:t>
      </w:r>
      <w:r>
        <w:br/>
        <w:t xml:space="preserve">        &lt;label for="</w:t>
      </w:r>
      <w:proofErr w:type="spellStart"/>
      <w:r>
        <w:t>displayAlert</w:t>
      </w:r>
      <w:proofErr w:type="spellEnd"/>
      <w:r>
        <w:t xml:space="preserve">"&gt;Enter Alert title&lt;/label&gt; </w:t>
      </w:r>
      <w:r>
        <w:br/>
        <w:t xml:space="preserve">        &lt;input type="text" placeholder="e.g. System Message" id="</w:t>
      </w:r>
      <w:proofErr w:type="spellStart"/>
      <w:r>
        <w:t>alertTitle</w:t>
      </w:r>
      <w:proofErr w:type="spellEnd"/>
      <w:r>
        <w:t xml:space="preserve">" </w:t>
      </w:r>
      <w:r>
        <w:br/>
      </w:r>
      <w:r>
        <w:lastRenderedPageBreak/>
        <w:t xml:space="preserve">/&gt; </w:t>
      </w:r>
      <w:r>
        <w:br/>
        <w:t xml:space="preserve">        &lt;</w:t>
      </w:r>
      <w:proofErr w:type="spellStart"/>
      <w:r>
        <w:t>br</w:t>
      </w:r>
      <w:proofErr w:type="spellEnd"/>
      <w:r>
        <w:t xml:space="preserve"> /&gt; </w:t>
      </w:r>
      <w:r>
        <w:br/>
        <w:t xml:space="preserve">        &lt;label for="</w:t>
      </w:r>
      <w:proofErr w:type="spellStart"/>
      <w:r>
        <w:t>alertButtons</w:t>
      </w:r>
      <w:proofErr w:type="spellEnd"/>
      <w:r>
        <w:t xml:space="preserve">"&gt;Select buttons&lt;/label&gt; </w:t>
      </w:r>
      <w:r>
        <w:br/>
        <w:t xml:space="preserve">        &lt;</w:t>
      </w:r>
      <w:proofErr w:type="spellStart"/>
      <w:r>
        <w:t>br</w:t>
      </w:r>
      <w:proofErr w:type="spellEnd"/>
      <w:r>
        <w:t xml:space="preserve"> /&gt; </w:t>
      </w:r>
      <w:r>
        <w:br/>
        <w:t xml:space="preserve">        &lt;input type="radio" name="</w:t>
      </w:r>
      <w:proofErr w:type="spellStart"/>
      <w:r>
        <w:t>alertButtons</w:t>
      </w:r>
      <w:proofErr w:type="spellEnd"/>
      <w:r>
        <w:t>" value="OK" checked /&gt;OK&lt;</w:t>
      </w:r>
      <w:proofErr w:type="spellStart"/>
      <w:r>
        <w:t>br</w:t>
      </w:r>
      <w:proofErr w:type="spellEnd"/>
      <w:r>
        <w:t xml:space="preserve"> /&gt; </w:t>
      </w:r>
      <w:r>
        <w:br/>
        <w:t xml:space="preserve">        &lt;input type="radio" name="</w:t>
      </w:r>
      <w:proofErr w:type="spellStart"/>
      <w:r>
        <w:t>alertButtons</w:t>
      </w:r>
      <w:proofErr w:type="spellEnd"/>
      <w:r>
        <w:t>" value="</w:t>
      </w:r>
      <w:proofErr w:type="spellStart"/>
      <w:r>
        <w:t>OKCancel</w:t>
      </w:r>
      <w:proofErr w:type="spellEnd"/>
      <w:r>
        <w:t xml:space="preserve">" /&gt;OK, </w:t>
      </w:r>
      <w:r>
        <w:br/>
        <w:t>Cancel&lt;</w:t>
      </w:r>
      <w:proofErr w:type="spellStart"/>
      <w:r>
        <w:t>br</w:t>
      </w:r>
      <w:proofErr w:type="spellEnd"/>
      <w:r>
        <w:t xml:space="preserve"> /&gt; </w:t>
      </w:r>
      <w:r>
        <w:br/>
        <w:t xml:space="preserve">        &lt;input type="radio" name="</w:t>
      </w:r>
      <w:proofErr w:type="spellStart"/>
      <w:r>
        <w:t>alertButtons</w:t>
      </w:r>
      <w:proofErr w:type="spellEnd"/>
      <w:r>
        <w:t>" value="</w:t>
      </w:r>
      <w:proofErr w:type="spellStart"/>
      <w:r>
        <w:t>YesNo</w:t>
      </w:r>
      <w:proofErr w:type="spellEnd"/>
      <w:r>
        <w:t>" /&gt;Yes, No&lt;</w:t>
      </w:r>
      <w:proofErr w:type="spellStart"/>
      <w:r>
        <w:t>br</w:t>
      </w:r>
      <w:proofErr w:type="spellEnd"/>
      <w:r>
        <w:t xml:space="preserve"> /&gt; </w:t>
      </w:r>
      <w:r>
        <w:br/>
        <w:t xml:space="preserve">        &lt;input type="radio" name="</w:t>
      </w:r>
      <w:proofErr w:type="spellStart"/>
      <w:r>
        <w:t>alertButtons</w:t>
      </w:r>
      <w:proofErr w:type="spellEnd"/>
      <w:r>
        <w:t>" value="</w:t>
      </w:r>
      <w:proofErr w:type="spellStart"/>
      <w:r>
        <w:t>YesNoCancel</w:t>
      </w:r>
      <w:proofErr w:type="spellEnd"/>
      <w:r>
        <w:t xml:space="preserve">" /&gt;Yes, No, </w:t>
      </w:r>
      <w:r>
        <w:br/>
        <w:t>Cancel&lt;</w:t>
      </w:r>
      <w:proofErr w:type="spellStart"/>
      <w:r>
        <w:t>br</w:t>
      </w:r>
      <w:proofErr w:type="spellEnd"/>
      <w:r>
        <w:t xml:space="preserve"> /&gt; </w:t>
      </w:r>
      <w:r>
        <w:br/>
        <w:t xml:space="preserve">        &lt;label for="</w:t>
      </w:r>
      <w:proofErr w:type="spellStart"/>
      <w:r>
        <w:t>alertText</w:t>
      </w:r>
      <w:proofErr w:type="spellEnd"/>
      <w:r>
        <w:t xml:space="preserve">"&gt;Enter Alert text&lt;/label&gt; </w:t>
      </w:r>
      <w:r>
        <w:br/>
        <w:t xml:space="preserve">        &lt;input type="text" placeholder="e.g. Message for the user" </w:t>
      </w:r>
      <w:r>
        <w:br/>
        <w:t>id="</w:t>
      </w:r>
      <w:proofErr w:type="spellStart"/>
      <w:r>
        <w:t>alertMessage</w:t>
      </w:r>
      <w:proofErr w:type="spellEnd"/>
      <w:r>
        <w:t xml:space="preserve">" /&gt; </w:t>
      </w:r>
      <w:r>
        <w:br/>
        <w:t xml:space="preserve">        &lt;</w:t>
      </w:r>
      <w:proofErr w:type="spellStart"/>
      <w:r>
        <w:t>br</w:t>
      </w:r>
      <w:proofErr w:type="spellEnd"/>
      <w:r>
        <w:t xml:space="preserve"> /&gt; </w:t>
      </w:r>
      <w:r>
        <w:br/>
        <w:t xml:space="preserve">        &lt;input type="submit" ng-click="</w:t>
      </w:r>
      <w:proofErr w:type="spellStart"/>
      <w:r>
        <w:t>displayAlert</w:t>
      </w:r>
      <w:proofErr w:type="spellEnd"/>
      <w:r>
        <w:t xml:space="preserve">()" value="Display Alert" </w:t>
      </w:r>
      <w:r>
        <w:br/>
        <w:t xml:space="preserve">/&gt; </w:t>
      </w:r>
      <w:r>
        <w:br/>
        <w:t xml:space="preserve">    &lt;/form&gt; </w:t>
      </w:r>
      <w:r>
        <w:br/>
        <w:t xml:space="preserve">    &lt;label id="</w:t>
      </w:r>
      <w:proofErr w:type="spellStart"/>
      <w:r>
        <w:t>alertResult</w:t>
      </w:r>
      <w:proofErr w:type="spellEnd"/>
      <w:r>
        <w:t xml:space="preserve">"&gt;&lt;/label&gt; </w:t>
      </w:r>
      <w:r>
        <w:br/>
        <w:t xml:space="preserve">&lt;/div&gt; </w:t>
      </w:r>
      <w:r>
        <w:br/>
        <w:t xml:space="preserve"> </w:t>
      </w:r>
      <w:r>
        <w:br/>
        <w:t xml:space="preserve">This creates a form that takes a title and message for the alert prompt and provides radio buttons </w:t>
      </w:r>
      <w:r>
        <w:br/>
        <w:t xml:space="preserve">to select the button format to be displayed. The actual button clicked from the alert is then shown. </w:t>
      </w:r>
      <w:r>
        <w:br/>
        <w:t xml:space="preserve"> </w:t>
      </w:r>
      <w:r>
        <w:br/>
        <w:t xml:space="preserve"> </w:t>
      </w:r>
      <w:r>
        <w:br/>
      </w:r>
    </w:p>
    <w:p w14:paraId="0A26C98A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109 </w:t>
      </w:r>
      <w:r>
        <w:br/>
        <w:t xml:space="preserve">In the DemoCRM.js file, implement the </w:t>
      </w:r>
      <w:proofErr w:type="spellStart"/>
      <w:r>
        <w:t>displayAlert</w:t>
      </w:r>
      <w:proofErr w:type="spellEnd"/>
      <w:r>
        <w:t xml:space="preserve">() function as below. </w:t>
      </w:r>
      <w:r>
        <w:br/>
        <w:t>$</w:t>
      </w:r>
      <w:proofErr w:type="spellStart"/>
      <w:r>
        <w:t>scope.displayAlert</w:t>
      </w:r>
      <w:proofErr w:type="spellEnd"/>
      <w:r>
        <w:t xml:space="preserve">= function () { </w:t>
      </w:r>
      <w:r>
        <w:br/>
        <w:t xml:space="preserve">    var buttons = {}; </w:t>
      </w:r>
      <w:r>
        <w:br/>
        <w:t xml:space="preserve">    var selected = "OK"; </w:t>
      </w:r>
      <w:r>
        <w:br/>
        <w:t xml:space="preserve">    var checked = </w:t>
      </w:r>
      <w:proofErr w:type="spellStart"/>
      <w:r>
        <w:t>document.querySelector</w:t>
      </w:r>
      <w:proofErr w:type="spellEnd"/>
      <w:r>
        <w:t>('input[name=</w:t>
      </w:r>
      <w:proofErr w:type="spellStart"/>
      <w:r>
        <w:t>alertButtons</w:t>
      </w:r>
      <w:proofErr w:type="spellEnd"/>
      <w:r>
        <w:t xml:space="preserve">]:checked'); </w:t>
      </w:r>
      <w:r>
        <w:br/>
        <w:t xml:space="preserve">    if (checked != null){ </w:t>
      </w:r>
      <w:r>
        <w:br/>
        <w:t xml:space="preserve">        selected = </w:t>
      </w:r>
      <w:proofErr w:type="spellStart"/>
      <w:r>
        <w:t>checked.value</w:t>
      </w:r>
      <w:proofErr w:type="spellEnd"/>
      <w:r>
        <w:t xml:space="preserve">; </w:t>
      </w:r>
      <w:r>
        <w:br/>
        <w:t xml:space="preserve">    } </w:t>
      </w:r>
      <w:r>
        <w:br/>
        <w:t xml:space="preserve">    switch (selected) </w:t>
      </w:r>
      <w:r>
        <w:br/>
        <w:t xml:space="preserve">    { </w:t>
      </w:r>
      <w:r>
        <w:br/>
        <w:t xml:space="preserve">        case 'OK': </w:t>
      </w:r>
      <w:r>
        <w:br/>
        <w:t xml:space="preserve">            buttons = _</w:t>
      </w:r>
      <w:proofErr w:type="spellStart"/>
      <w:r>
        <w:t>root.enghouse.enums.MessageBoxButtons.OK</w:t>
      </w:r>
      <w:proofErr w:type="spellEnd"/>
      <w:r>
        <w:t xml:space="preserve">; </w:t>
      </w:r>
      <w:r>
        <w:br/>
        <w:t xml:space="preserve">            break; </w:t>
      </w:r>
      <w:r>
        <w:br/>
      </w:r>
      <w:r>
        <w:lastRenderedPageBreak/>
        <w:t xml:space="preserve">        case '</w:t>
      </w:r>
      <w:proofErr w:type="spellStart"/>
      <w:r>
        <w:t>OKCancel</w:t>
      </w:r>
      <w:proofErr w:type="spellEnd"/>
      <w:r>
        <w:t xml:space="preserve">': </w:t>
      </w:r>
      <w:r>
        <w:br/>
        <w:t xml:space="preserve">            buttons = _</w:t>
      </w:r>
      <w:proofErr w:type="spellStart"/>
      <w:r>
        <w:t>root.enghouse.enums.MessageBoxButtons.OKCancel</w:t>
      </w:r>
      <w:proofErr w:type="spellEnd"/>
      <w:r>
        <w:t xml:space="preserve">; </w:t>
      </w:r>
      <w:r>
        <w:br/>
        <w:t xml:space="preserve">            break; </w:t>
      </w:r>
      <w:r>
        <w:br/>
        <w:t xml:space="preserve">        case '</w:t>
      </w:r>
      <w:proofErr w:type="spellStart"/>
      <w:r>
        <w:t>YesNo</w:t>
      </w:r>
      <w:proofErr w:type="spellEnd"/>
      <w:r>
        <w:t xml:space="preserve">': </w:t>
      </w:r>
      <w:r>
        <w:br/>
        <w:t xml:space="preserve">            buttons = _</w:t>
      </w:r>
      <w:proofErr w:type="spellStart"/>
      <w:r>
        <w:t>root.enghouse.enums.MessageBoxButtons.YesNo</w:t>
      </w:r>
      <w:proofErr w:type="spellEnd"/>
      <w:r>
        <w:t xml:space="preserve">; </w:t>
      </w:r>
      <w:r>
        <w:br/>
        <w:t xml:space="preserve">            break; </w:t>
      </w:r>
      <w:r>
        <w:br/>
        <w:t xml:space="preserve">        case '</w:t>
      </w:r>
      <w:proofErr w:type="spellStart"/>
      <w:r>
        <w:t>YesNoCancel</w:t>
      </w:r>
      <w:proofErr w:type="spellEnd"/>
      <w:r>
        <w:t xml:space="preserve">': </w:t>
      </w:r>
      <w:r>
        <w:br/>
        <w:t xml:space="preserve">            buttons = _</w:t>
      </w:r>
      <w:proofErr w:type="spellStart"/>
      <w:r>
        <w:t>root.enghouse.enums.MessageBoxButtons.YesNoCancel</w:t>
      </w:r>
      <w:proofErr w:type="spellEnd"/>
      <w:r>
        <w:t xml:space="preserve">; </w:t>
      </w:r>
      <w:r>
        <w:br/>
        <w:t xml:space="preserve">            break; </w:t>
      </w:r>
      <w:r>
        <w:br/>
        <w:t xml:space="preserve">        default: </w:t>
      </w:r>
      <w:r>
        <w:br/>
        <w:t xml:space="preserve">            buttons = _</w:t>
      </w:r>
      <w:proofErr w:type="spellStart"/>
      <w:r>
        <w:t>root.enghouse.enums.MessageBoxButtons.OK</w:t>
      </w:r>
      <w:proofErr w:type="spellEnd"/>
      <w:r>
        <w:t xml:space="preserve">; </w:t>
      </w:r>
      <w:r>
        <w:br/>
        <w:t xml:space="preserve">            break; </w:t>
      </w:r>
      <w:r>
        <w:br/>
        <w:t xml:space="preserve">    } </w:t>
      </w:r>
      <w:r>
        <w:br/>
        <w:t xml:space="preserve">    </w:t>
      </w:r>
      <w:proofErr w:type="spellStart"/>
      <w:r>
        <w:t>dialogService.showMessageBox</w:t>
      </w:r>
      <w:proofErr w:type="spellEnd"/>
      <w:r>
        <w:t xml:space="preserve"> </w:t>
      </w:r>
      <w:r>
        <w:br/>
        <w:t xml:space="preserve">        (</w:t>
      </w:r>
      <w:proofErr w:type="spellStart"/>
      <w:r>
        <w:t>document.getElementById</w:t>
      </w:r>
      <w:proofErr w:type="spellEnd"/>
      <w:r>
        <w:t>('</w:t>
      </w:r>
      <w:proofErr w:type="spellStart"/>
      <w:r>
        <w:t>alertTitle</w:t>
      </w:r>
      <w:proofErr w:type="spellEnd"/>
      <w:r>
        <w:t xml:space="preserve">').value, </w:t>
      </w:r>
      <w:r>
        <w:br/>
        <w:t xml:space="preserve">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alertMessage</w:t>
      </w:r>
      <w:proofErr w:type="spellEnd"/>
      <w:r>
        <w:t xml:space="preserve">').value, </w:t>
      </w:r>
      <w:r>
        <w:br/>
        <w:t xml:space="preserve">        buttons, </w:t>
      </w:r>
      <w:r>
        <w:br/>
        <w:t xml:space="preserve">        function (result) { </w:t>
      </w:r>
      <w:r>
        <w:br/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alertResult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"The " + result </w:t>
      </w:r>
      <w:r>
        <w:br/>
        <w:t xml:space="preserve">+ " button was clicked"; </w:t>
      </w:r>
      <w:r>
        <w:br/>
        <w:t xml:space="preserve">        }); </w:t>
      </w:r>
      <w:r>
        <w:br/>
        <w:t xml:space="preserve">}; </w:t>
      </w:r>
      <w:r>
        <w:br/>
        <w:t xml:space="preserve"> </w:t>
      </w:r>
      <w:r>
        <w:br/>
        <w:t xml:space="preserve">The function gets the selected radio button and assigns the corresponding </w:t>
      </w:r>
      <w:proofErr w:type="spellStart"/>
      <w:r>
        <w:t>enum</w:t>
      </w:r>
      <w:proofErr w:type="spellEnd"/>
      <w:r>
        <w:t xml:space="preserve"> value from </w:t>
      </w:r>
      <w:r>
        <w:br/>
      </w:r>
      <w:proofErr w:type="spellStart"/>
      <w:r>
        <w:t>MessageBoxButtons</w:t>
      </w:r>
      <w:proofErr w:type="spellEnd"/>
      <w:r>
        <w:t xml:space="preserve">. It then calls the </w:t>
      </w:r>
      <w:proofErr w:type="spellStart"/>
      <w:r>
        <w:t>showMessageBox</w:t>
      </w:r>
      <w:proofErr w:type="spellEnd"/>
      <w:r>
        <w:t xml:space="preserve">() function with the inputs from the form. </w:t>
      </w:r>
      <w:r>
        <w:br/>
      </w:r>
    </w:p>
    <w:p w14:paraId="0D0E7898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110 </w:t>
      </w:r>
      <w:r>
        <w:br/>
        <w:t xml:space="preserve">To test this, reload the gadget, enter text in the title and message fields, and click the Yes, No </w:t>
      </w:r>
      <w:r>
        <w:br/>
        <w:t xml:space="preserve">button. Click on Display Alert and the prompt appears with the selected configuration and text. </w:t>
      </w:r>
      <w:r>
        <w:br/>
        <w:t xml:space="preserve">Click on a button in the prompt to close the window. The result appears below the form. </w:t>
      </w:r>
      <w:r>
        <w:br/>
        <w:t xml:space="preserve">To close the prompt without any user input, use the </w:t>
      </w:r>
      <w:proofErr w:type="spellStart"/>
      <w:r>
        <w:t>closeModal</w:t>
      </w:r>
      <w:proofErr w:type="spellEnd"/>
      <w:r>
        <w:t xml:space="preserve">() function of the </w:t>
      </w:r>
      <w:proofErr w:type="spellStart"/>
      <w:r>
        <w:t>dialogService</w:t>
      </w:r>
      <w:proofErr w:type="spellEnd"/>
      <w:r>
        <w:t xml:space="preserve">. This </w:t>
      </w:r>
      <w:r>
        <w:br/>
        <w:t xml:space="preserve">is demonstrated in the Demo CRM gadget by adding another button to the form as follows. </w:t>
      </w:r>
      <w:r>
        <w:br/>
        <w:t>&lt;button ng-click="</w:t>
      </w:r>
      <w:proofErr w:type="spellStart"/>
      <w:r>
        <w:t>displayAndCloseAlert</w:t>
      </w:r>
      <w:proofErr w:type="spellEnd"/>
      <w:r>
        <w:t xml:space="preserve">()"&gt;Display and Close Alert&lt;/button&gt; </w:t>
      </w:r>
      <w:r>
        <w:br/>
        <w:t xml:space="preserve"> </w:t>
      </w:r>
      <w:r>
        <w:br/>
        <w:t xml:space="preserve">Implement the </w:t>
      </w:r>
      <w:proofErr w:type="spellStart"/>
      <w:r>
        <w:t>displayAndCloseAlert</w:t>
      </w:r>
      <w:proofErr w:type="spellEnd"/>
      <w:r>
        <w:t xml:space="preserve">() function as below. </w:t>
      </w:r>
      <w:r>
        <w:br/>
        <w:t>$</w:t>
      </w:r>
      <w:proofErr w:type="spellStart"/>
      <w:r>
        <w:t>scope.displayAndCloseAlert</w:t>
      </w:r>
      <w:proofErr w:type="spellEnd"/>
      <w:r>
        <w:t xml:space="preserve"> = function () { </w:t>
      </w:r>
      <w:r>
        <w:br/>
        <w:t xml:space="preserve">    $</w:t>
      </w:r>
      <w:proofErr w:type="spellStart"/>
      <w:r>
        <w:t>scope.displayAlert</w:t>
      </w:r>
      <w:proofErr w:type="spellEnd"/>
      <w:r>
        <w:t xml:space="preserve">(); </w:t>
      </w:r>
      <w:r>
        <w:br/>
        <w:t xml:space="preserve">    </w:t>
      </w:r>
      <w:proofErr w:type="spellStart"/>
      <w:r>
        <w:t>setTimeout</w:t>
      </w:r>
      <w:proofErr w:type="spellEnd"/>
      <w:r>
        <w:t xml:space="preserve">(function () { </w:t>
      </w:r>
      <w:proofErr w:type="spellStart"/>
      <w:r>
        <w:t>dialogService.closeModal</w:t>
      </w:r>
      <w:proofErr w:type="spellEnd"/>
      <w:r>
        <w:t xml:space="preserve">() }, 5000); </w:t>
      </w:r>
      <w:r>
        <w:br/>
      </w:r>
      <w:r>
        <w:lastRenderedPageBreak/>
        <w:t xml:space="preserve">}; </w:t>
      </w:r>
      <w:r>
        <w:br/>
        <w:t xml:space="preserve">Reload the gadget and click the Display and Close Alert button. The alert appears and then closes </w:t>
      </w:r>
      <w:r>
        <w:br/>
        <w:t xml:space="preserve">after 5 seconds. </w:t>
      </w:r>
      <w:r>
        <w:br/>
        <w:t xml:space="preserve">System gadget customization </w:t>
      </w:r>
      <w:r>
        <w:br/>
        <w:t xml:space="preserve">AngularJS Directives </w:t>
      </w:r>
      <w:r>
        <w:br/>
        <w:t xml:space="preserve">CCSP UI is an AngularJS based application and the windows that are displayed are composed of </w:t>
      </w:r>
      <w:r>
        <w:br/>
        <w:t xml:space="preserve">directives. Each system gadget is defined by a directive and windows that aren’t gadgets, such as </w:t>
      </w:r>
      <w:r>
        <w:br/>
        <w:t xml:space="preserve">the Wrap Up window and call card are also directives. Each directive consists of: </w:t>
      </w:r>
      <w:r>
        <w:br/>
        <w:t xml:space="preserve">• </w:t>
      </w:r>
      <w:r>
        <w:br/>
        <w:t xml:space="preserve">Presentation: an HTML file that provides the template or view </w:t>
      </w:r>
      <w:r>
        <w:br/>
        <w:t xml:space="preserve">• </w:t>
      </w:r>
      <w:r>
        <w:br/>
        <w:t xml:space="preserve">Business Logic: a </w:t>
      </w:r>
      <w:proofErr w:type="spellStart"/>
      <w:r>
        <w:t>javscript</w:t>
      </w:r>
      <w:proofErr w:type="spellEnd"/>
      <w:r>
        <w:t xml:space="preserve"> file that provides the controller </w:t>
      </w:r>
      <w:r>
        <w:br/>
        <w:t xml:space="preserve"> </w:t>
      </w:r>
      <w:r>
        <w:br/>
        <w:t xml:space="preserve">The controller contains the functionality that does all the background work, using services, events, </w:t>
      </w:r>
      <w:r>
        <w:br/>
        <w:t xml:space="preserve">view models, and AJAX API as required. </w:t>
      </w:r>
      <w:r>
        <w:br/>
        <w:t xml:space="preserve">Overriding CCSP UI directives </w:t>
      </w:r>
      <w:r>
        <w:br/>
        <w:t xml:space="preserve">Starting from 1.5.X, AngularJS provides the capability to override directive functionality in run time. </w:t>
      </w:r>
      <w:r>
        <w:br/>
        <w:t xml:space="preserve">You can use this capability to override the factory code of a directive and replace it with customized </w:t>
      </w:r>
      <w:r>
        <w:br/>
        <w:t xml:space="preserve">code. For example, you can replace the factory implementation of a system gadget with different </w:t>
      </w:r>
      <w:r>
        <w:br/>
        <w:t xml:space="preserve">functionality. </w:t>
      </w:r>
      <w:r>
        <w:br/>
        <w:t xml:space="preserve">To modify system gadget functionality: </w:t>
      </w:r>
      <w:r>
        <w:br/>
        <w:t xml:space="preserve">1. </w:t>
      </w:r>
      <w:r>
        <w:br/>
        <w:t xml:space="preserve">Identify the HTML and </w:t>
      </w:r>
      <w:proofErr w:type="spellStart"/>
      <w:r>
        <w:t>javascript</w:t>
      </w:r>
      <w:proofErr w:type="spellEnd"/>
      <w:r>
        <w:t xml:space="preserve"> files for the UI component you wish to override </w:t>
      </w:r>
      <w:r>
        <w:br/>
        <w:t xml:space="preserve">2. </w:t>
      </w:r>
      <w:r>
        <w:br/>
        <w:t xml:space="preserve">Create customized HTML and </w:t>
      </w:r>
      <w:proofErr w:type="spellStart"/>
      <w:r>
        <w:t>javascript</w:t>
      </w:r>
      <w:proofErr w:type="spellEnd"/>
      <w:r>
        <w:t xml:space="preserve"> versions of these files for the new functionality. </w:t>
      </w:r>
      <w:r>
        <w:br/>
        <w:t xml:space="preserve">3. </w:t>
      </w:r>
      <w:r>
        <w:br/>
        <w:t xml:space="preserve">Load the customized code in a similar way to the following example. This code must be added </w:t>
      </w:r>
      <w:r>
        <w:br/>
        <w:t xml:space="preserve">as a functional gadget to execute it when CCSP UI starts. </w:t>
      </w:r>
      <w:r>
        <w:br/>
        <w:t xml:space="preserve"> </w:t>
      </w:r>
      <w:r>
        <w:br/>
      </w:r>
    </w:p>
    <w:p w14:paraId="7F35214D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111 </w:t>
      </w:r>
      <w:r>
        <w:br/>
        <w:t xml:space="preserve">The example below shows how the HTML and </w:t>
      </w:r>
      <w:proofErr w:type="spellStart"/>
      <w:r>
        <w:t>javascript</w:t>
      </w:r>
      <w:proofErr w:type="spellEnd"/>
      <w:r>
        <w:t xml:space="preserve"> for the </w:t>
      </w:r>
      <w:proofErr w:type="spellStart"/>
      <w:r>
        <w:t>chatMessages</w:t>
      </w:r>
      <w:proofErr w:type="spellEnd"/>
      <w:r>
        <w:t xml:space="preserve"> directive would be </w:t>
      </w:r>
      <w:r>
        <w:br/>
      </w:r>
      <w:r>
        <w:lastRenderedPageBreak/>
        <w:t xml:space="preserve">replaced by a customized version. </w:t>
      </w:r>
      <w:r>
        <w:br/>
        <w:t xml:space="preserve"> </w:t>
      </w:r>
      <w:r>
        <w:br/>
        <w:t xml:space="preserve">//This component replaces html with a different one </w:t>
      </w:r>
      <w:r>
        <w:br/>
        <w:t xml:space="preserve">(function () { </w:t>
      </w:r>
      <w:r>
        <w:br/>
        <w:t xml:space="preserve">    'use strict'; </w:t>
      </w:r>
      <w:r>
        <w:br/>
        <w:t xml:space="preserve">     </w:t>
      </w:r>
      <w:r>
        <w:br/>
        <w:t xml:space="preserve">angular.module("app.main").customCompileProvider.component("chatMessages", </w:t>
      </w:r>
      <w:r>
        <w:br/>
        <w:t xml:space="preserve">        { </w:t>
      </w:r>
      <w:r>
        <w:br/>
        <w:t xml:space="preserve">            </w:t>
      </w:r>
      <w:proofErr w:type="spellStart"/>
      <w:r>
        <w:t>templateUrl</w:t>
      </w:r>
      <w:proofErr w:type="spellEnd"/>
      <w:r>
        <w:t xml:space="preserve">: </w:t>
      </w:r>
      <w:proofErr w:type="spellStart"/>
      <w:r>
        <w:t>window.constants.rootPath</w:t>
      </w:r>
      <w:proofErr w:type="spellEnd"/>
      <w:r>
        <w:t xml:space="preserve"> + </w:t>
      </w:r>
      <w:r>
        <w:br/>
        <w:t>"App/gadgets/</w:t>
      </w:r>
      <w:proofErr w:type="spellStart"/>
      <w:r>
        <w:t>myChat</w:t>
      </w:r>
      <w:proofErr w:type="spellEnd"/>
      <w:r>
        <w:t xml:space="preserve">/myChat.html", </w:t>
      </w:r>
      <w:r>
        <w:br/>
        <w:t xml:space="preserve">            bindings: </w:t>
      </w:r>
      <w:r>
        <w:br/>
        <w:t xml:space="preserve">            { </w:t>
      </w:r>
      <w:r>
        <w:br/>
        <w:t xml:space="preserve">                </w:t>
      </w:r>
      <w:proofErr w:type="spellStart"/>
      <w:r>
        <w:t>chatObject</w:t>
      </w:r>
      <w:proofErr w:type="spellEnd"/>
      <w:r>
        <w:t xml:space="preserve">: '=', </w:t>
      </w:r>
      <w:r>
        <w:br/>
        <w:t xml:space="preserve">                </w:t>
      </w:r>
      <w:proofErr w:type="spellStart"/>
      <w:r>
        <w:t>timeFormats</w:t>
      </w:r>
      <w:proofErr w:type="spellEnd"/>
      <w:r>
        <w:t xml:space="preserve">: '&lt;' </w:t>
      </w:r>
      <w:r>
        <w:br/>
        <w:t xml:space="preserve">            }, </w:t>
      </w:r>
      <w:r>
        <w:br/>
        <w:t xml:space="preserve">            controller: function ($scope) { </w:t>
      </w:r>
      <w:r>
        <w:br/>
        <w:t xml:space="preserve">                var self = this; </w:t>
      </w:r>
      <w:r>
        <w:br/>
        <w:t xml:space="preserve">                // Custom code goes in here </w:t>
      </w:r>
      <w:r>
        <w:br/>
        <w:t xml:space="preserve">            } </w:t>
      </w:r>
      <w:r>
        <w:br/>
        <w:t xml:space="preserve">        }); </w:t>
      </w:r>
      <w:r>
        <w:br/>
        <w:t xml:space="preserve">})(); </w:t>
      </w:r>
      <w:r>
        <w:br/>
        <w:t xml:space="preserve"> </w:t>
      </w:r>
      <w:r>
        <w:br/>
        <w:t xml:space="preserve">//This function is a delegate, which is responsible for selecting which </w:t>
      </w:r>
      <w:r>
        <w:br/>
        <w:t xml:space="preserve">//directive to use </w:t>
      </w:r>
      <w:r>
        <w:br/>
        <w:t xml:space="preserve">angular.module("app.main").customProvide.decorator('chatMessagesDirective', </w:t>
      </w:r>
      <w:r>
        <w:br/>
        <w:t xml:space="preserve">    [ </w:t>
      </w:r>
      <w:r>
        <w:br/>
        <w:t xml:space="preserve">        '$delegate', </w:t>
      </w:r>
      <w:r>
        <w:br/>
        <w:t xml:space="preserve">        function ($delegate) { </w:t>
      </w:r>
      <w:r>
        <w:br/>
        <w:t xml:space="preserve">            var </w:t>
      </w:r>
      <w:proofErr w:type="spellStart"/>
      <w:r>
        <w:t>chosenComponent</w:t>
      </w:r>
      <w:proofErr w:type="spellEnd"/>
      <w:r>
        <w:t xml:space="preserve"> = $delegate[0]; </w:t>
      </w:r>
      <w:r>
        <w:br/>
        <w:t xml:space="preserve">    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delegate.length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  <w:r>
        <w:br/>
        <w:t xml:space="preserve">                if ($delegate[</w:t>
      </w:r>
      <w:proofErr w:type="spellStart"/>
      <w:r>
        <w:t>i</w:t>
      </w:r>
      <w:proofErr w:type="spellEnd"/>
      <w:r>
        <w:t>].</w:t>
      </w:r>
      <w:proofErr w:type="spellStart"/>
      <w:r>
        <w:t>templateUrl.includes</w:t>
      </w:r>
      <w:proofErr w:type="spellEnd"/>
      <w:r>
        <w:t>("</w:t>
      </w:r>
      <w:proofErr w:type="spellStart"/>
      <w:r>
        <w:t>myChat</w:t>
      </w:r>
      <w:proofErr w:type="spellEnd"/>
      <w:r>
        <w:t xml:space="preserve">")) </w:t>
      </w:r>
      <w:r>
        <w:br/>
        <w:t xml:space="preserve">                { </w:t>
      </w:r>
      <w:proofErr w:type="spellStart"/>
      <w:r>
        <w:t>chosenComponent</w:t>
      </w:r>
      <w:proofErr w:type="spellEnd"/>
      <w:r>
        <w:t xml:space="preserve"> = $delegate[</w:t>
      </w:r>
      <w:proofErr w:type="spellStart"/>
      <w:r>
        <w:t>i</w:t>
      </w:r>
      <w:proofErr w:type="spellEnd"/>
      <w:r>
        <w:t xml:space="preserve">]; break; } </w:t>
      </w:r>
      <w:r>
        <w:br/>
        <w:t xml:space="preserve">            } </w:t>
      </w:r>
      <w:r>
        <w:br/>
        <w:t xml:space="preserve">            return ([</w:t>
      </w:r>
      <w:proofErr w:type="spellStart"/>
      <w:r>
        <w:t>chosenComponent</w:t>
      </w:r>
      <w:proofErr w:type="spellEnd"/>
      <w:r>
        <w:t xml:space="preserve">]); </w:t>
      </w:r>
      <w:r>
        <w:br/>
        <w:t xml:space="preserve">        } </w:t>
      </w:r>
      <w:r>
        <w:br/>
        <w:t xml:space="preserve">    ]);  </w:t>
      </w:r>
      <w:r>
        <w:br/>
        <w:t xml:space="preserve"> </w:t>
      </w:r>
      <w:r>
        <w:br/>
        <w:t xml:space="preserve"> </w:t>
      </w:r>
      <w:r>
        <w:br/>
      </w:r>
    </w:p>
    <w:p w14:paraId="344B8F1E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112 </w:t>
      </w:r>
      <w:r>
        <w:br/>
        <w:t xml:space="preserve">Overriding CCSP UI HTML only </w:t>
      </w:r>
      <w:r>
        <w:br/>
      </w:r>
      <w:r>
        <w:lastRenderedPageBreak/>
        <w:t xml:space="preserve">If you just want to disable a specific button from a system gadget or window, remove it altogether, </w:t>
      </w:r>
      <w:r>
        <w:br/>
        <w:t xml:space="preserve">or make some other change that only affects the view and not the controller functionality, you can </w:t>
      </w:r>
      <w:r>
        <w:br/>
        <w:t xml:space="preserve">just variant the HTML file without touching the controller script file. You can just replace the </w:t>
      </w:r>
      <w:r>
        <w:br/>
      </w:r>
      <w:proofErr w:type="spellStart"/>
      <w:r>
        <w:t>templateUrl</w:t>
      </w:r>
      <w:proofErr w:type="spellEnd"/>
      <w:r>
        <w:t xml:space="preserve"> property of the directive with a version of the HTML file that has your change in it. </w:t>
      </w:r>
      <w:r>
        <w:br/>
        <w:t xml:space="preserve">For example, if a customer doesn’t want the Callback button to be shown in the Wrap Up window, </w:t>
      </w:r>
      <w:r>
        <w:br/>
        <w:t xml:space="preserve">you can create a version of the wrapup.html file without that button element and place it in another </w:t>
      </w:r>
      <w:r>
        <w:br/>
        <w:t xml:space="preserve">location within the </w:t>
      </w:r>
      <w:proofErr w:type="spellStart"/>
      <w:r>
        <w:t>TouchPoint</w:t>
      </w:r>
      <w:proofErr w:type="spellEnd"/>
      <w:r>
        <w:t xml:space="preserve"> folder structure (for example, </w:t>
      </w:r>
      <w:r>
        <w:br/>
        <w:t>App/gadgets/</w:t>
      </w:r>
      <w:proofErr w:type="spellStart"/>
      <w:r>
        <w:t>templateOverrides</w:t>
      </w:r>
      <w:proofErr w:type="spellEnd"/>
      <w:r>
        <w:t xml:space="preserve">/wrapup.html). You can then create a functional gadget in CCSP </w:t>
      </w:r>
      <w:r>
        <w:br/>
      </w:r>
      <w:proofErr w:type="spellStart"/>
      <w:r>
        <w:t>AdminPoint</w:t>
      </w:r>
      <w:proofErr w:type="spellEnd"/>
      <w:r>
        <w:t xml:space="preserve"> and add it to the required customization.  </w:t>
      </w:r>
      <w:r>
        <w:br/>
        <w:t xml:space="preserve">The only code required in its script file is shown below. </w:t>
      </w:r>
      <w:r>
        <w:br/>
        <w:t xml:space="preserve">angular.module("app.main").customProvide.decorator('wrapupDirective', </w:t>
      </w:r>
      <w:r>
        <w:br/>
        <w:t xml:space="preserve">    [ </w:t>
      </w:r>
      <w:r>
        <w:br/>
        <w:t xml:space="preserve">        '$delegate', </w:t>
      </w:r>
      <w:r>
        <w:br/>
        <w:t xml:space="preserve">        function ($delegate) { </w:t>
      </w:r>
      <w:r>
        <w:br/>
        <w:t xml:space="preserve">            var </w:t>
      </w:r>
      <w:proofErr w:type="spellStart"/>
      <w:r>
        <w:t>chosenComponent</w:t>
      </w:r>
      <w:proofErr w:type="spellEnd"/>
      <w:r>
        <w:t xml:space="preserve"> = $delegate[0]; </w:t>
      </w:r>
      <w:r>
        <w:br/>
        <w:t xml:space="preserve">            </w:t>
      </w:r>
      <w:proofErr w:type="spellStart"/>
      <w:r>
        <w:t>chosenComponent.templateUrl</w:t>
      </w:r>
      <w:proofErr w:type="spellEnd"/>
      <w:r>
        <w:t xml:space="preserve"> = </w:t>
      </w:r>
      <w:proofErr w:type="spellStart"/>
      <w:r>
        <w:t>window.constants.rootPath</w:t>
      </w:r>
      <w:proofErr w:type="spellEnd"/>
      <w:r>
        <w:t xml:space="preserve"> + </w:t>
      </w:r>
      <w:r>
        <w:br/>
        <w:t>"App/gadgets/</w:t>
      </w:r>
      <w:proofErr w:type="spellStart"/>
      <w:r>
        <w:t>templateOverrides</w:t>
      </w:r>
      <w:proofErr w:type="spellEnd"/>
      <w:r>
        <w:t xml:space="preserve">/wrapup.html"; </w:t>
      </w:r>
      <w:r>
        <w:br/>
        <w:t xml:space="preserve">            return $delegate; </w:t>
      </w:r>
      <w:r>
        <w:br/>
        <w:t xml:space="preserve">        } </w:t>
      </w:r>
      <w:r>
        <w:br/>
        <w:t xml:space="preserve">    ]); </w:t>
      </w:r>
      <w:r>
        <w:br/>
        <w:t xml:space="preserve"> </w:t>
      </w:r>
      <w:r>
        <w:br/>
        <w:t xml:space="preserve">On agent login, this script replaces the “view” that was originally associated with the Wrap Up </w:t>
      </w:r>
      <w:r>
        <w:br/>
        <w:t xml:space="preserve">window with the customized one that does not contain the Callback button. </w:t>
      </w:r>
      <w:r>
        <w:br/>
        <w:t xml:space="preserve"> </w:t>
      </w:r>
      <w:r>
        <w:br/>
        <w:t xml:space="preserve"> </w:t>
      </w:r>
      <w:r>
        <w:br/>
      </w:r>
    </w:p>
    <w:p w14:paraId="51BE4D63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113 </w:t>
      </w:r>
      <w:r>
        <w:br/>
        <w:t xml:space="preserve">Overriding CCSP UI CSS </w:t>
      </w:r>
      <w:r>
        <w:br/>
        <w:t xml:space="preserve">You can also disable or remove parts of the UI or modify any of the visual aspects by changing the </w:t>
      </w:r>
      <w:r>
        <w:br/>
        <w:t xml:space="preserve">CSS style associated with the specific DOM elements. You can identify the DOM element you wish to </w:t>
      </w:r>
      <w:r>
        <w:br/>
        <w:t xml:space="preserve">modify and its associated CSS selector by inspecting the CCSP UI using the browser’s </w:t>
      </w:r>
      <w:r>
        <w:lastRenderedPageBreak/>
        <w:t xml:space="preserve">Developer </w:t>
      </w:r>
      <w:r>
        <w:br/>
        <w:t xml:space="preserve">Tools. Activate Developer Tools in the browser by any of the following methods: </w:t>
      </w:r>
      <w:r>
        <w:br/>
        <w:t xml:space="preserve">• </w:t>
      </w:r>
      <w:r>
        <w:br/>
        <w:t xml:space="preserve">Pressing F12 (All major browsers) </w:t>
      </w:r>
      <w:r>
        <w:br/>
        <w:t xml:space="preserve">• </w:t>
      </w:r>
      <w:r>
        <w:br/>
        <w:t xml:space="preserve">Selecting the option from the Settings menu (All major browsers) </w:t>
      </w:r>
      <w:r>
        <w:br/>
        <w:t xml:space="preserve">• </w:t>
      </w:r>
      <w:r>
        <w:br/>
        <w:t xml:space="preserve">CTRL-Shift-I (Chrome and Firefox) </w:t>
      </w:r>
      <w:r>
        <w:br/>
        <w:t xml:space="preserve"> </w:t>
      </w:r>
      <w:r>
        <w:br/>
        <w:t xml:space="preserve">Within the Developer Tools, use the arrow button in the leftmost tab for Chrome, Firefox, and Edge </w:t>
      </w:r>
      <w:r>
        <w:br/>
        <w:t xml:space="preserve">to inspect individual DOM elements in the CCSP UI application. Clicking on an element will display </w:t>
      </w:r>
      <w:r>
        <w:br/>
        <w:t xml:space="preserve">the HTML and all the CSS styles, including those that are inherited. </w:t>
      </w:r>
      <w:r>
        <w:br/>
        <w:t xml:space="preserve">After the CSS selector for an element has been identified, you can use this to modify the style using </w:t>
      </w:r>
      <w:r>
        <w:br/>
        <w:t xml:space="preserve">code in a functional gadget. For example, to change the background color of CCSP UI, you can use </w:t>
      </w:r>
      <w:r>
        <w:br/>
        <w:t xml:space="preserve">this basic </w:t>
      </w:r>
      <w:proofErr w:type="spellStart"/>
      <w:r>
        <w:t>javascript</w:t>
      </w:r>
      <w:proofErr w:type="spellEnd"/>
      <w:r>
        <w:t xml:space="preserve"> code: </w:t>
      </w:r>
      <w:r>
        <w:br/>
        <w:t xml:space="preserve">var matches = </w:t>
      </w:r>
      <w:proofErr w:type="spellStart"/>
      <w:r>
        <w:t>document.querySelectorAll</w:t>
      </w:r>
      <w:proofErr w:type="spellEnd"/>
      <w:r>
        <w:t>('</w:t>
      </w:r>
      <w:proofErr w:type="spellStart"/>
      <w:r>
        <w:t>div.mainFrameHolder</w:t>
      </w:r>
      <w:proofErr w:type="spellEnd"/>
      <w:r>
        <w:t xml:space="preserve">'); </w:t>
      </w:r>
      <w:r>
        <w:br/>
        <w:t>if (</w:t>
      </w:r>
      <w:proofErr w:type="spellStart"/>
      <w:r>
        <w:t>matches.length</w:t>
      </w:r>
      <w:proofErr w:type="spellEnd"/>
      <w:r>
        <w:t xml:space="preserve"> &gt; 0) { </w:t>
      </w:r>
      <w:r>
        <w:br/>
        <w:t xml:space="preserve">    matches[0].</w:t>
      </w:r>
      <w:proofErr w:type="spellStart"/>
      <w:r>
        <w:t>style.backgroundColor</w:t>
      </w:r>
      <w:proofErr w:type="spellEnd"/>
      <w:r>
        <w:t xml:space="preserve"> = '</w:t>
      </w:r>
      <w:proofErr w:type="spellStart"/>
      <w:r>
        <w:t>palevioletred</w:t>
      </w:r>
      <w:proofErr w:type="spellEnd"/>
      <w:r>
        <w:t xml:space="preserve">'; </w:t>
      </w:r>
      <w:r>
        <w:br/>
        <w:t xml:space="preserve">} </w:t>
      </w:r>
      <w:r>
        <w:br/>
        <w:t xml:space="preserve"> </w:t>
      </w:r>
      <w:r>
        <w:br/>
        <w:t xml:space="preserve">You obtain the CSS selector for the background using Developer Tools and then it’s very simple to </w:t>
      </w:r>
      <w:r>
        <w:br/>
        <w:t xml:space="preserve">update the style of the node element. When combined with the use of events and data from the </w:t>
      </w:r>
      <w:r>
        <w:br/>
        <w:t xml:space="preserve">AJAX API Agent and Call objects, you can use this to create powerful UI customizations. </w:t>
      </w:r>
      <w:r>
        <w:br/>
        <w:t xml:space="preserve">CSS in gadgets and windows </w:t>
      </w:r>
      <w:r>
        <w:br/>
        <w:t xml:space="preserve">Static elements such as the CCSP UI background or </w:t>
      </w:r>
      <w:proofErr w:type="spellStart"/>
      <w:r>
        <w:t>gadgetory</w:t>
      </w:r>
      <w:proofErr w:type="spellEnd"/>
      <w:r>
        <w:t xml:space="preserve"> bar are created upon login and </w:t>
      </w:r>
      <w:r>
        <w:br/>
        <w:t xml:space="preserve">therefore the CSS for these can be immediately modified by code in a functional gadget. Elements </w:t>
      </w:r>
      <w:r>
        <w:br/>
        <w:t xml:space="preserve">that are part of a system gadget or a window such as the Wrap Up window do not exist until that </w:t>
      </w:r>
      <w:r>
        <w:br/>
        <w:t xml:space="preserve">gadget or window is displayed.  </w:t>
      </w:r>
      <w:r>
        <w:br/>
        <w:t xml:space="preserve">To modify an element that is part of a gadget or window, add a subscription to an event that is </w:t>
      </w:r>
      <w:r>
        <w:br/>
        <w:t xml:space="preserve">raised when that window has been displayed and in the callback function for the event, perform the </w:t>
      </w:r>
      <w:r>
        <w:br/>
        <w:t xml:space="preserve">required changes on the DOM element which should now be defined. </w:t>
      </w:r>
      <w:r>
        <w:br/>
        <w:t xml:space="preserve">This can be demonstrated by extending the Callback removal functionality to hide the </w:t>
      </w:r>
      <w:r>
        <w:lastRenderedPageBreak/>
        <w:t xml:space="preserve">Callback </w:t>
      </w:r>
      <w:r>
        <w:br/>
        <w:t xml:space="preserve">button from the call card. Using Developer Tools, the CSS selector for the Callback button in the call </w:t>
      </w:r>
      <w:r>
        <w:br/>
        <w:t>card can been identified as '</w:t>
      </w:r>
      <w:proofErr w:type="spellStart"/>
      <w:r>
        <w:t>div.smallIcon.callback</w:t>
      </w:r>
      <w:proofErr w:type="spellEnd"/>
      <w:r>
        <w:t xml:space="preserve">'. However, no call card is displayed until a call is </w:t>
      </w:r>
      <w:r>
        <w:br/>
        <w:t xml:space="preserve">actually in the system, so we need to subscribe to an appropriate event that will indicate when it </w:t>
      </w:r>
      <w:r>
        <w:br/>
        <w:t xml:space="preserve">has been created. </w:t>
      </w:r>
      <w:r>
        <w:br/>
        <w:t xml:space="preserve"> </w:t>
      </w:r>
      <w:r>
        <w:br/>
        <w:t xml:space="preserve"> </w:t>
      </w:r>
      <w:r>
        <w:br/>
      </w:r>
    </w:p>
    <w:p w14:paraId="0CABA07E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114 </w:t>
      </w:r>
      <w:r>
        <w:br/>
        <w:t xml:space="preserve">In our functional gadget, we subscribe to the </w:t>
      </w:r>
      <w:proofErr w:type="spellStart"/>
      <w:r>
        <w:t>callMenuOpenOrClose</w:t>
      </w:r>
      <w:proofErr w:type="spellEnd"/>
      <w:r>
        <w:t xml:space="preserve"> event and implement the CSS </w:t>
      </w:r>
      <w:r>
        <w:br/>
        <w:t xml:space="preserve">modification in the callback function: </w:t>
      </w:r>
      <w:r>
        <w:br/>
        <w:t xml:space="preserve">var </w:t>
      </w:r>
      <w:proofErr w:type="spellStart"/>
      <w:r>
        <w:t>localInjector</w:t>
      </w:r>
      <w:proofErr w:type="spellEnd"/>
      <w:r>
        <w:t xml:space="preserve"> = _</w:t>
      </w:r>
      <w:proofErr w:type="spellStart"/>
      <w:r>
        <w:t>root.angular.element</w:t>
      </w:r>
      <w:proofErr w:type="spellEnd"/>
      <w:r>
        <w:t xml:space="preserve">("[ng-app]").injector(); </w:t>
      </w:r>
      <w:r>
        <w:br/>
        <w:t xml:space="preserve">var </w:t>
      </w:r>
      <w:proofErr w:type="spellStart"/>
      <w:r>
        <w:t>eventServiceWrapper</w:t>
      </w:r>
      <w:proofErr w:type="spellEnd"/>
      <w:r>
        <w:t xml:space="preserve"> = </w:t>
      </w:r>
      <w:proofErr w:type="spellStart"/>
      <w:r>
        <w:t>localInjector.get</w:t>
      </w:r>
      <w:proofErr w:type="spellEnd"/>
      <w:r>
        <w:t>("</w:t>
      </w:r>
      <w:proofErr w:type="spellStart"/>
      <w:r>
        <w:t>eventServiceWrapper</w:t>
      </w:r>
      <w:proofErr w:type="spellEnd"/>
      <w:r>
        <w:t xml:space="preserve">"); </w:t>
      </w:r>
      <w:r>
        <w:br/>
        <w:t xml:space="preserve"> </w:t>
      </w:r>
      <w:r>
        <w:br/>
      </w:r>
      <w:proofErr w:type="spellStart"/>
      <w:r>
        <w:t>eventServiceWrapper.subscribe</w:t>
      </w:r>
      <w:proofErr w:type="spellEnd"/>
      <w:r>
        <w:t>("</w:t>
      </w:r>
      <w:proofErr w:type="spellStart"/>
      <w:r>
        <w:t>callMenuOpenOrClose</w:t>
      </w:r>
      <w:proofErr w:type="spellEnd"/>
      <w:r>
        <w:t xml:space="preserve">", null, </w:t>
      </w:r>
      <w:proofErr w:type="spellStart"/>
      <w:r>
        <w:t>onShowCallCard</w:t>
      </w:r>
      <w:proofErr w:type="spellEnd"/>
      <w:r>
        <w:t xml:space="preserve">) </w:t>
      </w:r>
      <w:r>
        <w:br/>
        <w:t xml:space="preserve">function </w:t>
      </w:r>
      <w:proofErr w:type="spellStart"/>
      <w:r>
        <w:t>onShowCallCard</w:t>
      </w:r>
      <w:proofErr w:type="spellEnd"/>
      <w:r>
        <w:t xml:space="preserve">(data) { </w:t>
      </w:r>
      <w:r>
        <w:br/>
        <w:t xml:space="preserve">    if (</w:t>
      </w:r>
      <w:proofErr w:type="spellStart"/>
      <w:r>
        <w:t>data.callMenuVisible</w:t>
      </w:r>
      <w:proofErr w:type="spellEnd"/>
      <w:r>
        <w:t xml:space="preserve"> === true) { </w:t>
      </w:r>
      <w:r>
        <w:br/>
        <w:t xml:space="preserve">        var matches = </w:t>
      </w:r>
      <w:proofErr w:type="spellStart"/>
      <w:r>
        <w:t>document.querySelectorAll</w:t>
      </w:r>
      <w:proofErr w:type="spellEnd"/>
      <w:r>
        <w:t>('</w:t>
      </w:r>
      <w:proofErr w:type="spellStart"/>
      <w:r>
        <w:t>div.smallIcon.callback</w:t>
      </w:r>
      <w:proofErr w:type="spellEnd"/>
      <w:r>
        <w:t xml:space="preserve">'); </w:t>
      </w:r>
      <w:r>
        <w:br/>
        <w:t xml:space="preserve"> </w:t>
      </w:r>
      <w:r>
        <w:br/>
        <w:t xml:space="preserve">        if (</w:t>
      </w:r>
      <w:proofErr w:type="spellStart"/>
      <w:r>
        <w:t>matches.length</w:t>
      </w:r>
      <w:proofErr w:type="spellEnd"/>
      <w:r>
        <w:t xml:space="preserve"> &gt; 0) { </w:t>
      </w:r>
      <w:r>
        <w:br/>
        <w:t xml:space="preserve">            for (var x = 0; x &lt; </w:t>
      </w:r>
      <w:proofErr w:type="spellStart"/>
      <w:r>
        <w:t>matches.length</w:t>
      </w:r>
      <w:proofErr w:type="spellEnd"/>
      <w:r>
        <w:t xml:space="preserve">; x++) { </w:t>
      </w:r>
      <w:r>
        <w:br/>
        <w:t xml:space="preserve">                matches[x].</w:t>
      </w:r>
      <w:proofErr w:type="spellStart"/>
      <w:r>
        <w:t>style.display</w:t>
      </w:r>
      <w:proofErr w:type="spellEnd"/>
      <w:r>
        <w:t xml:space="preserve"> = "none"; </w:t>
      </w:r>
      <w:r>
        <w:br/>
        <w:t xml:space="preserve">            } </w:t>
      </w:r>
      <w:r>
        <w:br/>
        <w:t xml:space="preserve">        } </w:t>
      </w:r>
      <w:r>
        <w:br/>
        <w:t xml:space="preserve">    } </w:t>
      </w:r>
      <w:r>
        <w:br/>
        <w:t xml:space="preserve">}) </w:t>
      </w:r>
      <w:r>
        <w:br/>
        <w:t xml:space="preserve">Note </w:t>
      </w:r>
      <w:r>
        <w:br/>
        <w:t xml:space="preserve">• </w:t>
      </w:r>
      <w:r>
        <w:br/>
        <w:t xml:space="preserve">In this instance we loop through the matches to ensure that we update all the occurrences of </w:t>
      </w:r>
      <w:r>
        <w:br/>
        <w:t xml:space="preserve">the Callback button if multiple call cards are displayed. If further call cards are created after </w:t>
      </w:r>
      <w:r>
        <w:br/>
        <w:t xml:space="preserve">the initial opening of the Call Menu, the Callback button will be displayed in each one, so </w:t>
      </w:r>
      <w:r>
        <w:br/>
        <w:t xml:space="preserve">subscribe to the additional </w:t>
      </w:r>
      <w:proofErr w:type="spellStart"/>
      <w:r>
        <w:t>focusCall</w:t>
      </w:r>
      <w:proofErr w:type="spellEnd"/>
      <w:r>
        <w:t xml:space="preserve"> event to ensure this is covered. </w:t>
      </w:r>
      <w:r>
        <w:br/>
      </w:r>
      <w:proofErr w:type="spellStart"/>
      <w:r>
        <w:t>eventServiceWrapper.subscribe</w:t>
      </w:r>
      <w:proofErr w:type="spellEnd"/>
      <w:r>
        <w:t>("</w:t>
      </w:r>
      <w:proofErr w:type="spellStart"/>
      <w:r>
        <w:t>focusCall</w:t>
      </w:r>
      <w:proofErr w:type="spellEnd"/>
      <w:r>
        <w:t xml:space="preserve">", "VOIP", </w:t>
      </w:r>
      <w:proofErr w:type="spellStart"/>
      <w:r>
        <w:t>onShowCallCard</w:t>
      </w:r>
      <w:proofErr w:type="spellEnd"/>
      <w:r>
        <w:t xml:space="preserve">) </w:t>
      </w:r>
      <w:r>
        <w:br/>
        <w:t xml:space="preserve"> </w:t>
      </w:r>
      <w:r>
        <w:br/>
        <w:t xml:space="preserve">• </w:t>
      </w:r>
      <w:r>
        <w:br/>
        <w:t xml:space="preserve">The </w:t>
      </w:r>
      <w:proofErr w:type="spellStart"/>
      <w:r>
        <w:t>focusCall</w:t>
      </w:r>
      <w:proofErr w:type="spellEnd"/>
      <w:r>
        <w:t xml:space="preserve"> event requires the Call Type to be specified as the context. </w:t>
      </w:r>
      <w:r>
        <w:br/>
      </w:r>
      <w:r>
        <w:lastRenderedPageBreak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2F38A6DD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115 </w:t>
      </w:r>
      <w:r>
        <w:br/>
        <w:t xml:space="preserve">Location of CCSP UI directives </w:t>
      </w:r>
      <w:r>
        <w:br/>
        <w:t xml:space="preserve">The </w:t>
      </w:r>
      <w:proofErr w:type="spellStart"/>
      <w:r>
        <w:t>javascript</w:t>
      </w:r>
      <w:proofErr w:type="spellEnd"/>
      <w:r>
        <w:t xml:space="preserve"> files for all CCSP UI directives are located in the folder structure under </w:t>
      </w:r>
      <w:r>
        <w:br/>
        <w:t xml:space="preserve">app\common\directives. Directives for gadgets and windows have an html file defined in the </w:t>
      </w:r>
      <w:r>
        <w:br/>
      </w:r>
      <w:proofErr w:type="spellStart"/>
      <w:r>
        <w:t>templateUrl</w:t>
      </w:r>
      <w:proofErr w:type="spellEnd"/>
      <w:r>
        <w:t xml:space="preserve"> property of the directive function and are named for the window or gadget they </w:t>
      </w:r>
      <w:r>
        <w:br/>
        <w:t xml:space="preserve">represent. Lower level directives that are basically just library functions do not have this. The html </w:t>
      </w:r>
      <w:r>
        <w:br/>
        <w:t xml:space="preserve">files for the directives are located in app\common\views. </w:t>
      </w:r>
      <w:r>
        <w:br/>
        <w:t xml:space="preserve">Note </w:t>
      </w:r>
      <w:r>
        <w:br/>
        <w:t xml:space="preserve">Most of the directives for system gadgets and windows are fairly large, with the following </w:t>
      </w:r>
      <w:r>
        <w:br/>
        <w:t xml:space="preserve">exceptions: </w:t>
      </w:r>
      <w:r>
        <w:br/>
        <w:t xml:space="preserve">• </w:t>
      </w:r>
      <w:r>
        <w:br/>
        <w:t xml:space="preserve">The Chat window is broken up into different directives for the header, top, messages, and </w:t>
      </w:r>
      <w:r>
        <w:br/>
        <w:t xml:space="preserve">bottom parts.  </w:t>
      </w:r>
      <w:r>
        <w:br/>
        <w:t xml:space="preserve">• </w:t>
      </w:r>
      <w:r>
        <w:br/>
        <w:t xml:space="preserve">The Outgoing Call gadget is divided into separate directives for each of its tabs. </w:t>
      </w:r>
      <w:r>
        <w:br/>
        <w:t xml:space="preserve">Managing Release updates to CCSP UI directives </w:t>
      </w:r>
      <w:r>
        <w:br/>
        <w:t xml:space="preserve">With ongoing updates and improvements to the CCSP UI application, it is possible that the original </w:t>
      </w:r>
      <w:r>
        <w:br/>
        <w:t xml:space="preserve">directive on which a customized version is based is updated. Check any updates and merge them </w:t>
      </w:r>
      <w:r>
        <w:br/>
        <w:t xml:space="preserve">into the customized version where applicable to avoid gaps in functionality occurring. We </w:t>
      </w:r>
      <w:r>
        <w:br/>
        <w:t xml:space="preserve">recommend that you develop customized directives within a well-defined change control process </w:t>
      </w:r>
      <w:r>
        <w:br/>
        <w:t xml:space="preserve">so that you can merge updates to the core code in an efficient manner. </w:t>
      </w:r>
      <w:r>
        <w:br/>
        <w:t xml:space="preserve"> </w:t>
      </w:r>
      <w:r>
        <w:br/>
        <w:t xml:space="preserve"> </w:t>
      </w:r>
      <w:r>
        <w:br/>
      </w:r>
    </w:p>
    <w:p w14:paraId="2B6642C1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116 </w:t>
      </w:r>
      <w:r>
        <w:br/>
        <w:t xml:space="preserve">Reading </w:t>
      </w:r>
      <w:proofErr w:type="spellStart"/>
      <w:r>
        <w:t>ConfigItem</w:t>
      </w:r>
      <w:proofErr w:type="spellEnd"/>
      <w:r>
        <w:t xml:space="preserve"> data </w:t>
      </w:r>
      <w:r>
        <w:br/>
        <w:t xml:space="preserve">Almost every piece of data that is received by CCSP UI from the Agent Web Services via the CCSP </w:t>
      </w:r>
      <w:r>
        <w:br/>
        <w:t xml:space="preserve">Agent AJAX API, is part of a </w:t>
      </w:r>
      <w:proofErr w:type="spellStart"/>
      <w:r>
        <w:t>ConfigItem</w:t>
      </w:r>
      <w:proofErr w:type="spellEnd"/>
      <w:r>
        <w:t xml:space="preserve"> object. This object is a node structure that contains </w:t>
      </w:r>
      <w:r>
        <w:lastRenderedPageBreak/>
        <w:t xml:space="preserve">the </w:t>
      </w:r>
      <w:r>
        <w:br/>
        <w:t xml:space="preserve">following properties: </w:t>
      </w:r>
      <w:r>
        <w:br/>
        <w:t xml:space="preserve">• </w:t>
      </w:r>
      <w:r>
        <w:br/>
        <w:t xml:space="preserve">Id (string) and either or both of: </w:t>
      </w:r>
      <w:r>
        <w:br/>
        <w:t xml:space="preserve">o </w:t>
      </w:r>
      <w:r>
        <w:br/>
        <w:t xml:space="preserve">Value (string) </w:t>
      </w:r>
      <w:r>
        <w:br/>
        <w:t xml:space="preserve">o </w:t>
      </w:r>
      <w:r>
        <w:br/>
        <w:t xml:space="preserve">Item (a single </w:t>
      </w:r>
      <w:proofErr w:type="spellStart"/>
      <w:r>
        <w:t>ConfigItem</w:t>
      </w:r>
      <w:proofErr w:type="spellEnd"/>
      <w:r>
        <w:t xml:space="preserve"> or array of </w:t>
      </w:r>
      <w:proofErr w:type="spellStart"/>
      <w:r>
        <w:t>ConfigItems</w:t>
      </w:r>
      <w:proofErr w:type="spellEnd"/>
      <w:r>
        <w:t xml:space="preserve">) </w:t>
      </w:r>
      <w:r>
        <w:br/>
        <w:t xml:space="preserve"> </w:t>
      </w:r>
      <w:r>
        <w:br/>
        <w:t xml:space="preserve">The flexibility of this structure enables the receipt of complex data through the API such as the </w:t>
      </w:r>
      <w:r>
        <w:br/>
        <w:t xml:space="preserve">Agent and Call objects.  </w:t>
      </w:r>
      <w:r>
        <w:br/>
        <w:t xml:space="preserve">Example </w:t>
      </w:r>
      <w:proofErr w:type="spellStart"/>
      <w:r>
        <w:t>ConfigItem</w:t>
      </w:r>
      <w:proofErr w:type="spellEnd"/>
      <w:r>
        <w:t xml:space="preserve"> </w:t>
      </w:r>
      <w:r>
        <w:br/>
        <w:t xml:space="preserve">You may encounter </w:t>
      </w:r>
      <w:proofErr w:type="spellStart"/>
      <w:r>
        <w:t>ConfigItem</w:t>
      </w:r>
      <w:proofErr w:type="spellEnd"/>
      <w:r>
        <w:t xml:space="preserve"> objects if you examine the optional parameter property of the Call </w:t>
      </w:r>
      <w:r>
        <w:br/>
        <w:t xml:space="preserve">object or if you request Config data via the CCSP Agent AJAX API methods, for example Release </w:t>
      </w:r>
      <w:r>
        <w:br/>
        <w:t xml:space="preserve">Codes and Wrap Up Codes. Requesting the Wrap Up Code config triggers the </w:t>
      </w:r>
      <w:r>
        <w:br/>
      </w:r>
      <w:proofErr w:type="spellStart"/>
      <w:r>
        <w:t>GetWrapUpCodesSuccess</w:t>
      </w:r>
      <w:proofErr w:type="spellEnd"/>
      <w:r>
        <w:t xml:space="preserve"> event. In the success handler for this event, you receive a </w:t>
      </w:r>
      <w:proofErr w:type="spellStart"/>
      <w:r>
        <w:t>ConfigItem</w:t>
      </w:r>
      <w:proofErr w:type="spellEnd"/>
      <w:r>
        <w:t xml:space="preserve"> that </w:t>
      </w:r>
      <w:r>
        <w:br/>
        <w:t xml:space="preserve">contains the wrap up codes. If only one wrap up code has been defined, it is a single item, </w:t>
      </w:r>
      <w:r>
        <w:br/>
        <w:t xml:space="preserve">otherwise it is an array of </w:t>
      </w:r>
      <w:proofErr w:type="spellStart"/>
      <w:r>
        <w:t>ConfigItems</w:t>
      </w:r>
      <w:proofErr w:type="spellEnd"/>
      <w:r>
        <w:t xml:space="preserve"> as seen in the example below. The example shows an array </w:t>
      </w:r>
      <w:r>
        <w:br/>
        <w:t xml:space="preserve">containing 2 wrap up codes and is in JSON format. </w:t>
      </w:r>
      <w:r>
        <w:br/>
        <w:t xml:space="preserve"> </w:t>
      </w:r>
      <w:r>
        <w:br/>
        <w:t xml:space="preserve">[ </w:t>
      </w:r>
      <w:r>
        <w:br/>
        <w:t xml:space="preserve">  { </w:t>
      </w:r>
      <w:r>
        <w:br/>
        <w:t xml:space="preserve">    "Item": [ </w:t>
      </w:r>
      <w:r>
        <w:br/>
        <w:t xml:space="preserve">      { </w:t>
      </w:r>
      <w:r>
        <w:br/>
        <w:t xml:space="preserve">        "Id": "</w:t>
      </w:r>
      <w:proofErr w:type="spellStart"/>
      <w:r>
        <w:t>AgentPDDispositionCode_ID</w:t>
      </w:r>
      <w:proofErr w:type="spellEnd"/>
      <w:r>
        <w:t xml:space="preserve">", </w:t>
      </w:r>
      <w:r>
        <w:br/>
        <w:t xml:space="preserve">        "Value": "1" </w:t>
      </w:r>
      <w:r>
        <w:br/>
        <w:t xml:space="preserve">      }, </w:t>
      </w:r>
      <w:r>
        <w:br/>
        <w:t xml:space="preserve">      { </w:t>
      </w:r>
      <w:r>
        <w:br/>
        <w:t xml:space="preserve">        "Id": "Description", </w:t>
      </w:r>
      <w:r>
        <w:br/>
        <w:t xml:space="preserve">        "Value": "My Wrap Up Code 1" </w:t>
      </w:r>
      <w:r>
        <w:br/>
        <w:t xml:space="preserve">      }, </w:t>
      </w:r>
      <w:r>
        <w:br/>
        <w:t xml:space="preserve">      { </w:t>
      </w:r>
      <w:r>
        <w:br/>
        <w:t xml:space="preserve">        "Id": "Name", </w:t>
      </w:r>
      <w:r>
        <w:br/>
        <w:t xml:space="preserve">        "Value": "</w:t>
      </w:r>
      <w:proofErr w:type="spellStart"/>
      <w:r>
        <w:t>WrapUp</w:t>
      </w:r>
      <w:proofErr w:type="spellEnd"/>
      <w:r>
        <w:t xml:space="preserve"> 1" </w:t>
      </w:r>
      <w:r>
        <w:br/>
        <w:t xml:space="preserve">      }, </w:t>
      </w:r>
      <w:r>
        <w:br/>
        <w:t xml:space="preserve">      { </w:t>
      </w:r>
      <w:r>
        <w:br/>
        <w:t xml:space="preserve">        "Item": { </w:t>
      </w:r>
      <w:r>
        <w:br/>
        <w:t xml:space="preserve">          "Id": "2", </w:t>
      </w:r>
      <w:r>
        <w:br/>
      </w:r>
      <w:r>
        <w:lastRenderedPageBreak/>
        <w:t xml:space="preserve">          "Value": "" </w:t>
      </w:r>
      <w:r>
        <w:br/>
      </w:r>
    </w:p>
    <w:p w14:paraId="0D1BB11F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117 </w:t>
      </w:r>
      <w:r>
        <w:br/>
        <w:t xml:space="preserve">        }, </w:t>
      </w:r>
      <w:r>
        <w:br/>
        <w:t xml:space="preserve">        "Id": "Queues" </w:t>
      </w:r>
      <w:r>
        <w:br/>
        <w:t xml:space="preserve">      } </w:t>
      </w:r>
      <w:r>
        <w:br/>
        <w:t xml:space="preserve">    ], </w:t>
      </w:r>
      <w:r>
        <w:br/>
        <w:t xml:space="preserve">    "Id": "3" </w:t>
      </w:r>
      <w:r>
        <w:br/>
        <w:t xml:space="preserve">  }, </w:t>
      </w:r>
      <w:r>
        <w:br/>
        <w:t xml:space="preserve">  { </w:t>
      </w:r>
      <w:r>
        <w:br/>
        <w:t xml:space="preserve">    "Item": [ </w:t>
      </w:r>
      <w:r>
        <w:br/>
        <w:t xml:space="preserve">      { </w:t>
      </w:r>
      <w:r>
        <w:br/>
        <w:t xml:space="preserve">        "Id": "</w:t>
      </w:r>
      <w:proofErr w:type="spellStart"/>
      <w:r>
        <w:t>AgentPDDispositionCode_ID</w:t>
      </w:r>
      <w:proofErr w:type="spellEnd"/>
      <w:r>
        <w:t xml:space="preserve">", </w:t>
      </w:r>
      <w:r>
        <w:br/>
        <w:t xml:space="preserve">        "Value": "8" </w:t>
      </w:r>
      <w:r>
        <w:br/>
        <w:t xml:space="preserve">      }, </w:t>
      </w:r>
      <w:r>
        <w:br/>
        <w:t xml:space="preserve">      { </w:t>
      </w:r>
      <w:r>
        <w:br/>
        <w:t xml:space="preserve">        "Id": "Description", </w:t>
      </w:r>
      <w:r>
        <w:br/>
        <w:t xml:space="preserve">        "Value": "My Wrap Up Code 2" </w:t>
      </w:r>
      <w:r>
        <w:br/>
        <w:t xml:space="preserve">      }, </w:t>
      </w:r>
      <w:r>
        <w:br/>
        <w:t xml:space="preserve">      { </w:t>
      </w:r>
      <w:r>
        <w:br/>
        <w:t xml:space="preserve">        "Id": "Name", </w:t>
      </w:r>
      <w:r>
        <w:br/>
        <w:t xml:space="preserve">        "Value": "Wrap Up 2" </w:t>
      </w:r>
      <w:r>
        <w:br/>
        <w:t xml:space="preserve">      }, </w:t>
      </w:r>
      <w:r>
        <w:br/>
        <w:t xml:space="preserve">      { </w:t>
      </w:r>
      <w:r>
        <w:br/>
        <w:t xml:space="preserve">        "Item": { </w:t>
      </w:r>
      <w:r>
        <w:br/>
        <w:t xml:space="preserve">          "Id": "2", </w:t>
      </w:r>
      <w:r>
        <w:br/>
        <w:t xml:space="preserve">          "Value": "" </w:t>
      </w:r>
      <w:r>
        <w:br/>
        <w:t xml:space="preserve">        }, </w:t>
      </w:r>
      <w:r>
        <w:br/>
        <w:t xml:space="preserve">        "Id": "Queues" </w:t>
      </w:r>
      <w:r>
        <w:br/>
        <w:t xml:space="preserve">      } </w:t>
      </w:r>
      <w:r>
        <w:br/>
        <w:t xml:space="preserve">    ], </w:t>
      </w:r>
      <w:r>
        <w:br/>
        <w:t xml:space="preserve">    "Id": "4" </w:t>
      </w:r>
      <w:r>
        <w:br/>
        <w:t xml:space="preserve">  } </w:t>
      </w:r>
      <w:r>
        <w:br/>
        <w:t xml:space="preserve">] </w:t>
      </w:r>
      <w:r>
        <w:br/>
        <w:t xml:space="preserve"> </w:t>
      </w:r>
      <w:r>
        <w:br/>
        <w:t xml:space="preserve">The highlighted fields are the configuration database IDs of the respective wrap up codes. Each </w:t>
      </w:r>
      <w:r>
        <w:br/>
        <w:t xml:space="preserve">wrap up code </w:t>
      </w:r>
      <w:proofErr w:type="spellStart"/>
      <w:r>
        <w:t>ConfigItem</w:t>
      </w:r>
      <w:proofErr w:type="spellEnd"/>
      <w:r>
        <w:t xml:space="preserve"> contains an Item array of further </w:t>
      </w:r>
      <w:proofErr w:type="spellStart"/>
      <w:r>
        <w:t>ConfigItems</w:t>
      </w:r>
      <w:proofErr w:type="spellEnd"/>
      <w:r>
        <w:t xml:space="preserve">. Within this array, the </w:t>
      </w:r>
      <w:r>
        <w:br/>
      </w:r>
      <w:proofErr w:type="spellStart"/>
      <w:r>
        <w:t>ConfigItem</w:t>
      </w:r>
      <w:proofErr w:type="spellEnd"/>
      <w:r>
        <w:t xml:space="preserve"> element identified by the ID "Queues" contains a further sub-array that has only one </w:t>
      </w:r>
      <w:r>
        <w:br/>
      </w:r>
      <w:proofErr w:type="spellStart"/>
      <w:r>
        <w:lastRenderedPageBreak/>
        <w:t>ConfigItem</w:t>
      </w:r>
      <w:proofErr w:type="spellEnd"/>
      <w:r>
        <w:t xml:space="preserve">. If a wrap up code is associated with multiple queues, there are multiple elements in the </w:t>
      </w:r>
      <w:r>
        <w:br/>
        <w:t xml:space="preserve">"Queues" array. </w:t>
      </w:r>
      <w:r>
        <w:br/>
        <w:t xml:space="preserve"> </w:t>
      </w:r>
      <w:r>
        <w:br/>
      </w:r>
    </w:p>
    <w:p w14:paraId="7A669EEA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118 </w:t>
      </w:r>
      <w:r>
        <w:br/>
        <w:t xml:space="preserve">Note </w:t>
      </w:r>
      <w:r>
        <w:br/>
        <w:t xml:space="preserve">Due to the complex and dynamic nature of the configuration data, the "raw" </w:t>
      </w:r>
      <w:proofErr w:type="spellStart"/>
      <w:r>
        <w:t>ConfigItem</w:t>
      </w:r>
      <w:proofErr w:type="spellEnd"/>
      <w:r>
        <w:t xml:space="preserve"> is not </w:t>
      </w:r>
      <w:r>
        <w:br/>
        <w:t xml:space="preserve">documented. If you need to see which Ids and properties are defined for a specific </w:t>
      </w:r>
      <w:proofErr w:type="spellStart"/>
      <w:r>
        <w:t>ConfigItem</w:t>
      </w:r>
      <w:proofErr w:type="spellEnd"/>
      <w:r>
        <w:t xml:space="preserve"> </w:t>
      </w:r>
      <w:r>
        <w:br/>
        <w:t xml:space="preserve">object, the best method is to: </w:t>
      </w:r>
      <w:r>
        <w:br/>
        <w:t xml:space="preserve">1. Write code in a gadget to examine it or assign it to a variable. </w:t>
      </w:r>
      <w:r>
        <w:br/>
        <w:t xml:space="preserve">2. Use Developer Tools in the browser to set a source code breakpoint at the point where the </w:t>
      </w:r>
      <w:r>
        <w:br/>
      </w:r>
      <w:proofErr w:type="spellStart"/>
      <w:r>
        <w:t>ConfigItem</w:t>
      </w:r>
      <w:proofErr w:type="spellEnd"/>
      <w:r>
        <w:t xml:space="preserve"> is available. </w:t>
      </w:r>
      <w:r>
        <w:br/>
        <w:t xml:space="preserve">3. Run CCSP UI until it reaches the breakpoint. </w:t>
      </w:r>
      <w:r>
        <w:br/>
        <w:t xml:space="preserve">4. Examine the </w:t>
      </w:r>
      <w:proofErr w:type="spellStart"/>
      <w:r>
        <w:t>ConfigItem</w:t>
      </w:r>
      <w:proofErr w:type="spellEnd"/>
      <w:r>
        <w:t xml:space="preserve"> by using the command </w:t>
      </w:r>
      <w:proofErr w:type="spellStart"/>
      <w:r>
        <w:t>JSON.stringify</w:t>
      </w:r>
      <w:proofErr w:type="spellEnd"/>
      <w:r>
        <w:t>(</w:t>
      </w:r>
      <w:proofErr w:type="spellStart"/>
      <w:r>
        <w:t>objectName</w:t>
      </w:r>
      <w:proofErr w:type="spellEnd"/>
      <w:r>
        <w:t xml:space="preserve">) from the </w:t>
      </w:r>
      <w:r>
        <w:br/>
        <w:t xml:space="preserve">Console. </w:t>
      </w:r>
      <w:r>
        <w:br/>
        <w:t xml:space="preserve">Helper Functions </w:t>
      </w:r>
      <w:r>
        <w:br/>
        <w:t xml:space="preserve">The CCSP Agent AJAX API converts most of the </w:t>
      </w:r>
      <w:proofErr w:type="spellStart"/>
      <w:r>
        <w:t>ConfigItems</w:t>
      </w:r>
      <w:proofErr w:type="spellEnd"/>
      <w:r>
        <w:t xml:space="preserve"> into individual </w:t>
      </w:r>
      <w:proofErr w:type="spellStart"/>
      <w:r>
        <w:t>Javascript</w:t>
      </w:r>
      <w:proofErr w:type="spellEnd"/>
      <w:r>
        <w:t xml:space="preserve"> objects with </w:t>
      </w:r>
      <w:r>
        <w:br/>
        <w:t xml:space="preserve">named properties by using utility functions from the file </w:t>
      </w:r>
      <w:proofErr w:type="spellStart"/>
      <w:r>
        <w:t>TouchPoint</w:t>
      </w:r>
      <w:proofErr w:type="spellEnd"/>
      <w:r>
        <w:t xml:space="preserve">\Ajax\helpers.js. For example, the </w:t>
      </w:r>
      <w:r>
        <w:br/>
      </w:r>
      <w:proofErr w:type="spellStart"/>
      <w:r>
        <w:t>CallInfo</w:t>
      </w:r>
      <w:proofErr w:type="spellEnd"/>
      <w:r>
        <w:t xml:space="preserve"> object in the Call class is based on the </w:t>
      </w:r>
      <w:proofErr w:type="spellStart"/>
      <w:r>
        <w:t>ConfigItem</w:t>
      </w:r>
      <w:proofErr w:type="spellEnd"/>
      <w:r>
        <w:t xml:space="preserve"> object of the same name that is received </w:t>
      </w:r>
      <w:r>
        <w:br/>
        <w:t xml:space="preserve">in the </w:t>
      </w:r>
      <w:proofErr w:type="spellStart"/>
      <w:r>
        <w:t>NewCall</w:t>
      </w:r>
      <w:proofErr w:type="spellEnd"/>
      <w:r>
        <w:t xml:space="preserve"> event. The properties of the </w:t>
      </w:r>
      <w:proofErr w:type="spellStart"/>
      <w:r>
        <w:t>CallInfo</w:t>
      </w:r>
      <w:proofErr w:type="spellEnd"/>
      <w:r>
        <w:t xml:space="preserve"> object are populated by getting the values of </w:t>
      </w:r>
      <w:r>
        <w:br/>
        <w:t xml:space="preserve">the individual items within the </w:t>
      </w:r>
      <w:proofErr w:type="spellStart"/>
      <w:r>
        <w:t>ConfigItem</w:t>
      </w:r>
      <w:proofErr w:type="spellEnd"/>
      <w:r>
        <w:t xml:space="preserve">.  </w:t>
      </w:r>
      <w:r>
        <w:br/>
        <w:t xml:space="preserve">To set the </w:t>
      </w:r>
      <w:proofErr w:type="spellStart"/>
      <w:r>
        <w:t>the</w:t>
      </w:r>
      <w:proofErr w:type="spellEnd"/>
      <w:r>
        <w:t xml:space="preserve"> call Type property for instance, the following statement is used in the Call object. </w:t>
      </w:r>
      <w:r>
        <w:br/>
      </w:r>
      <w:proofErr w:type="spellStart"/>
      <w:r>
        <w:t>this.CallInfo.Type</w:t>
      </w:r>
      <w:proofErr w:type="spellEnd"/>
      <w:r>
        <w:t xml:space="preserve"> = </w:t>
      </w:r>
      <w:proofErr w:type="spellStart"/>
      <w:r>
        <w:t>getValueByKey</w:t>
      </w:r>
      <w:proofErr w:type="spellEnd"/>
      <w:r>
        <w:t>(</w:t>
      </w:r>
      <w:proofErr w:type="spellStart"/>
      <w:r>
        <w:t>this.CallInfo.Item</w:t>
      </w:r>
      <w:proofErr w:type="spellEnd"/>
      <w:r>
        <w:t xml:space="preserve">, "Type"); </w:t>
      </w:r>
      <w:r>
        <w:br/>
        <w:t xml:space="preserve">The function </w:t>
      </w:r>
      <w:proofErr w:type="spellStart"/>
      <w:r>
        <w:t>getValueByKey</w:t>
      </w:r>
      <w:proofErr w:type="spellEnd"/>
      <w:r>
        <w:t xml:space="preserve"> is from helpers.js and returns the </w:t>
      </w:r>
      <w:proofErr w:type="spellStart"/>
      <w:r>
        <w:t>ConfigItem</w:t>
      </w:r>
      <w:proofErr w:type="spellEnd"/>
      <w:r>
        <w:t xml:space="preserve"> whose Value property </w:t>
      </w:r>
      <w:r>
        <w:br/>
        <w:t xml:space="preserve">matches the given string.  </w:t>
      </w:r>
      <w:r>
        <w:br/>
        <w:t xml:space="preserve">The following functions are useful when you need to read data directly from </w:t>
      </w:r>
      <w:proofErr w:type="spellStart"/>
      <w:r>
        <w:t>ConfigItems</w:t>
      </w:r>
      <w:proofErr w:type="spellEnd"/>
      <w:r>
        <w:t xml:space="preserve">. </w:t>
      </w:r>
      <w:r>
        <w:br/>
      </w:r>
      <w:proofErr w:type="spellStart"/>
      <w:r>
        <w:t>ArrangeInSortedList</w:t>
      </w:r>
      <w:proofErr w:type="spellEnd"/>
      <w:r>
        <w:t xml:space="preserve"> </w:t>
      </w:r>
      <w:r>
        <w:br/>
        <w:t xml:space="preserve">Purpose </w:t>
      </w:r>
      <w:r>
        <w:br/>
        <w:t xml:space="preserve">Sorts an array of </w:t>
      </w:r>
      <w:proofErr w:type="spellStart"/>
      <w:r>
        <w:t>ConfigItems</w:t>
      </w:r>
      <w:proofErr w:type="spellEnd"/>
      <w:r>
        <w:t xml:space="preserve"> by a particular field that is identified by its </w:t>
      </w:r>
      <w:r>
        <w:br/>
        <w:t xml:space="preserve">position in each </w:t>
      </w:r>
      <w:proofErr w:type="spellStart"/>
      <w:r>
        <w:t>ConfigItem</w:t>
      </w:r>
      <w:proofErr w:type="spellEnd"/>
      <w:r>
        <w:t xml:space="preserve"> </w:t>
      </w:r>
      <w:r>
        <w:br/>
        <w:t xml:space="preserve">Signature </w:t>
      </w:r>
      <w:r>
        <w:br/>
      </w:r>
      <w:proofErr w:type="spellStart"/>
      <w:r>
        <w:lastRenderedPageBreak/>
        <w:t>ArrangeInSortedList</w:t>
      </w:r>
      <w:proofErr w:type="spellEnd"/>
      <w:r>
        <w:t>(</w:t>
      </w:r>
      <w:proofErr w:type="spellStart"/>
      <w:r>
        <w:t>dataArray</w:t>
      </w:r>
      <w:proofErr w:type="spellEnd"/>
      <w:r>
        <w:t xml:space="preserve">, </w:t>
      </w:r>
      <w:proofErr w:type="spellStart"/>
      <w:r>
        <w:t>keyPositon</w:t>
      </w:r>
      <w:proofErr w:type="spellEnd"/>
      <w:r>
        <w:t xml:space="preserve">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</w:r>
      <w:proofErr w:type="spellStart"/>
      <w:r>
        <w:t>dataArray</w:t>
      </w:r>
      <w:proofErr w:type="spellEnd"/>
      <w:r>
        <w:t xml:space="preserve"> </w:t>
      </w:r>
      <w:r>
        <w:br/>
        <w:t xml:space="preserve">Array </w:t>
      </w:r>
      <w:r>
        <w:br/>
      </w:r>
      <w:proofErr w:type="spellStart"/>
      <w:r>
        <w:t>Array</w:t>
      </w:r>
      <w:proofErr w:type="spellEnd"/>
      <w:r>
        <w:t xml:space="preserve"> of </w:t>
      </w:r>
      <w:proofErr w:type="spellStart"/>
      <w:r>
        <w:t>ConfigItems</w:t>
      </w:r>
      <w:proofErr w:type="spellEnd"/>
      <w:r>
        <w:t xml:space="preserve"> to be sorted </w:t>
      </w:r>
      <w:r>
        <w:br/>
      </w:r>
      <w:proofErr w:type="spellStart"/>
      <w:r>
        <w:t>keyPosition</w:t>
      </w:r>
      <w:proofErr w:type="spellEnd"/>
      <w:r>
        <w:t xml:space="preserve"> </w:t>
      </w:r>
      <w:r>
        <w:br/>
        <w:t xml:space="preserve">Integer </w:t>
      </w:r>
      <w:r>
        <w:br/>
        <w:t xml:space="preserve">Index of the field in the </w:t>
      </w:r>
      <w:proofErr w:type="spellStart"/>
      <w:r>
        <w:t>ConfigItem</w:t>
      </w:r>
      <w:proofErr w:type="spellEnd"/>
      <w:r>
        <w:t xml:space="preserve"> object on which to sort </w:t>
      </w:r>
      <w:r>
        <w:br/>
        <w:t xml:space="preserve">Returns </w:t>
      </w:r>
      <w:r>
        <w:br/>
        <w:t xml:space="preserve">Array </w:t>
      </w:r>
      <w:r>
        <w:br/>
        <w:t xml:space="preserve">A sorted array of objects with the properties: </w:t>
      </w:r>
      <w:r>
        <w:br/>
        <w:t xml:space="preserve">{ </w:t>
      </w:r>
      <w:r>
        <w:br/>
        <w:t>name: (</w:t>
      </w:r>
      <w:proofErr w:type="spellStart"/>
      <w:r>
        <w:t>ConfigItem</w:t>
      </w:r>
      <w:proofErr w:type="spellEnd"/>
      <w:r>
        <w:t xml:space="preserve"> Id) </w:t>
      </w:r>
      <w:r>
        <w:br/>
        <w:t>code: (</w:t>
      </w:r>
      <w:proofErr w:type="spellStart"/>
      <w:r>
        <w:t>ConfigItem</w:t>
      </w:r>
      <w:proofErr w:type="spellEnd"/>
      <w:r>
        <w:t xml:space="preserve"> Value) </w:t>
      </w:r>
      <w:r>
        <w:br/>
        <w:t xml:space="preserve">} </w:t>
      </w:r>
      <w:r>
        <w:br/>
        <w:t xml:space="preserve">Example </w:t>
      </w:r>
      <w:r>
        <w:br/>
      </w:r>
      <w:proofErr w:type="spellStart"/>
      <w:r>
        <w:t>agent.Groups</w:t>
      </w:r>
      <w:proofErr w:type="spellEnd"/>
      <w:r>
        <w:t xml:space="preserve"> = </w:t>
      </w:r>
      <w:proofErr w:type="spellStart"/>
      <w:r>
        <w:t>ArrangeInSortedList</w:t>
      </w:r>
      <w:proofErr w:type="spellEnd"/>
      <w:r>
        <w:t>(</w:t>
      </w:r>
      <w:proofErr w:type="spellStart"/>
      <w:r>
        <w:t>groupsItem</w:t>
      </w:r>
      <w:proofErr w:type="spellEnd"/>
      <w:r>
        <w:t xml:space="preserve">, </w:t>
      </w:r>
      <w:r>
        <w:br/>
      </w:r>
      <w:proofErr w:type="spellStart"/>
      <w:r>
        <w:t>getPositionByKey</w:t>
      </w:r>
      <w:proofErr w:type="spellEnd"/>
      <w:r>
        <w:t>(</w:t>
      </w:r>
      <w:proofErr w:type="spellStart"/>
      <w:r>
        <w:t>groupsItem</w:t>
      </w:r>
      <w:proofErr w:type="spellEnd"/>
      <w:r>
        <w:t xml:space="preserve">[0].Item, "Name")); </w:t>
      </w:r>
      <w:r>
        <w:br/>
      </w:r>
    </w:p>
    <w:p w14:paraId="4DEB811A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119 </w:t>
      </w:r>
      <w:r>
        <w:br/>
      </w:r>
      <w:proofErr w:type="spellStart"/>
      <w:r>
        <w:t>fixArray</w:t>
      </w:r>
      <w:proofErr w:type="spellEnd"/>
      <w:r>
        <w:t xml:space="preserve"> </w:t>
      </w:r>
      <w:r>
        <w:br/>
        <w:t xml:space="preserve">Purpose </w:t>
      </w:r>
      <w:r>
        <w:br/>
        <w:t xml:space="preserve">Converts a single </w:t>
      </w:r>
      <w:proofErr w:type="spellStart"/>
      <w:r>
        <w:t>ConfigItem</w:t>
      </w:r>
      <w:proofErr w:type="spellEnd"/>
      <w:r>
        <w:t xml:space="preserve"> into an array so that it can be processed by the </w:t>
      </w:r>
      <w:r>
        <w:br/>
        <w:t xml:space="preserve">same Array handling code </w:t>
      </w:r>
      <w:r>
        <w:br/>
        <w:t xml:space="preserve">Signature </w:t>
      </w:r>
      <w:r>
        <w:br/>
      </w:r>
      <w:proofErr w:type="spellStart"/>
      <w:r>
        <w:t>fixArray</w:t>
      </w:r>
      <w:proofErr w:type="spellEnd"/>
      <w:r>
        <w:t xml:space="preserve">(array)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array </w:t>
      </w:r>
      <w:r>
        <w:br/>
      </w:r>
      <w:proofErr w:type="spellStart"/>
      <w:r>
        <w:t>ConfigItem</w:t>
      </w:r>
      <w:proofErr w:type="spellEnd"/>
      <w:r>
        <w:t xml:space="preserve"> </w:t>
      </w:r>
      <w:r>
        <w:br/>
      </w:r>
      <w:proofErr w:type="spellStart"/>
      <w:r>
        <w:t>ConfigItem</w:t>
      </w:r>
      <w:proofErr w:type="spellEnd"/>
      <w:r>
        <w:t xml:space="preserve"> to be converted which may or may not already be </w:t>
      </w:r>
      <w:r>
        <w:br/>
        <w:t xml:space="preserve">an array </w:t>
      </w:r>
      <w:r>
        <w:br/>
        <w:t xml:space="preserve">Returns </w:t>
      </w:r>
      <w:r>
        <w:br/>
        <w:t xml:space="preserve">Array </w:t>
      </w:r>
      <w:r>
        <w:br/>
        <w:t xml:space="preserve">Either the original array or a new array containing the single </w:t>
      </w:r>
      <w:r>
        <w:br/>
        <w:t xml:space="preserve">item </w:t>
      </w:r>
      <w:r>
        <w:br/>
        <w:t xml:space="preserve">Example </w:t>
      </w:r>
      <w:r>
        <w:br/>
        <w:t xml:space="preserve">var </w:t>
      </w:r>
      <w:proofErr w:type="spellStart"/>
      <w:r>
        <w:t>groupsItem</w:t>
      </w:r>
      <w:proofErr w:type="spellEnd"/>
      <w:r>
        <w:t xml:space="preserve"> = </w:t>
      </w:r>
      <w:proofErr w:type="spellStart"/>
      <w:r>
        <w:t>fixArray</w:t>
      </w:r>
      <w:proofErr w:type="spellEnd"/>
      <w:r>
        <w:t>(</w:t>
      </w:r>
      <w:proofErr w:type="spellStart"/>
      <w:r>
        <w:t>getItemByKey</w:t>
      </w:r>
      <w:proofErr w:type="spellEnd"/>
      <w:r>
        <w:t>(</w:t>
      </w:r>
      <w:proofErr w:type="spellStart"/>
      <w:r>
        <w:t>response.ConfigData.Item</w:t>
      </w:r>
      <w:proofErr w:type="spellEnd"/>
      <w:r>
        <w:t xml:space="preserve">, "Groups")); </w:t>
      </w:r>
      <w:r>
        <w:br/>
      </w:r>
      <w:proofErr w:type="spellStart"/>
      <w:r>
        <w:lastRenderedPageBreak/>
        <w:t>getItemByKey</w:t>
      </w:r>
      <w:proofErr w:type="spellEnd"/>
      <w:r>
        <w:t xml:space="preserve"> </w:t>
      </w:r>
      <w:r>
        <w:br/>
        <w:t xml:space="preserve">Purpose </w:t>
      </w:r>
      <w:r>
        <w:br/>
        <w:t xml:space="preserve">Retrieves a </w:t>
      </w:r>
      <w:proofErr w:type="spellStart"/>
      <w:r>
        <w:t>ConfigItem</w:t>
      </w:r>
      <w:proofErr w:type="spellEnd"/>
      <w:r>
        <w:t xml:space="preserve"> from an array whose Id property matches the given </w:t>
      </w:r>
      <w:r>
        <w:br/>
        <w:t xml:space="preserve">key </w:t>
      </w:r>
      <w:r>
        <w:br/>
        <w:t xml:space="preserve">Signature </w:t>
      </w:r>
      <w:r>
        <w:br/>
      </w:r>
      <w:proofErr w:type="spellStart"/>
      <w:r>
        <w:t>getItemByKey</w:t>
      </w:r>
      <w:proofErr w:type="spellEnd"/>
      <w:r>
        <w:t xml:space="preserve">(array, key)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array </w:t>
      </w:r>
      <w:r>
        <w:br/>
      </w:r>
      <w:proofErr w:type="spellStart"/>
      <w:r>
        <w:t>Array</w:t>
      </w:r>
      <w:proofErr w:type="spellEnd"/>
      <w:r>
        <w:t xml:space="preserve"> </w:t>
      </w:r>
      <w:r>
        <w:br/>
      </w:r>
      <w:proofErr w:type="spellStart"/>
      <w:r>
        <w:t>Array</w:t>
      </w:r>
      <w:proofErr w:type="spellEnd"/>
      <w:r>
        <w:t xml:space="preserve"> of </w:t>
      </w:r>
      <w:proofErr w:type="spellStart"/>
      <w:r>
        <w:t>ConfigItems</w:t>
      </w:r>
      <w:proofErr w:type="spellEnd"/>
      <w:r>
        <w:t xml:space="preserve"> </w:t>
      </w:r>
      <w:r>
        <w:br/>
        <w:t xml:space="preserve">Key </w:t>
      </w:r>
      <w:r>
        <w:br/>
        <w:t xml:space="preserve">String </w:t>
      </w:r>
      <w:r>
        <w:br/>
        <w:t xml:space="preserve">Key to match to </w:t>
      </w:r>
      <w:proofErr w:type="spellStart"/>
      <w:r>
        <w:t>ConfigItem</w:t>
      </w:r>
      <w:proofErr w:type="spellEnd"/>
      <w:r>
        <w:t xml:space="preserve"> Id </w:t>
      </w:r>
      <w:r>
        <w:br/>
        <w:t xml:space="preserve">Returns </w:t>
      </w:r>
      <w:r>
        <w:br/>
      </w:r>
      <w:proofErr w:type="spellStart"/>
      <w:r>
        <w:t>ConfigItem</w:t>
      </w:r>
      <w:proofErr w:type="spellEnd"/>
      <w:r>
        <w:t xml:space="preserve"> </w:t>
      </w:r>
      <w:r>
        <w:br/>
        <w:t xml:space="preserve">A match for the given key or null if none found </w:t>
      </w:r>
      <w:r>
        <w:br/>
        <w:t xml:space="preserve">Example </w:t>
      </w:r>
      <w:r>
        <w:br/>
        <w:t xml:space="preserve">var </w:t>
      </w:r>
      <w:proofErr w:type="spellStart"/>
      <w:r>
        <w:t>groupsItem</w:t>
      </w:r>
      <w:proofErr w:type="spellEnd"/>
      <w:r>
        <w:t xml:space="preserve"> = </w:t>
      </w:r>
      <w:proofErr w:type="spellStart"/>
      <w:r>
        <w:t>getItemByKey</w:t>
      </w:r>
      <w:proofErr w:type="spellEnd"/>
      <w:r>
        <w:t>(</w:t>
      </w:r>
      <w:proofErr w:type="spellStart"/>
      <w:r>
        <w:t>response.ConfigData.Item</w:t>
      </w:r>
      <w:proofErr w:type="spellEnd"/>
      <w:r>
        <w:t xml:space="preserve">, "Groups"); </w:t>
      </w:r>
      <w:r>
        <w:br/>
      </w:r>
      <w:proofErr w:type="spellStart"/>
      <w:r>
        <w:t>getPositionByKey</w:t>
      </w:r>
      <w:proofErr w:type="spellEnd"/>
      <w:r>
        <w:t xml:space="preserve"> </w:t>
      </w:r>
      <w:r>
        <w:br/>
        <w:t xml:space="preserve">Purpose </w:t>
      </w:r>
      <w:r>
        <w:br/>
        <w:t xml:space="preserve">Retrieves the array index of the </w:t>
      </w:r>
      <w:proofErr w:type="spellStart"/>
      <w:r>
        <w:t>ConfigItem</w:t>
      </w:r>
      <w:proofErr w:type="spellEnd"/>
      <w:r>
        <w:t xml:space="preserve"> whose Id property matches the </w:t>
      </w:r>
      <w:r>
        <w:br/>
        <w:t xml:space="preserve">given key </w:t>
      </w:r>
      <w:r>
        <w:br/>
        <w:t xml:space="preserve">Signature </w:t>
      </w:r>
      <w:r>
        <w:br/>
      </w:r>
      <w:proofErr w:type="spellStart"/>
      <w:r>
        <w:t>getPositionByKey</w:t>
      </w:r>
      <w:proofErr w:type="spellEnd"/>
      <w:r>
        <w:t xml:space="preserve">(array, key)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array </w:t>
      </w:r>
      <w:r>
        <w:br/>
      </w:r>
      <w:proofErr w:type="spellStart"/>
      <w:r>
        <w:t>Array</w:t>
      </w:r>
      <w:proofErr w:type="spellEnd"/>
      <w:r>
        <w:t xml:space="preserve"> </w:t>
      </w:r>
      <w:r>
        <w:br/>
      </w:r>
      <w:proofErr w:type="spellStart"/>
      <w:r>
        <w:t>Array</w:t>
      </w:r>
      <w:proofErr w:type="spellEnd"/>
      <w:r>
        <w:t xml:space="preserve"> of </w:t>
      </w:r>
      <w:proofErr w:type="spellStart"/>
      <w:r>
        <w:t>ConfigItems</w:t>
      </w:r>
      <w:proofErr w:type="spellEnd"/>
      <w:r>
        <w:t xml:space="preserve"> </w:t>
      </w:r>
      <w:r>
        <w:br/>
        <w:t xml:space="preserve">Key </w:t>
      </w:r>
      <w:r>
        <w:br/>
        <w:t xml:space="preserve">String </w:t>
      </w:r>
      <w:r>
        <w:br/>
        <w:t xml:space="preserve">Key to match to </w:t>
      </w:r>
      <w:proofErr w:type="spellStart"/>
      <w:r>
        <w:t>ConfigItem</w:t>
      </w:r>
      <w:proofErr w:type="spellEnd"/>
      <w:r>
        <w:t xml:space="preserve"> Value </w:t>
      </w:r>
      <w:r>
        <w:br/>
        <w:t xml:space="preserve">Returns </w:t>
      </w:r>
      <w:r>
        <w:br/>
        <w:t xml:space="preserve">Integer </w:t>
      </w:r>
      <w:r>
        <w:br/>
        <w:t xml:space="preserve">Index of the matched </w:t>
      </w:r>
      <w:proofErr w:type="spellStart"/>
      <w:r>
        <w:t>ConfigItem</w:t>
      </w:r>
      <w:proofErr w:type="spellEnd"/>
      <w:r>
        <w:t xml:space="preserve"> or null if none found </w:t>
      </w:r>
      <w:r>
        <w:br/>
        <w:t xml:space="preserve">Example </w:t>
      </w:r>
      <w:r>
        <w:br/>
        <w:t xml:space="preserve">var </w:t>
      </w:r>
      <w:proofErr w:type="spellStart"/>
      <w:r>
        <w:t>nameIndex</w:t>
      </w:r>
      <w:proofErr w:type="spellEnd"/>
      <w:r>
        <w:t xml:space="preserve"> = </w:t>
      </w:r>
      <w:proofErr w:type="spellStart"/>
      <w:r>
        <w:t>getPositionByKey</w:t>
      </w:r>
      <w:proofErr w:type="spellEnd"/>
      <w:r>
        <w:t>(</w:t>
      </w:r>
      <w:proofErr w:type="spellStart"/>
      <w:r>
        <w:t>agent.releaseItem</w:t>
      </w:r>
      <w:proofErr w:type="spellEnd"/>
      <w:r>
        <w:t xml:space="preserve">[0].Item, "Name"); </w:t>
      </w:r>
      <w:r>
        <w:br/>
      </w:r>
    </w:p>
    <w:p w14:paraId="5EC4934B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</w:r>
      <w:r>
        <w:lastRenderedPageBreak/>
        <w:t xml:space="preserve">120 </w:t>
      </w:r>
      <w:r>
        <w:br/>
      </w:r>
      <w:proofErr w:type="spellStart"/>
      <w:r>
        <w:t>getValueByKey</w:t>
      </w:r>
      <w:proofErr w:type="spellEnd"/>
      <w:r>
        <w:t xml:space="preserve"> </w:t>
      </w:r>
      <w:r>
        <w:br/>
        <w:t xml:space="preserve">Purpose </w:t>
      </w:r>
      <w:r>
        <w:br/>
        <w:t xml:space="preserve">Retrieves the Value property of the </w:t>
      </w:r>
      <w:proofErr w:type="spellStart"/>
      <w:r>
        <w:t>ConfigItem</w:t>
      </w:r>
      <w:proofErr w:type="spellEnd"/>
      <w:r>
        <w:t xml:space="preserve"> whose Id property matches </w:t>
      </w:r>
      <w:r>
        <w:br/>
        <w:t xml:space="preserve">the given key </w:t>
      </w:r>
      <w:r>
        <w:br/>
        <w:t xml:space="preserve">Signature </w:t>
      </w:r>
      <w:r>
        <w:br/>
      </w:r>
      <w:proofErr w:type="spellStart"/>
      <w:r>
        <w:t>getValueByKey</w:t>
      </w:r>
      <w:proofErr w:type="spellEnd"/>
      <w:r>
        <w:t xml:space="preserve">(array, key)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Array </w:t>
      </w:r>
      <w:r>
        <w:br/>
      </w:r>
      <w:proofErr w:type="spellStart"/>
      <w:r>
        <w:t>Array</w:t>
      </w:r>
      <w:proofErr w:type="spellEnd"/>
      <w:r>
        <w:t xml:space="preserve"> </w:t>
      </w:r>
      <w:r>
        <w:br/>
      </w:r>
      <w:proofErr w:type="spellStart"/>
      <w:r>
        <w:t>Array</w:t>
      </w:r>
      <w:proofErr w:type="spellEnd"/>
      <w:r>
        <w:t xml:space="preserve"> of </w:t>
      </w:r>
      <w:proofErr w:type="spellStart"/>
      <w:r>
        <w:t>ConfigItems</w:t>
      </w:r>
      <w:proofErr w:type="spellEnd"/>
      <w:r>
        <w:t xml:space="preserve"> </w:t>
      </w:r>
      <w:r>
        <w:br/>
        <w:t xml:space="preserve">Key </w:t>
      </w:r>
      <w:r>
        <w:br/>
        <w:t xml:space="preserve">String </w:t>
      </w:r>
      <w:r>
        <w:br/>
        <w:t xml:space="preserve">Key to match to </w:t>
      </w:r>
      <w:proofErr w:type="spellStart"/>
      <w:r>
        <w:t>ConfigItem</w:t>
      </w:r>
      <w:proofErr w:type="spellEnd"/>
      <w:r>
        <w:t xml:space="preserve"> Value </w:t>
      </w:r>
      <w:r>
        <w:br/>
        <w:t xml:space="preserve">Returns </w:t>
      </w:r>
      <w:r>
        <w:br/>
        <w:t xml:space="preserve">Any </w:t>
      </w:r>
      <w:r>
        <w:br/>
        <w:t xml:space="preserve">The Value property of the matched </w:t>
      </w:r>
      <w:proofErr w:type="spellStart"/>
      <w:r>
        <w:t>ConfigItem</w:t>
      </w:r>
      <w:proofErr w:type="spellEnd"/>
      <w:r>
        <w:t xml:space="preserve"> or null if none </w:t>
      </w:r>
      <w:r>
        <w:br/>
        <w:t xml:space="preserve">found </w:t>
      </w:r>
      <w:r>
        <w:br/>
        <w:t xml:space="preserve">Example </w:t>
      </w:r>
      <w:r>
        <w:br/>
      </w:r>
      <w:proofErr w:type="spellStart"/>
      <w:r>
        <w:t>this.CallInfo.Caller.Name</w:t>
      </w:r>
      <w:proofErr w:type="spellEnd"/>
      <w:r>
        <w:t xml:space="preserve"> = </w:t>
      </w:r>
      <w:proofErr w:type="spellStart"/>
      <w:r>
        <w:t>getValueByKey</w:t>
      </w:r>
      <w:proofErr w:type="spellEnd"/>
      <w:r>
        <w:t>(</w:t>
      </w:r>
      <w:proofErr w:type="spellStart"/>
      <w:r>
        <w:t>this.CallInfo.Caller</w:t>
      </w:r>
      <w:proofErr w:type="spellEnd"/>
      <w:r>
        <w:t xml:space="preserve">, "Name"); </w:t>
      </w:r>
      <w:r>
        <w:br/>
        <w:t xml:space="preserve"> </w:t>
      </w:r>
      <w:r>
        <w:br/>
        <w:t xml:space="preserve"> </w:t>
      </w:r>
      <w:r>
        <w:br/>
      </w:r>
    </w:p>
    <w:p w14:paraId="36537DB6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121 </w:t>
      </w:r>
      <w:r>
        <w:br/>
        <w:t xml:space="preserve">Extracting data from a </w:t>
      </w:r>
      <w:proofErr w:type="spellStart"/>
      <w:r>
        <w:t>ConfigItem</w:t>
      </w:r>
      <w:proofErr w:type="spellEnd"/>
      <w:r>
        <w:t xml:space="preserve"> </w:t>
      </w:r>
      <w:r>
        <w:br/>
        <w:t xml:space="preserve">By combining the knowledge of a specific </w:t>
      </w:r>
      <w:proofErr w:type="spellStart"/>
      <w:r>
        <w:t>ConfigItem</w:t>
      </w:r>
      <w:proofErr w:type="spellEnd"/>
      <w:r>
        <w:t xml:space="preserve"> and the helper functions, you can extract data </w:t>
      </w:r>
      <w:r>
        <w:br/>
        <w:t xml:space="preserve">from the </w:t>
      </w:r>
      <w:proofErr w:type="spellStart"/>
      <w:r>
        <w:t>ConfigItem</w:t>
      </w:r>
      <w:proofErr w:type="spellEnd"/>
      <w:r>
        <w:t xml:space="preserve"> that cannot otherwise be accessed in the Agent or Call objects by referencing </w:t>
      </w:r>
      <w:r>
        <w:br/>
        <w:t xml:space="preserve">a named property. The following example accesses the PD Disposition and Description associated </w:t>
      </w:r>
      <w:r>
        <w:br/>
        <w:t xml:space="preserve">with the wrap up code selected by the agent after a call has ended.  </w:t>
      </w:r>
      <w:r>
        <w:br/>
        <w:t xml:space="preserve">Getting </w:t>
      </w:r>
      <w:proofErr w:type="spellStart"/>
      <w:r>
        <w:t>ConfigItem</w:t>
      </w:r>
      <w:proofErr w:type="spellEnd"/>
      <w:r>
        <w:t xml:space="preserve"> data </w:t>
      </w:r>
      <w:r>
        <w:br/>
        <w:t xml:space="preserve">The wrap up information for an agent is only partially stored in the Agent object when the agent </w:t>
      </w:r>
      <w:r>
        <w:br/>
        <w:t xml:space="preserve">logs in. The Agent object contains the array </w:t>
      </w:r>
      <w:proofErr w:type="spellStart"/>
      <w:r>
        <w:t>WrapupCodesList</w:t>
      </w:r>
      <w:proofErr w:type="spellEnd"/>
      <w:r>
        <w:t xml:space="preserve">, which contains the Name, Id and </w:t>
      </w:r>
      <w:r>
        <w:br/>
        <w:t xml:space="preserve">Queues data from each Wrap Up Config Item. To get the other information such as Description and </w:t>
      </w:r>
      <w:r>
        <w:br/>
      </w:r>
      <w:r>
        <w:lastRenderedPageBreak/>
        <w:t xml:space="preserve">PD Disposition Code, you need to get the complete wrap up data set from the server itself.  </w:t>
      </w:r>
      <w:r>
        <w:br/>
        <w:t xml:space="preserve">1. </w:t>
      </w:r>
      <w:r>
        <w:br/>
        <w:t xml:space="preserve">Create a new functional gadget called </w:t>
      </w:r>
      <w:proofErr w:type="spellStart"/>
      <w:r>
        <w:t>ReadConfigItemExample</w:t>
      </w:r>
      <w:proofErr w:type="spellEnd"/>
      <w:r>
        <w:t xml:space="preserve"> with the </w:t>
      </w:r>
      <w:proofErr w:type="spellStart"/>
      <w:r>
        <w:t>javascript</w:t>
      </w:r>
      <w:proofErr w:type="spellEnd"/>
      <w:r>
        <w:t xml:space="preserve"> file </w:t>
      </w:r>
      <w:r>
        <w:br/>
        <w:t xml:space="preserve">readConfigItemExample.js. </w:t>
      </w:r>
      <w:r>
        <w:br/>
        <w:t xml:space="preserve">2. </w:t>
      </w:r>
      <w:r>
        <w:br/>
        <w:t xml:space="preserve">Following the established best practice, the functionality is contained in a function </w:t>
      </w:r>
      <w:r>
        <w:br/>
      </w:r>
      <w:proofErr w:type="spellStart"/>
      <w:r>
        <w:t>ReadConfigItemExample</w:t>
      </w:r>
      <w:proofErr w:type="spellEnd"/>
      <w:r>
        <w:t xml:space="preserve">(), which performs the familiar setup procedure of getting the root </w:t>
      </w:r>
      <w:r>
        <w:br/>
        <w:t xml:space="preserve">window and the required services as below. </w:t>
      </w:r>
      <w:r>
        <w:br/>
        <w:t xml:space="preserve"> </w:t>
      </w:r>
      <w:r>
        <w:br/>
        <w:t xml:space="preserve">function </w:t>
      </w:r>
      <w:proofErr w:type="spellStart"/>
      <w:r>
        <w:t>ReadConfigItemExample</w:t>
      </w:r>
      <w:proofErr w:type="spellEnd"/>
      <w:r>
        <w:t xml:space="preserve">() { </w:t>
      </w:r>
      <w:r>
        <w:br/>
        <w:t xml:space="preserve">    // get reference to root window </w:t>
      </w:r>
      <w:r>
        <w:br/>
        <w:t xml:space="preserve">    var _root = </w:t>
      </w:r>
      <w:proofErr w:type="spellStart"/>
      <w:r>
        <w:t>GetRootWindow</w:t>
      </w:r>
      <w:proofErr w:type="spellEnd"/>
      <w:r>
        <w:t xml:space="preserve">(); </w:t>
      </w:r>
      <w:r>
        <w:br/>
        <w:t xml:space="preserve"> </w:t>
      </w:r>
      <w:r>
        <w:br/>
        <w:t xml:space="preserve">    // Get the </w:t>
      </w:r>
      <w:proofErr w:type="spellStart"/>
      <w:r>
        <w:t>TouchPoint</w:t>
      </w:r>
      <w:proofErr w:type="spellEnd"/>
      <w:r>
        <w:t xml:space="preserve"> application's angular injector </w:t>
      </w:r>
      <w:r>
        <w:br/>
        <w:t xml:space="preserve">    var </w:t>
      </w:r>
      <w:proofErr w:type="spellStart"/>
      <w:r>
        <w:t>localInjector</w:t>
      </w:r>
      <w:proofErr w:type="spellEnd"/>
      <w:r>
        <w:t xml:space="preserve"> = _</w:t>
      </w:r>
      <w:proofErr w:type="spellStart"/>
      <w:r>
        <w:t>root.angular.element</w:t>
      </w:r>
      <w:proofErr w:type="spellEnd"/>
      <w:r>
        <w:t xml:space="preserve">("[ng-app]").injector(); </w:t>
      </w:r>
      <w:r>
        <w:br/>
        <w:t xml:space="preserve"> </w:t>
      </w:r>
      <w:r>
        <w:br/>
        <w:t xml:space="preserve">    // Get the required services </w:t>
      </w:r>
      <w:r>
        <w:br/>
        <w:t xml:space="preserve">    var </w:t>
      </w:r>
      <w:proofErr w:type="spellStart"/>
      <w:r>
        <w:t>eventServiceWrapper</w:t>
      </w:r>
      <w:proofErr w:type="spellEnd"/>
      <w:r>
        <w:t xml:space="preserve"> = </w:t>
      </w:r>
      <w:proofErr w:type="spellStart"/>
      <w:r>
        <w:t>localInjector.get</w:t>
      </w:r>
      <w:proofErr w:type="spellEnd"/>
      <w:r>
        <w:t>('</w:t>
      </w:r>
      <w:proofErr w:type="spellStart"/>
      <w:r>
        <w:t>eventServiceWrapper</w:t>
      </w:r>
      <w:proofErr w:type="spellEnd"/>
      <w:r>
        <w:t xml:space="preserve">'); </w:t>
      </w:r>
      <w:r>
        <w:br/>
        <w:t xml:space="preserve">    var </w:t>
      </w:r>
      <w:proofErr w:type="spellStart"/>
      <w:r>
        <w:t>agentServiceWrapper</w:t>
      </w:r>
      <w:proofErr w:type="spellEnd"/>
      <w:r>
        <w:t xml:space="preserve"> = </w:t>
      </w:r>
      <w:proofErr w:type="spellStart"/>
      <w:r>
        <w:t>localInjector.get</w:t>
      </w:r>
      <w:proofErr w:type="spellEnd"/>
      <w:r>
        <w:t>('</w:t>
      </w:r>
      <w:proofErr w:type="spellStart"/>
      <w:r>
        <w:t>agentServiceWrapper</w:t>
      </w:r>
      <w:proofErr w:type="spellEnd"/>
      <w:r>
        <w:t xml:space="preserve">'); </w:t>
      </w:r>
      <w:r>
        <w:br/>
        <w:t xml:space="preserve">    var </w:t>
      </w:r>
      <w:proofErr w:type="spellStart"/>
      <w:r>
        <w:t>dialogService</w:t>
      </w:r>
      <w:proofErr w:type="spellEnd"/>
      <w:r>
        <w:t xml:space="preserve"> = </w:t>
      </w:r>
      <w:proofErr w:type="spellStart"/>
      <w:r>
        <w:t>localInjector.get</w:t>
      </w:r>
      <w:proofErr w:type="spellEnd"/>
      <w:r>
        <w:t>('</w:t>
      </w:r>
      <w:proofErr w:type="spellStart"/>
      <w:r>
        <w:t>dialogService</w:t>
      </w:r>
      <w:proofErr w:type="spellEnd"/>
      <w:r>
        <w:t xml:space="preserve">'); </w:t>
      </w:r>
      <w:r>
        <w:br/>
        <w:t xml:space="preserve">  </w:t>
      </w:r>
      <w:r>
        <w:br/>
        <w:t xml:space="preserve">    // Array to store the received Wrap Up data </w:t>
      </w:r>
      <w:r>
        <w:br/>
        <w:t xml:space="preserve">    var </w:t>
      </w:r>
      <w:proofErr w:type="spellStart"/>
      <w:r>
        <w:t>fixedWrapupItems</w:t>
      </w:r>
      <w:proofErr w:type="spellEnd"/>
      <w:r>
        <w:t xml:space="preserve"> = []; </w:t>
      </w:r>
      <w:r>
        <w:br/>
        <w:t xml:space="preserve"> </w:t>
      </w:r>
      <w:r>
        <w:br/>
        <w:t xml:space="preserve"> </w:t>
      </w:r>
      <w:r>
        <w:br/>
      </w:r>
    </w:p>
    <w:p w14:paraId="3C0A8450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122 </w:t>
      </w:r>
      <w:r>
        <w:br/>
        <w:t xml:space="preserve">3. </w:t>
      </w:r>
      <w:r>
        <w:br/>
        <w:t xml:space="preserve">Using the </w:t>
      </w:r>
      <w:proofErr w:type="spellStart"/>
      <w:r>
        <w:t>eventServiceWrapper</w:t>
      </w:r>
      <w:proofErr w:type="spellEnd"/>
      <w:r>
        <w:t xml:space="preserve">, subscribe to a specific AJAX API event </w:t>
      </w:r>
      <w:r>
        <w:br/>
      </w:r>
      <w:proofErr w:type="spellStart"/>
      <w:r>
        <w:t>GetWrapUpCodesSuccess</w:t>
      </w:r>
      <w:proofErr w:type="spellEnd"/>
      <w:r>
        <w:t xml:space="preserve"> that contains the full wrap up data. In the event handler, use the </w:t>
      </w:r>
      <w:r>
        <w:br/>
      </w:r>
      <w:proofErr w:type="spellStart"/>
      <w:r>
        <w:t>fixArray</w:t>
      </w:r>
      <w:proofErr w:type="spellEnd"/>
      <w:r>
        <w:t xml:space="preserve"> function to ensure that you are always dealing with an array of data. </w:t>
      </w:r>
      <w:r>
        <w:br/>
      </w:r>
      <w:proofErr w:type="spellStart"/>
      <w:r>
        <w:t>eventServiceWrapper.subscribe</w:t>
      </w:r>
      <w:proofErr w:type="spellEnd"/>
      <w:r>
        <w:t>("</w:t>
      </w:r>
      <w:proofErr w:type="spellStart"/>
      <w:r>
        <w:t>GetWrapUpCodesSuccess</w:t>
      </w:r>
      <w:proofErr w:type="spellEnd"/>
      <w:r>
        <w:t xml:space="preserve">", null, function </w:t>
      </w:r>
      <w:r>
        <w:br/>
        <w:t>(</w:t>
      </w:r>
      <w:proofErr w:type="spellStart"/>
      <w:r>
        <w:t>eventData</w:t>
      </w:r>
      <w:proofErr w:type="spellEnd"/>
      <w:r>
        <w:t xml:space="preserve">) { </w:t>
      </w:r>
      <w:r>
        <w:br/>
        <w:t xml:space="preserve"> </w:t>
      </w:r>
      <w:r>
        <w:br/>
        <w:t xml:space="preserve">        console.log("</w:t>
      </w:r>
      <w:proofErr w:type="spellStart"/>
      <w:r>
        <w:t>readConfigItemExample</w:t>
      </w:r>
      <w:proofErr w:type="spellEnd"/>
      <w:r>
        <w:t xml:space="preserve">: </w:t>
      </w:r>
      <w:proofErr w:type="spellStart"/>
      <w:r>
        <w:t>GetWrapUpCodesSuccess</w:t>
      </w:r>
      <w:proofErr w:type="spellEnd"/>
      <w:r>
        <w:t xml:space="preserve">") </w:t>
      </w:r>
      <w:r>
        <w:br/>
        <w:t xml:space="preserve"> </w:t>
      </w:r>
      <w:r>
        <w:br/>
        <w:t xml:space="preserve">// Ensure that the wrap up item is treated as an array even if is        </w:t>
      </w:r>
      <w:r>
        <w:br/>
        <w:t xml:space="preserve">// actually a single object </w:t>
      </w:r>
      <w:r>
        <w:br/>
        <w:t xml:space="preserve">        </w:t>
      </w:r>
      <w:proofErr w:type="spellStart"/>
      <w:r>
        <w:t>fixedWrapupItems</w:t>
      </w:r>
      <w:proofErr w:type="spellEnd"/>
      <w:r>
        <w:t xml:space="preserve"> = </w:t>
      </w:r>
      <w:proofErr w:type="spellStart"/>
      <w:r>
        <w:t>fixArray</w:t>
      </w:r>
      <w:proofErr w:type="spellEnd"/>
      <w:r>
        <w:t>(</w:t>
      </w:r>
      <w:proofErr w:type="spellStart"/>
      <w:r>
        <w:t>eventData.response.ConfigData.Item</w:t>
      </w:r>
      <w:proofErr w:type="spellEnd"/>
      <w:r>
        <w:t xml:space="preserve">); </w:t>
      </w:r>
      <w:r>
        <w:br/>
        <w:t xml:space="preserve">    }); </w:t>
      </w:r>
      <w:r>
        <w:br/>
        <w:t xml:space="preserve"> </w:t>
      </w:r>
      <w:r>
        <w:br/>
      </w:r>
      <w:r>
        <w:lastRenderedPageBreak/>
        <w:t xml:space="preserve">Note </w:t>
      </w:r>
      <w:r>
        <w:br/>
        <w:t xml:space="preserve">Observe how the actual </w:t>
      </w:r>
      <w:proofErr w:type="spellStart"/>
      <w:r>
        <w:t>ConfigItem</w:t>
      </w:r>
      <w:proofErr w:type="spellEnd"/>
      <w:r>
        <w:t xml:space="preserve"> is stored within the structure of the </w:t>
      </w:r>
      <w:proofErr w:type="spellStart"/>
      <w:r>
        <w:t>eventData</w:t>
      </w:r>
      <w:proofErr w:type="spellEnd"/>
      <w:r>
        <w:t xml:space="preserve"> </w:t>
      </w:r>
      <w:r>
        <w:br/>
        <w:t xml:space="preserve">object, that is, </w:t>
      </w:r>
      <w:proofErr w:type="spellStart"/>
      <w:r>
        <w:t>eventData.response.ConfigData.Item</w:t>
      </w:r>
      <w:proofErr w:type="spellEnd"/>
      <w:r>
        <w:t xml:space="preserve">.  </w:t>
      </w:r>
      <w:r>
        <w:br/>
        <w:t xml:space="preserve">This structure is followed for all Get…Success events raised by the AJAX API. </w:t>
      </w:r>
      <w:r>
        <w:br/>
        <w:t xml:space="preserve"> </w:t>
      </w:r>
      <w:r>
        <w:br/>
        <w:t xml:space="preserve">4. </w:t>
      </w:r>
      <w:r>
        <w:br/>
        <w:t xml:space="preserve">Subscribe to a CCSP UI event that informs you when the Wrap Up window has been closed </w:t>
      </w:r>
      <w:r>
        <w:br/>
        <w:t xml:space="preserve">after a call. The event used is </w:t>
      </w:r>
      <w:proofErr w:type="spellStart"/>
      <w:r>
        <w:t>wrapupWindowEnded</w:t>
      </w:r>
      <w:proofErr w:type="spellEnd"/>
      <w:r>
        <w:t xml:space="preserve">. When this event is received, use the </w:t>
      </w:r>
      <w:r>
        <w:br/>
      </w:r>
      <w:proofErr w:type="spellStart"/>
      <w:r>
        <w:t>getItemByKey</w:t>
      </w:r>
      <w:proofErr w:type="spellEnd"/>
      <w:r>
        <w:t xml:space="preserve">() function to get the wrap up Item, then the </w:t>
      </w:r>
      <w:proofErr w:type="spellStart"/>
      <w:r>
        <w:t>getValueByKey</w:t>
      </w:r>
      <w:proofErr w:type="spellEnd"/>
      <w:r>
        <w:t xml:space="preserve">() function to get the </w:t>
      </w:r>
      <w:r>
        <w:br/>
        <w:t xml:space="preserve">individual properties of the item. </w:t>
      </w:r>
      <w:r>
        <w:br/>
      </w:r>
      <w:proofErr w:type="spellStart"/>
      <w:r>
        <w:t>eventServiceWrapper.subscribe</w:t>
      </w:r>
      <w:proofErr w:type="spellEnd"/>
      <w:r>
        <w:t>("</w:t>
      </w:r>
      <w:proofErr w:type="spellStart"/>
      <w:r>
        <w:t>wrapupWindowEnded</w:t>
      </w:r>
      <w:proofErr w:type="spellEnd"/>
      <w:r>
        <w:t xml:space="preserve">", null, function </w:t>
      </w:r>
      <w:r>
        <w:br/>
        <w:t>(</w:t>
      </w:r>
      <w:proofErr w:type="spellStart"/>
      <w:r>
        <w:t>wrapupInfo</w:t>
      </w:r>
      <w:proofErr w:type="spellEnd"/>
      <w:r>
        <w:t xml:space="preserve">) { </w:t>
      </w:r>
      <w:r>
        <w:br/>
        <w:t xml:space="preserve">        // Get the wrap up item that is identified by the selected </w:t>
      </w:r>
      <w:proofErr w:type="spellStart"/>
      <w:r>
        <w:t>wrapup</w:t>
      </w:r>
      <w:proofErr w:type="spellEnd"/>
      <w:r>
        <w:t xml:space="preserve"> </w:t>
      </w:r>
      <w:r>
        <w:br/>
        <w:t xml:space="preserve">code </w:t>
      </w:r>
      <w:r>
        <w:br/>
        <w:t xml:space="preserve">        var </w:t>
      </w:r>
      <w:proofErr w:type="spellStart"/>
      <w:r>
        <w:t>requiredItem</w:t>
      </w:r>
      <w:proofErr w:type="spellEnd"/>
      <w:r>
        <w:t xml:space="preserve"> = </w:t>
      </w:r>
      <w:proofErr w:type="spellStart"/>
      <w:r>
        <w:t>getItemByKey</w:t>
      </w:r>
      <w:proofErr w:type="spellEnd"/>
      <w:r>
        <w:t>(</w:t>
      </w:r>
      <w:proofErr w:type="spellStart"/>
      <w:r>
        <w:t>fixedWrapupItems</w:t>
      </w:r>
      <w:proofErr w:type="spellEnd"/>
      <w:r>
        <w:t xml:space="preserve">, </w:t>
      </w:r>
      <w:r>
        <w:br/>
      </w:r>
      <w:proofErr w:type="spellStart"/>
      <w:r>
        <w:t>wrapupInfo.selectedWrapupCode</w:t>
      </w:r>
      <w:proofErr w:type="spellEnd"/>
      <w:r>
        <w:t xml:space="preserve">); </w:t>
      </w:r>
      <w:r>
        <w:br/>
        <w:t xml:space="preserve">        if (</w:t>
      </w:r>
      <w:proofErr w:type="spellStart"/>
      <w:r>
        <w:t>requiredItem</w:t>
      </w:r>
      <w:proofErr w:type="spellEnd"/>
      <w:r>
        <w:t xml:space="preserve"> !== null) { </w:t>
      </w:r>
      <w:r>
        <w:br/>
        <w:t xml:space="preserve"> </w:t>
      </w:r>
      <w:r>
        <w:br/>
        <w:t xml:space="preserve">            // Get the disposition code from the item </w:t>
      </w:r>
      <w:r>
        <w:br/>
        <w:t xml:space="preserve">            var </w:t>
      </w:r>
      <w:proofErr w:type="spellStart"/>
      <w:r>
        <w:t>dispositionCode</w:t>
      </w:r>
      <w:proofErr w:type="spellEnd"/>
      <w:r>
        <w:t xml:space="preserve"> =  </w:t>
      </w:r>
      <w:r>
        <w:br/>
      </w:r>
      <w:proofErr w:type="spellStart"/>
      <w:r>
        <w:t>getValueByKey</w:t>
      </w:r>
      <w:proofErr w:type="spellEnd"/>
      <w:r>
        <w:t>(</w:t>
      </w:r>
      <w:proofErr w:type="spellStart"/>
      <w:r>
        <w:t>requiredItem</w:t>
      </w:r>
      <w:proofErr w:type="spellEnd"/>
      <w:r>
        <w:t>, "</w:t>
      </w:r>
      <w:proofErr w:type="spellStart"/>
      <w:r>
        <w:t>AgentPDDispositionCode_ID</w:t>
      </w:r>
      <w:proofErr w:type="spellEnd"/>
      <w:r>
        <w:t xml:space="preserve">"); </w:t>
      </w:r>
      <w:r>
        <w:br/>
        <w:t xml:space="preserve">            var description = </w:t>
      </w:r>
      <w:proofErr w:type="spellStart"/>
      <w:r>
        <w:t>getValueByKey</w:t>
      </w:r>
      <w:proofErr w:type="spellEnd"/>
      <w:r>
        <w:t>(</w:t>
      </w:r>
      <w:proofErr w:type="spellStart"/>
      <w:r>
        <w:t>requiredItem</w:t>
      </w:r>
      <w:proofErr w:type="spellEnd"/>
      <w:r>
        <w:t xml:space="preserve">, "Description"); </w:t>
      </w:r>
      <w:r>
        <w:br/>
        <w:t xml:space="preserve">            </w:t>
      </w:r>
      <w:proofErr w:type="spellStart"/>
      <w:r>
        <w:t>dialogService.showMessageBox</w:t>
      </w:r>
      <w:proofErr w:type="spellEnd"/>
      <w:r>
        <w:t xml:space="preserve"> </w:t>
      </w:r>
      <w:r>
        <w:br/>
        <w:t xml:space="preserve">                ("</w:t>
      </w:r>
      <w:proofErr w:type="spellStart"/>
      <w:r>
        <w:t>ReadConfigItem</w:t>
      </w:r>
      <w:proofErr w:type="spellEnd"/>
      <w:r>
        <w:t xml:space="preserve"> Output", "Disposition code is " + </w:t>
      </w:r>
      <w:r>
        <w:br/>
      </w:r>
      <w:proofErr w:type="spellStart"/>
      <w:r>
        <w:t>dispositionCode</w:t>
      </w:r>
      <w:proofErr w:type="spellEnd"/>
      <w:r>
        <w:t xml:space="preserve"> + </w:t>
      </w:r>
      <w:r>
        <w:br/>
        <w:t xml:space="preserve">                 ", Description is " + description, </w:t>
      </w:r>
      <w:r>
        <w:br/>
        <w:t xml:space="preserve">                _</w:t>
      </w:r>
      <w:proofErr w:type="spellStart"/>
      <w:r>
        <w:t>root.enghouse.enums.MessageBoxButtons.OK</w:t>
      </w:r>
      <w:proofErr w:type="spellEnd"/>
      <w:r>
        <w:t xml:space="preserve">); </w:t>
      </w:r>
      <w:r>
        <w:br/>
        <w:t xml:space="preserve">        } </w:t>
      </w:r>
      <w:r>
        <w:br/>
        <w:t xml:space="preserve">    }); </w:t>
      </w:r>
      <w:r>
        <w:br/>
      </w:r>
    </w:p>
    <w:p w14:paraId="7A82B8B1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123 </w:t>
      </w:r>
      <w:r>
        <w:br/>
        <w:t xml:space="preserve">The </w:t>
      </w:r>
      <w:proofErr w:type="spellStart"/>
      <w:r>
        <w:t>dialogService</w:t>
      </w:r>
      <w:proofErr w:type="spellEnd"/>
      <w:r>
        <w:t xml:space="preserve"> is used instead of a </w:t>
      </w:r>
      <w:proofErr w:type="spellStart"/>
      <w:r>
        <w:t>javascript</w:t>
      </w:r>
      <w:proofErr w:type="spellEnd"/>
      <w:r>
        <w:t xml:space="preserve"> alert to display the retrieved wrap up </w:t>
      </w:r>
      <w:r>
        <w:br/>
        <w:t xml:space="preserve">information so as not to hold up the single thread of execution. </w:t>
      </w:r>
      <w:r>
        <w:br/>
        <w:t xml:space="preserve">5. </w:t>
      </w:r>
      <w:r>
        <w:br/>
        <w:t xml:space="preserve">To complete the example, call the AJAXI API </w:t>
      </w:r>
      <w:proofErr w:type="spellStart"/>
      <w:r>
        <w:t>GetWrapUpCodes</w:t>
      </w:r>
      <w:proofErr w:type="spellEnd"/>
      <w:r>
        <w:t xml:space="preserve">() method on the Agent object  </w:t>
      </w:r>
      <w:r>
        <w:br/>
        <w:t xml:space="preserve"> </w:t>
      </w:r>
      <w:r>
        <w:br/>
        <w:t xml:space="preserve">    </w:t>
      </w:r>
      <w:proofErr w:type="spellStart"/>
      <w:r>
        <w:t>agentServiceWrapper.agent.GetWrapUpCodes</w:t>
      </w:r>
      <w:proofErr w:type="spellEnd"/>
      <w:r>
        <w:t xml:space="preserve">(); </w:t>
      </w:r>
      <w:r>
        <w:br/>
        <w:t xml:space="preserve"> </w:t>
      </w:r>
      <w:r>
        <w:br/>
        <w:t xml:space="preserve">The complete code is as follows. </w:t>
      </w:r>
      <w:r>
        <w:br/>
        <w:t xml:space="preserve">function </w:t>
      </w:r>
      <w:proofErr w:type="spellStart"/>
      <w:r>
        <w:t>ReadConfigItemExample</w:t>
      </w:r>
      <w:proofErr w:type="spellEnd"/>
      <w:r>
        <w:t xml:space="preserve">() { </w:t>
      </w:r>
      <w:r>
        <w:br/>
      </w:r>
      <w:r>
        <w:lastRenderedPageBreak/>
        <w:t xml:space="preserve">    // Get reference to root window </w:t>
      </w:r>
      <w:r>
        <w:br/>
        <w:t xml:space="preserve">    var _root = </w:t>
      </w:r>
      <w:proofErr w:type="spellStart"/>
      <w:r>
        <w:t>GetRootWindow</w:t>
      </w:r>
      <w:proofErr w:type="spellEnd"/>
      <w:r>
        <w:t xml:space="preserve">(); </w:t>
      </w:r>
      <w:r>
        <w:br/>
        <w:t xml:space="preserve"> </w:t>
      </w:r>
      <w:r>
        <w:br/>
        <w:t xml:space="preserve">    // Get the </w:t>
      </w:r>
      <w:proofErr w:type="spellStart"/>
      <w:r>
        <w:t>TouchPoint</w:t>
      </w:r>
      <w:proofErr w:type="spellEnd"/>
      <w:r>
        <w:t xml:space="preserve"> application's angular injector </w:t>
      </w:r>
      <w:r>
        <w:br/>
        <w:t xml:space="preserve">    var </w:t>
      </w:r>
      <w:proofErr w:type="spellStart"/>
      <w:r>
        <w:t>localInjector</w:t>
      </w:r>
      <w:proofErr w:type="spellEnd"/>
      <w:r>
        <w:t xml:space="preserve"> = _</w:t>
      </w:r>
      <w:proofErr w:type="spellStart"/>
      <w:r>
        <w:t>root.angular.element</w:t>
      </w:r>
      <w:proofErr w:type="spellEnd"/>
      <w:r>
        <w:t xml:space="preserve">("[ng-app]").injector(); </w:t>
      </w:r>
      <w:r>
        <w:br/>
        <w:t xml:space="preserve"> </w:t>
      </w:r>
      <w:r>
        <w:br/>
        <w:t xml:space="preserve">    // Get the required services </w:t>
      </w:r>
      <w:r>
        <w:br/>
        <w:t xml:space="preserve">    var </w:t>
      </w:r>
      <w:proofErr w:type="spellStart"/>
      <w:r>
        <w:t>eventServiceWrapper</w:t>
      </w:r>
      <w:proofErr w:type="spellEnd"/>
      <w:r>
        <w:t xml:space="preserve"> = </w:t>
      </w:r>
      <w:proofErr w:type="spellStart"/>
      <w:r>
        <w:t>localInjector.get</w:t>
      </w:r>
      <w:proofErr w:type="spellEnd"/>
      <w:r>
        <w:t>('</w:t>
      </w:r>
      <w:proofErr w:type="spellStart"/>
      <w:r>
        <w:t>eventServiceWrapper</w:t>
      </w:r>
      <w:proofErr w:type="spellEnd"/>
      <w:r>
        <w:t xml:space="preserve">'); </w:t>
      </w:r>
      <w:r>
        <w:br/>
        <w:t xml:space="preserve">    var </w:t>
      </w:r>
      <w:proofErr w:type="spellStart"/>
      <w:r>
        <w:t>agentServiceWrapper</w:t>
      </w:r>
      <w:proofErr w:type="spellEnd"/>
      <w:r>
        <w:t xml:space="preserve"> = </w:t>
      </w:r>
      <w:proofErr w:type="spellStart"/>
      <w:r>
        <w:t>localInjector.get</w:t>
      </w:r>
      <w:proofErr w:type="spellEnd"/>
      <w:r>
        <w:t>('</w:t>
      </w:r>
      <w:proofErr w:type="spellStart"/>
      <w:r>
        <w:t>agentServiceWrapper</w:t>
      </w:r>
      <w:proofErr w:type="spellEnd"/>
      <w:r>
        <w:t xml:space="preserve">'); </w:t>
      </w:r>
      <w:r>
        <w:br/>
        <w:t xml:space="preserve">    var </w:t>
      </w:r>
      <w:proofErr w:type="spellStart"/>
      <w:r>
        <w:t>dialogService</w:t>
      </w:r>
      <w:proofErr w:type="spellEnd"/>
      <w:r>
        <w:t xml:space="preserve"> = </w:t>
      </w:r>
      <w:proofErr w:type="spellStart"/>
      <w:r>
        <w:t>localInjector.get</w:t>
      </w:r>
      <w:proofErr w:type="spellEnd"/>
      <w:r>
        <w:t>('</w:t>
      </w:r>
      <w:proofErr w:type="spellStart"/>
      <w:r>
        <w:t>dialogService</w:t>
      </w:r>
      <w:proofErr w:type="spellEnd"/>
      <w:r>
        <w:t xml:space="preserve">'); </w:t>
      </w:r>
      <w:r>
        <w:br/>
        <w:t xml:space="preserve"> </w:t>
      </w:r>
      <w:r>
        <w:br/>
        <w:t xml:space="preserve">    // Array to store the received Wrap Up data </w:t>
      </w:r>
      <w:r>
        <w:br/>
        <w:t xml:space="preserve">    var </w:t>
      </w:r>
      <w:proofErr w:type="spellStart"/>
      <w:r>
        <w:t>fixedWrapupItems</w:t>
      </w:r>
      <w:proofErr w:type="spellEnd"/>
      <w:r>
        <w:t xml:space="preserve"> = []; </w:t>
      </w:r>
      <w:r>
        <w:br/>
        <w:t xml:space="preserve"> </w:t>
      </w:r>
      <w:r>
        <w:br/>
        <w:t xml:space="preserve">    // Subscribe to the required events </w:t>
      </w:r>
      <w:r>
        <w:br/>
        <w:t xml:space="preserve">    </w:t>
      </w:r>
      <w:proofErr w:type="spellStart"/>
      <w:r>
        <w:t>eventServiceWrapper.subscribe</w:t>
      </w:r>
      <w:proofErr w:type="spellEnd"/>
      <w:r>
        <w:t>("</w:t>
      </w:r>
      <w:proofErr w:type="spellStart"/>
      <w:r>
        <w:t>GetWrapUpCodesSuccess</w:t>
      </w:r>
      <w:proofErr w:type="spellEnd"/>
      <w:r>
        <w:t xml:space="preserve">", null, function </w:t>
      </w:r>
      <w:r>
        <w:br/>
        <w:t>(</w:t>
      </w:r>
      <w:proofErr w:type="spellStart"/>
      <w:r>
        <w:t>eventData</w:t>
      </w:r>
      <w:proofErr w:type="spellEnd"/>
      <w:r>
        <w:t xml:space="preserve">) { </w:t>
      </w:r>
      <w:r>
        <w:br/>
        <w:t xml:space="preserve"> </w:t>
      </w:r>
      <w:r>
        <w:br/>
        <w:t xml:space="preserve">        // Ensure that the wrap up item is treated as an array even if is  </w:t>
      </w:r>
      <w:r>
        <w:br/>
        <w:t xml:space="preserve">        // actually a single object </w:t>
      </w:r>
      <w:r>
        <w:br/>
        <w:t xml:space="preserve">        </w:t>
      </w:r>
      <w:proofErr w:type="spellStart"/>
      <w:r>
        <w:t>fixedWrapupItems</w:t>
      </w:r>
      <w:proofErr w:type="spellEnd"/>
      <w:r>
        <w:t xml:space="preserve"> = </w:t>
      </w:r>
      <w:proofErr w:type="spellStart"/>
      <w:r>
        <w:t>fixArray</w:t>
      </w:r>
      <w:proofErr w:type="spellEnd"/>
      <w:r>
        <w:t>(</w:t>
      </w:r>
      <w:proofErr w:type="spellStart"/>
      <w:r>
        <w:t>eventData.response.ConfigData.Item</w:t>
      </w:r>
      <w:proofErr w:type="spellEnd"/>
      <w:r>
        <w:t xml:space="preserve">); </w:t>
      </w:r>
      <w:r>
        <w:br/>
        <w:t xml:space="preserve">    }); </w:t>
      </w:r>
      <w:r>
        <w:br/>
        <w:t xml:space="preserve"> </w:t>
      </w:r>
      <w:r>
        <w:br/>
        <w:t xml:space="preserve">    </w:t>
      </w:r>
      <w:proofErr w:type="spellStart"/>
      <w:r>
        <w:t>eventServiceWrapper.subscribe</w:t>
      </w:r>
      <w:proofErr w:type="spellEnd"/>
      <w:r>
        <w:t>("</w:t>
      </w:r>
      <w:proofErr w:type="spellStart"/>
      <w:r>
        <w:t>wrapupWindowEnded</w:t>
      </w:r>
      <w:proofErr w:type="spellEnd"/>
      <w:r>
        <w:t xml:space="preserve">", null, function </w:t>
      </w:r>
      <w:r>
        <w:br/>
        <w:t>(</w:t>
      </w:r>
      <w:proofErr w:type="spellStart"/>
      <w:r>
        <w:t>wrapupInfo</w:t>
      </w:r>
      <w:proofErr w:type="spellEnd"/>
      <w:r>
        <w:t xml:space="preserve">) { </w:t>
      </w:r>
      <w:r>
        <w:br/>
        <w:t xml:space="preserve">        // Get the wrap up item that is identified by the selected </w:t>
      </w:r>
      <w:proofErr w:type="spellStart"/>
      <w:r>
        <w:t>wrapup</w:t>
      </w:r>
      <w:proofErr w:type="spellEnd"/>
      <w:r>
        <w:t xml:space="preserve"> code </w:t>
      </w:r>
      <w:r>
        <w:br/>
        <w:t xml:space="preserve">        var </w:t>
      </w:r>
      <w:proofErr w:type="spellStart"/>
      <w:r>
        <w:t>requiredItem</w:t>
      </w:r>
      <w:proofErr w:type="spellEnd"/>
      <w:r>
        <w:t xml:space="preserve"> = </w:t>
      </w:r>
      <w:proofErr w:type="spellStart"/>
      <w:r>
        <w:t>getItemByKey</w:t>
      </w:r>
      <w:proofErr w:type="spellEnd"/>
      <w:r>
        <w:t>(</w:t>
      </w:r>
      <w:proofErr w:type="spellStart"/>
      <w:r>
        <w:t>fixedWrapupItems</w:t>
      </w:r>
      <w:proofErr w:type="spellEnd"/>
      <w:r>
        <w:t xml:space="preserve">, </w:t>
      </w:r>
      <w:r>
        <w:br/>
      </w:r>
      <w:proofErr w:type="spellStart"/>
      <w:r>
        <w:t>wrapupInfo.selectedWrapupCode</w:t>
      </w:r>
      <w:proofErr w:type="spellEnd"/>
      <w:r>
        <w:t xml:space="preserve">); </w:t>
      </w:r>
      <w:r>
        <w:br/>
        <w:t xml:space="preserve">        if (</w:t>
      </w:r>
      <w:proofErr w:type="spellStart"/>
      <w:r>
        <w:t>requiredItem</w:t>
      </w:r>
      <w:proofErr w:type="spellEnd"/>
      <w:r>
        <w:t xml:space="preserve"> !== null) { </w:t>
      </w:r>
      <w:r>
        <w:br/>
        <w:t xml:space="preserve"> </w:t>
      </w:r>
      <w:r>
        <w:br/>
        <w:t xml:space="preserve">            // Get the disposition code from the item </w:t>
      </w:r>
      <w:r>
        <w:br/>
      </w:r>
    </w:p>
    <w:p w14:paraId="03F45105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124 </w:t>
      </w:r>
      <w:r>
        <w:br/>
        <w:t xml:space="preserve">            var </w:t>
      </w:r>
      <w:proofErr w:type="spellStart"/>
      <w:r>
        <w:t>dispositionCode</w:t>
      </w:r>
      <w:proofErr w:type="spellEnd"/>
      <w:r>
        <w:t xml:space="preserve"> = </w:t>
      </w:r>
      <w:proofErr w:type="spellStart"/>
      <w:r>
        <w:t>getValueByKey</w:t>
      </w:r>
      <w:proofErr w:type="spellEnd"/>
      <w:r>
        <w:t>(</w:t>
      </w:r>
      <w:proofErr w:type="spellStart"/>
      <w:r>
        <w:t>requiredItem</w:t>
      </w:r>
      <w:proofErr w:type="spellEnd"/>
      <w:r>
        <w:t xml:space="preserve">, </w:t>
      </w:r>
      <w:r>
        <w:br/>
        <w:t>"</w:t>
      </w:r>
      <w:proofErr w:type="spellStart"/>
      <w:r>
        <w:t>AgentPDDispositionCode_ID</w:t>
      </w:r>
      <w:proofErr w:type="spellEnd"/>
      <w:r>
        <w:t xml:space="preserve">"); </w:t>
      </w:r>
      <w:r>
        <w:br/>
        <w:t xml:space="preserve">            var description = </w:t>
      </w:r>
      <w:proofErr w:type="spellStart"/>
      <w:r>
        <w:t>getValueByKey</w:t>
      </w:r>
      <w:proofErr w:type="spellEnd"/>
      <w:r>
        <w:t>(</w:t>
      </w:r>
      <w:proofErr w:type="spellStart"/>
      <w:r>
        <w:t>requiredItem</w:t>
      </w:r>
      <w:proofErr w:type="spellEnd"/>
      <w:r>
        <w:t xml:space="preserve">, "Description"); </w:t>
      </w:r>
      <w:r>
        <w:br/>
        <w:t xml:space="preserve">            </w:t>
      </w:r>
      <w:proofErr w:type="spellStart"/>
      <w:r>
        <w:t>dialogService.showMessageBox</w:t>
      </w:r>
      <w:proofErr w:type="spellEnd"/>
      <w:r>
        <w:t xml:space="preserve"> </w:t>
      </w:r>
      <w:r>
        <w:br/>
        <w:t xml:space="preserve">                ("</w:t>
      </w:r>
      <w:proofErr w:type="spellStart"/>
      <w:r>
        <w:t>ReadConfigItem</w:t>
      </w:r>
      <w:proofErr w:type="spellEnd"/>
      <w:r>
        <w:t xml:space="preserve"> Output", "Disposition code is " + </w:t>
      </w:r>
      <w:r>
        <w:br/>
      </w:r>
      <w:proofErr w:type="spellStart"/>
      <w:r>
        <w:t>dispositionCode</w:t>
      </w:r>
      <w:proofErr w:type="spellEnd"/>
      <w:r>
        <w:t xml:space="preserve"> + </w:t>
      </w:r>
      <w:r>
        <w:br/>
        <w:t xml:space="preserve">                 ", Description is " + description, </w:t>
      </w:r>
      <w:r>
        <w:br/>
        <w:t xml:space="preserve">                _</w:t>
      </w:r>
      <w:proofErr w:type="spellStart"/>
      <w:r>
        <w:t>root.enghouse.enums.MessageBoxButtons.OK</w:t>
      </w:r>
      <w:proofErr w:type="spellEnd"/>
      <w:r>
        <w:t xml:space="preserve">); </w:t>
      </w:r>
      <w:r>
        <w:br/>
      </w:r>
      <w:r>
        <w:lastRenderedPageBreak/>
        <w:t xml:space="preserve">        } </w:t>
      </w:r>
      <w:r>
        <w:br/>
        <w:t xml:space="preserve">    }); </w:t>
      </w:r>
      <w:r>
        <w:br/>
        <w:t xml:space="preserve"> </w:t>
      </w:r>
      <w:r>
        <w:br/>
        <w:t xml:space="preserve">    // Call the API function on the Agent object to get the Wrap Up info </w:t>
      </w:r>
      <w:r>
        <w:br/>
        <w:t xml:space="preserve">    </w:t>
      </w:r>
      <w:proofErr w:type="spellStart"/>
      <w:r>
        <w:t>agentServiceWrapper.agent.GetWrapUpCodes</w:t>
      </w:r>
      <w:proofErr w:type="spellEnd"/>
      <w:r>
        <w:t xml:space="preserve">(); </w:t>
      </w:r>
      <w:r>
        <w:br/>
        <w:t xml:space="preserve">} </w:t>
      </w:r>
      <w:r>
        <w:br/>
      </w:r>
      <w:proofErr w:type="spellStart"/>
      <w:r>
        <w:t>ReadConfigItemExample</w:t>
      </w:r>
      <w:proofErr w:type="spellEnd"/>
      <w:r>
        <w:t xml:space="preserve">(); </w:t>
      </w:r>
      <w:r>
        <w:br/>
        <w:t xml:space="preserve">//# sourceURL=readConfigItemExample.js </w:t>
      </w:r>
      <w:r>
        <w:br/>
        <w:t xml:space="preserve">The second last line calls the function that contains all the functionality and is called when the </w:t>
      </w:r>
      <w:r>
        <w:br/>
        <w:t xml:space="preserve">functional gadget is loaded. The last line is simply to ensure that the browser debugger tool can </w:t>
      </w:r>
      <w:r>
        <w:br/>
        <w:t xml:space="preserve">see the file. </w:t>
      </w:r>
      <w:r>
        <w:br/>
        <w:t xml:space="preserve">To test this, ensure that Wrap Up codes with meaningful descriptions and Disposition codes have </w:t>
      </w:r>
      <w:r>
        <w:br/>
        <w:t xml:space="preserve">been defined for the agent and add the gadget. The </w:t>
      </w:r>
      <w:proofErr w:type="spellStart"/>
      <w:r>
        <w:t>ReadConfigItemExample</w:t>
      </w:r>
      <w:proofErr w:type="spellEnd"/>
      <w:r>
        <w:t xml:space="preserve">() function is called </w:t>
      </w:r>
      <w:r>
        <w:br/>
        <w:t xml:space="preserve">upon login and when the an agent completes Wrap Up after a call, the dialog pops up with the </w:t>
      </w:r>
      <w:r>
        <w:br/>
        <w:t xml:space="preserve">Disposition Code and Description. </w:t>
      </w:r>
      <w:r>
        <w:br/>
        <w:t xml:space="preserve">Note </w:t>
      </w:r>
      <w:r>
        <w:br/>
        <w:t xml:space="preserve">The example subscribes to the </w:t>
      </w:r>
      <w:proofErr w:type="spellStart"/>
      <w:r>
        <w:t>wrapupWindowEnded</w:t>
      </w:r>
      <w:proofErr w:type="spellEnd"/>
      <w:r>
        <w:t xml:space="preserve"> event, which is only sent when the Wrap Up </w:t>
      </w:r>
      <w:r>
        <w:br/>
        <w:t xml:space="preserve">window is closed after a call. </w:t>
      </w:r>
      <w:r>
        <w:br/>
        <w:t xml:space="preserve">When the window is closed while the call is still active, </w:t>
      </w:r>
      <w:proofErr w:type="spellStart"/>
      <w:r>
        <w:t>wrapupWindowSaving</w:t>
      </w:r>
      <w:proofErr w:type="spellEnd"/>
      <w:r>
        <w:t xml:space="preserve"> is sent, which has </w:t>
      </w:r>
      <w:r>
        <w:br/>
        <w:t xml:space="preserve">the same structure.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4ED4E3E3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125 </w:t>
      </w:r>
      <w:r>
        <w:br/>
        <w:t xml:space="preserve">Standard gadget properties </w:t>
      </w:r>
      <w:r>
        <w:br/>
        <w:t xml:space="preserve">The code in a gadget can access any property of the gadget that is visible for the gadget in CCSP </w:t>
      </w:r>
      <w:r>
        <w:br/>
      </w:r>
      <w:proofErr w:type="spellStart"/>
      <w:r>
        <w:t>AdminPoint</w:t>
      </w:r>
      <w:proofErr w:type="spellEnd"/>
      <w:r>
        <w:t xml:space="preserve">. This enables custom properties to be added to the gadget that can be referenced in </w:t>
      </w:r>
      <w:r>
        <w:br/>
        <w:t xml:space="preserve">the code to set default values, maximum and minimum limits, timeout periods, ping intervals, and </w:t>
      </w:r>
      <w:r>
        <w:br/>
        <w:t xml:space="preserve">URLs to load. </w:t>
      </w:r>
      <w:r>
        <w:br/>
        <w:t xml:space="preserve">Gadgets also contain various "live" properties that describe the current state of the gadget </w:t>
      </w:r>
      <w:r>
        <w:lastRenderedPageBreak/>
        <w:t xml:space="preserve">and the </w:t>
      </w:r>
      <w:r>
        <w:br/>
        <w:t xml:space="preserve">specific instance of the gadget. These are also accessible from the gadget code itself. </w:t>
      </w:r>
      <w:r>
        <w:br/>
        <w:t xml:space="preserve">Accessing properties of a standard gadget </w:t>
      </w:r>
      <w:r>
        <w:br/>
        <w:t xml:space="preserve">In a standard gadget, the gadget's window has a property called </w:t>
      </w:r>
      <w:proofErr w:type="spellStart"/>
      <w:r>
        <w:t>windowObject</w:t>
      </w:r>
      <w:proofErr w:type="spellEnd"/>
      <w:r>
        <w:t xml:space="preserve">. This property in </w:t>
      </w:r>
      <w:r>
        <w:br/>
        <w:t xml:space="preserve">turn has a Gadget property. The Gadget property contains all the properties that are editable for </w:t>
      </w:r>
      <w:r>
        <w:br/>
        <w:t xml:space="preserve">the gadget through CCSP </w:t>
      </w:r>
      <w:proofErr w:type="spellStart"/>
      <w:r>
        <w:t>AdminPoint</w:t>
      </w:r>
      <w:proofErr w:type="spellEnd"/>
      <w:r>
        <w:t xml:space="preserve"> and other properties that describe its current state.  </w:t>
      </w:r>
      <w:r>
        <w:br/>
        <w:t xml:space="preserve">In turn, each gadget can have multiple active instances up to the limit specified by the Allowed </w:t>
      </w:r>
      <w:r>
        <w:br/>
        <w:t xml:space="preserve">Instances property. These instances are held in the Windows property of the gadget and each </w:t>
      </w:r>
      <w:r>
        <w:br/>
        <w:t xml:space="preserve">object contains information relating to the current state and appearance. </w:t>
      </w:r>
      <w:r>
        <w:br/>
        <w:t xml:space="preserve">The top level window of the gadget is referenced in pure JavaScript code as either this or window. In </w:t>
      </w:r>
      <w:r>
        <w:br/>
        <w:t xml:space="preserve">an AngularJS controller, the window can be referenced as $window if that has been injected as a </w:t>
      </w:r>
      <w:r>
        <w:br/>
        <w:t xml:space="preserve">parameter of the controller definition. The Demo CRM gadget has $window injected into </w:t>
      </w:r>
      <w:r>
        <w:br/>
      </w:r>
      <w:proofErr w:type="spellStart"/>
      <w:r>
        <w:t>demoCRMController</w:t>
      </w:r>
      <w:proofErr w:type="spellEnd"/>
      <w:r>
        <w:t xml:space="preserve">, therefore it can use any of these references. </w:t>
      </w:r>
      <w:r>
        <w:br/>
        <w:t xml:space="preserve">This hierarchy is summarized below. </w:t>
      </w:r>
      <w:r>
        <w:br/>
        <w:t xml:space="preserve"> </w:t>
      </w:r>
      <w:r>
        <w:br/>
        <w:t xml:space="preserve">The Demo CRM gadget contains a check box for enabling and disabling automatic (blind) transfers. </w:t>
      </w:r>
      <w:r>
        <w:br/>
        <w:t xml:space="preserve">The initial value of this check box is currently hard-coded in the DemoCRM.js file. We now set this </w:t>
      </w:r>
      <w:r>
        <w:br/>
        <w:t xml:space="preserve">using a property of the </w:t>
      </w:r>
      <w:proofErr w:type="spellStart"/>
      <w:r>
        <w:t>DemoCRM</w:t>
      </w:r>
      <w:proofErr w:type="spellEnd"/>
      <w:r>
        <w:t xml:space="preserve"> gadget. </w:t>
      </w:r>
      <w:r>
        <w:br/>
        <w:t xml:space="preserve"> </w:t>
      </w:r>
      <w:r>
        <w:br/>
        <w:t xml:space="preserve"> </w:t>
      </w:r>
      <w:r>
        <w:br/>
      </w:r>
    </w:p>
    <w:p w14:paraId="583768B6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126 </w:t>
      </w:r>
      <w:r>
        <w:br/>
        <w:t xml:space="preserve">Adding an example custom property </w:t>
      </w:r>
      <w:r>
        <w:br/>
        <w:t xml:space="preserve">In CCSP </w:t>
      </w:r>
      <w:proofErr w:type="spellStart"/>
      <w:r>
        <w:t>AdminPoint</w:t>
      </w:r>
      <w:proofErr w:type="spellEnd"/>
      <w:r>
        <w:t xml:space="preserve">, edit the system-level version of the Demo CRM gadget.  </w:t>
      </w:r>
      <w:r>
        <w:br/>
        <w:t xml:space="preserve">Click Add Properties and select Boolean from the drop down menu. </w:t>
      </w:r>
      <w:r>
        <w:br/>
        <w:t xml:space="preserve">In Display Name, type Auto Transfer Enabled and leave the Default Value as False. </w:t>
      </w:r>
      <w:r>
        <w:br/>
        <w:t xml:space="preserve">Save the changes. </w:t>
      </w:r>
      <w:r>
        <w:br/>
        <w:t xml:space="preserve">Accessing the custom property in the code </w:t>
      </w:r>
      <w:r>
        <w:br/>
        <w:t>In the DemoCRM.js code, change the declaration of $</w:t>
      </w:r>
      <w:proofErr w:type="spellStart"/>
      <w:r>
        <w:t>scope.autoTransferEnabled</w:t>
      </w:r>
      <w:proofErr w:type="spellEnd"/>
      <w:r>
        <w:t xml:space="preserve"> to the following. </w:t>
      </w:r>
      <w:r>
        <w:br/>
        <w:t>$</w:t>
      </w:r>
      <w:proofErr w:type="spellStart"/>
      <w:r>
        <w:t>scope.autoTransferEnabled</w:t>
      </w:r>
      <w:proofErr w:type="spellEnd"/>
      <w:r>
        <w:t xml:space="preserve"> = $</w:t>
      </w:r>
      <w:proofErr w:type="spellStart"/>
      <w:r>
        <w:t>window.windowObject.Gadget.AutoTransferEnabled</w:t>
      </w:r>
      <w:proofErr w:type="spellEnd"/>
      <w:r>
        <w:t xml:space="preserve">; </w:t>
      </w:r>
      <w:r>
        <w:br/>
      </w:r>
      <w:proofErr w:type="spellStart"/>
      <w:r>
        <w:t>Relogin</w:t>
      </w:r>
      <w:proofErr w:type="spellEnd"/>
      <w:r>
        <w:t xml:space="preserve"> to the user and open the Demo CRM gadget. The Auto Transfer check box is unchecked. </w:t>
      </w:r>
      <w:r>
        <w:br/>
      </w:r>
      <w:r>
        <w:lastRenderedPageBreak/>
        <w:t xml:space="preserve">Overriding a custom property </w:t>
      </w:r>
      <w:r>
        <w:br/>
        <w:t xml:space="preserve">In CCSP </w:t>
      </w:r>
      <w:proofErr w:type="spellStart"/>
      <w:r>
        <w:t>AdminPoint</w:t>
      </w:r>
      <w:proofErr w:type="spellEnd"/>
      <w:r>
        <w:t xml:space="preserve">, edit the customization of the Demo CRM gadget (role, group, or tenant) that is </w:t>
      </w:r>
      <w:r>
        <w:br/>
        <w:t xml:space="preserve">relevant to the user, enable the Auto Transfer Enabled property and save the changes. </w:t>
      </w:r>
      <w:proofErr w:type="spellStart"/>
      <w:r>
        <w:t>Relogin</w:t>
      </w:r>
      <w:proofErr w:type="spellEnd"/>
      <w:r>
        <w:t xml:space="preserve"> to </w:t>
      </w:r>
      <w:r>
        <w:br/>
        <w:t xml:space="preserve">the Agent and open the Demo CRM gadget. The Auto Transfer check box is now selected. </w:t>
      </w:r>
      <w:r>
        <w:br/>
        <w:t xml:space="preserve">Accessing the custom property object in normal JavaScript </w:t>
      </w:r>
      <w:r>
        <w:br/>
        <w:t xml:space="preserve">To show that the this object can be used directly in non-AngularJS code, add the following </w:t>
      </w:r>
      <w:r>
        <w:br/>
        <w:t xml:space="preserve">declaration before the controller definition in DemoCRM.js. </w:t>
      </w:r>
      <w:r>
        <w:br/>
        <w:t xml:space="preserve">var </w:t>
      </w:r>
      <w:proofErr w:type="spellStart"/>
      <w:r>
        <w:t>autoTransferEnabled</w:t>
      </w:r>
      <w:proofErr w:type="spellEnd"/>
      <w:r>
        <w:t xml:space="preserve"> = </w:t>
      </w:r>
      <w:proofErr w:type="spellStart"/>
      <w:r>
        <w:t>this.windowObject.Gadget.AutoTransferEnabled</w:t>
      </w:r>
      <w:proofErr w:type="spellEnd"/>
      <w:r>
        <w:t xml:space="preserve">; </w:t>
      </w:r>
      <w:r>
        <w:br/>
        <w:t>Change the $</w:t>
      </w:r>
      <w:proofErr w:type="spellStart"/>
      <w:r>
        <w:t>scope.autoTransferEnabled</w:t>
      </w:r>
      <w:proofErr w:type="spellEnd"/>
      <w:r>
        <w:t xml:space="preserve"> definition as follows. </w:t>
      </w:r>
      <w:r>
        <w:br/>
        <w:t>$</w:t>
      </w:r>
      <w:proofErr w:type="spellStart"/>
      <w:r>
        <w:t>scope.autoTransferEnabled</w:t>
      </w:r>
      <w:proofErr w:type="spellEnd"/>
      <w:r>
        <w:t xml:space="preserve"> = </w:t>
      </w:r>
      <w:proofErr w:type="spellStart"/>
      <w:r>
        <w:t>autoTransferEnabled</w:t>
      </w:r>
      <w:proofErr w:type="spellEnd"/>
      <w:r>
        <w:t xml:space="preserve">; </w:t>
      </w:r>
      <w:r>
        <w:br/>
        <w:t xml:space="preserve">Reload the gadget. You don’t need to log out again. This produces the same result of the Auto </w:t>
      </w:r>
      <w:r>
        <w:br/>
        <w:t xml:space="preserve">Transfer check box being selected. </w:t>
      </w:r>
      <w:r>
        <w:br/>
      </w:r>
      <w:proofErr w:type="spellStart"/>
      <w:r>
        <w:t>windowObject.Gadget</w:t>
      </w:r>
      <w:proofErr w:type="spellEnd"/>
      <w:r>
        <w:t xml:space="preserve"> properties </w:t>
      </w:r>
      <w:r>
        <w:br/>
        <w:t xml:space="preserve">The following table lists the minimum set of properties that are present in the </w:t>
      </w:r>
      <w:r>
        <w:br/>
      </w:r>
      <w:proofErr w:type="spellStart"/>
      <w:r>
        <w:t>windowObject.Gadget</w:t>
      </w:r>
      <w:proofErr w:type="spellEnd"/>
      <w:r>
        <w:t xml:space="preserve"> object. Any custom properties added in CCSP </w:t>
      </w:r>
      <w:proofErr w:type="spellStart"/>
      <w:r>
        <w:t>AdminPoint</w:t>
      </w:r>
      <w:proofErr w:type="spellEnd"/>
      <w:r>
        <w:t xml:space="preserve"> are also present.  </w:t>
      </w:r>
      <w:r>
        <w:br/>
        <w:t xml:space="preserve">Name </w:t>
      </w:r>
      <w:r>
        <w:br/>
        <w:t xml:space="preserve">Type </w:t>
      </w:r>
      <w:r>
        <w:br/>
        <w:t xml:space="preserve">Description </w:t>
      </w:r>
      <w:r>
        <w:br/>
      </w:r>
      <w:proofErr w:type="spellStart"/>
      <w:r>
        <w:t>AllowedInstances</w:t>
      </w:r>
      <w:proofErr w:type="spellEnd"/>
      <w:r>
        <w:t xml:space="preserve"> </w:t>
      </w:r>
      <w:r>
        <w:br/>
        <w:t xml:space="preserve">integer </w:t>
      </w:r>
      <w:r>
        <w:br/>
        <w:t xml:space="preserve">Corresponds to default property Allowed Instances </w:t>
      </w:r>
      <w:r>
        <w:br/>
        <w:t xml:space="preserve">defined in CCSP </w:t>
      </w:r>
      <w:proofErr w:type="spellStart"/>
      <w:r>
        <w:t>AdminPoint</w:t>
      </w:r>
      <w:proofErr w:type="spellEnd"/>
      <w:r>
        <w:t xml:space="preserve"> (see Table 2: Standard </w:t>
      </w:r>
      <w:r>
        <w:br/>
        <w:t xml:space="preserve">gadget default properties). </w:t>
      </w:r>
      <w:r>
        <w:br/>
        <w:t xml:space="preserve">Behavior </w:t>
      </w:r>
      <w:r>
        <w:br/>
        <w:t xml:space="preserve">string </w:t>
      </w:r>
      <w:r>
        <w:br/>
        <w:t xml:space="preserve">This can be used to specify a CSS class for the display </w:t>
      </w:r>
      <w:r>
        <w:br/>
        <w:t xml:space="preserve">of the gadget in the </w:t>
      </w:r>
      <w:proofErr w:type="spellStart"/>
      <w:r>
        <w:t>gadgetory</w:t>
      </w:r>
      <w:proofErr w:type="spellEnd"/>
      <w:r>
        <w:t xml:space="preserve">, which can then change </w:t>
      </w:r>
      <w:r>
        <w:br/>
        <w:t xml:space="preserve">its appearance. </w:t>
      </w:r>
      <w:r>
        <w:br/>
      </w:r>
    </w:p>
    <w:p w14:paraId="60B8E183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127 </w:t>
      </w:r>
      <w:r>
        <w:br/>
        <w:t xml:space="preserve">Name </w:t>
      </w:r>
      <w:r>
        <w:br/>
        <w:t xml:space="preserve">Type </w:t>
      </w:r>
      <w:r>
        <w:br/>
        <w:t xml:space="preserve">Description </w:t>
      </w:r>
      <w:r>
        <w:br/>
      </w:r>
      <w:proofErr w:type="spellStart"/>
      <w:r>
        <w:t>CanClose</w:t>
      </w:r>
      <w:proofErr w:type="spellEnd"/>
      <w:r>
        <w:t xml:space="preserve"> </w:t>
      </w:r>
      <w:r>
        <w:br/>
        <w:t xml:space="preserve">Boolean </w:t>
      </w:r>
      <w:r>
        <w:br/>
        <w:t xml:space="preserve">Corresponds to default property Can Close defined in </w:t>
      </w:r>
      <w:r>
        <w:br/>
        <w:t xml:space="preserve">CCSP </w:t>
      </w:r>
      <w:proofErr w:type="spellStart"/>
      <w:r>
        <w:t>AdminPoint</w:t>
      </w:r>
      <w:proofErr w:type="spellEnd"/>
      <w:r>
        <w:t xml:space="preserve"> (see Table 2: Standard gadget </w:t>
      </w:r>
      <w:r>
        <w:br/>
      </w:r>
      <w:r>
        <w:lastRenderedPageBreak/>
        <w:t xml:space="preserve">default properties). </w:t>
      </w:r>
      <w:r>
        <w:br/>
      </w:r>
      <w:proofErr w:type="spellStart"/>
      <w:r>
        <w:t>CanExpand</w:t>
      </w:r>
      <w:proofErr w:type="spellEnd"/>
      <w:r>
        <w:t xml:space="preserve"> </w:t>
      </w:r>
      <w:r>
        <w:br/>
        <w:t xml:space="preserve">Boolean </w:t>
      </w:r>
      <w:r>
        <w:br/>
        <w:t xml:space="preserve">Corresponds to default property Can Expand defined </w:t>
      </w:r>
      <w:r>
        <w:br/>
        <w:t xml:space="preserve">in CCSP </w:t>
      </w:r>
      <w:proofErr w:type="spellStart"/>
      <w:r>
        <w:t>AdminPoint</w:t>
      </w:r>
      <w:proofErr w:type="spellEnd"/>
      <w:r>
        <w:t xml:space="preserve"> (see Table 2: Standard gadget </w:t>
      </w:r>
      <w:r>
        <w:br/>
        <w:t xml:space="preserve">default properties). </w:t>
      </w:r>
      <w:r>
        <w:br/>
      </w:r>
      <w:proofErr w:type="spellStart"/>
      <w:r>
        <w:t>CanFloat</w:t>
      </w:r>
      <w:proofErr w:type="spellEnd"/>
      <w:r>
        <w:t xml:space="preserve"> </w:t>
      </w:r>
      <w:r>
        <w:br/>
        <w:t xml:space="preserve">Boolean </w:t>
      </w:r>
      <w:r>
        <w:br/>
        <w:t xml:space="preserve">Corresponds to default property Can Float defined in </w:t>
      </w:r>
      <w:r>
        <w:br/>
        <w:t xml:space="preserve">CCSP </w:t>
      </w:r>
      <w:proofErr w:type="spellStart"/>
      <w:r>
        <w:t>AdminPoint</w:t>
      </w:r>
      <w:proofErr w:type="spellEnd"/>
      <w:r>
        <w:t xml:space="preserve"> (see Table 2: Standard gadget </w:t>
      </w:r>
      <w:r>
        <w:br/>
        <w:t xml:space="preserve">default properties). </w:t>
      </w:r>
      <w:r>
        <w:br/>
      </w:r>
      <w:proofErr w:type="spellStart"/>
      <w:r>
        <w:t>CanFold</w:t>
      </w:r>
      <w:proofErr w:type="spellEnd"/>
      <w:r>
        <w:t xml:space="preserve"> </w:t>
      </w:r>
      <w:r>
        <w:br/>
        <w:t xml:space="preserve">Boolean </w:t>
      </w:r>
      <w:r>
        <w:br/>
        <w:t xml:space="preserve">Corresponds to default property Can Fold defined in </w:t>
      </w:r>
      <w:r>
        <w:br/>
        <w:t xml:space="preserve">CCSP </w:t>
      </w:r>
      <w:proofErr w:type="spellStart"/>
      <w:r>
        <w:t>AdminPoint</w:t>
      </w:r>
      <w:proofErr w:type="spellEnd"/>
      <w:r>
        <w:t xml:space="preserve"> (see Table 2: Standard gadget </w:t>
      </w:r>
      <w:r>
        <w:br/>
        <w:t xml:space="preserve">default properties). </w:t>
      </w:r>
      <w:r>
        <w:br/>
      </w:r>
      <w:proofErr w:type="spellStart"/>
      <w:r>
        <w:t>CanHide</w:t>
      </w:r>
      <w:proofErr w:type="spellEnd"/>
      <w:r>
        <w:t xml:space="preserve"> </w:t>
      </w:r>
      <w:r>
        <w:br/>
        <w:t xml:space="preserve">Boolean </w:t>
      </w:r>
      <w:r>
        <w:br/>
        <w:t xml:space="preserve">Corresponds to default property Can Hide defined in </w:t>
      </w:r>
      <w:r>
        <w:br/>
        <w:t xml:space="preserve">CCSP </w:t>
      </w:r>
      <w:proofErr w:type="spellStart"/>
      <w:r>
        <w:t>AdminPoint</w:t>
      </w:r>
      <w:proofErr w:type="spellEnd"/>
      <w:r>
        <w:t xml:space="preserve"> (see Table 2: Standard gadget </w:t>
      </w:r>
      <w:r>
        <w:br/>
        <w:t xml:space="preserve">default properties). </w:t>
      </w:r>
      <w:r>
        <w:br/>
      </w:r>
      <w:proofErr w:type="spellStart"/>
      <w:r>
        <w:t>CanMaximize</w:t>
      </w:r>
      <w:proofErr w:type="spellEnd"/>
      <w:r>
        <w:t xml:space="preserve"> </w:t>
      </w:r>
      <w:r>
        <w:br/>
        <w:t xml:space="preserve">Boolean </w:t>
      </w:r>
      <w:r>
        <w:br/>
        <w:t xml:space="preserve">Corresponds to default property Can Maximize </w:t>
      </w:r>
      <w:r>
        <w:br/>
        <w:t xml:space="preserve">defined in CCSP </w:t>
      </w:r>
      <w:proofErr w:type="spellStart"/>
      <w:r>
        <w:t>AdminPoint</w:t>
      </w:r>
      <w:proofErr w:type="spellEnd"/>
      <w:r>
        <w:t xml:space="preserve"> (see Table 2: Standard </w:t>
      </w:r>
      <w:r>
        <w:br/>
        <w:t xml:space="preserve">gadget default properties). </w:t>
      </w:r>
      <w:r>
        <w:br/>
      </w:r>
      <w:proofErr w:type="spellStart"/>
      <w:r>
        <w:t>CanPopout</w:t>
      </w:r>
      <w:proofErr w:type="spellEnd"/>
      <w:r>
        <w:t xml:space="preserve"> </w:t>
      </w:r>
      <w:r>
        <w:br/>
        <w:t xml:space="preserve">Boolean </w:t>
      </w:r>
      <w:r>
        <w:br/>
        <w:t xml:space="preserve">Corresponds to default property Can Popout defined </w:t>
      </w:r>
      <w:r>
        <w:br/>
        <w:t xml:space="preserve">in CCSP </w:t>
      </w:r>
      <w:proofErr w:type="spellStart"/>
      <w:r>
        <w:t>AdminPoint</w:t>
      </w:r>
      <w:proofErr w:type="spellEnd"/>
      <w:r>
        <w:t xml:space="preserve"> (see Table 2: Standard gadget </w:t>
      </w:r>
      <w:r>
        <w:br/>
        <w:t xml:space="preserve">default properties). </w:t>
      </w:r>
      <w:r>
        <w:br/>
      </w:r>
      <w:proofErr w:type="spellStart"/>
      <w:r>
        <w:t>CanTab</w:t>
      </w:r>
      <w:proofErr w:type="spellEnd"/>
      <w:r>
        <w:t xml:space="preserve"> </w:t>
      </w:r>
      <w:r>
        <w:br/>
        <w:t xml:space="preserve">Boolean </w:t>
      </w:r>
      <w:r>
        <w:br/>
        <w:t xml:space="preserve">Corresponds to default property Can Tab defined in </w:t>
      </w:r>
      <w:r>
        <w:br/>
        <w:t xml:space="preserve">CCSP </w:t>
      </w:r>
      <w:proofErr w:type="spellStart"/>
      <w:r>
        <w:t>AdminPoint</w:t>
      </w:r>
      <w:proofErr w:type="spellEnd"/>
      <w:r>
        <w:t xml:space="preserve"> (see Table 2: Standard gadget </w:t>
      </w:r>
      <w:r>
        <w:br/>
        <w:t xml:space="preserve">default properties). </w:t>
      </w:r>
      <w:r>
        <w:br/>
      </w:r>
      <w:proofErr w:type="spellStart"/>
      <w:r>
        <w:t>ControllerURL</w:t>
      </w:r>
      <w:proofErr w:type="spellEnd"/>
      <w:r>
        <w:t xml:space="preserve"> </w:t>
      </w:r>
      <w:r>
        <w:br/>
        <w:t xml:space="preserve">string </w:t>
      </w:r>
      <w:r>
        <w:br/>
        <w:t xml:space="preserve">Corresponds to default property Controller URL </w:t>
      </w:r>
      <w:r>
        <w:br/>
        <w:t xml:space="preserve">defined in CCP </w:t>
      </w:r>
      <w:proofErr w:type="spellStart"/>
      <w:r>
        <w:t>AdminPoint</w:t>
      </w:r>
      <w:proofErr w:type="spellEnd"/>
      <w:r>
        <w:t xml:space="preserve"> (see Table 2: Standard </w:t>
      </w:r>
      <w:r>
        <w:br/>
        <w:t xml:space="preserve">gadget default properties). </w:t>
      </w:r>
      <w:r>
        <w:br/>
      </w:r>
      <w:proofErr w:type="spellStart"/>
      <w:r>
        <w:t>DefaultHeight</w:t>
      </w:r>
      <w:proofErr w:type="spellEnd"/>
      <w:r>
        <w:t xml:space="preserve"> </w:t>
      </w:r>
      <w:r>
        <w:br/>
        <w:t xml:space="preserve">integer </w:t>
      </w:r>
      <w:r>
        <w:br/>
      </w:r>
      <w:r>
        <w:lastRenderedPageBreak/>
        <w:t xml:space="preserve">Corresponds to the H component of the default </w:t>
      </w:r>
      <w:r>
        <w:br/>
        <w:t xml:space="preserve">property Float Default Size defined in CCSP </w:t>
      </w:r>
      <w:r>
        <w:br/>
      </w:r>
      <w:proofErr w:type="spellStart"/>
      <w:r>
        <w:t>AdminPoint</w:t>
      </w:r>
      <w:proofErr w:type="spellEnd"/>
      <w:r>
        <w:t xml:space="preserve"> (see Table 2: Standard gadget default </w:t>
      </w:r>
      <w:r>
        <w:br/>
        <w:t xml:space="preserve">properties). </w:t>
      </w:r>
      <w:r>
        <w:br/>
      </w:r>
      <w:proofErr w:type="spellStart"/>
      <w:r>
        <w:t>DefaultPosition</w:t>
      </w:r>
      <w:proofErr w:type="spellEnd"/>
      <w:r>
        <w:t xml:space="preserve"> </w:t>
      </w:r>
      <w:r>
        <w:br/>
        <w:t xml:space="preserve">string </w:t>
      </w:r>
      <w:r>
        <w:br/>
      </w:r>
      <w:proofErr w:type="spellStart"/>
      <w:r>
        <w:t>String</w:t>
      </w:r>
      <w:proofErr w:type="spellEnd"/>
      <w:r>
        <w:t xml:space="preserve"> representation of the Float Default Position </w:t>
      </w:r>
      <w:r>
        <w:br/>
        <w:t xml:space="preserve">property defined in CCSP </w:t>
      </w:r>
      <w:proofErr w:type="spellStart"/>
      <w:r>
        <w:t>AdminPoint</w:t>
      </w:r>
      <w:proofErr w:type="spellEnd"/>
      <w:r>
        <w:t xml:space="preserve"> (see Table 2: </w:t>
      </w:r>
      <w:r>
        <w:br/>
        <w:t xml:space="preserve">Standard gadget default properties). Format is "(X,Y)" </w:t>
      </w:r>
      <w:r>
        <w:br/>
      </w:r>
    </w:p>
    <w:p w14:paraId="2FB03ECD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128 </w:t>
      </w:r>
      <w:r>
        <w:br/>
        <w:t xml:space="preserve">Name </w:t>
      </w:r>
      <w:r>
        <w:br/>
        <w:t xml:space="preserve">Type </w:t>
      </w:r>
      <w:r>
        <w:br/>
        <w:t xml:space="preserve">Description </w:t>
      </w:r>
      <w:r>
        <w:br/>
      </w:r>
      <w:proofErr w:type="spellStart"/>
      <w:r>
        <w:t>DefaultPositionX</w:t>
      </w:r>
      <w:proofErr w:type="spellEnd"/>
      <w:r>
        <w:t xml:space="preserve"> </w:t>
      </w:r>
      <w:r>
        <w:br/>
        <w:t xml:space="preserve">integer </w:t>
      </w:r>
      <w:r>
        <w:br/>
        <w:t xml:space="preserve">Corresponds to the X component of the default </w:t>
      </w:r>
      <w:r>
        <w:br/>
        <w:t xml:space="preserve">property Float Default Position defined in CCSP </w:t>
      </w:r>
      <w:r>
        <w:br/>
      </w:r>
      <w:proofErr w:type="spellStart"/>
      <w:r>
        <w:t>AdminPoint</w:t>
      </w:r>
      <w:proofErr w:type="spellEnd"/>
      <w:r>
        <w:t xml:space="preserve"> (see Table 2: Standard gadget default </w:t>
      </w:r>
      <w:r>
        <w:br/>
        <w:t xml:space="preserve">properties). </w:t>
      </w:r>
      <w:r>
        <w:br/>
      </w:r>
      <w:proofErr w:type="spellStart"/>
      <w:r>
        <w:t>DefaultPositionY</w:t>
      </w:r>
      <w:proofErr w:type="spellEnd"/>
      <w:r>
        <w:t xml:space="preserve"> </w:t>
      </w:r>
      <w:r>
        <w:br/>
        <w:t xml:space="preserve">integer </w:t>
      </w:r>
      <w:r>
        <w:br/>
        <w:t xml:space="preserve">Corresponds to the Y component of the default </w:t>
      </w:r>
      <w:r>
        <w:br/>
        <w:t xml:space="preserve">property Float Default Position defined in CCSP </w:t>
      </w:r>
      <w:r>
        <w:br/>
      </w:r>
      <w:proofErr w:type="spellStart"/>
      <w:r>
        <w:t>AdminPoint</w:t>
      </w:r>
      <w:proofErr w:type="spellEnd"/>
      <w:r>
        <w:t xml:space="preserve"> (see Table 2: Standard gadget default </w:t>
      </w:r>
      <w:r>
        <w:br/>
        <w:t xml:space="preserve">properties). </w:t>
      </w:r>
      <w:r>
        <w:br/>
      </w:r>
      <w:proofErr w:type="spellStart"/>
      <w:r>
        <w:t>DefaultSize</w:t>
      </w:r>
      <w:proofErr w:type="spellEnd"/>
      <w:r>
        <w:t xml:space="preserve"> </w:t>
      </w:r>
      <w:r>
        <w:br/>
        <w:t xml:space="preserve">string </w:t>
      </w:r>
      <w:r>
        <w:br/>
      </w:r>
      <w:proofErr w:type="spellStart"/>
      <w:r>
        <w:t>String</w:t>
      </w:r>
      <w:proofErr w:type="spellEnd"/>
      <w:r>
        <w:t xml:space="preserve"> representation of the Float Default Size </w:t>
      </w:r>
      <w:r>
        <w:br/>
        <w:t xml:space="preserve">property defined in CCSP </w:t>
      </w:r>
      <w:proofErr w:type="spellStart"/>
      <w:r>
        <w:t>AdminPoint</w:t>
      </w:r>
      <w:proofErr w:type="spellEnd"/>
      <w:r>
        <w:t xml:space="preserve"> (see Table 2: </w:t>
      </w:r>
      <w:r>
        <w:br/>
        <w:t xml:space="preserve">Standard gadget default properties). Format is "(W,H)" </w:t>
      </w:r>
      <w:r>
        <w:br/>
      </w:r>
      <w:proofErr w:type="spellStart"/>
      <w:r>
        <w:t>DefaultState</w:t>
      </w:r>
      <w:proofErr w:type="spellEnd"/>
      <w:r>
        <w:t xml:space="preserve"> </w:t>
      </w:r>
      <w:r>
        <w:br/>
        <w:t xml:space="preserve">string </w:t>
      </w:r>
      <w:r>
        <w:br/>
        <w:t xml:space="preserve">Corresponds to default property Default State </w:t>
      </w:r>
      <w:r>
        <w:br/>
        <w:t xml:space="preserve">defined in CCSP </w:t>
      </w:r>
      <w:proofErr w:type="spellStart"/>
      <w:r>
        <w:t>AdminPoint</w:t>
      </w:r>
      <w:proofErr w:type="spellEnd"/>
      <w:r>
        <w:t xml:space="preserve"> (see Table 2: Standard </w:t>
      </w:r>
      <w:r>
        <w:br/>
        <w:t xml:space="preserve">gadget default properties). </w:t>
      </w:r>
      <w:r>
        <w:br/>
      </w:r>
      <w:proofErr w:type="spellStart"/>
      <w:r>
        <w:t>DefaultWidth</w:t>
      </w:r>
      <w:proofErr w:type="spellEnd"/>
      <w:r>
        <w:t xml:space="preserve"> </w:t>
      </w:r>
      <w:r>
        <w:br/>
        <w:t xml:space="preserve">integer </w:t>
      </w:r>
      <w:r>
        <w:br/>
        <w:t xml:space="preserve">Corresponds to the W component of the default </w:t>
      </w:r>
      <w:r>
        <w:br/>
        <w:t xml:space="preserve">property Float Default Size defined in CCSP </w:t>
      </w:r>
      <w:r>
        <w:br/>
      </w:r>
      <w:proofErr w:type="spellStart"/>
      <w:r>
        <w:t>AdminPoint</w:t>
      </w:r>
      <w:proofErr w:type="spellEnd"/>
      <w:r>
        <w:t xml:space="preserve"> (see Table 2: Standard gadget default </w:t>
      </w:r>
      <w:r>
        <w:br/>
      </w:r>
      <w:r>
        <w:lastRenderedPageBreak/>
        <w:t xml:space="preserve">properties). </w:t>
      </w:r>
      <w:r>
        <w:br/>
        <w:t xml:space="preserve">Disabled </w:t>
      </w:r>
      <w:r>
        <w:br/>
        <w:t xml:space="preserve">Boolean </w:t>
      </w:r>
      <w:r>
        <w:br/>
        <w:t xml:space="preserve">Corresponds to default property Disabled defined in </w:t>
      </w:r>
      <w:r>
        <w:br/>
        <w:t xml:space="preserve">CCSP </w:t>
      </w:r>
      <w:proofErr w:type="spellStart"/>
      <w:r>
        <w:t>AdminPoint</w:t>
      </w:r>
      <w:proofErr w:type="spellEnd"/>
      <w:r>
        <w:t xml:space="preserve"> (see Table 2: Standard gadget </w:t>
      </w:r>
      <w:r>
        <w:br/>
        <w:t xml:space="preserve">default properties). </w:t>
      </w:r>
      <w:r>
        <w:br/>
      </w:r>
      <w:proofErr w:type="spellStart"/>
      <w:r>
        <w:t>DisplayIcon</w:t>
      </w:r>
      <w:proofErr w:type="spellEnd"/>
      <w:r>
        <w:t xml:space="preserve"> </w:t>
      </w:r>
      <w:r>
        <w:br/>
        <w:t xml:space="preserve">String </w:t>
      </w:r>
      <w:r>
        <w:br/>
        <w:t xml:space="preserve">This is the path to the currently displayed icon for the </w:t>
      </w:r>
      <w:r>
        <w:br/>
        <w:t xml:space="preserve">gadget in the </w:t>
      </w:r>
      <w:proofErr w:type="spellStart"/>
      <w:r>
        <w:t>gadgetory</w:t>
      </w:r>
      <w:proofErr w:type="spellEnd"/>
      <w:r>
        <w:t xml:space="preserve">. It has the same value as </w:t>
      </w:r>
      <w:r>
        <w:br/>
        <w:t xml:space="preserve">either the Icon or </w:t>
      </w:r>
      <w:proofErr w:type="spellStart"/>
      <w:r>
        <w:t>SelectedIcon</w:t>
      </w:r>
      <w:proofErr w:type="spellEnd"/>
      <w:r>
        <w:t xml:space="preserve"> property depending </w:t>
      </w:r>
      <w:r>
        <w:br/>
        <w:t xml:space="preserve">on whether or not the mouse is hovered over the </w:t>
      </w:r>
      <w:r>
        <w:br/>
        <w:t xml:space="preserve">gadget's position. </w:t>
      </w:r>
      <w:r>
        <w:br/>
        <w:t xml:space="preserve">DisplayName </w:t>
      </w:r>
      <w:r>
        <w:br/>
        <w:t xml:space="preserve">string </w:t>
      </w:r>
      <w:r>
        <w:br/>
        <w:t xml:space="preserve">The name of the gadget as seen in CCSP </w:t>
      </w:r>
      <w:proofErr w:type="spellStart"/>
      <w:r>
        <w:t>AdminPoint</w:t>
      </w:r>
      <w:proofErr w:type="spellEnd"/>
      <w:r>
        <w:t xml:space="preserve">, </w:t>
      </w:r>
      <w:r>
        <w:br/>
        <w:t xml:space="preserve">displayed in the tool tip for the gadget in the </w:t>
      </w:r>
      <w:r>
        <w:br/>
      </w:r>
      <w:proofErr w:type="spellStart"/>
      <w:r>
        <w:t>gadgetory</w:t>
      </w:r>
      <w:proofErr w:type="spellEnd"/>
      <w:r>
        <w:t xml:space="preserve"> and used for the gadget's window title. </w:t>
      </w:r>
      <w:r>
        <w:br/>
      </w:r>
      <w:proofErr w:type="spellStart"/>
      <w:r>
        <w:t>FolderParent</w:t>
      </w:r>
      <w:proofErr w:type="spellEnd"/>
      <w:r>
        <w:t xml:space="preserve"> </w:t>
      </w:r>
      <w:r>
        <w:br/>
        <w:t xml:space="preserve">Gadget </w:t>
      </w:r>
      <w:r>
        <w:br/>
        <w:t xml:space="preserve">The parent folder in the </w:t>
      </w:r>
      <w:proofErr w:type="spellStart"/>
      <w:r>
        <w:t>gadgetory</w:t>
      </w:r>
      <w:proofErr w:type="spellEnd"/>
      <w:r>
        <w:t xml:space="preserve"> that contains the </w:t>
      </w:r>
      <w:r>
        <w:br/>
        <w:t xml:space="preserve">gadget when it has been "folded" due to the CCSP UI </w:t>
      </w:r>
      <w:r>
        <w:br/>
        <w:t xml:space="preserve">window size shrinking to a point where not all gadgets </w:t>
      </w:r>
      <w:r>
        <w:br/>
        <w:t xml:space="preserve">can be shown in the </w:t>
      </w:r>
      <w:proofErr w:type="spellStart"/>
      <w:r>
        <w:t>gadgetory</w:t>
      </w:r>
      <w:proofErr w:type="spellEnd"/>
      <w:r>
        <w:t xml:space="preserve">. The folder is itself a </w:t>
      </w:r>
      <w:r>
        <w:br/>
        <w:t xml:space="preserve">gadget. </w:t>
      </w:r>
      <w:r>
        <w:br/>
        <w:t xml:space="preserve">Gadgets </w:t>
      </w:r>
      <w:r>
        <w:br/>
        <w:t xml:space="preserve">Array </w:t>
      </w:r>
      <w:r>
        <w:br/>
        <w:t xml:space="preserve">Only defined for folder gadgets that appear when the </w:t>
      </w:r>
      <w:r>
        <w:br/>
        <w:t xml:space="preserve">CCSP UI window size is shrunk to a point where not all </w:t>
      </w:r>
      <w:r>
        <w:br/>
        <w:t xml:space="preserve">gadgets can be shown in the </w:t>
      </w:r>
      <w:proofErr w:type="spellStart"/>
      <w:r>
        <w:t>gadgetory</w:t>
      </w:r>
      <w:proofErr w:type="spellEnd"/>
      <w:r>
        <w:t xml:space="preserve">. </w:t>
      </w:r>
      <w:r>
        <w:br/>
      </w:r>
    </w:p>
    <w:p w14:paraId="1765FAA5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129 </w:t>
      </w:r>
      <w:r>
        <w:br/>
        <w:t xml:space="preserve">Name </w:t>
      </w:r>
      <w:r>
        <w:br/>
        <w:t xml:space="preserve">Type </w:t>
      </w:r>
      <w:r>
        <w:br/>
        <w:t xml:space="preserve">Description </w:t>
      </w:r>
      <w:r>
        <w:br/>
      </w:r>
      <w:proofErr w:type="spellStart"/>
      <w:r>
        <w:t>HasFocus</w:t>
      </w:r>
      <w:proofErr w:type="spellEnd"/>
      <w:r>
        <w:t xml:space="preserve"> </w:t>
      </w:r>
      <w:r>
        <w:br/>
        <w:t xml:space="preserve">Boolean </w:t>
      </w:r>
      <w:r>
        <w:br/>
        <w:t xml:space="preserve">Flag indicating that at least one of the gadget's </w:t>
      </w:r>
      <w:r>
        <w:br/>
        <w:t xml:space="preserve">instances has the input focus. </w:t>
      </w:r>
      <w:r>
        <w:br/>
        <w:t xml:space="preserve">Hide </w:t>
      </w:r>
      <w:r>
        <w:br/>
        <w:t xml:space="preserve">Boolean </w:t>
      </w:r>
      <w:r>
        <w:br/>
      </w:r>
      <w:r>
        <w:lastRenderedPageBreak/>
        <w:t xml:space="preserve">Flag indicating that the gadget is not to be displayed in </w:t>
      </w:r>
      <w:r>
        <w:br/>
        <w:t xml:space="preserve">the </w:t>
      </w:r>
      <w:proofErr w:type="spellStart"/>
      <w:r>
        <w:t>gadgetory</w:t>
      </w:r>
      <w:proofErr w:type="spellEnd"/>
      <w:r>
        <w:t xml:space="preserve">. Use this to hide system gadgets rather </w:t>
      </w:r>
      <w:r>
        <w:br/>
        <w:t xml:space="preserve">than the </w:t>
      </w:r>
      <w:proofErr w:type="spellStart"/>
      <w:r>
        <w:t>NoGadgetoryIcon</w:t>
      </w:r>
      <w:proofErr w:type="spellEnd"/>
      <w:r>
        <w:t xml:space="preserve"> property. </w:t>
      </w:r>
      <w:r>
        <w:br/>
        <w:t xml:space="preserve">Icon </w:t>
      </w:r>
      <w:r>
        <w:br/>
        <w:t xml:space="preserve">string </w:t>
      </w:r>
      <w:r>
        <w:br/>
        <w:t xml:space="preserve">The relative path to the icon file used for the gadget </w:t>
      </w:r>
      <w:r>
        <w:br/>
        <w:t xml:space="preserve">representation in the </w:t>
      </w:r>
      <w:proofErr w:type="spellStart"/>
      <w:r>
        <w:t>gadgetory</w:t>
      </w:r>
      <w:proofErr w:type="spellEnd"/>
      <w:r>
        <w:t xml:space="preserve">. </w:t>
      </w:r>
      <w:r>
        <w:br/>
      </w:r>
      <w:proofErr w:type="spellStart"/>
      <w:r>
        <w:t>IsBottom</w:t>
      </w:r>
      <w:proofErr w:type="spellEnd"/>
      <w:r>
        <w:t xml:space="preserve"> </w:t>
      </w:r>
      <w:r>
        <w:br/>
        <w:t xml:space="preserve">Boolean </w:t>
      </w:r>
      <w:r>
        <w:br/>
        <w:t xml:space="preserve">Corresponds to default property Is Bottom defined in </w:t>
      </w:r>
      <w:r>
        <w:br/>
        <w:t xml:space="preserve">CCSP </w:t>
      </w:r>
      <w:proofErr w:type="spellStart"/>
      <w:r>
        <w:t>AdminPoint</w:t>
      </w:r>
      <w:proofErr w:type="spellEnd"/>
      <w:r>
        <w:t xml:space="preserve"> (see Table 2: Standard gadget </w:t>
      </w:r>
      <w:r>
        <w:br/>
        <w:t xml:space="preserve">default properties). </w:t>
      </w:r>
      <w:r>
        <w:br/>
      </w:r>
      <w:proofErr w:type="spellStart"/>
      <w:r>
        <w:t>IsSupervisorGadget</w:t>
      </w:r>
      <w:proofErr w:type="spellEnd"/>
      <w:r>
        <w:t xml:space="preserve"> </w:t>
      </w:r>
      <w:r>
        <w:br/>
        <w:t xml:space="preserve">Boolean </w:t>
      </w:r>
      <w:r>
        <w:br/>
        <w:t xml:space="preserve">Corresponds to default property Is Supervisor Gadget </w:t>
      </w:r>
      <w:r>
        <w:br/>
        <w:t xml:space="preserve">defined in CCSP </w:t>
      </w:r>
      <w:proofErr w:type="spellStart"/>
      <w:r>
        <w:t>AdminPoint</w:t>
      </w:r>
      <w:proofErr w:type="spellEnd"/>
      <w:r>
        <w:t xml:space="preserve"> (see Table 2: Standard </w:t>
      </w:r>
      <w:r>
        <w:br/>
        <w:t xml:space="preserve">gadget default properties). </w:t>
      </w:r>
      <w:r>
        <w:br/>
        <w:t xml:space="preserve">Name </w:t>
      </w:r>
      <w:r>
        <w:br/>
        <w:t xml:space="preserve">string </w:t>
      </w:r>
      <w:r>
        <w:br/>
        <w:t xml:space="preserve">The identifier of the gadget used within the CCSP UI </w:t>
      </w:r>
      <w:r>
        <w:br/>
        <w:t xml:space="preserve">code, with any spaces removed. </w:t>
      </w:r>
      <w:r>
        <w:br/>
      </w:r>
      <w:proofErr w:type="spellStart"/>
      <w:r>
        <w:t>NoGadgetoryIcon</w:t>
      </w:r>
      <w:proofErr w:type="spellEnd"/>
      <w:r>
        <w:t xml:space="preserve"> </w:t>
      </w:r>
      <w:r>
        <w:br/>
        <w:t xml:space="preserve">Boolean </w:t>
      </w:r>
      <w:r>
        <w:br/>
        <w:t xml:space="preserve">Corresponds to the default property No Icon in </w:t>
      </w:r>
      <w:r>
        <w:br/>
      </w:r>
      <w:proofErr w:type="spellStart"/>
      <w:r>
        <w:t>Gadgetory</w:t>
      </w:r>
      <w:proofErr w:type="spellEnd"/>
      <w:r>
        <w:t xml:space="preserve"> defined in CCSP </w:t>
      </w:r>
      <w:proofErr w:type="spellStart"/>
      <w:r>
        <w:t>AdminPoint</w:t>
      </w:r>
      <w:proofErr w:type="spellEnd"/>
      <w:r>
        <w:t xml:space="preserve"> Flag (see </w:t>
      </w:r>
      <w:r>
        <w:br/>
        <w:t xml:space="preserve">Table 2: Standard gadget default properties). This </w:t>
      </w:r>
      <w:r>
        <w:br/>
        <w:t xml:space="preserve">property is only defined for standard gadgets.  </w:t>
      </w:r>
      <w:r>
        <w:br/>
        <w:t xml:space="preserve">Notifications </w:t>
      </w:r>
      <w:r>
        <w:br/>
        <w:t xml:space="preserve">integer </w:t>
      </w:r>
      <w:r>
        <w:br/>
        <w:t xml:space="preserve">The current number of notifications for this gadget. </w:t>
      </w:r>
      <w:r>
        <w:br/>
        <w:t xml:space="preserve">When non-zero, this number appears against the </w:t>
      </w:r>
      <w:r>
        <w:br/>
        <w:t xml:space="preserve">gadget's icon in the </w:t>
      </w:r>
      <w:proofErr w:type="spellStart"/>
      <w:r>
        <w:t>gadgetory</w:t>
      </w:r>
      <w:proofErr w:type="spellEnd"/>
      <w:r>
        <w:t xml:space="preserve">. </w:t>
      </w:r>
      <w:r>
        <w:br/>
      </w:r>
      <w:proofErr w:type="spellStart"/>
      <w:r>
        <w:t>OpenWindowsCount</w:t>
      </w:r>
      <w:proofErr w:type="spellEnd"/>
      <w:r>
        <w:t xml:space="preserve"> </w:t>
      </w:r>
      <w:r>
        <w:br/>
        <w:t xml:space="preserve">integer </w:t>
      </w:r>
      <w:r>
        <w:br/>
        <w:t xml:space="preserve">The number of instances that have been opened for </w:t>
      </w:r>
      <w:r>
        <w:br/>
        <w:t xml:space="preserve">this gadget (including hidden ones) </w:t>
      </w:r>
      <w:r>
        <w:br/>
      </w:r>
      <w:proofErr w:type="spellStart"/>
      <w:r>
        <w:t>PopoutDefaultHeight</w:t>
      </w:r>
      <w:proofErr w:type="spellEnd"/>
      <w:r>
        <w:t xml:space="preserve"> </w:t>
      </w:r>
      <w:r>
        <w:br/>
        <w:t xml:space="preserve">integer </w:t>
      </w:r>
      <w:r>
        <w:br/>
        <w:t xml:space="preserve">Corresponds to the H component of the default </w:t>
      </w:r>
      <w:r>
        <w:br/>
        <w:t xml:space="preserve">property Popout Default Size defined in CCSP </w:t>
      </w:r>
      <w:r>
        <w:br/>
      </w:r>
      <w:proofErr w:type="spellStart"/>
      <w:r>
        <w:t>AdminPoint</w:t>
      </w:r>
      <w:proofErr w:type="spellEnd"/>
      <w:r>
        <w:t xml:space="preserve"> (see Table 2: Standard gadget default </w:t>
      </w:r>
      <w:r>
        <w:br/>
        <w:t xml:space="preserve">properties). </w:t>
      </w:r>
      <w:r>
        <w:br/>
      </w:r>
      <w:proofErr w:type="spellStart"/>
      <w:r>
        <w:t>PopoutDefaultPosition</w:t>
      </w:r>
      <w:proofErr w:type="spellEnd"/>
      <w:r>
        <w:t xml:space="preserve"> </w:t>
      </w:r>
      <w:r>
        <w:br/>
      </w:r>
      <w:r>
        <w:lastRenderedPageBreak/>
        <w:t xml:space="preserve">string </w:t>
      </w:r>
      <w:r>
        <w:br/>
      </w:r>
      <w:proofErr w:type="spellStart"/>
      <w:r>
        <w:t>String</w:t>
      </w:r>
      <w:proofErr w:type="spellEnd"/>
      <w:r>
        <w:t xml:space="preserve"> representation of the Popout Default Position </w:t>
      </w:r>
      <w:r>
        <w:br/>
        <w:t xml:space="preserve">property defined in CCSP </w:t>
      </w:r>
      <w:proofErr w:type="spellStart"/>
      <w:r>
        <w:t>AdminPoint</w:t>
      </w:r>
      <w:proofErr w:type="spellEnd"/>
      <w:r>
        <w:t xml:space="preserve"> (see Table 2: </w:t>
      </w:r>
      <w:r>
        <w:br/>
        <w:t xml:space="preserve">Standard gadget default properties). Format is "(X,Y)" </w:t>
      </w:r>
      <w:r>
        <w:br/>
      </w:r>
      <w:proofErr w:type="spellStart"/>
      <w:r>
        <w:t>PopoutDefaultPositionX</w:t>
      </w:r>
      <w:proofErr w:type="spellEnd"/>
      <w:r>
        <w:t xml:space="preserve"> </w:t>
      </w:r>
      <w:r>
        <w:br/>
        <w:t xml:space="preserve">integer </w:t>
      </w:r>
      <w:r>
        <w:br/>
        <w:t xml:space="preserve">Corresponds to the X component of the default </w:t>
      </w:r>
      <w:r>
        <w:br/>
        <w:t xml:space="preserve">property Popout Default Position defined in CCSP </w:t>
      </w:r>
      <w:r>
        <w:br/>
      </w:r>
      <w:proofErr w:type="spellStart"/>
      <w:r>
        <w:t>AdminPoint</w:t>
      </w:r>
      <w:proofErr w:type="spellEnd"/>
      <w:r>
        <w:t xml:space="preserve"> (see Table 2: Standard gadget default </w:t>
      </w:r>
      <w:r>
        <w:br/>
        <w:t xml:space="preserve">properties). </w:t>
      </w:r>
      <w:r>
        <w:br/>
      </w:r>
    </w:p>
    <w:p w14:paraId="3E4D39F3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130 </w:t>
      </w:r>
      <w:r>
        <w:br/>
        <w:t xml:space="preserve">Name </w:t>
      </w:r>
      <w:r>
        <w:br/>
        <w:t xml:space="preserve">Type </w:t>
      </w:r>
      <w:r>
        <w:br/>
        <w:t xml:space="preserve">Description </w:t>
      </w:r>
      <w:r>
        <w:br/>
        <w:t xml:space="preserve">PopoutDefaultPositionY </w:t>
      </w:r>
      <w:r>
        <w:br/>
        <w:t xml:space="preserve">integer </w:t>
      </w:r>
      <w:r>
        <w:br/>
        <w:t xml:space="preserve">Corresponds to the Y component of the default </w:t>
      </w:r>
      <w:r>
        <w:br/>
        <w:t xml:space="preserve">property Popout Default Position defined in CCSP </w:t>
      </w:r>
      <w:r>
        <w:br/>
      </w:r>
      <w:proofErr w:type="spellStart"/>
      <w:r>
        <w:t>AdminPoint</w:t>
      </w:r>
      <w:proofErr w:type="spellEnd"/>
      <w:r>
        <w:t xml:space="preserve"> (see Table 2: Standard gadget default </w:t>
      </w:r>
      <w:r>
        <w:br/>
        <w:t xml:space="preserve">properties). </w:t>
      </w:r>
      <w:r>
        <w:br/>
      </w:r>
      <w:proofErr w:type="spellStart"/>
      <w:r>
        <w:t>PopoutDefaultSize</w:t>
      </w:r>
      <w:proofErr w:type="spellEnd"/>
      <w:r>
        <w:t xml:space="preserve"> </w:t>
      </w:r>
      <w:r>
        <w:br/>
        <w:t xml:space="preserve">string </w:t>
      </w:r>
      <w:r>
        <w:br/>
      </w:r>
      <w:proofErr w:type="spellStart"/>
      <w:r>
        <w:t>String</w:t>
      </w:r>
      <w:proofErr w:type="spellEnd"/>
      <w:r>
        <w:t xml:space="preserve"> representation of the Popout Default Size </w:t>
      </w:r>
      <w:r>
        <w:br/>
        <w:t xml:space="preserve">property defined in CCSP </w:t>
      </w:r>
      <w:proofErr w:type="spellStart"/>
      <w:r>
        <w:t>AdminPoint</w:t>
      </w:r>
      <w:proofErr w:type="spellEnd"/>
      <w:r>
        <w:t xml:space="preserve"> (see Table 2: </w:t>
      </w:r>
      <w:r>
        <w:br/>
        <w:t xml:space="preserve">Standard gadget default properties). Format is "(W,H)" </w:t>
      </w:r>
      <w:r>
        <w:br/>
      </w:r>
      <w:proofErr w:type="spellStart"/>
      <w:r>
        <w:t>PopoutDefaultWidth</w:t>
      </w:r>
      <w:proofErr w:type="spellEnd"/>
      <w:r>
        <w:t xml:space="preserve"> </w:t>
      </w:r>
      <w:r>
        <w:br/>
        <w:t xml:space="preserve">integer </w:t>
      </w:r>
      <w:r>
        <w:br/>
        <w:t xml:space="preserve">Corresponds to the W component of the default </w:t>
      </w:r>
      <w:r>
        <w:br/>
        <w:t xml:space="preserve">property Popout Default Size defined in CCSP </w:t>
      </w:r>
      <w:r>
        <w:br/>
      </w:r>
      <w:proofErr w:type="spellStart"/>
      <w:r>
        <w:t>AdminPoint</w:t>
      </w:r>
      <w:proofErr w:type="spellEnd"/>
      <w:r>
        <w:t xml:space="preserve"> (see Table 2: Standard gadget default </w:t>
      </w:r>
      <w:r>
        <w:br/>
        <w:t xml:space="preserve">properties). </w:t>
      </w:r>
      <w:r>
        <w:br/>
      </w:r>
      <w:proofErr w:type="spellStart"/>
      <w:r>
        <w:t>SelectedIcon</w:t>
      </w:r>
      <w:proofErr w:type="spellEnd"/>
      <w:r>
        <w:t xml:space="preserve"> </w:t>
      </w:r>
      <w:r>
        <w:br/>
        <w:t xml:space="preserve">string </w:t>
      </w:r>
      <w:r>
        <w:br/>
        <w:t xml:space="preserve">The relative path to the icon file used for the </w:t>
      </w:r>
      <w:r>
        <w:br/>
        <w:t xml:space="preserve">highlighted gadget representation in the </w:t>
      </w:r>
      <w:proofErr w:type="spellStart"/>
      <w:r>
        <w:t>gadgetory</w:t>
      </w:r>
      <w:proofErr w:type="spellEnd"/>
      <w:r>
        <w:t xml:space="preserve">. </w:t>
      </w:r>
      <w:r>
        <w:br/>
        <w:t xml:space="preserve">Stylesheet </w:t>
      </w:r>
      <w:r>
        <w:br/>
        <w:t xml:space="preserve">string </w:t>
      </w:r>
      <w:r>
        <w:br/>
        <w:t xml:space="preserve">Corresponds to default property Stylesheet defined in </w:t>
      </w:r>
      <w:r>
        <w:br/>
        <w:t xml:space="preserve">CCSP </w:t>
      </w:r>
      <w:proofErr w:type="spellStart"/>
      <w:r>
        <w:t>AdminPoint</w:t>
      </w:r>
      <w:proofErr w:type="spellEnd"/>
      <w:r>
        <w:t xml:space="preserve"> (see Table 2: Standard gadget </w:t>
      </w:r>
      <w:r>
        <w:br/>
        <w:t xml:space="preserve">default properties). </w:t>
      </w:r>
      <w:r>
        <w:br/>
      </w:r>
      <w:proofErr w:type="spellStart"/>
      <w:r>
        <w:lastRenderedPageBreak/>
        <w:t>TargetUrl</w:t>
      </w:r>
      <w:proofErr w:type="spellEnd"/>
      <w:r>
        <w:t xml:space="preserve"> </w:t>
      </w:r>
      <w:r>
        <w:br/>
        <w:t xml:space="preserve">string </w:t>
      </w:r>
      <w:r>
        <w:br/>
        <w:t xml:space="preserve">Corresponds to default property Target URL (HTML) </w:t>
      </w:r>
      <w:r>
        <w:br/>
        <w:t xml:space="preserve">defined in CCSP </w:t>
      </w:r>
      <w:proofErr w:type="spellStart"/>
      <w:r>
        <w:t>AdminPoint</w:t>
      </w:r>
      <w:proofErr w:type="spellEnd"/>
      <w:r>
        <w:t xml:space="preserve"> (see Table 2: Standard </w:t>
      </w:r>
      <w:r>
        <w:br/>
        <w:t xml:space="preserve">gadget default properties). </w:t>
      </w:r>
      <w:r>
        <w:br/>
        <w:t xml:space="preserve">Type </w:t>
      </w:r>
      <w:r>
        <w:br/>
        <w:t xml:space="preserve">string </w:t>
      </w:r>
      <w:r>
        <w:br/>
        <w:t xml:space="preserve">The gadget type either system, standard, or functional </w:t>
      </w:r>
      <w:r>
        <w:br/>
        <w:t xml:space="preserve">Windows </w:t>
      </w:r>
      <w:r>
        <w:br/>
        <w:t xml:space="preserve">Array </w:t>
      </w:r>
      <w:r>
        <w:br/>
        <w:t xml:space="preserve">The gadget instances that have been created. </w:t>
      </w:r>
      <w:r>
        <w:br/>
        <w:t xml:space="preserve"> </w:t>
      </w:r>
      <w:r>
        <w:br/>
        <w:t xml:space="preserve">Table 4: </w:t>
      </w:r>
      <w:proofErr w:type="spellStart"/>
      <w:r>
        <w:t>windowObject.Gadget</w:t>
      </w:r>
      <w:proofErr w:type="spellEnd"/>
      <w:r>
        <w:t xml:space="preserve"> properties </w:t>
      </w:r>
      <w:r>
        <w:br/>
        <w:t xml:space="preserve"> </w:t>
      </w:r>
      <w:r>
        <w:br/>
        <w:t xml:space="preserve"> </w:t>
      </w:r>
      <w:r>
        <w:br/>
      </w:r>
    </w:p>
    <w:p w14:paraId="33B4E6FC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131 </w:t>
      </w:r>
      <w:r>
        <w:br/>
        <w:t xml:space="preserve">Gadget instance properties </w:t>
      </w:r>
      <w:r>
        <w:br/>
        <w:t xml:space="preserve">The following table lists the set of properties that are present in each of the gadget instances.  </w:t>
      </w:r>
      <w:r>
        <w:br/>
        <w:t xml:space="preserve">Note </w:t>
      </w:r>
      <w:r>
        <w:br/>
        <w:t xml:space="preserve">Custom properties added in CCSP </w:t>
      </w:r>
      <w:proofErr w:type="spellStart"/>
      <w:r>
        <w:t>AdminPoint</w:t>
      </w:r>
      <w:proofErr w:type="spellEnd"/>
      <w:r>
        <w:t xml:space="preserve"> are not present in the gadget instance. </w:t>
      </w:r>
      <w:r>
        <w:br/>
        <w:t xml:space="preserve"> </w:t>
      </w:r>
      <w:r>
        <w:br/>
        <w:t xml:space="preserve">Name </w:t>
      </w:r>
      <w:r>
        <w:br/>
        <w:t xml:space="preserve">Type </w:t>
      </w:r>
      <w:r>
        <w:br/>
        <w:t xml:space="preserve">Description </w:t>
      </w:r>
      <w:r>
        <w:br/>
      </w:r>
      <w:proofErr w:type="spellStart"/>
      <w:r>
        <w:t>ComponentData</w:t>
      </w:r>
      <w:proofErr w:type="spellEnd"/>
      <w:r>
        <w:t xml:space="preserve"> </w:t>
      </w:r>
      <w:r>
        <w:br/>
        <w:t xml:space="preserve">Object </w:t>
      </w:r>
      <w:r>
        <w:br/>
        <w:t xml:space="preserve">User specified data that is passed to the gadget instance on </w:t>
      </w:r>
      <w:r>
        <w:br/>
        <w:t xml:space="preserve">its creation. This can be anything that the instance requires to </w:t>
      </w:r>
      <w:r>
        <w:br/>
        <w:t xml:space="preserve">function, for example, a Call object. </w:t>
      </w:r>
      <w:r>
        <w:br/>
      </w:r>
      <w:proofErr w:type="spellStart"/>
      <w:r>
        <w:t>CurrentSelectedTab</w:t>
      </w:r>
      <w:proofErr w:type="spellEnd"/>
      <w:r>
        <w:t xml:space="preserve"> </w:t>
      </w:r>
      <w:r>
        <w:br/>
        <w:t xml:space="preserve">Boolean </w:t>
      </w:r>
      <w:r>
        <w:br/>
        <w:t xml:space="preserve">Flag that indicates if this instance is the currently selected tab. </w:t>
      </w:r>
      <w:r>
        <w:br/>
        <w:t xml:space="preserve">Only valid if </w:t>
      </w:r>
      <w:proofErr w:type="spellStart"/>
      <w:r>
        <w:t>WindowState</w:t>
      </w:r>
      <w:proofErr w:type="spellEnd"/>
      <w:r>
        <w:t xml:space="preserve"> value is Tab. </w:t>
      </w:r>
      <w:r>
        <w:br/>
      </w:r>
      <w:proofErr w:type="spellStart"/>
      <w:r>
        <w:t>DefaultState</w:t>
      </w:r>
      <w:proofErr w:type="spellEnd"/>
      <w:r>
        <w:t xml:space="preserve"> </w:t>
      </w:r>
      <w:r>
        <w:br/>
        <w:t xml:space="preserve">String </w:t>
      </w:r>
      <w:r>
        <w:br/>
        <w:t xml:space="preserve">Corresponds to the gadget's Default State property. </w:t>
      </w:r>
      <w:r>
        <w:br/>
        <w:t xml:space="preserve">Draggable </w:t>
      </w:r>
      <w:r>
        <w:br/>
        <w:t xml:space="preserve">Boolean </w:t>
      </w:r>
      <w:r>
        <w:br/>
        <w:t xml:space="preserve">Flag that indicates if the gadget instance can be dragged, that </w:t>
      </w:r>
      <w:r>
        <w:br/>
      </w:r>
      <w:r>
        <w:lastRenderedPageBreak/>
        <w:t xml:space="preserve">is, is not fixed in position. </w:t>
      </w:r>
      <w:r>
        <w:br/>
        <w:t xml:space="preserve">Expanded </w:t>
      </w:r>
      <w:r>
        <w:br/>
        <w:t xml:space="preserve">Boolean </w:t>
      </w:r>
      <w:r>
        <w:br/>
        <w:t xml:space="preserve">Flag that indicates if the gadget instance is currently in the </w:t>
      </w:r>
      <w:r>
        <w:br/>
        <w:t xml:space="preserve">expanded state. </w:t>
      </w:r>
      <w:r>
        <w:br/>
      </w:r>
      <w:proofErr w:type="spellStart"/>
      <w:r>
        <w:t>FrameHasFocus</w:t>
      </w:r>
      <w:proofErr w:type="spellEnd"/>
      <w:r>
        <w:t xml:space="preserve"> </w:t>
      </w:r>
      <w:r>
        <w:br/>
        <w:t xml:space="preserve">Boolean </w:t>
      </w:r>
      <w:r>
        <w:br/>
        <w:t xml:space="preserve">Flag that indicates if the gadget instance currently has the </w:t>
      </w:r>
      <w:r>
        <w:br/>
        <w:t xml:space="preserve">focus when it is in the Tab state </w:t>
      </w:r>
      <w:r>
        <w:br/>
      </w:r>
      <w:proofErr w:type="spellStart"/>
      <w:r>
        <w:t>HasFocus</w:t>
      </w:r>
      <w:proofErr w:type="spellEnd"/>
      <w:r>
        <w:t xml:space="preserve"> </w:t>
      </w:r>
      <w:r>
        <w:br/>
        <w:t xml:space="preserve">Boolean </w:t>
      </w:r>
      <w:r>
        <w:br/>
        <w:t xml:space="preserve">Flag that indicates if the gadget instance currently has the </w:t>
      </w:r>
      <w:r>
        <w:br/>
        <w:t xml:space="preserve">focus when it is in the Tab state. </w:t>
      </w:r>
      <w:r>
        <w:br/>
        <w:t xml:space="preserve">Height </w:t>
      </w:r>
      <w:r>
        <w:br/>
        <w:t xml:space="preserve">int </w:t>
      </w:r>
      <w:r>
        <w:br/>
        <w:t xml:space="preserve">The current height of the gadget instance when in the Float </w:t>
      </w:r>
      <w:r>
        <w:br/>
        <w:t xml:space="preserve">state. </w:t>
      </w:r>
      <w:r>
        <w:br/>
        <w:t xml:space="preserve">Id </w:t>
      </w:r>
      <w:r>
        <w:br/>
        <w:t xml:space="preserve">string </w:t>
      </w:r>
      <w:r>
        <w:br/>
        <w:t xml:space="preserve">The unique GUID identifier for the gadget instance. </w:t>
      </w:r>
      <w:r>
        <w:br/>
      </w:r>
      <w:proofErr w:type="spellStart"/>
      <w:r>
        <w:t>IsDragging</w:t>
      </w:r>
      <w:proofErr w:type="spellEnd"/>
      <w:r>
        <w:t xml:space="preserve"> </w:t>
      </w:r>
      <w:r>
        <w:br/>
        <w:t xml:space="preserve">Boolean </w:t>
      </w:r>
      <w:r>
        <w:br/>
        <w:t xml:space="preserve">Flag indicating that the gadget instance is being moved when </w:t>
      </w:r>
      <w:r>
        <w:br/>
        <w:t xml:space="preserve">in the Float state. </w:t>
      </w:r>
      <w:r>
        <w:br/>
      </w:r>
      <w:proofErr w:type="spellStart"/>
      <w:r>
        <w:t>IsHidden</w:t>
      </w:r>
      <w:proofErr w:type="spellEnd"/>
      <w:r>
        <w:t xml:space="preserve"> </w:t>
      </w:r>
      <w:r>
        <w:br/>
        <w:t xml:space="preserve">Boolean </w:t>
      </w:r>
      <w:r>
        <w:br/>
        <w:t xml:space="preserve">Flag indicating that the gadget instance has been minimized. </w:t>
      </w:r>
      <w:r>
        <w:br/>
      </w:r>
      <w:proofErr w:type="spellStart"/>
      <w:r>
        <w:t>PositionX</w:t>
      </w:r>
      <w:proofErr w:type="spellEnd"/>
      <w:r>
        <w:t xml:space="preserve"> </w:t>
      </w:r>
      <w:r>
        <w:br/>
        <w:t xml:space="preserve">integer </w:t>
      </w:r>
      <w:r>
        <w:br/>
        <w:t xml:space="preserve">The X component of the gadget instance's current position </w:t>
      </w:r>
      <w:r>
        <w:br/>
        <w:t xml:space="preserve">when in the Float state. </w:t>
      </w:r>
      <w:r>
        <w:br/>
      </w:r>
      <w:proofErr w:type="spellStart"/>
      <w:r>
        <w:t>PositionY</w:t>
      </w:r>
      <w:proofErr w:type="spellEnd"/>
      <w:r>
        <w:t xml:space="preserve"> </w:t>
      </w:r>
      <w:r>
        <w:br/>
        <w:t xml:space="preserve">integer </w:t>
      </w:r>
      <w:r>
        <w:br/>
        <w:t xml:space="preserve">The Y component of the gadget instance's current position </w:t>
      </w:r>
      <w:r>
        <w:br/>
        <w:t xml:space="preserve">when in the Float state. </w:t>
      </w:r>
      <w:r>
        <w:br/>
        <w:t xml:space="preserve">Resizable </w:t>
      </w:r>
      <w:r>
        <w:br/>
        <w:t xml:space="preserve">Boolean </w:t>
      </w:r>
      <w:r>
        <w:br/>
        <w:t xml:space="preserve">Flag indicating that the gadget instance can be resized. </w:t>
      </w:r>
      <w:r>
        <w:br/>
      </w:r>
      <w:proofErr w:type="spellStart"/>
      <w:r>
        <w:t>TargetUrl</w:t>
      </w:r>
      <w:proofErr w:type="spellEnd"/>
      <w:r>
        <w:t xml:space="preserve"> </w:t>
      </w:r>
      <w:r>
        <w:br/>
        <w:t xml:space="preserve">String </w:t>
      </w:r>
      <w:r>
        <w:br/>
        <w:t xml:space="preserve">Corresponds to the gadget's Target URL (HTML) property. </w:t>
      </w:r>
      <w:r>
        <w:br/>
        <w:t xml:space="preserve">Title </w:t>
      </w:r>
      <w:r>
        <w:br/>
        <w:t xml:space="preserve">String </w:t>
      </w:r>
      <w:r>
        <w:br/>
      </w:r>
      <w:r>
        <w:lastRenderedPageBreak/>
        <w:t xml:space="preserve">The name displayed in the title bar of the gadget instance. </w:t>
      </w:r>
      <w:r>
        <w:br/>
      </w:r>
    </w:p>
    <w:p w14:paraId="3E0E24DE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132 </w:t>
      </w:r>
      <w:r>
        <w:br/>
        <w:t xml:space="preserve">Name </w:t>
      </w:r>
      <w:r>
        <w:br/>
        <w:t xml:space="preserve">Type </w:t>
      </w:r>
      <w:r>
        <w:br/>
        <w:t xml:space="preserve">Description </w:t>
      </w:r>
      <w:r>
        <w:br/>
        <w:t xml:space="preserve">Width </w:t>
      </w:r>
      <w:r>
        <w:br/>
        <w:t xml:space="preserve">integer </w:t>
      </w:r>
      <w:r>
        <w:br/>
        <w:t xml:space="preserve">The current width of the gadget instance when in the Float </w:t>
      </w:r>
      <w:r>
        <w:br/>
        <w:t xml:space="preserve">state. </w:t>
      </w:r>
      <w:r>
        <w:br/>
      </w:r>
      <w:proofErr w:type="spellStart"/>
      <w:r>
        <w:t>WindowState</w:t>
      </w:r>
      <w:proofErr w:type="spellEnd"/>
      <w:r>
        <w:t xml:space="preserve"> </w:t>
      </w:r>
      <w:r>
        <w:br/>
        <w:t xml:space="preserve">String </w:t>
      </w:r>
      <w:r>
        <w:br/>
        <w:t xml:space="preserve">The current state of the gadget instance. See Default State in </w:t>
      </w:r>
      <w:r>
        <w:br/>
        <w:t xml:space="preserve">Table 2: Standard gadget default properties for possible </w:t>
      </w:r>
      <w:r>
        <w:br/>
        <w:t xml:space="preserve">values. </w:t>
      </w:r>
      <w:r>
        <w:br/>
      </w:r>
      <w:proofErr w:type="spellStart"/>
      <w:r>
        <w:t>WindowType</w:t>
      </w:r>
      <w:proofErr w:type="spellEnd"/>
      <w:r>
        <w:t xml:space="preserve"> </w:t>
      </w:r>
      <w:r>
        <w:br/>
        <w:t xml:space="preserve">String </w:t>
      </w:r>
      <w:r>
        <w:br/>
        <w:t xml:space="preserve">The type of the gadget instance. Each default CCSP UI gadget </w:t>
      </w:r>
      <w:r>
        <w:br/>
        <w:t xml:space="preserve">has its own type, for example: </w:t>
      </w:r>
      <w:proofErr w:type="spellStart"/>
      <w:r>
        <w:t>WrapUp</w:t>
      </w:r>
      <w:proofErr w:type="spellEnd"/>
      <w:r>
        <w:t xml:space="preserve"> or </w:t>
      </w:r>
      <w:proofErr w:type="spellStart"/>
      <w:r>
        <w:t>CallBack</w:t>
      </w:r>
      <w:proofErr w:type="spellEnd"/>
      <w:r>
        <w:t xml:space="preserve">, but </w:t>
      </w:r>
      <w:r>
        <w:br/>
        <w:t xml:space="preserve">standard gadgets are always assigned the Gadget type. </w:t>
      </w:r>
      <w:r>
        <w:br/>
      </w:r>
      <w:proofErr w:type="spellStart"/>
      <w:r>
        <w:t>Zindex</w:t>
      </w:r>
      <w:proofErr w:type="spellEnd"/>
      <w:r>
        <w:t xml:space="preserve"> </w:t>
      </w:r>
      <w:r>
        <w:br/>
        <w:t xml:space="preserve">integer </w:t>
      </w:r>
      <w:r>
        <w:br/>
        <w:t xml:space="preserve">Current </w:t>
      </w:r>
      <w:proofErr w:type="spellStart"/>
      <w:r>
        <w:t>zIndex</w:t>
      </w:r>
      <w:proofErr w:type="spellEnd"/>
      <w:r>
        <w:t xml:space="preserve"> of the gadget instance element. </w:t>
      </w:r>
      <w:r>
        <w:br/>
        <w:t xml:space="preserve"> </w:t>
      </w:r>
      <w:r>
        <w:br/>
        <w:t xml:space="preserve">Table 5: Gadget instance properties </w:t>
      </w:r>
      <w:r>
        <w:br/>
        <w:t xml:space="preserve">Standard gadget properties example </w:t>
      </w:r>
      <w:r>
        <w:br/>
        <w:t xml:space="preserve">Simple Gadget </w:t>
      </w:r>
      <w:r>
        <w:br/>
        <w:t xml:space="preserve">A standard gadget can access the property values of the gadget and the gadget instance. The </w:t>
      </w:r>
      <w:r>
        <w:br/>
        <w:t xml:space="preserve">Simple Gadget located in app\gadgets\Examples\Simple provides an example where all these </w:t>
      </w:r>
      <w:r>
        <w:br/>
        <w:t xml:space="preserve">property values are displayed and demonstrates how some of them can be changed </w:t>
      </w:r>
      <w:r>
        <w:br/>
        <w:t xml:space="preserve">programmatically. It consists of the SimpleGadget.html file that contains label elements for the </w:t>
      </w:r>
      <w:r>
        <w:br/>
        <w:t xml:space="preserve">property values and buttons to change some of the values. The HTML file loads a SimpleGadget.js </w:t>
      </w:r>
      <w:r>
        <w:br/>
        <w:t xml:space="preserve">script which is written in standard </w:t>
      </w:r>
      <w:proofErr w:type="spellStart"/>
      <w:r>
        <w:t>javascript</w:t>
      </w:r>
      <w:proofErr w:type="spellEnd"/>
      <w:r>
        <w:t xml:space="preserve"> with no AngularJS functionality. </w:t>
      </w:r>
      <w:r>
        <w:br/>
        <w:t xml:space="preserve">To add the pre-defined Simple Gadget standard gadget: </w:t>
      </w:r>
      <w:r>
        <w:br/>
        <w:t xml:space="preserve">1. </w:t>
      </w:r>
      <w:r>
        <w:br/>
        <w:t xml:space="preserve">Log in to CCSP </w:t>
      </w:r>
      <w:proofErr w:type="spellStart"/>
      <w:r>
        <w:t>AdminPoint</w:t>
      </w:r>
      <w:proofErr w:type="spellEnd"/>
      <w:r>
        <w:t xml:space="preserve"> using the appropriate credentials. </w:t>
      </w:r>
      <w:r>
        <w:br/>
        <w:t xml:space="preserve">2. </w:t>
      </w:r>
      <w:r>
        <w:br/>
        <w:t xml:space="preserve">On the </w:t>
      </w:r>
      <w:proofErr w:type="spellStart"/>
      <w:r>
        <w:t>Gadgetory</w:t>
      </w:r>
      <w:proofErr w:type="spellEnd"/>
      <w:r>
        <w:t xml:space="preserve"> tab, on the Gadgets subtab, click </w:t>
      </w:r>
      <w:r>
        <w:br/>
      </w:r>
      <w:r>
        <w:lastRenderedPageBreak/>
        <w:t xml:space="preserve"> Add and then click Standard </w:t>
      </w:r>
      <w:r>
        <w:br/>
        <w:t xml:space="preserve">Gadget. </w:t>
      </w:r>
      <w:r>
        <w:br/>
        <w:t xml:space="preserve">3. </w:t>
      </w:r>
      <w:r>
        <w:br/>
        <w:t xml:space="preserve">Type Simple Gadget as the name of the new gadget. </w:t>
      </w:r>
      <w:r>
        <w:br/>
        <w:t xml:space="preserve">4. </w:t>
      </w:r>
      <w:r>
        <w:br/>
        <w:t xml:space="preserve">In Target URL (HTML), type the following URL: </w:t>
      </w:r>
      <w:r>
        <w:br/>
        <w:t xml:space="preserve">app/gadgets/Examples/Simple/SimpleGadget.html </w:t>
      </w:r>
      <w:r>
        <w:br/>
        <w:t xml:space="preserve">5. </w:t>
      </w:r>
      <w:r>
        <w:br/>
        <w:t xml:space="preserve">Change the Allowed Instances value to 5. </w:t>
      </w:r>
      <w:r>
        <w:br/>
        <w:t xml:space="preserve">6. </w:t>
      </w:r>
      <w:r>
        <w:br/>
        <w:t xml:space="preserve">Click Save. </w:t>
      </w:r>
      <w:r>
        <w:br/>
        <w:t xml:space="preserve"> </w:t>
      </w:r>
      <w:r>
        <w:br/>
        <w:t xml:space="preserve">A standard gadget can be produced to display the values of the gadget and the gadget instance. </w:t>
      </w:r>
      <w:r>
        <w:br/>
        <w:t xml:space="preserve">The Simple Gadget located in app\gadgets\Examples\Simple provides an example where all the </w:t>
      </w:r>
      <w:r>
        <w:br/>
        <w:t xml:space="preserve">property values are displayed. 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3FA931E3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133 </w:t>
      </w:r>
      <w:r>
        <w:br/>
        <w:t xml:space="preserve">To get the gadget and the instance, the SimpleGadget.js uses the following code. </w:t>
      </w:r>
      <w:r>
        <w:br/>
        <w:t xml:space="preserve">var _root = </w:t>
      </w:r>
      <w:proofErr w:type="spellStart"/>
      <w:r>
        <w:t>GetRootWindow</w:t>
      </w:r>
      <w:proofErr w:type="spellEnd"/>
      <w:r>
        <w:t xml:space="preserve">(); </w:t>
      </w:r>
      <w:r>
        <w:br/>
        <w:t xml:space="preserve">var _gadget; </w:t>
      </w:r>
      <w:r>
        <w:br/>
        <w:t>var _</w:t>
      </w:r>
      <w:proofErr w:type="spellStart"/>
      <w:r>
        <w:t>gadgetInstance</w:t>
      </w:r>
      <w:proofErr w:type="spellEnd"/>
      <w:r>
        <w:t xml:space="preserve">; </w:t>
      </w:r>
      <w:r>
        <w:br/>
        <w:t xml:space="preserve">var </w:t>
      </w:r>
      <w:proofErr w:type="spellStart"/>
      <w:r>
        <w:t>defaultPropertiesHidden</w:t>
      </w:r>
      <w:proofErr w:type="spellEnd"/>
      <w:r>
        <w:t xml:space="preserve"> = false; </w:t>
      </w:r>
      <w:r>
        <w:br/>
      </w:r>
      <w:proofErr w:type="spellStart"/>
      <w:r>
        <w:t>angular.element</w:t>
      </w:r>
      <w:proofErr w:type="spellEnd"/>
      <w:r>
        <w:t xml:space="preserve">(document).ready(function () { </w:t>
      </w:r>
      <w:r>
        <w:br/>
        <w:t xml:space="preserve"> </w:t>
      </w:r>
      <w:r>
        <w:br/>
        <w:t xml:space="preserve">    _gadget = </w:t>
      </w:r>
      <w:proofErr w:type="spellStart"/>
      <w:r>
        <w:t>this.windowObject.Gadget</w:t>
      </w:r>
      <w:proofErr w:type="spellEnd"/>
      <w:r>
        <w:t xml:space="preserve">; </w:t>
      </w:r>
      <w:r>
        <w:br/>
        <w:t xml:space="preserve">    _</w:t>
      </w:r>
      <w:proofErr w:type="spellStart"/>
      <w:r>
        <w:t>gadgetInstance</w:t>
      </w:r>
      <w:proofErr w:type="spellEnd"/>
      <w:r>
        <w:t xml:space="preserve"> = _</w:t>
      </w:r>
      <w:proofErr w:type="spellStart"/>
      <w:r>
        <w:t>root.app.GadgetComm.getWindowById</w:t>
      </w:r>
      <w:proofErr w:type="spellEnd"/>
      <w:r>
        <w:t>(</w:t>
      </w:r>
      <w:proofErr w:type="spellStart"/>
      <w:r>
        <w:t>this.windowId</w:t>
      </w:r>
      <w:proofErr w:type="spellEnd"/>
      <w:r>
        <w:t xml:space="preserve">); </w:t>
      </w:r>
      <w:r>
        <w:br/>
        <w:t xml:space="preserve"> </w:t>
      </w:r>
      <w:r>
        <w:br/>
        <w:t xml:space="preserve">    //Population of the HTML elements </w:t>
      </w:r>
      <w:r>
        <w:br/>
        <w:t xml:space="preserve">    ... </w:t>
      </w:r>
      <w:r>
        <w:br/>
        <w:t xml:space="preserve">};     </w:t>
      </w:r>
      <w:r>
        <w:br/>
        <w:t xml:space="preserve"> </w:t>
      </w:r>
      <w:r>
        <w:br/>
        <w:t xml:space="preserve">Variables global to the window are declared, then the ready() function stores references to the </w:t>
      </w:r>
      <w:r>
        <w:br/>
        <w:t xml:space="preserve">gadget and this particular instance of it. The HTML elements can then be populated from the </w:t>
      </w:r>
      <w:r>
        <w:br/>
        <w:t xml:space="preserve">properties. </w:t>
      </w:r>
      <w:r>
        <w:br/>
        <w:t xml:space="preserve">Note </w:t>
      </w:r>
      <w:r>
        <w:br/>
      </w:r>
      <w:r>
        <w:lastRenderedPageBreak/>
        <w:t xml:space="preserve">Although the gadget instance is referred to as a window and it shares its Id with its top level </w:t>
      </w:r>
      <w:r>
        <w:br/>
        <w:t xml:space="preserve">window, they are not the same object. The top level window is the HTML object, whereas the </w:t>
      </w:r>
      <w:r>
        <w:br/>
        <w:t xml:space="preserve">gadget instance is a construct specific to CCSP. </w:t>
      </w:r>
      <w:r>
        <w:br/>
        <w:t xml:space="preserve">Changing the default values of the gadget properties </w:t>
      </w:r>
      <w:r>
        <w:br/>
        <w:t xml:space="preserve">The default values of a gadget can be changed programmatically although caution is advised and </w:t>
      </w:r>
      <w:r>
        <w:br/>
        <w:t xml:space="preserve">attention must be paid to the following caveats: </w:t>
      </w:r>
      <w:r>
        <w:br/>
        <w:t xml:space="preserve">• </w:t>
      </w:r>
      <w:r>
        <w:br/>
        <w:t xml:space="preserve">The changes only affect the current login session and a new session reverts to using the values </w:t>
      </w:r>
      <w:r>
        <w:br/>
        <w:t xml:space="preserve">set for the gadget either at the system level or in the customization.  </w:t>
      </w:r>
      <w:r>
        <w:br/>
        <w:t xml:space="preserve">• </w:t>
      </w:r>
      <w:r>
        <w:br/>
        <w:t xml:space="preserve">Changes only take effect the next time an instance of the gadget is opened. </w:t>
      </w:r>
      <w:r>
        <w:br/>
        <w:t xml:space="preserve">• </w:t>
      </w:r>
      <w:r>
        <w:br/>
        <w:t xml:space="preserve">Properties should remain consistent with one another where required, for example, the </w:t>
      </w:r>
      <w:r>
        <w:br/>
        <w:t xml:space="preserve">corresponding flag that allows a </w:t>
      </w:r>
      <w:proofErr w:type="spellStart"/>
      <w:r>
        <w:t>DefaultState</w:t>
      </w:r>
      <w:proofErr w:type="spellEnd"/>
      <w:r>
        <w:t xml:space="preserve"> value to be used (for example, </w:t>
      </w:r>
      <w:proofErr w:type="spellStart"/>
      <w:r>
        <w:t>CanTab</w:t>
      </w:r>
      <w:proofErr w:type="spellEnd"/>
      <w:r>
        <w:t xml:space="preserve"> for "Tab") </w:t>
      </w:r>
      <w:r>
        <w:br/>
        <w:t xml:space="preserve">should be set to true. </w:t>
      </w:r>
      <w:r>
        <w:br/>
        <w:t xml:space="preserve">• </w:t>
      </w:r>
      <w:r>
        <w:br/>
        <w:t xml:space="preserve">Only properties that have been defined in CCSP </w:t>
      </w:r>
      <w:proofErr w:type="spellStart"/>
      <w:r>
        <w:t>AdminPoint</w:t>
      </w:r>
      <w:proofErr w:type="spellEnd"/>
      <w:r>
        <w:t xml:space="preserve"> should be changed. All other </w:t>
      </w:r>
      <w:r>
        <w:br/>
        <w:t xml:space="preserve">properties visible in the gadget are for internal use only and may cause unexpected side </w:t>
      </w:r>
      <w:r>
        <w:br/>
        <w:t xml:space="preserve">effects if tampered with. </w:t>
      </w:r>
      <w:r>
        <w:br/>
        <w:t xml:space="preserve"> </w:t>
      </w:r>
      <w:r>
        <w:br/>
        <w:t xml:space="preserve"> </w:t>
      </w:r>
      <w:r>
        <w:br/>
      </w:r>
    </w:p>
    <w:p w14:paraId="58EBB81E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134 </w:t>
      </w:r>
      <w:r>
        <w:br/>
        <w:t xml:space="preserve">Changing the gadget's default size and position as a floating window </w:t>
      </w:r>
      <w:r>
        <w:br/>
        <w:t xml:space="preserve">One useful application of this capability is the reset of the default position and size of future gadget </w:t>
      </w:r>
      <w:r>
        <w:br/>
        <w:t xml:space="preserve">instances to the current position and size when an instance is closed. The </w:t>
      </w:r>
      <w:proofErr w:type="spellStart"/>
      <w:r>
        <w:t>window.unload</w:t>
      </w:r>
      <w:proofErr w:type="spellEnd"/>
      <w:r>
        <w:t xml:space="preserve">() function </w:t>
      </w:r>
      <w:r>
        <w:br/>
        <w:t xml:space="preserve">can be implemented as below. </w:t>
      </w:r>
      <w:r>
        <w:br/>
      </w:r>
      <w:proofErr w:type="spellStart"/>
      <w:r>
        <w:t>window.onunload</w:t>
      </w:r>
      <w:proofErr w:type="spellEnd"/>
      <w:r>
        <w:t xml:space="preserve"> = function () { </w:t>
      </w:r>
      <w:r>
        <w:br/>
        <w:t xml:space="preserve">    _</w:t>
      </w:r>
      <w:proofErr w:type="spellStart"/>
      <w:r>
        <w:t>gadget.DefaultState</w:t>
      </w:r>
      <w:proofErr w:type="spellEnd"/>
      <w:r>
        <w:t xml:space="preserve"> = _</w:t>
      </w:r>
      <w:proofErr w:type="spellStart"/>
      <w:r>
        <w:t>gadgetInstance.WindowState</w:t>
      </w:r>
      <w:proofErr w:type="spellEnd"/>
      <w:r>
        <w:t xml:space="preserve">; </w:t>
      </w:r>
      <w:r>
        <w:br/>
        <w:t xml:space="preserve">    if (_</w:t>
      </w:r>
      <w:proofErr w:type="spellStart"/>
      <w:r>
        <w:t>gadget.DefaultState</w:t>
      </w:r>
      <w:proofErr w:type="spellEnd"/>
      <w:r>
        <w:t xml:space="preserve"> == "Float") { </w:t>
      </w:r>
      <w:r>
        <w:br/>
        <w:t xml:space="preserve">        _</w:t>
      </w:r>
      <w:proofErr w:type="spellStart"/>
      <w:r>
        <w:t>gadget.DefaultPositionX</w:t>
      </w:r>
      <w:proofErr w:type="spellEnd"/>
      <w:r>
        <w:t xml:space="preserve"> = _</w:t>
      </w:r>
      <w:proofErr w:type="spellStart"/>
      <w:r>
        <w:t>gadgetInstance.PositionX</w:t>
      </w:r>
      <w:proofErr w:type="spellEnd"/>
      <w:r>
        <w:t xml:space="preserve">; </w:t>
      </w:r>
      <w:r>
        <w:br/>
        <w:t xml:space="preserve">        _</w:t>
      </w:r>
      <w:proofErr w:type="spellStart"/>
      <w:r>
        <w:t>gadget.DefaultPositionY</w:t>
      </w:r>
      <w:proofErr w:type="spellEnd"/>
      <w:r>
        <w:t xml:space="preserve"> = _</w:t>
      </w:r>
      <w:proofErr w:type="spellStart"/>
      <w:r>
        <w:t>gadgetInstance.PositionY</w:t>
      </w:r>
      <w:proofErr w:type="spellEnd"/>
      <w:r>
        <w:t xml:space="preserve">; </w:t>
      </w:r>
      <w:r>
        <w:br/>
        <w:t xml:space="preserve">        _</w:t>
      </w:r>
      <w:proofErr w:type="spellStart"/>
      <w:r>
        <w:t>gadget.DefaultHeight</w:t>
      </w:r>
      <w:proofErr w:type="spellEnd"/>
      <w:r>
        <w:t xml:space="preserve"> = _</w:t>
      </w:r>
      <w:proofErr w:type="spellStart"/>
      <w:r>
        <w:t>gadgetInstance.Height</w:t>
      </w:r>
      <w:proofErr w:type="spellEnd"/>
      <w:r>
        <w:t xml:space="preserve">; </w:t>
      </w:r>
      <w:r>
        <w:br/>
        <w:t xml:space="preserve">        _</w:t>
      </w:r>
      <w:proofErr w:type="spellStart"/>
      <w:r>
        <w:t>gadget.DefaultWidth</w:t>
      </w:r>
      <w:proofErr w:type="spellEnd"/>
      <w:r>
        <w:t xml:space="preserve"> = _</w:t>
      </w:r>
      <w:proofErr w:type="spellStart"/>
      <w:r>
        <w:t>gadgetInstance.Width</w:t>
      </w:r>
      <w:proofErr w:type="spellEnd"/>
      <w:r>
        <w:t xml:space="preserve">; </w:t>
      </w:r>
      <w:r>
        <w:br/>
        <w:t xml:space="preserve">        _</w:t>
      </w:r>
      <w:proofErr w:type="spellStart"/>
      <w:r>
        <w:t>gadget.DefaultSize</w:t>
      </w:r>
      <w:proofErr w:type="spellEnd"/>
      <w:r>
        <w:t xml:space="preserve"> = "(" + _</w:t>
      </w:r>
      <w:proofErr w:type="spellStart"/>
      <w:r>
        <w:t>gadgetInstance.Width</w:t>
      </w:r>
      <w:proofErr w:type="spellEnd"/>
      <w:r>
        <w:t xml:space="preserve"> + "," + </w:t>
      </w:r>
      <w:r>
        <w:br/>
      </w:r>
      <w:r>
        <w:lastRenderedPageBreak/>
        <w:t>_</w:t>
      </w:r>
      <w:proofErr w:type="spellStart"/>
      <w:r>
        <w:t>gadgetInstance.Height</w:t>
      </w:r>
      <w:proofErr w:type="spellEnd"/>
      <w:r>
        <w:t xml:space="preserve"> + ")"; </w:t>
      </w:r>
      <w:r>
        <w:br/>
        <w:t xml:space="preserve">        _</w:t>
      </w:r>
      <w:proofErr w:type="spellStart"/>
      <w:r>
        <w:t>gadget.DefaultPosition</w:t>
      </w:r>
      <w:proofErr w:type="spellEnd"/>
      <w:r>
        <w:t xml:space="preserve"> = "(" + _</w:t>
      </w:r>
      <w:proofErr w:type="spellStart"/>
      <w:r>
        <w:t>gadgetInstance.PositionX</w:t>
      </w:r>
      <w:proofErr w:type="spellEnd"/>
      <w:r>
        <w:t xml:space="preserve"> + "," + </w:t>
      </w:r>
      <w:r>
        <w:br/>
        <w:t>_</w:t>
      </w:r>
      <w:proofErr w:type="spellStart"/>
      <w:r>
        <w:t>gadgetInstance.PositionY</w:t>
      </w:r>
      <w:proofErr w:type="spellEnd"/>
      <w:r>
        <w:t xml:space="preserve"> + ")"; </w:t>
      </w:r>
      <w:r>
        <w:br/>
        <w:t xml:space="preserve">    } </w:t>
      </w:r>
      <w:r>
        <w:br/>
        <w:t xml:space="preserve">}; </w:t>
      </w:r>
      <w:r>
        <w:br/>
        <w:t xml:space="preserve"> </w:t>
      </w:r>
      <w:r>
        <w:br/>
        <w:t xml:space="preserve">Subsequent instances of this gadget now open with the same state as the last one. If the gadget is </w:t>
      </w:r>
      <w:r>
        <w:br/>
        <w:t xml:space="preserve">a floating window, it occurs in the last position with the same size as the one just closed.  </w:t>
      </w:r>
      <w:r>
        <w:br/>
        <w:t xml:space="preserve">Alternatively a positional offset can be introduced for floating gadgets in the </w:t>
      </w:r>
      <w:r>
        <w:br/>
      </w:r>
      <w:proofErr w:type="spellStart"/>
      <w:r>
        <w:t>angular.element</w:t>
      </w:r>
      <w:proofErr w:type="spellEnd"/>
      <w:r>
        <w:t xml:space="preserve">(document).ready() function to achieve a cascade of gadget instances. </w:t>
      </w:r>
      <w:r>
        <w:br/>
      </w:r>
      <w:proofErr w:type="spellStart"/>
      <w:r>
        <w:t>angular.element</w:t>
      </w:r>
      <w:proofErr w:type="spellEnd"/>
      <w:r>
        <w:t xml:space="preserve">(document).ready(function () { </w:t>
      </w:r>
      <w:r>
        <w:br/>
        <w:t xml:space="preserve">          if (_</w:t>
      </w:r>
      <w:proofErr w:type="spellStart"/>
      <w:r>
        <w:t>gadget.DefaultState</w:t>
      </w:r>
      <w:proofErr w:type="spellEnd"/>
      <w:r>
        <w:t xml:space="preserve"> == "Float") { </w:t>
      </w:r>
      <w:r>
        <w:br/>
        <w:t xml:space="preserve">              _</w:t>
      </w:r>
      <w:proofErr w:type="spellStart"/>
      <w:r>
        <w:t>gadget.DefaultPositionX</w:t>
      </w:r>
      <w:proofErr w:type="spellEnd"/>
      <w:r>
        <w:t xml:space="preserve"> = _</w:t>
      </w:r>
      <w:proofErr w:type="spellStart"/>
      <w:r>
        <w:t>gadgetInstance.PositionX</w:t>
      </w:r>
      <w:proofErr w:type="spellEnd"/>
      <w:r>
        <w:t xml:space="preserve"> + 10; </w:t>
      </w:r>
      <w:r>
        <w:br/>
        <w:t xml:space="preserve">              _</w:t>
      </w:r>
      <w:proofErr w:type="spellStart"/>
      <w:r>
        <w:t>gadget.DefaultPositionY</w:t>
      </w:r>
      <w:proofErr w:type="spellEnd"/>
      <w:r>
        <w:t xml:space="preserve"> = _</w:t>
      </w:r>
      <w:proofErr w:type="spellStart"/>
      <w:r>
        <w:t>gadgetInstance.PositionY</w:t>
      </w:r>
      <w:proofErr w:type="spellEnd"/>
      <w:r>
        <w:t xml:space="preserve"> + 10;  </w:t>
      </w:r>
      <w:r>
        <w:br/>
        <w:t xml:space="preserve">          }             </w:t>
      </w:r>
      <w:r>
        <w:br/>
        <w:t xml:space="preserve"> </w:t>
      </w:r>
      <w:r>
        <w:br/>
        <w:t xml:space="preserve"> </w:t>
      </w:r>
      <w:r>
        <w:br/>
      </w:r>
    </w:p>
    <w:p w14:paraId="66032AE4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135 </w:t>
      </w:r>
      <w:r>
        <w:br/>
        <w:t xml:space="preserve">Changing the gadget's default size and position as a popout window </w:t>
      </w:r>
      <w:r>
        <w:br/>
        <w:t xml:space="preserve">The same method can be applied to the reset of the popout window's default size and position, </w:t>
      </w:r>
      <w:r>
        <w:br/>
        <w:t xml:space="preserve">using the "Popout" prefixed properties as below. </w:t>
      </w:r>
      <w:r>
        <w:br/>
        <w:t xml:space="preserve">    else if (_</w:t>
      </w:r>
      <w:proofErr w:type="spellStart"/>
      <w:r>
        <w:t>gadget.DefaultState</w:t>
      </w:r>
      <w:proofErr w:type="spellEnd"/>
      <w:r>
        <w:t xml:space="preserve"> == "Popout") { </w:t>
      </w:r>
      <w:r>
        <w:br/>
        <w:t xml:space="preserve">        _</w:t>
      </w:r>
      <w:proofErr w:type="spellStart"/>
      <w:r>
        <w:t>gadget.PopoutDefaultPositionX</w:t>
      </w:r>
      <w:proofErr w:type="spellEnd"/>
      <w:r>
        <w:t xml:space="preserve"> = </w:t>
      </w:r>
      <w:proofErr w:type="spellStart"/>
      <w:r>
        <w:t>this.screenLeft</w:t>
      </w:r>
      <w:proofErr w:type="spellEnd"/>
      <w:r>
        <w:t xml:space="preserve">; </w:t>
      </w:r>
      <w:r>
        <w:br/>
        <w:t xml:space="preserve">        _</w:t>
      </w:r>
      <w:proofErr w:type="spellStart"/>
      <w:r>
        <w:t>gadget.PopoutDefaultPositionY</w:t>
      </w:r>
      <w:proofErr w:type="spellEnd"/>
      <w:r>
        <w:t xml:space="preserve"> = </w:t>
      </w:r>
      <w:proofErr w:type="spellStart"/>
      <w:r>
        <w:t>this.screenTop</w:t>
      </w:r>
      <w:proofErr w:type="spellEnd"/>
      <w:r>
        <w:t xml:space="preserve">; </w:t>
      </w:r>
      <w:r>
        <w:br/>
        <w:t xml:space="preserve">        _</w:t>
      </w:r>
      <w:proofErr w:type="spellStart"/>
      <w:r>
        <w:t>gadget.PopoutDefaultHeight</w:t>
      </w:r>
      <w:proofErr w:type="spellEnd"/>
      <w:r>
        <w:t xml:space="preserve"> = </w:t>
      </w:r>
      <w:proofErr w:type="spellStart"/>
      <w:r>
        <w:t>this.parent.innerHeight</w:t>
      </w:r>
      <w:proofErr w:type="spellEnd"/>
      <w:r>
        <w:t xml:space="preserve">; </w:t>
      </w:r>
      <w:r>
        <w:br/>
        <w:t xml:space="preserve">        _</w:t>
      </w:r>
      <w:proofErr w:type="spellStart"/>
      <w:r>
        <w:t>gadget.PopoutDefaultWidth</w:t>
      </w:r>
      <w:proofErr w:type="spellEnd"/>
      <w:r>
        <w:t xml:space="preserve"> = </w:t>
      </w:r>
      <w:proofErr w:type="spellStart"/>
      <w:r>
        <w:t>this.parent.innerWidth</w:t>
      </w:r>
      <w:proofErr w:type="spellEnd"/>
      <w:r>
        <w:t xml:space="preserve">; </w:t>
      </w:r>
      <w:r>
        <w:br/>
        <w:t xml:space="preserve">        _</w:t>
      </w:r>
      <w:proofErr w:type="spellStart"/>
      <w:r>
        <w:t>gadget.PopoutDefaultSize</w:t>
      </w:r>
      <w:proofErr w:type="spellEnd"/>
      <w:r>
        <w:t xml:space="preserve"> = "(" + _</w:t>
      </w:r>
      <w:proofErr w:type="spellStart"/>
      <w:r>
        <w:t>gadget.PopoutDefaultWidth</w:t>
      </w:r>
      <w:proofErr w:type="spellEnd"/>
      <w:r>
        <w:t xml:space="preserve"> + "," + </w:t>
      </w:r>
      <w:r>
        <w:br/>
        <w:t>_</w:t>
      </w:r>
      <w:proofErr w:type="spellStart"/>
      <w:r>
        <w:t>gadget.PopoutDefaultHeight</w:t>
      </w:r>
      <w:proofErr w:type="spellEnd"/>
      <w:r>
        <w:t xml:space="preserve"> + ")"; </w:t>
      </w:r>
      <w:r>
        <w:br/>
        <w:t xml:space="preserve">        _</w:t>
      </w:r>
      <w:proofErr w:type="spellStart"/>
      <w:r>
        <w:t>gadget.PopoutDefaultPosition</w:t>
      </w:r>
      <w:proofErr w:type="spellEnd"/>
      <w:r>
        <w:t xml:space="preserve"> = "(" + _</w:t>
      </w:r>
      <w:proofErr w:type="spellStart"/>
      <w:r>
        <w:t>gadget.PopoutDefaultPositionX</w:t>
      </w:r>
      <w:proofErr w:type="spellEnd"/>
      <w:r>
        <w:t xml:space="preserve"> + </w:t>
      </w:r>
      <w:r>
        <w:br/>
        <w:t>"," + _</w:t>
      </w:r>
      <w:proofErr w:type="spellStart"/>
      <w:r>
        <w:t>gadget.PopoutDefaultPositionY</w:t>
      </w:r>
      <w:proofErr w:type="spellEnd"/>
      <w:r>
        <w:t xml:space="preserve"> + ")"; </w:t>
      </w:r>
      <w:r>
        <w:br/>
        <w:t xml:space="preserve">    } </w:t>
      </w:r>
      <w:r>
        <w:br/>
        <w:t xml:space="preserve"> </w:t>
      </w:r>
      <w:r>
        <w:br/>
        <w:t xml:space="preserve">When subsequent instances of this gadget are opened in the Popout state, they occur in the same </w:t>
      </w:r>
      <w:r>
        <w:br/>
        <w:t xml:space="preserve">size and position as the last closed instance. Note that in this case, the size and position values are </w:t>
      </w:r>
      <w:r>
        <w:br/>
        <w:t xml:space="preserve">being taken directly from the browser window object. </w:t>
      </w:r>
      <w:r>
        <w:br/>
        <w:t xml:space="preserve">Changing the gadget's appearance </w:t>
      </w:r>
      <w:r>
        <w:br/>
      </w:r>
      <w:r>
        <w:lastRenderedPageBreak/>
        <w:t xml:space="preserve">Note </w:t>
      </w:r>
      <w:r>
        <w:br/>
        <w:t xml:space="preserve">When updating any display property of the gadget itself, the root scope's $apply() method must </w:t>
      </w:r>
      <w:r>
        <w:br/>
        <w:t xml:space="preserve">be called after the property change to refresh the </w:t>
      </w:r>
      <w:proofErr w:type="spellStart"/>
      <w:r>
        <w:t>gadgetory</w:t>
      </w:r>
      <w:proofErr w:type="spellEnd"/>
      <w:r>
        <w:t xml:space="preserve"> element. This requires the use of </w:t>
      </w:r>
      <w:r>
        <w:br/>
        <w:t xml:space="preserve">the </w:t>
      </w:r>
      <w:proofErr w:type="spellStart"/>
      <w:r>
        <w:t>GadgetComm's</w:t>
      </w:r>
      <w:proofErr w:type="spellEnd"/>
      <w:r>
        <w:t xml:space="preserve"> </w:t>
      </w:r>
      <w:proofErr w:type="spellStart"/>
      <w:r>
        <w:t>scopeApply</w:t>
      </w:r>
      <w:proofErr w:type="spellEnd"/>
      <w:r>
        <w:t xml:space="preserve">() method that is available in CCSP 7.2.2 and later. For earlier </w:t>
      </w:r>
      <w:r>
        <w:br/>
        <w:t xml:space="preserve">CCSP versions use the following statement: </w:t>
      </w:r>
      <w:r>
        <w:br/>
        <w:t xml:space="preserve"> </w:t>
      </w:r>
      <w:r>
        <w:br/>
        <w:t xml:space="preserve">GetRootWindow().angular.element("[ng-controller]").scope().$apply(); </w:t>
      </w:r>
      <w:r>
        <w:br/>
        <w:t xml:space="preserve"> </w:t>
      </w:r>
      <w:r>
        <w:br/>
        <w:t xml:space="preserve">The following properties affect the appearance of the gadget in the </w:t>
      </w:r>
      <w:proofErr w:type="spellStart"/>
      <w:r>
        <w:t>gadgetory</w:t>
      </w:r>
      <w:proofErr w:type="spellEnd"/>
      <w:r>
        <w:t xml:space="preserve">: </w:t>
      </w:r>
      <w:r>
        <w:br/>
        <w:t xml:space="preserve">• </w:t>
      </w:r>
      <w:r>
        <w:br/>
        <w:t xml:space="preserve">Behavior </w:t>
      </w:r>
      <w:r>
        <w:br/>
        <w:t xml:space="preserve">• </w:t>
      </w:r>
      <w:r>
        <w:br/>
        <w:t xml:space="preserve">DisplayName </w:t>
      </w:r>
      <w:r>
        <w:br/>
        <w:t xml:space="preserve">• </w:t>
      </w:r>
      <w:r>
        <w:br/>
        <w:t xml:space="preserve">Icon </w:t>
      </w:r>
      <w:r>
        <w:br/>
        <w:t xml:space="preserve">• </w:t>
      </w:r>
      <w:r>
        <w:br/>
      </w:r>
      <w:proofErr w:type="spellStart"/>
      <w:r>
        <w:t>SelectedIcon</w:t>
      </w:r>
      <w:proofErr w:type="spellEnd"/>
      <w:r>
        <w:t xml:space="preserve"> </w:t>
      </w:r>
      <w:r>
        <w:br/>
        <w:t xml:space="preserve">• </w:t>
      </w:r>
      <w:r>
        <w:br/>
        <w:t xml:space="preserve">Notifications </w:t>
      </w:r>
      <w:r>
        <w:br/>
        <w:t xml:space="preserve">• </w:t>
      </w:r>
      <w:r>
        <w:br/>
      </w:r>
      <w:proofErr w:type="spellStart"/>
      <w:r>
        <w:t>NoGadgetoryIcon</w:t>
      </w:r>
      <w:proofErr w:type="spellEnd"/>
      <w:r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22915E6C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136 </w:t>
      </w:r>
      <w:r>
        <w:br/>
        <w:t xml:space="preserve">Changing the DisplayName property </w:t>
      </w:r>
      <w:r>
        <w:br/>
        <w:t xml:space="preserve">The Display Name is the name that appears as the tool tip for the gadget in the </w:t>
      </w:r>
      <w:proofErr w:type="spellStart"/>
      <w:r>
        <w:t>gadgetory</w:t>
      </w:r>
      <w:proofErr w:type="spellEnd"/>
      <w:r>
        <w:t xml:space="preserve"> as </w:t>
      </w:r>
      <w:r>
        <w:br/>
        <w:t xml:space="preserve">below. </w:t>
      </w:r>
      <w:r>
        <w:br/>
        <w:t xml:space="preserve"> </w:t>
      </w:r>
      <w:r>
        <w:br/>
        <w:t xml:space="preserve">The Simple Gadget has an Update Display Name button which demonstrates the changing of the </w:t>
      </w:r>
      <w:r>
        <w:br/>
        <w:t xml:space="preserve">DisplayName property. Its onclick event handler is defined as below. </w:t>
      </w:r>
      <w:r>
        <w:br/>
      </w:r>
      <w:proofErr w:type="spellStart"/>
      <w:r>
        <w:t>updateDisplayName</w:t>
      </w:r>
      <w:proofErr w:type="spellEnd"/>
      <w:r>
        <w:t xml:space="preserve"> = function () { </w:t>
      </w:r>
      <w:r>
        <w:br/>
        <w:t xml:space="preserve">    _</w:t>
      </w:r>
      <w:proofErr w:type="spellStart"/>
      <w:r>
        <w:t>gadget.DisplayName</w:t>
      </w:r>
      <w:proofErr w:type="spellEnd"/>
      <w:r>
        <w:t xml:space="preserve"> = "Renamed Gadget"; </w:t>
      </w:r>
      <w:r>
        <w:br/>
        <w:t xml:space="preserve">    _</w:t>
      </w:r>
      <w:proofErr w:type="spellStart"/>
      <w:r>
        <w:t>root.angular.element</w:t>
      </w:r>
      <w:proofErr w:type="spellEnd"/>
      <w:r>
        <w:t xml:space="preserve">("[ng-controller]").scope().$apply(); </w:t>
      </w:r>
      <w:r>
        <w:br/>
        <w:t xml:space="preserve">}; </w:t>
      </w:r>
      <w:r>
        <w:br/>
        <w:t xml:space="preserve"> </w:t>
      </w:r>
      <w:r>
        <w:br/>
        <w:t xml:space="preserve">After clicking the Update Display Name button in the Simple Gadget, the gadget's appearance is </w:t>
      </w:r>
      <w:r>
        <w:br/>
      </w:r>
      <w:r>
        <w:lastRenderedPageBreak/>
        <w:t xml:space="preserve">updated as below. </w:t>
      </w:r>
      <w:r>
        <w:br/>
        <w:t xml:space="preserve"> </w:t>
      </w:r>
      <w:r>
        <w:br/>
        <w:t xml:space="preserve">Changing the Icon and </w:t>
      </w:r>
      <w:proofErr w:type="spellStart"/>
      <w:r>
        <w:t>SelectedIcon</w:t>
      </w:r>
      <w:proofErr w:type="spellEnd"/>
      <w:r>
        <w:t xml:space="preserve"> properties </w:t>
      </w:r>
      <w:r>
        <w:br/>
        <w:t xml:space="preserve">The Icon and </w:t>
      </w:r>
      <w:proofErr w:type="spellStart"/>
      <w:r>
        <w:t>SelectedIcon</w:t>
      </w:r>
      <w:proofErr w:type="spellEnd"/>
      <w:r>
        <w:t xml:space="preserve"> properties are strings that define the URL for their respective icon files. </w:t>
      </w:r>
      <w:r>
        <w:br/>
        <w:t xml:space="preserve">The URL must be relative to the </w:t>
      </w:r>
      <w:proofErr w:type="spellStart"/>
      <w:r>
        <w:t>TouchPoint</w:t>
      </w:r>
      <w:proofErr w:type="spellEnd"/>
      <w:r>
        <w:t xml:space="preserve"> virtual directory. The Simple Gadget example has an </w:t>
      </w:r>
      <w:r>
        <w:br/>
        <w:t xml:space="preserve">Update Icon button with its onclick event handler defined as below. </w:t>
      </w:r>
      <w:r>
        <w:br/>
        <w:t xml:space="preserve">       </w:t>
      </w:r>
      <w:proofErr w:type="spellStart"/>
      <w:r>
        <w:t>updateIcon</w:t>
      </w:r>
      <w:proofErr w:type="spellEnd"/>
      <w:r>
        <w:t xml:space="preserve"> = function () { </w:t>
      </w:r>
      <w:r>
        <w:br/>
        <w:t xml:space="preserve">    if (_</w:t>
      </w:r>
      <w:proofErr w:type="spellStart"/>
      <w:r>
        <w:t>gadget.MyProps.SavedIcon</w:t>
      </w:r>
      <w:proofErr w:type="spellEnd"/>
      <w:r>
        <w:t xml:space="preserve"> == undefined || _</w:t>
      </w:r>
      <w:proofErr w:type="spellStart"/>
      <w:r>
        <w:t>gadget.MyProps.SavedIcon</w:t>
      </w:r>
      <w:proofErr w:type="spellEnd"/>
      <w:r>
        <w:t xml:space="preserve"> == </w:t>
      </w:r>
      <w:r>
        <w:br/>
        <w:t xml:space="preserve">"") { </w:t>
      </w:r>
      <w:r>
        <w:br/>
        <w:t xml:space="preserve">        //Store the original icons </w:t>
      </w:r>
      <w:r>
        <w:br/>
        <w:t xml:space="preserve">        _</w:t>
      </w:r>
      <w:proofErr w:type="spellStart"/>
      <w:r>
        <w:t>gadget.MyProps.SavedIcon</w:t>
      </w:r>
      <w:proofErr w:type="spellEnd"/>
      <w:r>
        <w:t xml:space="preserve"> = _</w:t>
      </w:r>
      <w:proofErr w:type="spellStart"/>
      <w:r>
        <w:t>gadget.Icon</w:t>
      </w:r>
      <w:proofErr w:type="spellEnd"/>
      <w:r>
        <w:t xml:space="preserve">; </w:t>
      </w:r>
      <w:r>
        <w:br/>
        <w:t xml:space="preserve">        _</w:t>
      </w:r>
      <w:proofErr w:type="spellStart"/>
      <w:r>
        <w:t>gadget.MyProps.SavedSelectedIcon</w:t>
      </w:r>
      <w:proofErr w:type="spellEnd"/>
      <w:r>
        <w:t xml:space="preserve"> = _</w:t>
      </w:r>
      <w:proofErr w:type="spellStart"/>
      <w:r>
        <w:t>gadget.SelectedIcon</w:t>
      </w:r>
      <w:proofErr w:type="spellEnd"/>
      <w:r>
        <w:t xml:space="preserve">; </w:t>
      </w:r>
      <w:r>
        <w:br/>
        <w:t xml:space="preserve">        _</w:t>
      </w:r>
      <w:proofErr w:type="spellStart"/>
      <w:r>
        <w:t>gadget.Icon</w:t>
      </w:r>
      <w:proofErr w:type="spellEnd"/>
      <w:r>
        <w:t xml:space="preserve"> = "app/gadgets/Examples/Simple/SimpleGadgetIcon1.ico"; </w:t>
      </w:r>
      <w:r>
        <w:br/>
        <w:t xml:space="preserve">        _</w:t>
      </w:r>
      <w:proofErr w:type="spellStart"/>
      <w:r>
        <w:t>gadget.SelectedIcon</w:t>
      </w:r>
      <w:proofErr w:type="spellEnd"/>
      <w:r>
        <w:t xml:space="preserve"> = </w:t>
      </w:r>
      <w:r>
        <w:br/>
        <w:t xml:space="preserve">"app/gadgets/Examples/Simple/SimpleGadgetIcon1Selected.ico"; </w:t>
      </w:r>
      <w:r>
        <w:br/>
        <w:t xml:space="preserve">        _</w:t>
      </w:r>
      <w:proofErr w:type="spellStart"/>
      <w:r>
        <w:t>gadget.DisplayIcon</w:t>
      </w:r>
      <w:proofErr w:type="spellEnd"/>
      <w:r>
        <w:t xml:space="preserve"> = _</w:t>
      </w:r>
      <w:proofErr w:type="spellStart"/>
      <w:r>
        <w:t>gadget.Icon</w:t>
      </w:r>
      <w:proofErr w:type="spellEnd"/>
      <w:r>
        <w:t xml:space="preserve">; </w:t>
      </w:r>
      <w:r>
        <w:br/>
        <w:t xml:space="preserve">    } else { </w:t>
      </w:r>
      <w:r>
        <w:br/>
        <w:t xml:space="preserve"> </w:t>
      </w:r>
      <w:r>
        <w:br/>
        <w:t xml:space="preserve"> </w:t>
      </w:r>
      <w:r>
        <w:br/>
      </w:r>
    </w:p>
    <w:p w14:paraId="3DE016CC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137 </w:t>
      </w:r>
      <w:r>
        <w:br/>
        <w:t xml:space="preserve">//Reset the icons </w:t>
      </w:r>
      <w:r>
        <w:br/>
        <w:t xml:space="preserve">        _</w:t>
      </w:r>
      <w:proofErr w:type="spellStart"/>
      <w:r>
        <w:t>gadget.Icon</w:t>
      </w:r>
      <w:proofErr w:type="spellEnd"/>
      <w:r>
        <w:t xml:space="preserve"> = _</w:t>
      </w:r>
      <w:proofErr w:type="spellStart"/>
      <w:r>
        <w:t>gadget.MyProps.SavedIcon</w:t>
      </w:r>
      <w:proofErr w:type="spellEnd"/>
      <w:r>
        <w:t xml:space="preserve">; </w:t>
      </w:r>
      <w:r>
        <w:br/>
        <w:t xml:space="preserve">        _</w:t>
      </w:r>
      <w:proofErr w:type="spellStart"/>
      <w:r>
        <w:t>gadget.SelectedIcon</w:t>
      </w:r>
      <w:proofErr w:type="spellEnd"/>
      <w:r>
        <w:t xml:space="preserve"> = _</w:t>
      </w:r>
      <w:proofErr w:type="spellStart"/>
      <w:r>
        <w:t>gadget.MyProps.SavedSelectedIcon</w:t>
      </w:r>
      <w:proofErr w:type="spellEnd"/>
      <w:r>
        <w:t xml:space="preserve">; </w:t>
      </w:r>
      <w:r>
        <w:br/>
        <w:t xml:space="preserve">        _</w:t>
      </w:r>
      <w:proofErr w:type="spellStart"/>
      <w:r>
        <w:t>gadget.DisplayIcon</w:t>
      </w:r>
      <w:proofErr w:type="spellEnd"/>
      <w:r>
        <w:t xml:space="preserve"> = _</w:t>
      </w:r>
      <w:proofErr w:type="spellStart"/>
      <w:r>
        <w:t>gadget.Icon</w:t>
      </w:r>
      <w:proofErr w:type="spellEnd"/>
      <w:r>
        <w:t xml:space="preserve">; </w:t>
      </w:r>
      <w:r>
        <w:br/>
        <w:t xml:space="preserve">        _</w:t>
      </w:r>
      <w:proofErr w:type="spellStart"/>
      <w:r>
        <w:t>gadget.MyProps.SavedIcon</w:t>
      </w:r>
      <w:proofErr w:type="spellEnd"/>
      <w:r>
        <w:t xml:space="preserve"> = ""; </w:t>
      </w:r>
      <w:r>
        <w:br/>
        <w:t xml:space="preserve">        _</w:t>
      </w:r>
      <w:proofErr w:type="spellStart"/>
      <w:r>
        <w:t>gadget.MyProps.SavedSelectedIcon</w:t>
      </w:r>
      <w:proofErr w:type="spellEnd"/>
      <w:r>
        <w:t xml:space="preserve"> = ""; </w:t>
      </w:r>
      <w:r>
        <w:br/>
        <w:t xml:space="preserve">    } </w:t>
      </w:r>
      <w:r>
        <w:br/>
        <w:t xml:space="preserve">    _</w:t>
      </w:r>
      <w:proofErr w:type="spellStart"/>
      <w:r>
        <w:t>root.angular.element</w:t>
      </w:r>
      <w:proofErr w:type="spellEnd"/>
      <w:r>
        <w:t xml:space="preserve">("[ng-controller]").scope().$apply(); </w:t>
      </w:r>
      <w:r>
        <w:br/>
        <w:t xml:space="preserve">}; </w:t>
      </w:r>
      <w:r>
        <w:br/>
        <w:t xml:space="preserve"> </w:t>
      </w:r>
      <w:r>
        <w:br/>
        <w:t xml:space="preserve">This toggles the icons between those specified in the customization and the ones located in the </w:t>
      </w:r>
      <w:r>
        <w:br/>
        <w:t xml:space="preserve">gadget's folder.  </w:t>
      </w:r>
      <w:r>
        <w:br/>
        <w:t xml:space="preserve">Normal: </w:t>
      </w:r>
      <w:r>
        <w:br/>
        <w:t xml:space="preserve"> </w:t>
      </w:r>
      <w:r>
        <w:br/>
        <w:t xml:space="preserve">After update: </w:t>
      </w:r>
      <w:r>
        <w:br/>
        <w:t xml:space="preserve"> </w:t>
      </w:r>
      <w:r>
        <w:br/>
        <w:t xml:space="preserve">Highlighted: </w:t>
      </w:r>
      <w:r>
        <w:br/>
      </w:r>
      <w:r>
        <w:lastRenderedPageBreak/>
        <w:t xml:space="preserve"> </w:t>
      </w:r>
      <w:r>
        <w:br/>
        <w:t xml:space="preserve">Note </w:t>
      </w:r>
      <w:r>
        <w:br/>
        <w:t xml:space="preserve">When changing the Icon property to a new value, the </w:t>
      </w:r>
      <w:proofErr w:type="spellStart"/>
      <w:r>
        <w:t>DisplayIcon</w:t>
      </w:r>
      <w:proofErr w:type="spellEnd"/>
      <w:r>
        <w:t xml:space="preserve"> property must also be updated </w:t>
      </w:r>
      <w:r>
        <w:br/>
        <w:t xml:space="preserve">otherwise the icon's appearance only changes after it has been highlighted again.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58D76779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138 </w:t>
      </w:r>
      <w:r>
        <w:br/>
        <w:t xml:space="preserve">The original icon values are stored in the </w:t>
      </w:r>
      <w:proofErr w:type="spellStart"/>
      <w:r>
        <w:t>MyProps</w:t>
      </w:r>
      <w:proofErr w:type="spellEnd"/>
      <w:r>
        <w:t xml:space="preserve"> object which is a property on the gadget itself. </w:t>
      </w:r>
      <w:r>
        <w:br/>
        <w:t xml:space="preserve">This is done so that the values are persistent between gadget instances. The </w:t>
      </w:r>
      <w:r>
        <w:br/>
      </w:r>
      <w:proofErr w:type="spellStart"/>
      <w:r>
        <w:t>angular.element</w:t>
      </w:r>
      <w:proofErr w:type="spellEnd"/>
      <w:r>
        <w:t xml:space="preserve">(document).ready() function sets up the </w:t>
      </w:r>
      <w:proofErr w:type="spellStart"/>
      <w:r>
        <w:t>MyProps</w:t>
      </w:r>
      <w:proofErr w:type="spellEnd"/>
      <w:r>
        <w:t xml:space="preserve"> object as below. </w:t>
      </w:r>
      <w:r>
        <w:br/>
        <w:t>if (_</w:t>
      </w:r>
      <w:proofErr w:type="spellStart"/>
      <w:r>
        <w:t>gadget.MyProps</w:t>
      </w:r>
      <w:proofErr w:type="spellEnd"/>
      <w:r>
        <w:t xml:space="preserve"> == null) { </w:t>
      </w:r>
      <w:r>
        <w:br/>
        <w:t xml:space="preserve">    _</w:t>
      </w:r>
      <w:proofErr w:type="spellStart"/>
      <w:r>
        <w:t>gadget.MyProps</w:t>
      </w:r>
      <w:proofErr w:type="spellEnd"/>
      <w:r>
        <w:t xml:space="preserve"> = { </w:t>
      </w:r>
      <w:r>
        <w:br/>
        <w:t xml:space="preserve">        </w:t>
      </w:r>
      <w:proofErr w:type="spellStart"/>
      <w:r>
        <w:t>SavedIcon</w:t>
      </w:r>
      <w:proofErr w:type="spellEnd"/>
      <w:r>
        <w:t xml:space="preserve">: "", </w:t>
      </w:r>
      <w:r>
        <w:br/>
        <w:t xml:space="preserve">        </w:t>
      </w:r>
      <w:proofErr w:type="spellStart"/>
      <w:r>
        <w:t>SavedSelectedIcon</w:t>
      </w:r>
      <w:proofErr w:type="spellEnd"/>
      <w:r>
        <w:t xml:space="preserve">: "", </w:t>
      </w:r>
      <w:r>
        <w:br/>
        <w:t xml:space="preserve">        </w:t>
      </w:r>
      <w:proofErr w:type="spellStart"/>
      <w:r>
        <w:t>BehaviorCycle</w:t>
      </w:r>
      <w:proofErr w:type="spellEnd"/>
      <w:r>
        <w:t xml:space="preserve">: 0, </w:t>
      </w:r>
      <w:r>
        <w:br/>
        <w:t xml:space="preserve">        </w:t>
      </w:r>
      <w:proofErr w:type="spellStart"/>
      <w:r>
        <w:t>TitleNum</w:t>
      </w:r>
      <w:proofErr w:type="spellEnd"/>
      <w:r>
        <w:t xml:space="preserve">: 0 </w:t>
      </w:r>
      <w:r>
        <w:br/>
        <w:t xml:space="preserve">    } </w:t>
      </w:r>
      <w:r>
        <w:br/>
        <w:t xml:space="preserve">} </w:t>
      </w:r>
      <w:r>
        <w:br/>
        <w:t xml:space="preserve">Changing the Behavior property </w:t>
      </w:r>
      <w:r>
        <w:br/>
        <w:t xml:space="preserve">The </w:t>
      </w:r>
      <w:proofErr w:type="spellStart"/>
      <w:r>
        <w:t>Behaviour</w:t>
      </w:r>
      <w:proofErr w:type="spellEnd"/>
      <w:r>
        <w:t xml:space="preserve"> property is the name of a class that can be applied to the gadget's representation in </w:t>
      </w:r>
      <w:r>
        <w:br/>
        <w:t xml:space="preserve">the </w:t>
      </w:r>
      <w:proofErr w:type="spellStart"/>
      <w:r>
        <w:t>gadgetory</w:t>
      </w:r>
      <w:proofErr w:type="spellEnd"/>
      <w:r>
        <w:t xml:space="preserve">. Because the </w:t>
      </w:r>
      <w:proofErr w:type="spellStart"/>
      <w:r>
        <w:t>gadgetory</w:t>
      </w:r>
      <w:proofErr w:type="spellEnd"/>
      <w:r>
        <w:t xml:space="preserve"> is part of the top level CCSP UI window, the class has to be </w:t>
      </w:r>
      <w:r>
        <w:br/>
        <w:t xml:space="preserve">part of the CCSP UI application's stylesheet – a style from the gadget's stylesheet is not recognized. </w:t>
      </w:r>
      <w:r>
        <w:br/>
        <w:t xml:space="preserve">To avoid changing a CCSP UI CSS file, you can use a functional gadget to add the style dynamically. </w:t>
      </w:r>
      <w:r>
        <w:br/>
        <w:t xml:space="preserve">To demonstrate this, use </w:t>
      </w:r>
      <w:proofErr w:type="spellStart"/>
      <w:r>
        <w:t>AdminPoint</w:t>
      </w:r>
      <w:proofErr w:type="spellEnd"/>
      <w:r>
        <w:t xml:space="preserve"> to create a new functional gadget called Demo Library Func </w:t>
      </w:r>
      <w:r>
        <w:br/>
        <w:t>with the Script URL property set to app/gadgets/Examples/</w:t>
      </w:r>
      <w:proofErr w:type="spellStart"/>
      <w:r>
        <w:t>DemoCRM</w:t>
      </w:r>
      <w:proofErr w:type="spellEnd"/>
      <w:r>
        <w:t xml:space="preserve">/DemoLibraryFunctions.js </w:t>
      </w:r>
      <w:r>
        <w:br/>
        <w:t xml:space="preserve">and add it to the same customization that contains Simple Gadget. </w:t>
      </w:r>
      <w:r>
        <w:br/>
        <w:t xml:space="preserve">DemoLibraryFunctions.js contains the following code. </w:t>
      </w:r>
      <w:r>
        <w:br/>
        <w:t xml:space="preserve">function </w:t>
      </w:r>
      <w:proofErr w:type="spellStart"/>
      <w:r>
        <w:t>createClass</w:t>
      </w:r>
      <w:proofErr w:type="spellEnd"/>
      <w:r>
        <w:t xml:space="preserve">(name, rules) { </w:t>
      </w:r>
      <w:r>
        <w:br/>
        <w:t xml:space="preserve">    var style = </w:t>
      </w:r>
      <w:proofErr w:type="spellStart"/>
      <w:r>
        <w:t>document.createElement</w:t>
      </w:r>
      <w:proofErr w:type="spellEnd"/>
      <w:r>
        <w:t xml:space="preserve">('style'); </w:t>
      </w:r>
      <w:r>
        <w:br/>
        <w:t xml:space="preserve">    </w:t>
      </w:r>
      <w:proofErr w:type="spellStart"/>
      <w:r>
        <w:t>style.type</w:t>
      </w:r>
      <w:proofErr w:type="spellEnd"/>
      <w:r>
        <w:t xml:space="preserve"> = 'text/</w:t>
      </w:r>
      <w:proofErr w:type="spellStart"/>
      <w:r>
        <w:t>css</w:t>
      </w:r>
      <w:proofErr w:type="spellEnd"/>
      <w:r>
        <w:t xml:space="preserve">'; </w:t>
      </w:r>
      <w:r>
        <w:br/>
        <w:t xml:space="preserve">    </w:t>
      </w:r>
      <w:proofErr w:type="spellStart"/>
      <w:r>
        <w:t>document.getElementsByTagName</w:t>
      </w:r>
      <w:proofErr w:type="spellEnd"/>
      <w:r>
        <w:t>('head')[0].</w:t>
      </w:r>
      <w:proofErr w:type="spellStart"/>
      <w:r>
        <w:t>appendChild</w:t>
      </w:r>
      <w:proofErr w:type="spellEnd"/>
      <w:r>
        <w:t xml:space="preserve">(style); </w:t>
      </w:r>
      <w:r>
        <w:br/>
      </w:r>
      <w:r>
        <w:lastRenderedPageBreak/>
        <w:t xml:space="preserve">    </w:t>
      </w:r>
      <w:proofErr w:type="spellStart"/>
      <w:r>
        <w:t>style.sheet.insertRule</w:t>
      </w:r>
      <w:proofErr w:type="spellEnd"/>
      <w:r>
        <w:t xml:space="preserve">(name + "{" + rules + "}", 0); </w:t>
      </w:r>
      <w:r>
        <w:br/>
        <w:t xml:space="preserve">} </w:t>
      </w:r>
      <w:r>
        <w:br/>
      </w:r>
      <w:proofErr w:type="spellStart"/>
      <w:r>
        <w:t>createClass</w:t>
      </w:r>
      <w:proofErr w:type="spellEnd"/>
      <w:r>
        <w:t>('.</w:t>
      </w:r>
      <w:proofErr w:type="spellStart"/>
      <w:r>
        <w:t>mySimpleClassGreen</w:t>
      </w:r>
      <w:proofErr w:type="spellEnd"/>
      <w:r>
        <w:t xml:space="preserve">', "background-color: green;"); </w:t>
      </w:r>
      <w:r>
        <w:br/>
      </w:r>
      <w:proofErr w:type="spellStart"/>
      <w:r>
        <w:t>createClass</w:t>
      </w:r>
      <w:proofErr w:type="spellEnd"/>
      <w:r>
        <w:t>('.</w:t>
      </w:r>
      <w:proofErr w:type="spellStart"/>
      <w:r>
        <w:t>mySimpleClassRed</w:t>
      </w:r>
      <w:proofErr w:type="spellEnd"/>
      <w:r>
        <w:t xml:space="preserve">', "background-color: red;"); </w:t>
      </w:r>
      <w:r>
        <w:br/>
      </w:r>
      <w:proofErr w:type="spellStart"/>
      <w:r>
        <w:t>createClass</w:t>
      </w:r>
      <w:proofErr w:type="spellEnd"/>
      <w:r>
        <w:t>('.</w:t>
      </w:r>
      <w:proofErr w:type="spellStart"/>
      <w:r>
        <w:t>mySimpleClassNone</w:t>
      </w:r>
      <w:proofErr w:type="spellEnd"/>
      <w:r>
        <w:t xml:space="preserve">', "background-color: none;"); </w:t>
      </w:r>
      <w:r>
        <w:br/>
        <w:t xml:space="preserve"> </w:t>
      </w:r>
      <w:r>
        <w:br/>
        <w:t xml:space="preserve">When the gadget is loaded at login, the function adds a class with the given name and rules as a </w:t>
      </w:r>
      <w:r>
        <w:br/>
        <w:t xml:space="preserve">new style to the CCSP UI document. The function is then called to add styles that define different </w:t>
      </w:r>
      <w:r>
        <w:br/>
        <w:t xml:space="preserve">background colors. </w:t>
      </w:r>
      <w:r>
        <w:br/>
        <w:t xml:space="preserve"> </w:t>
      </w:r>
      <w:r>
        <w:br/>
        <w:t xml:space="preserve"> </w:t>
      </w:r>
      <w:r>
        <w:br/>
      </w:r>
    </w:p>
    <w:p w14:paraId="5AA98537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139 </w:t>
      </w:r>
      <w:r>
        <w:br/>
        <w:t xml:space="preserve">In the Simple Gadget, there is an Update Behavior button, which has an onclick event handler </w:t>
      </w:r>
      <w:r>
        <w:br/>
        <w:t xml:space="preserve">defined as below. </w:t>
      </w:r>
      <w:r>
        <w:br/>
      </w:r>
      <w:proofErr w:type="spellStart"/>
      <w:r>
        <w:t>updateBehavior</w:t>
      </w:r>
      <w:proofErr w:type="spellEnd"/>
      <w:r>
        <w:t xml:space="preserve"> = function () { </w:t>
      </w:r>
      <w:r>
        <w:br/>
        <w:t xml:space="preserve">    switch (_</w:t>
      </w:r>
      <w:proofErr w:type="spellStart"/>
      <w:r>
        <w:t>gadget.MyProps.BehaviorCycle</w:t>
      </w:r>
      <w:proofErr w:type="spellEnd"/>
      <w:r>
        <w:t xml:space="preserve">) { </w:t>
      </w:r>
      <w:r>
        <w:br/>
        <w:t xml:space="preserve">        case 0: </w:t>
      </w:r>
      <w:r>
        <w:br/>
        <w:t xml:space="preserve">            _</w:t>
      </w:r>
      <w:proofErr w:type="spellStart"/>
      <w:r>
        <w:t>gadget.Behavior</w:t>
      </w:r>
      <w:proofErr w:type="spellEnd"/>
      <w:r>
        <w:t xml:space="preserve"> = "</w:t>
      </w:r>
      <w:proofErr w:type="spellStart"/>
      <w:r>
        <w:t>mySimpleClassGreen</w:t>
      </w:r>
      <w:proofErr w:type="spellEnd"/>
      <w:r>
        <w:t xml:space="preserve">"; </w:t>
      </w:r>
      <w:r>
        <w:br/>
        <w:t xml:space="preserve">            break; </w:t>
      </w:r>
      <w:r>
        <w:br/>
        <w:t xml:space="preserve">        case 1: </w:t>
      </w:r>
      <w:r>
        <w:br/>
        <w:t xml:space="preserve">            _</w:t>
      </w:r>
      <w:proofErr w:type="spellStart"/>
      <w:r>
        <w:t>gadget.Behavior</w:t>
      </w:r>
      <w:proofErr w:type="spellEnd"/>
      <w:r>
        <w:t xml:space="preserve"> = "</w:t>
      </w:r>
      <w:proofErr w:type="spellStart"/>
      <w:r>
        <w:t>mySimpleClassRed</w:t>
      </w:r>
      <w:proofErr w:type="spellEnd"/>
      <w:r>
        <w:t xml:space="preserve">"; </w:t>
      </w:r>
      <w:r>
        <w:br/>
        <w:t xml:space="preserve">            break; </w:t>
      </w:r>
      <w:r>
        <w:br/>
        <w:t xml:space="preserve">        case 2: </w:t>
      </w:r>
      <w:r>
        <w:br/>
        <w:t xml:space="preserve">            _</w:t>
      </w:r>
      <w:proofErr w:type="spellStart"/>
      <w:r>
        <w:t>gadget.Behavior</w:t>
      </w:r>
      <w:proofErr w:type="spellEnd"/>
      <w:r>
        <w:t xml:space="preserve"> = "</w:t>
      </w:r>
      <w:proofErr w:type="spellStart"/>
      <w:r>
        <w:t>mySimpleClassNone</w:t>
      </w:r>
      <w:proofErr w:type="spellEnd"/>
      <w:r>
        <w:t xml:space="preserve">"; </w:t>
      </w:r>
      <w:r>
        <w:br/>
        <w:t xml:space="preserve">            break; </w:t>
      </w:r>
      <w:r>
        <w:br/>
        <w:t xml:space="preserve">        default: </w:t>
      </w:r>
      <w:r>
        <w:br/>
        <w:t xml:space="preserve">            break; </w:t>
      </w:r>
      <w:r>
        <w:br/>
        <w:t xml:space="preserve">    }    </w:t>
      </w:r>
      <w:r>
        <w:br/>
        <w:t xml:space="preserve"> </w:t>
      </w:r>
      <w:r>
        <w:br/>
        <w:t xml:space="preserve"> _</w:t>
      </w:r>
      <w:proofErr w:type="spellStart"/>
      <w:r>
        <w:t>gadget.MyProps.BehaviorCycle</w:t>
      </w:r>
      <w:proofErr w:type="spellEnd"/>
      <w:r>
        <w:t xml:space="preserve">++; </w:t>
      </w:r>
      <w:r>
        <w:br/>
        <w:t xml:space="preserve">    if (_</w:t>
      </w:r>
      <w:proofErr w:type="spellStart"/>
      <w:r>
        <w:t>gadget.MyProps.BehaviorCycle</w:t>
      </w:r>
      <w:proofErr w:type="spellEnd"/>
      <w:r>
        <w:t xml:space="preserve"> &gt; 2) _</w:t>
      </w:r>
      <w:proofErr w:type="spellStart"/>
      <w:r>
        <w:t>gadget.MyProps.BehaviorCycle</w:t>
      </w:r>
      <w:proofErr w:type="spellEnd"/>
      <w:r>
        <w:t xml:space="preserve"> = 0; </w:t>
      </w:r>
      <w:r>
        <w:br/>
        <w:t xml:space="preserve">    _</w:t>
      </w:r>
      <w:proofErr w:type="spellStart"/>
      <w:r>
        <w:t>root.angular.element</w:t>
      </w:r>
      <w:proofErr w:type="spellEnd"/>
      <w:r>
        <w:t xml:space="preserve">("[ng-controller]").scope().$apply(); </w:t>
      </w:r>
      <w:r>
        <w:br/>
        <w:t xml:space="preserve">}; </w:t>
      </w:r>
      <w:r>
        <w:br/>
        <w:t xml:space="preserve"> </w:t>
      </w:r>
      <w:r>
        <w:br/>
        <w:t xml:space="preserve">This just cycles through the different classes with the effect of changing the gadget's background </w:t>
      </w:r>
      <w:r>
        <w:br/>
        <w:t xml:space="preserve">with activation of the Update </w:t>
      </w:r>
      <w:proofErr w:type="spellStart"/>
      <w:r>
        <w:t>behaviour</w:t>
      </w:r>
      <w:proofErr w:type="spellEnd"/>
      <w:r>
        <w:t xml:space="preserve"> button as below. </w:t>
      </w:r>
      <w:r>
        <w:br/>
      </w:r>
      <w:r>
        <w:lastRenderedPageBreak/>
        <w:t xml:space="preserve">First click: </w:t>
      </w:r>
      <w:r>
        <w:br/>
        <w:t xml:space="preserve"> </w:t>
      </w:r>
      <w:r>
        <w:br/>
        <w:t xml:space="preserve">Second click: </w:t>
      </w:r>
      <w:r>
        <w:br/>
        <w:t xml:space="preserve"> </w:t>
      </w:r>
      <w:r>
        <w:br/>
        <w:t xml:space="preserve">The third click resets the background to none. </w:t>
      </w:r>
      <w:r>
        <w:br/>
      </w:r>
    </w:p>
    <w:p w14:paraId="34687D47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140 </w:t>
      </w:r>
      <w:r>
        <w:br/>
        <w:t xml:space="preserve">One useful application of the Behavior property, is to dynamically hide the icon for a standard </w:t>
      </w:r>
      <w:r>
        <w:br/>
        <w:t xml:space="preserve">gadget in the </w:t>
      </w:r>
      <w:proofErr w:type="spellStart"/>
      <w:r>
        <w:t>gadgetory</w:t>
      </w:r>
      <w:proofErr w:type="spellEnd"/>
      <w:r>
        <w:t xml:space="preserve">. This may be needed if a set of gadgets should be hidden during a call, </w:t>
      </w:r>
      <w:r>
        <w:br/>
        <w:t xml:space="preserve">while allowing another set to appear. An example of how to do this is given in Hiding the Demo </w:t>
      </w:r>
      <w:r>
        <w:br/>
        <w:t xml:space="preserve">Chat Prompt gadget icon. </w:t>
      </w:r>
      <w:r>
        <w:br/>
        <w:t xml:space="preserve">Note </w:t>
      </w:r>
      <w:r>
        <w:br/>
        <w:t xml:space="preserve">The same result can also be achieved by enabling the </w:t>
      </w:r>
      <w:proofErr w:type="spellStart"/>
      <w:r>
        <w:t>NoGadgetoryIcon</w:t>
      </w:r>
      <w:proofErr w:type="spellEnd"/>
      <w:r>
        <w:t xml:space="preserve"> property for the gadget </w:t>
      </w:r>
      <w:r>
        <w:br/>
        <w:t xml:space="preserve">in CCSP </w:t>
      </w:r>
      <w:proofErr w:type="spellStart"/>
      <w:r>
        <w:t>AdminPoint</w:t>
      </w:r>
      <w:proofErr w:type="spellEnd"/>
      <w:r>
        <w:t xml:space="preserve">. When this property is enabled, the gadget icon is always hidden from the </w:t>
      </w:r>
      <w:r>
        <w:br/>
        <w:t xml:space="preserve">agent, regardless of the </w:t>
      </w:r>
      <w:proofErr w:type="spellStart"/>
      <w:r>
        <w:t>Behaviour</w:t>
      </w:r>
      <w:proofErr w:type="spellEnd"/>
      <w:r>
        <w:t xml:space="preserve"> property value. </w:t>
      </w:r>
      <w:r>
        <w:br/>
        <w:t xml:space="preserve">Changing the Notifications property </w:t>
      </w:r>
      <w:r>
        <w:br/>
        <w:t xml:space="preserve">The value of the Notifications property is displayed in the gadget's icon when non-zero up to a </w:t>
      </w:r>
      <w:r>
        <w:br/>
        <w:t xml:space="preserve">maximum value of 99. In the Simple Gadget example there is an Update Notifications button with a </w:t>
      </w:r>
      <w:r>
        <w:br/>
        <w:t xml:space="preserve">text field for the number to which to set the Notifications. The button's onclick event handler is </w:t>
      </w:r>
      <w:r>
        <w:br/>
        <w:t xml:space="preserve">defined as below. </w:t>
      </w:r>
      <w:r>
        <w:br/>
      </w:r>
      <w:proofErr w:type="spellStart"/>
      <w:r>
        <w:t>updateNotifications</w:t>
      </w:r>
      <w:proofErr w:type="spellEnd"/>
      <w:r>
        <w:t xml:space="preserve"> = function () { </w:t>
      </w:r>
      <w:r>
        <w:br/>
        <w:t xml:space="preserve">    _</w:t>
      </w:r>
      <w:proofErr w:type="spellStart"/>
      <w:r>
        <w:t>gadget.Notifications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notificationsVal</w:t>
      </w:r>
      <w:proofErr w:type="spellEnd"/>
      <w:r>
        <w:t xml:space="preserve">').value; </w:t>
      </w:r>
      <w:r>
        <w:br/>
        <w:t xml:space="preserve">    _</w:t>
      </w:r>
      <w:proofErr w:type="spellStart"/>
      <w:r>
        <w:t>root.angular.element</w:t>
      </w:r>
      <w:proofErr w:type="spellEnd"/>
      <w:r>
        <w:t xml:space="preserve">("[ng-controller]").scope().$apply(); </w:t>
      </w:r>
      <w:r>
        <w:br/>
        <w:t xml:space="preserve">}; </w:t>
      </w:r>
      <w:r>
        <w:br/>
        <w:t xml:space="preserve"> </w:t>
      </w:r>
      <w:r>
        <w:br/>
        <w:t xml:space="preserve">Setting the value to 50 for example gives the following: </w:t>
      </w:r>
      <w:r>
        <w:br/>
        <w:t xml:space="preserve"> </w:t>
      </w:r>
      <w:r>
        <w:br/>
        <w:t xml:space="preserve">Note </w:t>
      </w:r>
      <w:r>
        <w:br/>
        <w:t xml:space="preserve">The Notifications value can also be incremented and decremented by the </w:t>
      </w:r>
      <w:proofErr w:type="spellStart"/>
      <w:r>
        <w:t>GadgetComm's</w:t>
      </w:r>
      <w:proofErr w:type="spellEnd"/>
      <w:r>
        <w:t xml:space="preserve"> </w:t>
      </w:r>
      <w:r>
        <w:br/>
      </w:r>
      <w:proofErr w:type="spellStart"/>
      <w:r>
        <w:t>sendNotifications</w:t>
      </w:r>
      <w:proofErr w:type="spellEnd"/>
      <w:r>
        <w:t xml:space="preserve">() method (see </w:t>
      </w:r>
      <w:proofErr w:type="spellStart"/>
      <w:r>
        <w:t>GadgetComm</w:t>
      </w:r>
      <w:proofErr w:type="spellEnd"/>
      <w:r>
        <w:t xml:space="preserve"> functions). </w:t>
      </w:r>
      <w:r>
        <w:br/>
        <w:t xml:space="preserve">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</w:r>
    </w:p>
    <w:p w14:paraId="279ACEA8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141 </w:t>
      </w:r>
      <w:r>
        <w:br/>
        <w:t xml:space="preserve">Changing the title of a gadget instance </w:t>
      </w:r>
      <w:r>
        <w:br/>
        <w:t xml:space="preserve">Caution </w:t>
      </w:r>
      <w:r>
        <w:br/>
        <w:t xml:space="preserve">Changes to any other property apart from the Title of a gadget instance should never be </w:t>
      </w:r>
      <w:r>
        <w:br/>
        <w:t xml:space="preserve">performed programmatically. There is no established interface for changing these properties </w:t>
      </w:r>
      <w:r>
        <w:br/>
        <w:t xml:space="preserve">and just changing a property value - for example, changing </w:t>
      </w:r>
      <w:proofErr w:type="spellStart"/>
      <w:r>
        <w:t>WindowState</w:t>
      </w:r>
      <w:proofErr w:type="spellEnd"/>
      <w:r>
        <w:t xml:space="preserve"> from "Tab" to </w:t>
      </w:r>
      <w:r>
        <w:br/>
        <w:t xml:space="preserve">"Popout" - usually has no effect on the appearance of the gadget instance, but may put it in an </w:t>
      </w:r>
      <w:r>
        <w:br/>
        <w:t xml:space="preserve">indeterminate state. </w:t>
      </w:r>
      <w:r>
        <w:br/>
        <w:t xml:space="preserve"> </w:t>
      </w:r>
      <w:r>
        <w:br/>
        <w:t xml:space="preserve"> </w:t>
      </w:r>
      <w:r>
        <w:br/>
        <w:t xml:space="preserve">The Title property of a gadget instance can be changed which is useful for distinguishing between </w:t>
      </w:r>
      <w:r>
        <w:br/>
        <w:t xml:space="preserve">multiple gadgets when they are tabbed or minimized. It also updates the text displayed in the title </w:t>
      </w:r>
      <w:r>
        <w:br/>
        <w:t xml:space="preserve">bar of gadget when it is a floating window. The Simple Gadget example has an Update Title button </w:t>
      </w:r>
      <w:r>
        <w:br/>
        <w:t xml:space="preserve">which has the onclick event handler defined as follows. </w:t>
      </w:r>
      <w:r>
        <w:br/>
      </w:r>
      <w:proofErr w:type="spellStart"/>
      <w:r>
        <w:t>updateTitle</w:t>
      </w:r>
      <w:proofErr w:type="spellEnd"/>
      <w:r>
        <w:t xml:space="preserve"> = function () { </w:t>
      </w:r>
      <w:r>
        <w:br/>
        <w:t xml:space="preserve">    _</w:t>
      </w:r>
      <w:proofErr w:type="spellStart"/>
      <w:r>
        <w:t>gadgetInstance.Title</w:t>
      </w:r>
      <w:proofErr w:type="spellEnd"/>
      <w:r>
        <w:t xml:space="preserve"> = "A New Title " + ++_</w:t>
      </w:r>
      <w:proofErr w:type="spellStart"/>
      <w:r>
        <w:t>gadget.MyProps.TitleNum</w:t>
      </w:r>
      <w:proofErr w:type="spellEnd"/>
      <w:r>
        <w:t xml:space="preserve">; </w:t>
      </w:r>
      <w:r>
        <w:br/>
        <w:t xml:space="preserve">    _</w:t>
      </w:r>
      <w:proofErr w:type="spellStart"/>
      <w:r>
        <w:t>root.angular.element</w:t>
      </w:r>
      <w:proofErr w:type="spellEnd"/>
      <w:r>
        <w:t xml:space="preserve">("[ng-controller]").scope().$apply(); </w:t>
      </w:r>
      <w:r>
        <w:br/>
        <w:t xml:space="preserve">}; </w:t>
      </w:r>
      <w:r>
        <w:br/>
        <w:t xml:space="preserve"> </w:t>
      </w:r>
      <w:r>
        <w:br/>
        <w:t xml:space="preserve">This increments the title number on every activation and because it is part of the gadget's </w:t>
      </w:r>
      <w:proofErr w:type="spellStart"/>
      <w:r>
        <w:t>MyProps</w:t>
      </w:r>
      <w:proofErr w:type="spellEnd"/>
      <w:r>
        <w:t xml:space="preserve"> </w:t>
      </w:r>
      <w:r>
        <w:br/>
        <w:t xml:space="preserve">object, every instance has a different title. The screenshot below shows how this appears in the </w:t>
      </w:r>
      <w:r>
        <w:br/>
      </w:r>
      <w:proofErr w:type="spellStart"/>
      <w:r>
        <w:t>gadgetory</w:t>
      </w:r>
      <w:proofErr w:type="spellEnd"/>
      <w:r>
        <w:t xml:space="preserve"> when three instances of the Simple Gadget have been opened, two of which have had </w:t>
      </w:r>
      <w:r>
        <w:br/>
        <w:t xml:space="preserve">the Update Title button activated.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78F6CFE8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142 </w:t>
      </w:r>
      <w:r>
        <w:br/>
      </w:r>
      <w:r>
        <w:lastRenderedPageBreak/>
        <w:t xml:space="preserve">Functional gadget properties </w:t>
      </w:r>
      <w:r>
        <w:br/>
        <w:t xml:space="preserve">For functional gadgets, the properties are stored in the top level window object for the CCSP UI </w:t>
      </w:r>
      <w:r>
        <w:br/>
        <w:t xml:space="preserve">application and are accessed using the gadget's name as a property index. The object that contains </w:t>
      </w:r>
      <w:r>
        <w:br/>
        <w:t xml:space="preserve">all the properties is </w:t>
      </w:r>
      <w:proofErr w:type="spellStart"/>
      <w:r>
        <w:t>functionalGadgetProperties</w:t>
      </w:r>
      <w:proofErr w:type="spellEnd"/>
      <w:r>
        <w:t xml:space="preserve"> and the usage is as follows. </w:t>
      </w:r>
      <w:r>
        <w:br/>
        <w:t xml:space="preserve">rootWindow.enghouse.functionalGadgetsProperties[&lt;gadgetName&gt;].&lt;propertyName&gt; </w:t>
      </w:r>
      <w:r>
        <w:br/>
        <w:t xml:space="preserve"> </w:t>
      </w:r>
      <w:r>
        <w:br/>
        <w:t xml:space="preserve">To demonstrate this in the Demo Chat Prompt Func gadget, the questions and responses that are </w:t>
      </w:r>
      <w:r>
        <w:br/>
        <w:t xml:space="preserve">currently hard-coded in the JavaScript file are replaced by the use of gadget properties. </w:t>
      </w:r>
      <w:r>
        <w:br/>
        <w:t xml:space="preserve">Using custom properties in a functional gadget </w:t>
      </w:r>
      <w:r>
        <w:br/>
        <w:t xml:space="preserve">In CCSP </w:t>
      </w:r>
      <w:proofErr w:type="spellStart"/>
      <w:r>
        <w:t>AdminPoint</w:t>
      </w:r>
      <w:proofErr w:type="spellEnd"/>
      <w:r>
        <w:t xml:space="preserve">, edit the system-level version of the Demo Chat Prompt Func gadget.  </w:t>
      </w:r>
      <w:r>
        <w:br/>
        <w:t xml:space="preserve">Click Add Properties and select String from the drop down menu. </w:t>
      </w:r>
      <w:r>
        <w:br/>
        <w:t xml:space="preserve">In Display Name, type Question. In Default Value, type Please answer the following question with </w:t>
      </w:r>
      <w:r>
        <w:br/>
        <w:t xml:space="preserve">yes or no. Do you have an existing policy with us? </w:t>
      </w:r>
      <w:r>
        <w:br/>
        <w:t xml:space="preserve">Repeat for the following String values: </w:t>
      </w:r>
      <w:r>
        <w:br/>
        <w:t xml:space="preserve">• </w:t>
      </w:r>
      <w:r>
        <w:br/>
        <w:t xml:space="preserve">In Display Name, type Response Is Yes. In Default Value, type Thank you, please wait a </w:t>
      </w:r>
      <w:r>
        <w:br/>
        <w:t xml:space="preserve">moment while I retrieve your information. </w:t>
      </w:r>
      <w:r>
        <w:br/>
        <w:t xml:space="preserve">• </w:t>
      </w:r>
      <w:r>
        <w:br/>
        <w:t xml:space="preserve">In Display Name, type Response Is No. In Default Value, type Thank you, would you like to </w:t>
      </w:r>
      <w:r>
        <w:br/>
        <w:t xml:space="preserve">open a new policy with us? </w:t>
      </w:r>
      <w:r>
        <w:br/>
        <w:t xml:space="preserve">• </w:t>
      </w:r>
      <w:r>
        <w:br/>
        <w:t xml:space="preserve">In Display Name, type Response Is Neither. In Default Value, type Sorry, I did not understand </w:t>
      </w:r>
      <w:r>
        <w:br/>
        <w:t xml:space="preserve">that response.  </w:t>
      </w:r>
      <w:r>
        <w:br/>
        <w:t xml:space="preserve">• </w:t>
      </w:r>
      <w:r>
        <w:br/>
        <w:t xml:space="preserve">In Display Name, type Give Up Goodbye. In Default Value, type Sorry, I'm not understanding </w:t>
      </w:r>
      <w:r>
        <w:br/>
        <w:t xml:space="preserve">you, so am terminating this call. Goodbye. </w:t>
      </w:r>
      <w:r>
        <w:br/>
        <w:t xml:space="preserve"> </w:t>
      </w:r>
      <w:r>
        <w:br/>
        <w:t xml:space="preserve">Add an integer property with the Display Name of Maximum Retries and the Default Value of 5. </w:t>
      </w:r>
      <w:r>
        <w:br/>
        <w:t xml:space="preserve">Save the changes. </w:t>
      </w:r>
      <w:r>
        <w:br/>
        <w:t xml:space="preserve">Accessing the custom properties in the code </w:t>
      </w:r>
      <w:r>
        <w:br/>
        <w:t xml:space="preserve">In the DemoChatPromptFunc.js code, add the following declaration before the question variable. </w:t>
      </w:r>
      <w:r>
        <w:br/>
        <w:t xml:space="preserve">var </w:t>
      </w:r>
      <w:proofErr w:type="spellStart"/>
      <w:r>
        <w:t>thisGadget</w:t>
      </w:r>
      <w:proofErr w:type="spellEnd"/>
      <w:r>
        <w:t xml:space="preserve"> = null; </w:t>
      </w:r>
      <w:r>
        <w:br/>
        <w:t>if (_</w:t>
      </w:r>
      <w:proofErr w:type="spellStart"/>
      <w:r>
        <w:t>root.enghouse.functionalGadgetsProperties</w:t>
      </w:r>
      <w:proofErr w:type="spellEnd"/>
      <w:r>
        <w:t xml:space="preserve"> &amp;&amp; </w:t>
      </w:r>
      <w:r>
        <w:br/>
        <w:t xml:space="preserve">_root.enghouse.functionalGadgetsProperties["DemoChatPromptFunc"]) { </w:t>
      </w:r>
      <w:r>
        <w:br/>
        <w:t xml:space="preserve">    </w:t>
      </w:r>
      <w:proofErr w:type="spellStart"/>
      <w:r>
        <w:t>thisGadget</w:t>
      </w:r>
      <w:proofErr w:type="spellEnd"/>
      <w:r>
        <w:t xml:space="preserve"> = </w:t>
      </w:r>
      <w:r>
        <w:br/>
        <w:t xml:space="preserve">_root.enghouse.functionalGadgetsProperties["DemoChatPromptFunc"]; </w:t>
      </w:r>
      <w:r>
        <w:br/>
      </w:r>
      <w:r>
        <w:lastRenderedPageBreak/>
        <w:t xml:space="preserve">} </w:t>
      </w:r>
      <w:r>
        <w:br/>
        <w:t xml:space="preserve"> </w:t>
      </w:r>
      <w:r>
        <w:br/>
        <w:t xml:space="preserve">This now provides a reference to the gadget properties that can be used throughout the code. Edit </w:t>
      </w:r>
      <w:r>
        <w:br/>
        <w:t xml:space="preserve">the question and response variables in the code to use the appropriate properties from the gadget. </w:t>
      </w:r>
      <w:r>
        <w:br/>
        <w:t xml:space="preserve">The recommended implementation is below. </w:t>
      </w:r>
      <w:r>
        <w:br/>
      </w:r>
    </w:p>
    <w:p w14:paraId="2F92DF0F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143 </w:t>
      </w:r>
      <w:r>
        <w:br/>
        <w:t xml:space="preserve">var question = </w:t>
      </w:r>
      <w:proofErr w:type="spellStart"/>
      <w:r>
        <w:t>thisGadget</w:t>
      </w:r>
      <w:proofErr w:type="spellEnd"/>
      <w:r>
        <w:t xml:space="preserve"> &amp;&amp; </w:t>
      </w:r>
      <w:proofErr w:type="spellStart"/>
      <w:r>
        <w:t>thisGadget.Question</w:t>
      </w:r>
      <w:proofErr w:type="spellEnd"/>
      <w:r>
        <w:t xml:space="preserve"> || "Question"; </w:t>
      </w:r>
      <w:r>
        <w:br/>
        <w:t xml:space="preserve">var </w:t>
      </w:r>
      <w:proofErr w:type="spellStart"/>
      <w:r>
        <w:t>responseIsYes</w:t>
      </w:r>
      <w:proofErr w:type="spellEnd"/>
      <w:r>
        <w:t xml:space="preserve"> = </w:t>
      </w:r>
      <w:proofErr w:type="spellStart"/>
      <w:r>
        <w:t>thisGadget</w:t>
      </w:r>
      <w:proofErr w:type="spellEnd"/>
      <w:r>
        <w:t xml:space="preserve"> &amp;&amp; </w:t>
      </w:r>
      <w:proofErr w:type="spellStart"/>
      <w:r>
        <w:t>thisGadget.ResponseIsYes</w:t>
      </w:r>
      <w:proofErr w:type="spellEnd"/>
      <w:r>
        <w:t xml:space="preserve"> || "Response if </w:t>
      </w:r>
      <w:r>
        <w:br/>
        <w:t xml:space="preserve">yes"; </w:t>
      </w:r>
      <w:r>
        <w:br/>
        <w:t xml:space="preserve">var </w:t>
      </w:r>
      <w:proofErr w:type="spellStart"/>
      <w:r>
        <w:t>responseIsNo</w:t>
      </w:r>
      <w:proofErr w:type="spellEnd"/>
      <w:r>
        <w:t xml:space="preserve"> = </w:t>
      </w:r>
      <w:proofErr w:type="spellStart"/>
      <w:r>
        <w:t>thisGadget</w:t>
      </w:r>
      <w:proofErr w:type="spellEnd"/>
      <w:r>
        <w:t xml:space="preserve"> &amp;&amp; </w:t>
      </w:r>
      <w:proofErr w:type="spellStart"/>
      <w:r>
        <w:t>thisGadget.ResponseIsNo</w:t>
      </w:r>
      <w:proofErr w:type="spellEnd"/>
      <w:r>
        <w:t xml:space="preserve"> || "Response if no"; </w:t>
      </w:r>
      <w:r>
        <w:br/>
        <w:t xml:space="preserve">var </w:t>
      </w:r>
      <w:proofErr w:type="spellStart"/>
      <w:r>
        <w:t>responseIsNeither</w:t>
      </w:r>
      <w:proofErr w:type="spellEnd"/>
      <w:r>
        <w:t xml:space="preserve"> = </w:t>
      </w:r>
      <w:proofErr w:type="spellStart"/>
      <w:r>
        <w:t>thisGadget</w:t>
      </w:r>
      <w:proofErr w:type="spellEnd"/>
      <w:r>
        <w:t xml:space="preserve"> &amp;&amp; </w:t>
      </w:r>
      <w:proofErr w:type="spellStart"/>
      <w:r>
        <w:t>thisGadget.ResponseIsNeither</w:t>
      </w:r>
      <w:proofErr w:type="spellEnd"/>
      <w:r>
        <w:t xml:space="preserve"> || </w:t>
      </w:r>
      <w:r>
        <w:br/>
        <w:t xml:space="preserve">"Response if Neither"; </w:t>
      </w:r>
      <w:r>
        <w:br/>
        <w:t xml:space="preserve">var </w:t>
      </w:r>
      <w:proofErr w:type="spellStart"/>
      <w:r>
        <w:t>giveUpGoodbye</w:t>
      </w:r>
      <w:proofErr w:type="spellEnd"/>
      <w:r>
        <w:t xml:space="preserve"> = </w:t>
      </w:r>
      <w:proofErr w:type="spellStart"/>
      <w:r>
        <w:t>thisGadget</w:t>
      </w:r>
      <w:proofErr w:type="spellEnd"/>
      <w:r>
        <w:t xml:space="preserve"> &amp;&amp; </w:t>
      </w:r>
      <w:proofErr w:type="spellStart"/>
      <w:r>
        <w:t>thisGadget.GiveUpGoodbye</w:t>
      </w:r>
      <w:proofErr w:type="spellEnd"/>
      <w:r>
        <w:t xml:space="preserve"> || "Goodbye"; </w:t>
      </w:r>
      <w:r>
        <w:br/>
        <w:t xml:space="preserve">var </w:t>
      </w:r>
      <w:proofErr w:type="spellStart"/>
      <w:r>
        <w:t>maximumRetries</w:t>
      </w:r>
      <w:proofErr w:type="spellEnd"/>
      <w:r>
        <w:t xml:space="preserve"> = </w:t>
      </w:r>
      <w:proofErr w:type="spellStart"/>
      <w:r>
        <w:t>thisGadget</w:t>
      </w:r>
      <w:proofErr w:type="spellEnd"/>
      <w:r>
        <w:t xml:space="preserve"> &amp;&amp; </w:t>
      </w:r>
      <w:proofErr w:type="spellStart"/>
      <w:r>
        <w:t>thisGadget.MaximumRetries</w:t>
      </w:r>
      <w:proofErr w:type="spellEnd"/>
      <w:r>
        <w:t xml:space="preserve"> || 1; </w:t>
      </w:r>
      <w:r>
        <w:br/>
        <w:t xml:space="preserve"> </w:t>
      </w:r>
      <w:r>
        <w:br/>
        <w:t xml:space="preserve">The properties are now available in the gadget and when the gadget is reloaded through a new </w:t>
      </w:r>
      <w:r>
        <w:br/>
        <w:t xml:space="preserve">login session of the user, the question and acknowledgements are shown as they were before. </w:t>
      </w:r>
      <w:r>
        <w:br/>
        <w:t xml:space="preserve">Before testing the gadget, you can use the </w:t>
      </w:r>
      <w:proofErr w:type="spellStart"/>
      <w:r>
        <w:t>MaximumRetries</w:t>
      </w:r>
      <w:proofErr w:type="spellEnd"/>
      <w:r>
        <w:t xml:space="preserve"> property to control the number of </w:t>
      </w:r>
      <w:r>
        <w:br/>
        <w:t xml:space="preserve">invalid responses the user accepts from the caller, before abandoning the call. The </w:t>
      </w:r>
      <w:proofErr w:type="spellStart"/>
      <w:r>
        <w:t>GiveUpGoodbye</w:t>
      </w:r>
      <w:proofErr w:type="spellEnd"/>
      <w:r>
        <w:t xml:space="preserve"> </w:t>
      </w:r>
      <w:r>
        <w:br/>
        <w:t xml:space="preserve">message is sent to notify the caller. </w:t>
      </w:r>
      <w:r>
        <w:br/>
        <w:t xml:space="preserve">Edit the </w:t>
      </w:r>
      <w:proofErr w:type="spellStart"/>
      <w:r>
        <w:t>onNewChatItem</w:t>
      </w:r>
      <w:proofErr w:type="spellEnd"/>
      <w:r>
        <w:t xml:space="preserve">() function as below. </w:t>
      </w:r>
      <w:r>
        <w:br/>
        <w:t xml:space="preserve">if (response != null &amp;&amp; </w:t>
      </w:r>
      <w:proofErr w:type="spellStart"/>
      <w:r>
        <w:t>response.length</w:t>
      </w:r>
      <w:proofErr w:type="spellEnd"/>
      <w:r>
        <w:t xml:space="preserve"> &gt; 0) { </w:t>
      </w:r>
      <w:r>
        <w:br/>
        <w:t xml:space="preserve">… </w:t>
      </w:r>
      <w:r>
        <w:br/>
        <w:t xml:space="preserve">} else { </w:t>
      </w:r>
      <w:r>
        <w:br/>
        <w:t xml:space="preserve">    if (</w:t>
      </w:r>
      <w:proofErr w:type="spellStart"/>
      <w:r>
        <w:t>chatCalls</w:t>
      </w:r>
      <w:proofErr w:type="spellEnd"/>
      <w:r>
        <w:t xml:space="preserve">[x].retries &lt; </w:t>
      </w:r>
      <w:proofErr w:type="spellStart"/>
      <w:r>
        <w:t>maximumRetries</w:t>
      </w:r>
      <w:proofErr w:type="spellEnd"/>
      <w:r>
        <w:t xml:space="preserve">) { </w:t>
      </w:r>
      <w:r>
        <w:br/>
        <w:t xml:space="preserve">        </w:t>
      </w:r>
      <w:proofErr w:type="spellStart"/>
      <w:r>
        <w:t>chatCalls</w:t>
      </w:r>
      <w:proofErr w:type="spellEnd"/>
      <w:r>
        <w:t>[x].</w:t>
      </w:r>
      <w:proofErr w:type="spellStart"/>
      <w:r>
        <w:t>call.SendChatMessage</w:t>
      </w:r>
      <w:proofErr w:type="spellEnd"/>
      <w:r>
        <w:t>(</w:t>
      </w:r>
      <w:proofErr w:type="spellStart"/>
      <w:r>
        <w:t>responseIsNeither</w:t>
      </w:r>
      <w:proofErr w:type="spellEnd"/>
      <w:r>
        <w:t xml:space="preserve"> + question); </w:t>
      </w:r>
      <w:r>
        <w:br/>
        <w:t xml:space="preserve">        </w:t>
      </w:r>
      <w:proofErr w:type="spellStart"/>
      <w:r>
        <w:t>chatCalls</w:t>
      </w:r>
      <w:proofErr w:type="spellEnd"/>
      <w:r>
        <w:t xml:space="preserve">[x].retries++; </w:t>
      </w:r>
      <w:r>
        <w:br/>
        <w:t xml:space="preserve">    } else { </w:t>
      </w:r>
      <w:r>
        <w:br/>
        <w:t xml:space="preserve">       </w:t>
      </w:r>
      <w:proofErr w:type="spellStart"/>
      <w:r>
        <w:t>chatCalls</w:t>
      </w:r>
      <w:proofErr w:type="spellEnd"/>
      <w:r>
        <w:t>[x].</w:t>
      </w:r>
      <w:proofErr w:type="spellStart"/>
      <w:r>
        <w:t>call.SendChatMessage</w:t>
      </w:r>
      <w:proofErr w:type="spellEnd"/>
      <w:r>
        <w:t>(</w:t>
      </w:r>
      <w:proofErr w:type="spellStart"/>
      <w:r>
        <w:t>giveUpGoodbye</w:t>
      </w:r>
      <w:proofErr w:type="spellEnd"/>
      <w:r>
        <w:t xml:space="preserve">); </w:t>
      </w:r>
      <w:r>
        <w:br/>
        <w:t xml:space="preserve">       </w:t>
      </w:r>
      <w:proofErr w:type="spellStart"/>
      <w:r>
        <w:t>setTimeout</w:t>
      </w:r>
      <w:proofErr w:type="spellEnd"/>
      <w:r>
        <w:t xml:space="preserve">(function (index) { </w:t>
      </w:r>
      <w:r>
        <w:br/>
        <w:t xml:space="preserve">           </w:t>
      </w:r>
      <w:proofErr w:type="spellStart"/>
      <w:r>
        <w:t>chatCalls</w:t>
      </w:r>
      <w:proofErr w:type="spellEnd"/>
      <w:r>
        <w:t>[index].</w:t>
      </w:r>
      <w:proofErr w:type="spellStart"/>
      <w:r>
        <w:t>call.HangUp</w:t>
      </w:r>
      <w:proofErr w:type="spellEnd"/>
      <w:r>
        <w:t xml:space="preserve">(); </w:t>
      </w:r>
      <w:r>
        <w:br/>
        <w:t xml:space="preserve">       }, 1000, x); </w:t>
      </w:r>
      <w:r>
        <w:br/>
        <w:t xml:space="preserve">    } </w:t>
      </w:r>
      <w:r>
        <w:br/>
        <w:t xml:space="preserve">} </w:t>
      </w:r>
      <w:r>
        <w:br/>
      </w:r>
      <w:r>
        <w:lastRenderedPageBreak/>
        <w:t xml:space="preserve"> </w:t>
      </w:r>
      <w:r>
        <w:br/>
        <w:t xml:space="preserve">Note </w:t>
      </w:r>
      <w:r>
        <w:br/>
        <w:t xml:space="preserve">After sending the goodbye message, the gadget uses the </w:t>
      </w:r>
      <w:proofErr w:type="spellStart"/>
      <w:r>
        <w:t>setTimeout</w:t>
      </w:r>
      <w:proofErr w:type="spellEnd"/>
      <w:r>
        <w:t xml:space="preserve">() function to delay the </w:t>
      </w:r>
      <w:r>
        <w:br/>
        <w:t xml:space="preserve">calling of the </w:t>
      </w:r>
      <w:proofErr w:type="spellStart"/>
      <w:r>
        <w:t>HangUp</w:t>
      </w:r>
      <w:proofErr w:type="spellEnd"/>
      <w:r>
        <w:t xml:space="preserve">() method for the call. This is to ensure that the message is fully sent before </w:t>
      </w:r>
      <w:r>
        <w:br/>
        <w:t xml:space="preserve">the call enters the wrap up state or is destroyed. </w:t>
      </w:r>
      <w:r>
        <w:br/>
        <w:t xml:space="preserve"> </w:t>
      </w:r>
      <w:r>
        <w:br/>
        <w:t xml:space="preserve">To test the gadget, </w:t>
      </w:r>
      <w:proofErr w:type="spellStart"/>
      <w:r>
        <w:t>relogin</w:t>
      </w:r>
      <w:proofErr w:type="spellEnd"/>
      <w:r>
        <w:t xml:space="preserve"> the user and make a chat call to the Agent. The question and response </w:t>
      </w:r>
      <w:r>
        <w:br/>
        <w:t xml:space="preserve">text should be the same as before. If a call is made and 5 incorrect responses to the question are </w:t>
      </w:r>
      <w:r>
        <w:br/>
        <w:t xml:space="preserve">given by the caller, the call is terminated with the goodbye message sent to the caller. </w:t>
      </w:r>
      <w:r>
        <w:br/>
      </w:r>
    </w:p>
    <w:p w14:paraId="30840BF5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144 </w:t>
      </w:r>
      <w:r>
        <w:br/>
        <w:t xml:space="preserve">Overriding the custom properties </w:t>
      </w:r>
      <w:r>
        <w:br/>
        <w:t xml:space="preserve">In CCSP </w:t>
      </w:r>
      <w:proofErr w:type="spellStart"/>
      <w:r>
        <w:t>AdminPoint</w:t>
      </w:r>
      <w:proofErr w:type="spellEnd"/>
      <w:r>
        <w:t xml:space="preserve">, edit the customization of the Demo Chat Prompt gadget (role, group, or </w:t>
      </w:r>
      <w:r>
        <w:br/>
        <w:t xml:space="preserve">tenant) that is relevant to the user. </w:t>
      </w:r>
      <w:r>
        <w:br/>
        <w:t xml:space="preserve">Edit the properties to change the question and response values as follows: </w:t>
      </w:r>
      <w:r>
        <w:br/>
        <w:t xml:space="preserve">• </w:t>
      </w:r>
      <w:r>
        <w:br/>
        <w:t xml:space="preserve">Question: Please answer the following question with yes or no. Is your vehicle insured with us? </w:t>
      </w:r>
      <w:r>
        <w:br/>
        <w:t xml:space="preserve">• </w:t>
      </w:r>
      <w:r>
        <w:br/>
        <w:t xml:space="preserve">Response Is Yes: Thank you, I am loading your vehicle policy details. </w:t>
      </w:r>
      <w:r>
        <w:br/>
        <w:t xml:space="preserve">• </w:t>
      </w:r>
      <w:r>
        <w:br/>
        <w:t xml:space="preserve">Response Is No: Thank you, would you like to insure your vehicle with us? </w:t>
      </w:r>
      <w:r>
        <w:br/>
        <w:t xml:space="preserve">• </w:t>
      </w:r>
      <w:r>
        <w:br/>
        <w:t xml:space="preserve">Response Is Neither: Sorry, the response didn't match an valid answer.  </w:t>
      </w:r>
      <w:r>
        <w:br/>
        <w:t xml:space="preserve"> </w:t>
      </w:r>
      <w:r>
        <w:br/>
        <w:t xml:space="preserve">Change the Maximum Retries value to 3. </w:t>
      </w:r>
      <w:r>
        <w:br/>
      </w:r>
      <w:proofErr w:type="spellStart"/>
      <w:r>
        <w:t>Relogin</w:t>
      </w:r>
      <w:proofErr w:type="spellEnd"/>
      <w:r>
        <w:t xml:space="preserve"> the user and make a chat call to the Agent. The question and responses have now been </w:t>
      </w:r>
      <w:r>
        <w:br/>
        <w:t xml:space="preserve">updated to the ones entered for the customization. The Agent also now only accepts three invalid </w:t>
      </w:r>
      <w:r>
        <w:br/>
        <w:t xml:space="preserve">responses before ending the call. </w:t>
      </w:r>
      <w:r>
        <w:br/>
        <w:t xml:space="preserve">Disabling a functional gadget </w:t>
      </w:r>
      <w:r>
        <w:br/>
        <w:t xml:space="preserve">Functional  gadgets can be disabled by enabling the default Disabled property in CCSP </w:t>
      </w:r>
      <w:proofErr w:type="spellStart"/>
      <w:r>
        <w:t>AdminPoint</w:t>
      </w:r>
      <w:proofErr w:type="spellEnd"/>
      <w:r>
        <w:t xml:space="preserve">.  </w:t>
      </w:r>
      <w:r>
        <w:br/>
        <w:t xml:space="preserve">Edit the customization for the Demo Chat Prompt Func gadget, enable the Disabled property and </w:t>
      </w:r>
      <w:r>
        <w:br/>
        <w:t xml:space="preserve">save the change. </w:t>
      </w:r>
      <w:r>
        <w:br/>
      </w:r>
      <w:proofErr w:type="spellStart"/>
      <w:r>
        <w:lastRenderedPageBreak/>
        <w:t>Relogin</w:t>
      </w:r>
      <w:proofErr w:type="spellEnd"/>
      <w:r>
        <w:t xml:space="preserve"> the user and make a chat call to it. The call is no longer answered automatically because </w:t>
      </w:r>
      <w:r>
        <w:br/>
        <w:t xml:space="preserve">the Demo Chat Prompt Func gadget is not loaded. In the Client log file, there is no debug output for </w:t>
      </w:r>
      <w:r>
        <w:br/>
      </w:r>
      <w:proofErr w:type="spellStart"/>
      <w:r>
        <w:t>demoChatPromptFunc</w:t>
      </w:r>
      <w:proofErr w:type="spellEnd"/>
      <w:r>
        <w:t xml:space="preserve">. </w:t>
      </w:r>
      <w:r>
        <w:br/>
        <w:t xml:space="preserve"> </w:t>
      </w:r>
      <w:r>
        <w:br/>
      </w:r>
    </w:p>
    <w:p w14:paraId="54CB70BF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145 </w:t>
      </w:r>
      <w:r>
        <w:br/>
        <w:t xml:space="preserve">Accessing other gadgets and windows </w:t>
      </w:r>
      <w:r>
        <w:br/>
        <w:t xml:space="preserve">Every customized gadget is added to the main CCSP UI application. How it can be accessed is </w:t>
      </w:r>
      <w:r>
        <w:br/>
        <w:t xml:space="preserve">dependent on whether or not it is a functional or standard gadget. Standard gadgets need to be </w:t>
      </w:r>
      <w:r>
        <w:br/>
        <w:t xml:space="preserve">accessed through the top level application, using either the </w:t>
      </w:r>
      <w:proofErr w:type="spellStart"/>
      <w:r>
        <w:t>ngController</w:t>
      </w:r>
      <w:proofErr w:type="spellEnd"/>
      <w:r>
        <w:t xml:space="preserve"> scope, or through the </w:t>
      </w:r>
      <w:r>
        <w:br/>
      </w:r>
      <w:proofErr w:type="spellStart"/>
      <w:r>
        <w:t>GadgetComm</w:t>
      </w:r>
      <w:proofErr w:type="spellEnd"/>
      <w:r>
        <w:t xml:space="preserve"> object.  </w:t>
      </w:r>
      <w:r>
        <w:br/>
        <w:t xml:space="preserve">If </w:t>
      </w:r>
      <w:proofErr w:type="spellStart"/>
      <w:r>
        <w:t>its</w:t>
      </w:r>
      <w:proofErr w:type="spellEnd"/>
      <w:r>
        <w:t xml:space="preserve"> a functional gadget, it is actually part of the CCSP UI top level code. This is why we strongly </w:t>
      </w:r>
      <w:r>
        <w:br/>
        <w:t xml:space="preserve">recommend that all properties and functions for a functional gadget are wrapped in a single </w:t>
      </w:r>
      <w:r>
        <w:br/>
        <w:t xml:space="preserve">function or object with a name unique to the provider. This then enables them to be used as </w:t>
      </w:r>
      <w:r>
        <w:br/>
        <w:t xml:space="preserve">properties and functions of declared objects in other gadget code. </w:t>
      </w:r>
      <w:r>
        <w:br/>
        <w:t xml:space="preserve">Using the </w:t>
      </w:r>
      <w:proofErr w:type="spellStart"/>
      <w:r>
        <w:t>GadgetComm</w:t>
      </w:r>
      <w:proofErr w:type="spellEnd"/>
      <w:r>
        <w:t xml:space="preserve"> object </w:t>
      </w:r>
      <w:r>
        <w:br/>
        <w:t xml:space="preserve">The </w:t>
      </w:r>
      <w:proofErr w:type="spellStart"/>
      <w:r>
        <w:t>GadgetComm</w:t>
      </w:r>
      <w:proofErr w:type="spellEnd"/>
      <w:r>
        <w:t xml:space="preserve"> object provides access to standard gadgets and their instances. It exposes </w:t>
      </w:r>
      <w:r>
        <w:br/>
        <w:t xml:space="preserve">methods to open, close, and hide gadgets and send them notifications. It is a property of the CCSP </w:t>
      </w:r>
      <w:r>
        <w:br/>
        <w:t xml:space="preserve">UI top level app object and its usage is one of the following. </w:t>
      </w:r>
      <w:r>
        <w:br/>
      </w:r>
      <w:proofErr w:type="spellStart"/>
      <w:r>
        <w:t>window.app.GadgetComm</w:t>
      </w:r>
      <w:proofErr w:type="spellEnd"/>
      <w:r>
        <w:t xml:space="preserve"> </w:t>
      </w:r>
      <w:r>
        <w:br/>
      </w:r>
      <w:proofErr w:type="spellStart"/>
      <w:r>
        <w:t>GetRootWindow</w:t>
      </w:r>
      <w:proofErr w:type="spellEnd"/>
      <w:r>
        <w:t>().</w:t>
      </w:r>
      <w:proofErr w:type="spellStart"/>
      <w:r>
        <w:t>app.GadgetComm</w:t>
      </w:r>
      <w:proofErr w:type="spellEnd"/>
      <w:r>
        <w:t xml:space="preserve"> </w:t>
      </w:r>
      <w:r>
        <w:br/>
      </w:r>
      <w:proofErr w:type="spellStart"/>
      <w:r>
        <w:t>GadgetComm</w:t>
      </w:r>
      <w:proofErr w:type="spellEnd"/>
      <w:r>
        <w:t xml:space="preserve"> functions </w:t>
      </w:r>
      <w:r>
        <w:br/>
        <w:t xml:space="preserve">This section lists only those functions that are suitable for custom gadgets to use. Other functions </w:t>
      </w:r>
      <w:r>
        <w:br/>
        <w:t xml:space="preserve">contained in the object are for internal use only. </w:t>
      </w:r>
      <w:r>
        <w:br/>
      </w:r>
      <w:proofErr w:type="spellStart"/>
      <w:r>
        <w:t>clearGadgetNotifications</w:t>
      </w:r>
      <w:proofErr w:type="spellEnd"/>
      <w:r>
        <w:t xml:space="preserve"> </w:t>
      </w:r>
      <w:r>
        <w:br/>
        <w:t xml:space="preserve">Purpose </w:t>
      </w:r>
      <w:r>
        <w:br/>
        <w:t xml:space="preserve">Resets the Notifications for a gadget to 0 </w:t>
      </w:r>
      <w:r>
        <w:br/>
        <w:t xml:space="preserve">Signature </w:t>
      </w:r>
      <w:r>
        <w:br/>
      </w:r>
      <w:proofErr w:type="spellStart"/>
      <w:r>
        <w:t>clearGadgetNotifications</w:t>
      </w:r>
      <w:proofErr w:type="spellEnd"/>
      <w:r>
        <w:t>(</w:t>
      </w:r>
      <w:proofErr w:type="spellStart"/>
      <w:r>
        <w:t>gadgetName</w:t>
      </w:r>
      <w:proofErr w:type="spellEnd"/>
      <w:r>
        <w:t xml:space="preserve">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</w:r>
      <w:proofErr w:type="spellStart"/>
      <w:r>
        <w:t>gadgetName</w:t>
      </w:r>
      <w:proofErr w:type="spellEnd"/>
      <w:r>
        <w:t xml:space="preserve"> </w:t>
      </w:r>
      <w:r>
        <w:br/>
        <w:t xml:space="preserve">string </w:t>
      </w:r>
      <w:r>
        <w:br/>
      </w:r>
      <w:r>
        <w:lastRenderedPageBreak/>
        <w:t xml:space="preserve">Name of the gadget as entered in CCSP </w:t>
      </w:r>
      <w:proofErr w:type="spellStart"/>
      <w:r>
        <w:t>AdminPoint</w:t>
      </w:r>
      <w:proofErr w:type="spellEnd"/>
      <w:r>
        <w:t xml:space="preserve"> with no </w:t>
      </w:r>
      <w:r>
        <w:br/>
        <w:t xml:space="preserve">spaces </w:t>
      </w:r>
      <w:r>
        <w:br/>
        <w:t xml:space="preserve">Returns </w:t>
      </w:r>
      <w:r>
        <w:br/>
        <w:t xml:space="preserve">- </w:t>
      </w:r>
      <w:r>
        <w:br/>
        <w:t xml:space="preserve">- </w:t>
      </w:r>
      <w:r>
        <w:br/>
      </w:r>
      <w:proofErr w:type="spellStart"/>
      <w:r>
        <w:t>closeComponentWindow</w:t>
      </w:r>
      <w:proofErr w:type="spellEnd"/>
      <w:r>
        <w:t xml:space="preserve"> </w:t>
      </w:r>
      <w:r>
        <w:br/>
        <w:t xml:space="preserve">Purpose </w:t>
      </w:r>
      <w:r>
        <w:br/>
        <w:t xml:space="preserve">Closes the window identified by the </w:t>
      </w:r>
      <w:proofErr w:type="spellStart"/>
      <w:r>
        <w:t>windowId</w:t>
      </w:r>
      <w:proofErr w:type="spellEnd"/>
      <w:r>
        <w:t xml:space="preserve"> parameter.  </w:t>
      </w:r>
      <w:r>
        <w:br/>
        <w:t xml:space="preserve">Note </w:t>
      </w:r>
      <w:r>
        <w:br/>
        <w:t xml:space="preserve">This ignores the gadget's </w:t>
      </w:r>
      <w:proofErr w:type="spellStart"/>
      <w:r>
        <w:t>CanClose</w:t>
      </w:r>
      <w:proofErr w:type="spellEnd"/>
      <w:r>
        <w:t xml:space="preserve"> property value. </w:t>
      </w:r>
      <w:r>
        <w:br/>
        <w:t xml:space="preserve"> </w:t>
      </w:r>
      <w:r>
        <w:br/>
        <w:t xml:space="preserve">Signature </w:t>
      </w:r>
      <w:r>
        <w:br/>
      </w:r>
      <w:proofErr w:type="spellStart"/>
      <w:r>
        <w:t>closeComponentWindow</w:t>
      </w:r>
      <w:proofErr w:type="spellEnd"/>
      <w:r>
        <w:t>(</w:t>
      </w:r>
      <w:proofErr w:type="spellStart"/>
      <w:r>
        <w:t>windowId</w:t>
      </w:r>
      <w:proofErr w:type="spellEnd"/>
      <w:r>
        <w:t xml:space="preserve">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</w:r>
      <w:proofErr w:type="spellStart"/>
      <w:r>
        <w:t>windowId</w:t>
      </w:r>
      <w:proofErr w:type="spellEnd"/>
      <w:r>
        <w:t xml:space="preserve"> </w:t>
      </w:r>
      <w:r>
        <w:br/>
        <w:t xml:space="preserve"> </w:t>
      </w:r>
      <w:r>
        <w:br/>
        <w:t xml:space="preserve">string </w:t>
      </w:r>
      <w:r>
        <w:br/>
        <w:t xml:space="preserve">GUID of the window </w:t>
      </w:r>
      <w:r>
        <w:br/>
        <w:t xml:space="preserve">Returns </w:t>
      </w:r>
      <w:r>
        <w:br/>
        <w:t xml:space="preserve">- </w:t>
      </w:r>
      <w:r>
        <w:br/>
        <w:t xml:space="preserve">- </w:t>
      </w:r>
      <w:r>
        <w:br/>
      </w:r>
    </w:p>
    <w:p w14:paraId="1BB138D0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146 </w:t>
      </w:r>
      <w:r>
        <w:br/>
      </w:r>
      <w:proofErr w:type="spellStart"/>
      <w:r>
        <w:t>getGadget</w:t>
      </w:r>
      <w:proofErr w:type="spellEnd"/>
      <w:r>
        <w:t xml:space="preserve"> </w:t>
      </w:r>
      <w:r>
        <w:br/>
        <w:t xml:space="preserve">Purpose </w:t>
      </w:r>
      <w:r>
        <w:br/>
        <w:t xml:space="preserve">Returns the gadget object whose name matches the given parameter. </w:t>
      </w:r>
      <w:r>
        <w:br/>
        <w:t xml:space="preserve">Note </w:t>
      </w:r>
      <w:r>
        <w:br/>
        <w:t xml:space="preserve">This is new for CCSP 7.2.2. To access a gadget using earlier versions </w:t>
      </w:r>
      <w:r>
        <w:br/>
        <w:t xml:space="preserve">use this instead. </w:t>
      </w:r>
      <w:r>
        <w:br/>
      </w:r>
      <w:proofErr w:type="spellStart"/>
      <w:r>
        <w:t>findObjByKey</w:t>
      </w:r>
      <w:proofErr w:type="spellEnd"/>
      <w:r>
        <w:t>(</w:t>
      </w:r>
      <w:proofErr w:type="spellStart"/>
      <w:r>
        <w:t>angular.element</w:t>
      </w:r>
      <w:proofErr w:type="spellEnd"/>
      <w:r>
        <w:t>("[ng-</w:t>
      </w:r>
      <w:r>
        <w:br/>
        <w:t>controller]").scope().</w:t>
      </w:r>
      <w:proofErr w:type="spellStart"/>
      <w:r>
        <w:t>viewmodel.Gadgets</w:t>
      </w:r>
      <w:proofErr w:type="spellEnd"/>
      <w:r>
        <w:t xml:space="preserve">, "Name", </w:t>
      </w:r>
      <w:r>
        <w:br/>
      </w:r>
      <w:proofErr w:type="spellStart"/>
      <w:r>
        <w:t>gadgetName</w:t>
      </w:r>
      <w:proofErr w:type="spellEnd"/>
      <w:r>
        <w:t xml:space="preserve">); </w:t>
      </w:r>
      <w:r>
        <w:br/>
        <w:t xml:space="preserve"> </w:t>
      </w:r>
      <w:r>
        <w:br/>
        <w:t xml:space="preserve">Signature </w:t>
      </w:r>
      <w:r>
        <w:br/>
      </w:r>
      <w:proofErr w:type="spellStart"/>
      <w:r>
        <w:t>GetGadget</w:t>
      </w:r>
      <w:proofErr w:type="spellEnd"/>
      <w:r>
        <w:t>(</w:t>
      </w:r>
      <w:proofErr w:type="spellStart"/>
      <w:r>
        <w:t>gadgetName</w:t>
      </w:r>
      <w:proofErr w:type="spellEnd"/>
      <w:r>
        <w:t xml:space="preserve">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</w:r>
      <w:proofErr w:type="spellStart"/>
      <w:r>
        <w:t>gadgetName</w:t>
      </w:r>
      <w:proofErr w:type="spellEnd"/>
      <w:r>
        <w:t xml:space="preserve"> </w:t>
      </w:r>
      <w:r>
        <w:br/>
      </w:r>
      <w:r>
        <w:lastRenderedPageBreak/>
        <w:t xml:space="preserve">string </w:t>
      </w:r>
      <w:r>
        <w:br/>
        <w:t xml:space="preserve">Name of the gadget as entered in CCSP </w:t>
      </w:r>
      <w:proofErr w:type="spellStart"/>
      <w:r>
        <w:t>AdminPoint</w:t>
      </w:r>
      <w:proofErr w:type="spellEnd"/>
      <w:r>
        <w:t xml:space="preserve"> with no </w:t>
      </w:r>
      <w:r>
        <w:br/>
        <w:t xml:space="preserve">spaces </w:t>
      </w:r>
      <w:r>
        <w:br/>
        <w:t xml:space="preserve">Returns </w:t>
      </w:r>
      <w:r>
        <w:br/>
        <w:t xml:space="preserve">Object </w:t>
      </w:r>
      <w:r>
        <w:br/>
        <w:t xml:space="preserve">The gadget object if found, otherwise null </w:t>
      </w:r>
      <w:r>
        <w:br/>
      </w:r>
      <w:proofErr w:type="spellStart"/>
      <w:r>
        <w:t>getWindowById</w:t>
      </w:r>
      <w:proofErr w:type="spellEnd"/>
      <w:r>
        <w:t xml:space="preserve"> </w:t>
      </w:r>
      <w:r>
        <w:br/>
        <w:t xml:space="preserve">Purpose </w:t>
      </w:r>
      <w:r>
        <w:br/>
        <w:t xml:space="preserve">Returns the window object that is identified by the </w:t>
      </w:r>
      <w:proofErr w:type="spellStart"/>
      <w:r>
        <w:t>windowId</w:t>
      </w:r>
      <w:proofErr w:type="spellEnd"/>
      <w:r>
        <w:t xml:space="preserve"> parameter. </w:t>
      </w:r>
      <w:r>
        <w:br/>
        <w:t xml:space="preserve">Signature </w:t>
      </w:r>
      <w:r>
        <w:br/>
      </w:r>
      <w:proofErr w:type="spellStart"/>
      <w:r>
        <w:t>getWindowById</w:t>
      </w:r>
      <w:proofErr w:type="spellEnd"/>
      <w:r>
        <w:t>(</w:t>
      </w:r>
      <w:proofErr w:type="spellStart"/>
      <w:r>
        <w:t>windowId</w:t>
      </w:r>
      <w:proofErr w:type="spellEnd"/>
      <w:r>
        <w:t xml:space="preserve">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</w:r>
      <w:proofErr w:type="spellStart"/>
      <w:r>
        <w:t>windowId</w:t>
      </w:r>
      <w:proofErr w:type="spellEnd"/>
      <w:r>
        <w:t xml:space="preserve"> </w:t>
      </w:r>
      <w:r>
        <w:br/>
        <w:t xml:space="preserve"> </w:t>
      </w:r>
      <w:r>
        <w:br/>
        <w:t xml:space="preserve">string </w:t>
      </w:r>
      <w:r>
        <w:br/>
        <w:t xml:space="preserve">GUID of the window </w:t>
      </w:r>
      <w:r>
        <w:br/>
        <w:t xml:space="preserve">Returns </w:t>
      </w:r>
      <w:r>
        <w:br/>
        <w:t xml:space="preserve">Object </w:t>
      </w:r>
      <w:r>
        <w:br/>
        <w:t xml:space="preserve">The window if found or null if not </w:t>
      </w:r>
      <w:r>
        <w:br/>
      </w:r>
      <w:proofErr w:type="spellStart"/>
      <w:r>
        <w:t>hideWindow</w:t>
      </w:r>
      <w:proofErr w:type="spellEnd"/>
      <w:r>
        <w:t xml:space="preserve"> </w:t>
      </w:r>
      <w:r>
        <w:br/>
        <w:t xml:space="preserve">Purpose </w:t>
      </w:r>
      <w:r>
        <w:br/>
        <w:t xml:space="preserve">Hides or minimizes the gadget window given by the parameter. New for </w:t>
      </w:r>
      <w:r>
        <w:br/>
        <w:t xml:space="preserve">CCSP 7.2.2. </w:t>
      </w:r>
      <w:r>
        <w:br/>
        <w:t xml:space="preserve">Signature </w:t>
      </w:r>
      <w:r>
        <w:br/>
      </w:r>
      <w:proofErr w:type="spellStart"/>
      <w:r>
        <w:t>hideWindow</w:t>
      </w:r>
      <w:proofErr w:type="spellEnd"/>
      <w:r>
        <w:t>(</w:t>
      </w:r>
      <w:proofErr w:type="spellStart"/>
      <w:r>
        <w:t>windowId</w:t>
      </w:r>
      <w:proofErr w:type="spellEnd"/>
      <w:r>
        <w:t xml:space="preserve">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</w:r>
      <w:proofErr w:type="spellStart"/>
      <w:r>
        <w:t>windowId</w:t>
      </w:r>
      <w:proofErr w:type="spellEnd"/>
      <w:r>
        <w:t xml:space="preserve"> </w:t>
      </w:r>
      <w:r>
        <w:br/>
        <w:t xml:space="preserve"> </w:t>
      </w:r>
      <w:r>
        <w:br/>
        <w:t xml:space="preserve">string </w:t>
      </w:r>
      <w:r>
        <w:br/>
        <w:t xml:space="preserve">GUID of the window </w:t>
      </w:r>
      <w:r>
        <w:br/>
        <w:t xml:space="preserve">Returns </w:t>
      </w:r>
      <w:r>
        <w:br/>
        <w:t xml:space="preserve">- </w:t>
      </w:r>
      <w:r>
        <w:br/>
        <w:t xml:space="preserve">-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78DD4CD7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</w:r>
      <w:r>
        <w:lastRenderedPageBreak/>
        <w:t xml:space="preserve">147 </w:t>
      </w:r>
      <w:r>
        <w:br/>
      </w:r>
      <w:proofErr w:type="spellStart"/>
      <w:r>
        <w:t>OpenGadgetInstance</w:t>
      </w:r>
      <w:proofErr w:type="spellEnd"/>
      <w:r>
        <w:t xml:space="preserve"> </w:t>
      </w:r>
      <w:r>
        <w:br/>
        <w:t xml:space="preserve">Purpose </w:t>
      </w:r>
      <w:r>
        <w:br/>
        <w:t xml:space="preserve">Opens an instance of the gadget and adds an optional method with the </w:t>
      </w:r>
      <w:r>
        <w:br/>
        <w:t xml:space="preserve">given </w:t>
      </w:r>
      <w:proofErr w:type="spellStart"/>
      <w:r>
        <w:t>args</w:t>
      </w:r>
      <w:proofErr w:type="spellEnd"/>
      <w:r>
        <w:t xml:space="preserve"> parameter to the queue array that is called when the window is </w:t>
      </w:r>
      <w:r>
        <w:br/>
        <w:t xml:space="preserve">opened. </w:t>
      </w:r>
      <w:r>
        <w:br/>
        <w:t xml:space="preserve">Signature </w:t>
      </w:r>
      <w:r>
        <w:br/>
      </w:r>
      <w:proofErr w:type="spellStart"/>
      <w:r>
        <w:t>OpenGadgetInstance</w:t>
      </w:r>
      <w:proofErr w:type="spellEnd"/>
      <w:r>
        <w:t>(</w:t>
      </w:r>
      <w:proofErr w:type="spellStart"/>
      <w:r>
        <w:t>gadgetName</w:t>
      </w:r>
      <w:proofErr w:type="spellEnd"/>
      <w:r>
        <w:t xml:space="preserve">, method, </w:t>
      </w:r>
      <w:proofErr w:type="spellStart"/>
      <w:r>
        <w:t>args</w:t>
      </w:r>
      <w:proofErr w:type="spellEnd"/>
      <w:r>
        <w:t xml:space="preserve">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</w:r>
      <w:proofErr w:type="spellStart"/>
      <w:r>
        <w:t>gadgetName</w:t>
      </w:r>
      <w:proofErr w:type="spellEnd"/>
      <w:r>
        <w:t xml:space="preserve"> </w:t>
      </w:r>
      <w:r>
        <w:br/>
        <w:t xml:space="preserve">string </w:t>
      </w:r>
      <w:r>
        <w:br/>
        <w:t xml:space="preserve">Name of the gadget as entered in CCSP </w:t>
      </w:r>
      <w:proofErr w:type="spellStart"/>
      <w:r>
        <w:t>AdminPoint</w:t>
      </w:r>
      <w:proofErr w:type="spellEnd"/>
      <w:r>
        <w:t xml:space="preserve"> with no </w:t>
      </w:r>
      <w:r>
        <w:br/>
        <w:t xml:space="preserve">spaces </w:t>
      </w:r>
      <w:r>
        <w:br/>
        <w:t xml:space="preserve">method </w:t>
      </w:r>
      <w:r>
        <w:br/>
        <w:t xml:space="preserve">string </w:t>
      </w:r>
      <w:r>
        <w:br/>
        <w:t xml:space="preserve">Name of a method that is exposed by the gadget that is to be </w:t>
      </w:r>
      <w:r>
        <w:br/>
        <w:t xml:space="preserve">called when the gadget is opened. </w:t>
      </w:r>
      <w:r>
        <w:br/>
      </w:r>
      <w:proofErr w:type="spellStart"/>
      <w:r>
        <w:t>args</w:t>
      </w:r>
      <w:proofErr w:type="spellEnd"/>
      <w:r>
        <w:t xml:space="preserve"> </w:t>
      </w:r>
      <w:r>
        <w:br/>
        <w:t xml:space="preserve">Object </w:t>
      </w:r>
      <w:r>
        <w:br/>
        <w:t xml:space="preserve">Contains any arguments for the method that are called or null if </w:t>
      </w:r>
      <w:r>
        <w:br/>
        <w:t xml:space="preserve">not required. </w:t>
      </w:r>
      <w:r>
        <w:br/>
        <w:t xml:space="preserve">Returns </w:t>
      </w:r>
      <w:r>
        <w:br/>
        <w:t xml:space="preserve">string </w:t>
      </w:r>
      <w:r>
        <w:br/>
        <w:t xml:space="preserve">The GUID of the new gadget window or null if one could not be </w:t>
      </w:r>
      <w:r>
        <w:br/>
        <w:t xml:space="preserve">opened. New for CCSP 7.2.2: earlier versions raise an exception </w:t>
      </w:r>
      <w:r>
        <w:br/>
        <w:t xml:space="preserve">if a window cannot be opened and do not return anything even </w:t>
      </w:r>
      <w:r>
        <w:br/>
        <w:t xml:space="preserve">if it is opened. </w:t>
      </w:r>
      <w:r>
        <w:br/>
      </w:r>
      <w:proofErr w:type="spellStart"/>
      <w:r>
        <w:t>openSingleComponentWindow</w:t>
      </w:r>
      <w:proofErr w:type="spellEnd"/>
      <w:r>
        <w:t xml:space="preserve"> </w:t>
      </w:r>
      <w:r>
        <w:br/>
        <w:t xml:space="preserve">Purpose </w:t>
      </w:r>
      <w:r>
        <w:br/>
        <w:t xml:space="preserve">Shows the window identified by the </w:t>
      </w:r>
      <w:proofErr w:type="spellStart"/>
      <w:r>
        <w:t>winId</w:t>
      </w:r>
      <w:proofErr w:type="spellEnd"/>
      <w:r>
        <w:t xml:space="preserve"> parameter if it exists, or opens a </w:t>
      </w:r>
      <w:r>
        <w:br/>
        <w:t xml:space="preserve">new window with the given parameters and returns its new GUID. </w:t>
      </w:r>
      <w:r>
        <w:br/>
        <w:t xml:space="preserve">Note </w:t>
      </w:r>
      <w:r>
        <w:br/>
        <w:t xml:space="preserve">We recommend that custom code uses the </w:t>
      </w:r>
      <w:proofErr w:type="spellStart"/>
      <w:r>
        <w:t>OpenGadgetInstance</w:t>
      </w:r>
      <w:proofErr w:type="spellEnd"/>
      <w:r>
        <w:t xml:space="preserve"> and </w:t>
      </w:r>
      <w:r>
        <w:br/>
      </w:r>
      <w:proofErr w:type="spellStart"/>
      <w:r>
        <w:t>showWindow</w:t>
      </w:r>
      <w:proofErr w:type="spellEnd"/>
      <w:r>
        <w:t xml:space="preserve"> functions rather than this one. </w:t>
      </w:r>
      <w:r>
        <w:br/>
        <w:t xml:space="preserve"> </w:t>
      </w:r>
      <w:r>
        <w:br/>
        <w:t xml:space="preserve">Signature </w:t>
      </w:r>
      <w:r>
        <w:br/>
      </w:r>
      <w:proofErr w:type="spellStart"/>
      <w:r>
        <w:t>openSingleComponentWindow</w:t>
      </w:r>
      <w:proofErr w:type="spellEnd"/>
      <w:r>
        <w:t>(</w:t>
      </w:r>
      <w:proofErr w:type="spellStart"/>
      <w:r>
        <w:t>winId</w:t>
      </w:r>
      <w:proofErr w:type="spellEnd"/>
      <w:r>
        <w:t xml:space="preserve">, name, data, </w:t>
      </w:r>
      <w:proofErr w:type="spellStart"/>
      <w:r>
        <w:t>bringToFront</w:t>
      </w:r>
      <w:proofErr w:type="spellEnd"/>
      <w:r>
        <w:t xml:space="preserve">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</w:r>
      <w:proofErr w:type="spellStart"/>
      <w:r>
        <w:t>winId</w:t>
      </w:r>
      <w:proofErr w:type="spellEnd"/>
      <w:r>
        <w:t xml:space="preserve"> </w:t>
      </w:r>
      <w:r>
        <w:br/>
      </w:r>
      <w:r>
        <w:lastRenderedPageBreak/>
        <w:t xml:space="preserve">string </w:t>
      </w:r>
      <w:r>
        <w:br/>
        <w:t xml:space="preserve">GUID of the window </w:t>
      </w:r>
      <w:r>
        <w:br/>
        <w:t xml:space="preserve">name </w:t>
      </w:r>
      <w:r>
        <w:br/>
        <w:t xml:space="preserve">string </w:t>
      </w:r>
      <w:r>
        <w:br/>
        <w:t xml:space="preserve">Display title of the window </w:t>
      </w:r>
      <w:r>
        <w:br/>
        <w:t xml:space="preserve">data </w:t>
      </w:r>
      <w:r>
        <w:br/>
        <w:t xml:space="preserve">Object </w:t>
      </w:r>
      <w:r>
        <w:br/>
        <w:t xml:space="preserve">Any data to be passed to the new window as its </w:t>
      </w:r>
      <w:proofErr w:type="spellStart"/>
      <w:r>
        <w:t>ComponentData</w:t>
      </w:r>
      <w:proofErr w:type="spellEnd"/>
      <w:r>
        <w:t xml:space="preserve"> </w:t>
      </w:r>
      <w:r>
        <w:br/>
        <w:t xml:space="preserve">property </w:t>
      </w:r>
      <w:r>
        <w:br/>
      </w:r>
      <w:proofErr w:type="spellStart"/>
      <w:r>
        <w:t>bringToFront</w:t>
      </w:r>
      <w:proofErr w:type="spellEnd"/>
      <w:r>
        <w:t xml:space="preserve"> </w:t>
      </w:r>
      <w:r>
        <w:br/>
        <w:t xml:space="preserve">Boolean </w:t>
      </w:r>
      <w:r>
        <w:br/>
        <w:t xml:space="preserve">Flag that indicates whether or not to bring the window to the </w:t>
      </w:r>
      <w:r>
        <w:br/>
        <w:t xml:space="preserve">front </w:t>
      </w:r>
      <w:r>
        <w:br/>
        <w:t xml:space="preserve">Returns </w:t>
      </w:r>
      <w:r>
        <w:br/>
        <w:t xml:space="preserve">string </w:t>
      </w:r>
      <w:r>
        <w:br/>
        <w:t xml:space="preserve">The window Id (either a new one or the existing one)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5CD9C6AB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148 </w:t>
      </w:r>
      <w:r>
        <w:br/>
      </w:r>
      <w:proofErr w:type="spellStart"/>
      <w:r>
        <w:t>sendGadgetNotification</w:t>
      </w:r>
      <w:proofErr w:type="spellEnd"/>
      <w:r>
        <w:t xml:space="preserve"> </w:t>
      </w:r>
      <w:r>
        <w:br/>
        <w:t xml:space="preserve">Purpose </w:t>
      </w:r>
      <w:r>
        <w:br/>
        <w:t xml:space="preserve">Increases the gadget Notifications by the given value. </w:t>
      </w:r>
      <w:r>
        <w:br/>
        <w:t xml:space="preserve">Signature </w:t>
      </w:r>
      <w:r>
        <w:br/>
      </w:r>
      <w:proofErr w:type="spellStart"/>
      <w:r>
        <w:t>sendGadgetNotification</w:t>
      </w:r>
      <w:proofErr w:type="spellEnd"/>
      <w:r>
        <w:t>(</w:t>
      </w:r>
      <w:proofErr w:type="spellStart"/>
      <w:r>
        <w:t>gadetName</w:t>
      </w:r>
      <w:proofErr w:type="spellEnd"/>
      <w:r>
        <w:t xml:space="preserve">, number)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</w:r>
      <w:proofErr w:type="spellStart"/>
      <w:r>
        <w:t>gadgetName</w:t>
      </w:r>
      <w:proofErr w:type="spellEnd"/>
      <w:r>
        <w:t xml:space="preserve"> </w:t>
      </w:r>
      <w:r>
        <w:br/>
        <w:t xml:space="preserve">string </w:t>
      </w:r>
      <w:r>
        <w:br/>
        <w:t xml:space="preserve">Name of the gadget as entered in CCSP </w:t>
      </w:r>
      <w:proofErr w:type="spellStart"/>
      <w:r>
        <w:t>AdminPoint</w:t>
      </w:r>
      <w:proofErr w:type="spellEnd"/>
      <w:r>
        <w:t xml:space="preserve"> with no </w:t>
      </w:r>
      <w:r>
        <w:br/>
        <w:t xml:space="preserve">spaces </w:t>
      </w:r>
      <w:r>
        <w:br/>
        <w:t xml:space="preserve">number </w:t>
      </w:r>
      <w:r>
        <w:br/>
        <w:t xml:space="preserve">integer </w:t>
      </w:r>
      <w:r>
        <w:br/>
        <w:t xml:space="preserve">Amount by which to increase the current Notifications value. To </w:t>
      </w:r>
      <w:r>
        <w:br/>
        <w:t xml:space="preserve">decrease the Notifications, specify a negative value. </w:t>
      </w:r>
      <w:r>
        <w:br/>
        <w:t xml:space="preserve">Returns </w:t>
      </w:r>
      <w:r>
        <w:br/>
        <w:t xml:space="preserve">- </w:t>
      </w:r>
      <w:r>
        <w:br/>
        <w:t xml:space="preserve">- </w:t>
      </w:r>
      <w:r>
        <w:br/>
      </w:r>
      <w:proofErr w:type="spellStart"/>
      <w:r>
        <w:t>scopeApply</w:t>
      </w:r>
      <w:proofErr w:type="spellEnd"/>
      <w:r>
        <w:t xml:space="preserve"> </w:t>
      </w:r>
      <w:r>
        <w:br/>
      </w:r>
      <w:r>
        <w:lastRenderedPageBreak/>
        <w:t xml:space="preserve">Purpose </w:t>
      </w:r>
      <w:r>
        <w:br/>
        <w:t xml:space="preserve">Updates the root window, typically to refresh the </w:t>
      </w:r>
      <w:proofErr w:type="spellStart"/>
      <w:r>
        <w:t>gadgetory</w:t>
      </w:r>
      <w:proofErr w:type="spellEnd"/>
      <w:r>
        <w:t xml:space="preserve"> or display </w:t>
      </w:r>
      <w:r>
        <w:br/>
        <w:t xml:space="preserve">parameters of the gadget. </w:t>
      </w:r>
      <w:r>
        <w:br/>
        <w:t xml:space="preserve">Gadgets should only use this after updating a gadget display property. </w:t>
      </w:r>
      <w:r>
        <w:br/>
        <w:t xml:space="preserve">Signature </w:t>
      </w:r>
      <w:r>
        <w:br/>
      </w:r>
      <w:proofErr w:type="spellStart"/>
      <w:r>
        <w:t>scopeApply</w:t>
      </w:r>
      <w:proofErr w:type="spellEnd"/>
      <w:r>
        <w:t xml:space="preserve">()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- </w:t>
      </w:r>
      <w:r>
        <w:br/>
        <w:t xml:space="preserve">- </w:t>
      </w:r>
      <w:r>
        <w:br/>
        <w:t xml:space="preserve">- </w:t>
      </w:r>
      <w:r>
        <w:br/>
        <w:t xml:space="preserve">Returns </w:t>
      </w:r>
      <w:r>
        <w:br/>
        <w:t xml:space="preserve">- </w:t>
      </w:r>
      <w:r>
        <w:br/>
        <w:t xml:space="preserve">- </w:t>
      </w:r>
      <w:r>
        <w:br/>
      </w:r>
      <w:proofErr w:type="spellStart"/>
      <w:r>
        <w:t>showWindow</w:t>
      </w:r>
      <w:proofErr w:type="spellEnd"/>
      <w:r>
        <w:t xml:space="preserve"> </w:t>
      </w:r>
      <w:r>
        <w:br/>
        <w:t xml:space="preserve">Purpose </w:t>
      </w:r>
      <w:r>
        <w:br/>
        <w:t xml:space="preserve">Shows the window identified by the </w:t>
      </w:r>
      <w:proofErr w:type="spellStart"/>
      <w:r>
        <w:t>windowId</w:t>
      </w:r>
      <w:proofErr w:type="spellEnd"/>
      <w:r>
        <w:t xml:space="preserve"> parameter. </w:t>
      </w:r>
      <w:r>
        <w:br/>
        <w:t xml:space="preserve">Signature </w:t>
      </w:r>
      <w:r>
        <w:br/>
      </w:r>
      <w:proofErr w:type="spellStart"/>
      <w:r>
        <w:t>showWindow</w:t>
      </w:r>
      <w:proofErr w:type="spellEnd"/>
      <w:r>
        <w:t>(</w:t>
      </w:r>
      <w:proofErr w:type="spellStart"/>
      <w:r>
        <w:t>windowId</w:t>
      </w:r>
      <w:proofErr w:type="spellEnd"/>
      <w:r>
        <w:t xml:space="preserve">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</w:r>
      <w:proofErr w:type="spellStart"/>
      <w:r>
        <w:t>windowId</w:t>
      </w:r>
      <w:proofErr w:type="spellEnd"/>
      <w:r>
        <w:t xml:space="preserve"> </w:t>
      </w:r>
      <w:r>
        <w:br/>
        <w:t xml:space="preserve">string </w:t>
      </w:r>
      <w:r>
        <w:br/>
        <w:t xml:space="preserve">GUID of the window </w:t>
      </w:r>
      <w:r>
        <w:br/>
      </w:r>
      <w:proofErr w:type="spellStart"/>
      <w:r>
        <w:t>bringToFront</w:t>
      </w:r>
      <w:proofErr w:type="spellEnd"/>
      <w:r>
        <w:t xml:space="preserve"> </w:t>
      </w:r>
      <w:r>
        <w:br/>
        <w:t xml:space="preserve">Boolean </w:t>
      </w:r>
      <w:r>
        <w:br/>
        <w:t xml:space="preserve">Flag that indicates whether or not to bring the window to the </w:t>
      </w:r>
      <w:r>
        <w:br/>
        <w:t xml:space="preserve">front </w:t>
      </w:r>
      <w:r>
        <w:br/>
        <w:t xml:space="preserve">Returns </w:t>
      </w:r>
      <w:r>
        <w:br/>
        <w:t xml:space="preserve">- </w:t>
      </w:r>
      <w:r>
        <w:br/>
        <w:t xml:space="preserve">-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29A783FC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149 </w:t>
      </w:r>
      <w:r>
        <w:br/>
      </w:r>
      <w:proofErr w:type="spellStart"/>
      <w:r>
        <w:t>windowReady</w:t>
      </w:r>
      <w:proofErr w:type="spellEnd"/>
      <w:r>
        <w:t xml:space="preserve"> </w:t>
      </w:r>
      <w:r>
        <w:br/>
        <w:t xml:space="preserve">Purpose </w:t>
      </w:r>
      <w:r>
        <w:br/>
        <w:t xml:space="preserve">When the gadget window has been opened using the </w:t>
      </w:r>
      <w:r>
        <w:br/>
      </w:r>
      <w:proofErr w:type="spellStart"/>
      <w:r>
        <w:lastRenderedPageBreak/>
        <w:t>OpenGadgetInstance</w:t>
      </w:r>
      <w:proofErr w:type="spellEnd"/>
      <w:r>
        <w:t xml:space="preserve">() function, this invokes the gadget method that was </w:t>
      </w:r>
      <w:r>
        <w:br/>
        <w:t xml:space="preserve">passed to that function with any specified arguments.  </w:t>
      </w:r>
      <w:r>
        <w:br/>
        <w:t xml:space="preserve">Note </w:t>
      </w:r>
      <w:r>
        <w:br/>
        <w:t xml:space="preserve">This should normally be called from the </w:t>
      </w:r>
      <w:r>
        <w:br/>
      </w:r>
      <w:proofErr w:type="spellStart"/>
      <w:r>
        <w:t>angular.element</w:t>
      </w:r>
      <w:proofErr w:type="spellEnd"/>
      <w:r>
        <w:t xml:space="preserve">(document).ready event handler in the gadget. </w:t>
      </w:r>
      <w:r>
        <w:br/>
        <w:t xml:space="preserve"> </w:t>
      </w:r>
      <w:r>
        <w:br/>
        <w:t xml:space="preserve">Signature </w:t>
      </w:r>
      <w:r>
        <w:br/>
      </w:r>
      <w:proofErr w:type="spellStart"/>
      <w:r>
        <w:t>windowReady</w:t>
      </w:r>
      <w:proofErr w:type="spellEnd"/>
      <w:r>
        <w:t xml:space="preserve">(window) </w:t>
      </w:r>
      <w:r>
        <w:br/>
        <w:t xml:space="preserve">Parameter </w:t>
      </w:r>
      <w:r>
        <w:br/>
        <w:t xml:space="preserve">Type </w:t>
      </w:r>
      <w:r>
        <w:br/>
        <w:t xml:space="preserve">Description </w:t>
      </w:r>
      <w:r>
        <w:br/>
        <w:t xml:space="preserve">window </w:t>
      </w:r>
      <w:r>
        <w:br/>
        <w:t xml:space="preserve">Object </w:t>
      </w:r>
      <w:r>
        <w:br/>
        <w:t xml:space="preserve">Top level window of the gadget. </w:t>
      </w:r>
      <w:r>
        <w:br/>
        <w:t xml:space="preserve">Returns </w:t>
      </w:r>
      <w:r>
        <w:br/>
        <w:t xml:space="preserve">- </w:t>
      </w:r>
      <w:r>
        <w:br/>
        <w:t xml:space="preserve">- </w:t>
      </w:r>
      <w:r>
        <w:br/>
        <w:t xml:space="preserve">Inter-gadget access example </w:t>
      </w:r>
      <w:r>
        <w:br/>
        <w:t xml:space="preserve">In this example, the Demo Chat Prompt functional gadget is extended to open a standard gadget </w:t>
      </w:r>
      <w:r>
        <w:br/>
        <w:t xml:space="preserve">instead of a URL when it receives a negative response to the opening question. The standard </w:t>
      </w:r>
      <w:r>
        <w:br/>
        <w:t xml:space="preserve">gadget uses another functional gadget to display different prompts to the agent, depending on the </w:t>
      </w:r>
      <w:r>
        <w:br/>
        <w:t xml:space="preserve">messages received from the caller. Finally, when the call is completed, the Demo Chat Prompt </w:t>
      </w:r>
      <w:r>
        <w:br/>
        <w:t xml:space="preserve">functional gadget closes the standard gadget window. </w:t>
      </w:r>
      <w:r>
        <w:br/>
        <w:t xml:space="preserve">Add new gadgets to CCSP </w:t>
      </w:r>
      <w:proofErr w:type="spellStart"/>
      <w:r>
        <w:t>AdminPoint</w:t>
      </w:r>
      <w:proofErr w:type="spellEnd"/>
      <w:r>
        <w:t xml:space="preserve"> </w:t>
      </w:r>
      <w:r>
        <w:br/>
        <w:t xml:space="preserve">In CCSP </w:t>
      </w:r>
      <w:proofErr w:type="spellStart"/>
      <w:r>
        <w:t>AdminPoint</w:t>
      </w:r>
      <w:proofErr w:type="spellEnd"/>
      <w:r>
        <w:t xml:space="preserve">, add the following two gadgets: </w:t>
      </w:r>
      <w:r>
        <w:br/>
        <w:t xml:space="preserve">• </w:t>
      </w:r>
      <w:r>
        <w:br/>
        <w:t xml:space="preserve">Demo Chat Prompt (standard gadget) </w:t>
      </w:r>
      <w:r>
        <w:br/>
        <w:t xml:space="preserve">• </w:t>
      </w:r>
      <w:r>
        <w:br/>
        <w:t xml:space="preserve">Demo Chat Prompt DB (functional gadget) </w:t>
      </w:r>
      <w:r>
        <w:br/>
        <w:t xml:space="preserve"> </w:t>
      </w:r>
      <w:r>
        <w:br/>
        <w:t xml:space="preserve">For the Demo Chat Prompt standard gadget, use the following default values: </w:t>
      </w:r>
      <w:r>
        <w:br/>
        <w:t xml:space="preserve">• </w:t>
      </w:r>
      <w:r>
        <w:br/>
        <w:t xml:space="preserve">Allowed Instances: 3 </w:t>
      </w:r>
      <w:r>
        <w:br/>
        <w:t xml:space="preserve">• </w:t>
      </w:r>
      <w:r>
        <w:br/>
        <w:t xml:space="preserve">Default State: Float </w:t>
      </w:r>
      <w:r>
        <w:br/>
        <w:t xml:space="preserve">• </w:t>
      </w:r>
      <w:r>
        <w:br/>
        <w:t xml:space="preserve">Float Default Size W: 300, H: 320 </w:t>
      </w:r>
      <w:r>
        <w:br/>
        <w:t xml:space="preserve">• </w:t>
      </w:r>
      <w:r>
        <w:br/>
        <w:t xml:space="preserve">Float Default Position X: 0, Y: 450 </w:t>
      </w:r>
      <w:r>
        <w:br/>
        <w:t xml:space="preserve">• </w:t>
      </w:r>
      <w:r>
        <w:br/>
      </w:r>
      <w:r>
        <w:lastRenderedPageBreak/>
        <w:t>Target URL (HTML): app/gadgets/</w:t>
      </w:r>
      <w:proofErr w:type="spellStart"/>
      <w:r>
        <w:t>DemoChatPrompt</w:t>
      </w:r>
      <w:proofErr w:type="spellEnd"/>
      <w:r>
        <w:t xml:space="preserve">/DemoChatPrompt.html </w:t>
      </w:r>
      <w:r>
        <w:br/>
        <w:t xml:space="preserve"> </w:t>
      </w:r>
      <w:r>
        <w:br/>
        <w:t xml:space="preserve">For the Demo Chat Prompt DB functional gadget, use the default value: </w:t>
      </w:r>
      <w:r>
        <w:br/>
        <w:t xml:space="preserve">• </w:t>
      </w:r>
      <w:r>
        <w:br/>
        <w:t>Script Url: app/gadgets/</w:t>
      </w:r>
      <w:proofErr w:type="spellStart"/>
      <w:r>
        <w:t>DemoChatPrompt</w:t>
      </w:r>
      <w:proofErr w:type="spellEnd"/>
      <w:r>
        <w:t xml:space="preserve">/DemoChatPromptDB.js </w:t>
      </w:r>
      <w:r>
        <w:br/>
        <w:t xml:space="preserve"> </w:t>
      </w:r>
      <w:r>
        <w:br/>
        <w:t xml:space="preserve">Also, add a Boolean Disabled property with the default value of False. </w:t>
      </w:r>
      <w:r>
        <w:br/>
        <w:t xml:space="preserve">Add both gadgets to the customization for the test user and ensure that the Demo Chat Prompt </w:t>
      </w:r>
      <w:r>
        <w:br/>
        <w:t xml:space="preserve">Func gadget in the same customization has any Disabled property set to False. </w:t>
      </w:r>
      <w:r>
        <w:br/>
      </w:r>
    </w:p>
    <w:p w14:paraId="1A7F29AC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150 </w:t>
      </w:r>
      <w:r>
        <w:br/>
        <w:t xml:space="preserve">Create Demo Chat Prompt DB JavaScript </w:t>
      </w:r>
      <w:r>
        <w:br/>
        <w:t xml:space="preserve">The Demo Chat Prompt DB functional gadget simulates an interface to a repository of prompts that </w:t>
      </w:r>
      <w:r>
        <w:br/>
        <w:t xml:space="preserve">are referenced by a keyword. This could be accomplished by any number of means, but for this </w:t>
      </w:r>
      <w:r>
        <w:br/>
        <w:t xml:space="preserve">example, it just contains a single function </w:t>
      </w:r>
      <w:proofErr w:type="spellStart"/>
      <w:r>
        <w:t>GetPromptTexts</w:t>
      </w:r>
      <w:proofErr w:type="spellEnd"/>
      <w:r>
        <w:t xml:space="preserve">() that takes in a string and returns any </w:t>
      </w:r>
      <w:r>
        <w:br/>
        <w:t xml:space="preserve">prompts that have been defined for it.  </w:t>
      </w:r>
      <w:r>
        <w:br/>
        <w:t xml:space="preserve">Create the file DemoChatPromptDB.js in the </w:t>
      </w:r>
      <w:proofErr w:type="spellStart"/>
      <w:r>
        <w:t>DemoChatPrompt</w:t>
      </w:r>
      <w:proofErr w:type="spellEnd"/>
      <w:r>
        <w:t xml:space="preserve"> location and add the following </w:t>
      </w:r>
      <w:r>
        <w:br/>
        <w:t xml:space="preserve">code. </w:t>
      </w:r>
      <w:r>
        <w:br/>
      </w:r>
      <w:proofErr w:type="spellStart"/>
      <w:r>
        <w:t>GetPromptTexts</w:t>
      </w:r>
      <w:proofErr w:type="spellEnd"/>
      <w:r>
        <w:t xml:space="preserve"> = function (</w:t>
      </w:r>
      <w:proofErr w:type="spellStart"/>
      <w:r>
        <w:t>searchText</w:t>
      </w:r>
      <w:proofErr w:type="spellEnd"/>
      <w:r>
        <w:t xml:space="preserve">) { </w:t>
      </w:r>
      <w:r>
        <w:br/>
        <w:t xml:space="preserve">    var </w:t>
      </w:r>
      <w:proofErr w:type="spellStart"/>
      <w:r>
        <w:t>promptDB</w:t>
      </w:r>
      <w:proofErr w:type="spellEnd"/>
      <w:r>
        <w:t xml:space="preserve"> = </w:t>
      </w:r>
      <w:r>
        <w:br/>
        <w:t xml:space="preserve">        [ </w:t>
      </w:r>
      <w:r>
        <w:br/>
        <w:t xml:space="preserve">            { </w:t>
      </w:r>
      <w:r>
        <w:br/>
        <w:t xml:space="preserve">                </w:t>
      </w:r>
      <w:proofErr w:type="spellStart"/>
      <w:r>
        <w:t>matchText</w:t>
      </w:r>
      <w:proofErr w:type="spellEnd"/>
      <w:r>
        <w:t xml:space="preserve">: "car", </w:t>
      </w:r>
      <w:r>
        <w:br/>
        <w:t xml:space="preserve">                </w:t>
      </w:r>
      <w:proofErr w:type="spellStart"/>
      <w:r>
        <w:t>promptText</w:t>
      </w:r>
      <w:proofErr w:type="spellEnd"/>
      <w:r>
        <w:t xml:space="preserve">: </w:t>
      </w:r>
      <w:r>
        <w:br/>
        <w:t xml:space="preserve">                    [ </w:t>
      </w:r>
      <w:r>
        <w:br/>
        <w:t xml:space="preserve">                    "Would you like comprehensive or third party fire and </w:t>
      </w:r>
      <w:r>
        <w:br/>
        <w:t xml:space="preserve">theft cover?" </w:t>
      </w:r>
      <w:r>
        <w:br/>
        <w:t xml:space="preserve">                    ] </w:t>
      </w:r>
      <w:r>
        <w:br/>
        <w:t xml:space="preserve">            }, </w:t>
      </w:r>
      <w:r>
        <w:br/>
        <w:t xml:space="preserve">            { </w:t>
      </w:r>
      <w:r>
        <w:br/>
        <w:t xml:space="preserve">                </w:t>
      </w:r>
      <w:proofErr w:type="spellStart"/>
      <w:r>
        <w:t>matchText</w:t>
      </w:r>
      <w:proofErr w:type="spellEnd"/>
      <w:r>
        <w:t xml:space="preserve">: "van", </w:t>
      </w:r>
      <w:r>
        <w:br/>
        <w:t xml:space="preserve">                </w:t>
      </w:r>
      <w:proofErr w:type="spellStart"/>
      <w:r>
        <w:t>promptText</w:t>
      </w:r>
      <w:proofErr w:type="spellEnd"/>
      <w:r>
        <w:t xml:space="preserve">: </w:t>
      </w:r>
      <w:r>
        <w:br/>
        <w:t xml:space="preserve">                    [ </w:t>
      </w:r>
      <w:r>
        <w:br/>
        <w:t xml:space="preserve">                    "Would you like business use cover?" </w:t>
      </w:r>
      <w:r>
        <w:br/>
        <w:t xml:space="preserve">                    ] </w:t>
      </w:r>
      <w:r>
        <w:br/>
        <w:t xml:space="preserve">            }, </w:t>
      </w:r>
      <w:r>
        <w:br/>
      </w:r>
      <w:r>
        <w:lastRenderedPageBreak/>
        <w:t xml:space="preserve">            { </w:t>
      </w:r>
      <w:r>
        <w:br/>
        <w:t xml:space="preserve">                </w:t>
      </w:r>
      <w:proofErr w:type="spellStart"/>
      <w:r>
        <w:t>matchText</w:t>
      </w:r>
      <w:proofErr w:type="spellEnd"/>
      <w:r>
        <w:t xml:space="preserve">: "bike", </w:t>
      </w:r>
      <w:r>
        <w:br/>
        <w:t xml:space="preserve">                </w:t>
      </w:r>
      <w:proofErr w:type="spellStart"/>
      <w:r>
        <w:t>promptText</w:t>
      </w:r>
      <w:proofErr w:type="spellEnd"/>
      <w:r>
        <w:t xml:space="preserve">: </w:t>
      </w:r>
      <w:r>
        <w:br/>
        <w:t xml:space="preserve">                    [ </w:t>
      </w:r>
      <w:r>
        <w:br/>
        <w:t xml:space="preserve">                        "Would you like life insurance on top of the normal </w:t>
      </w:r>
      <w:r>
        <w:br/>
        <w:t xml:space="preserve">cover" </w:t>
      </w:r>
      <w:r>
        <w:br/>
        <w:t xml:space="preserve">                    ] </w:t>
      </w:r>
      <w:r>
        <w:br/>
        <w:t xml:space="preserve">            } </w:t>
      </w:r>
      <w:r>
        <w:br/>
        <w:t xml:space="preserve">        ]; </w:t>
      </w:r>
      <w:r>
        <w:br/>
        <w:t xml:space="preserve"> </w:t>
      </w:r>
      <w:r>
        <w:br/>
        <w:t xml:space="preserve">    var </w:t>
      </w:r>
      <w:proofErr w:type="spellStart"/>
      <w:r>
        <w:t>returnPrompts</w:t>
      </w:r>
      <w:proofErr w:type="spellEnd"/>
      <w:r>
        <w:t xml:space="preserve"> = []; </w:t>
      </w:r>
      <w:r>
        <w:br/>
        <w:t xml:space="preserve">    for (var x = 0; x &lt; </w:t>
      </w:r>
      <w:proofErr w:type="spellStart"/>
      <w:r>
        <w:t>promptDB.length</w:t>
      </w:r>
      <w:proofErr w:type="spellEnd"/>
      <w:r>
        <w:t xml:space="preserve">; x++) { </w:t>
      </w:r>
      <w:r>
        <w:br/>
        <w:t xml:space="preserve">        var </w:t>
      </w:r>
      <w:proofErr w:type="spellStart"/>
      <w:r>
        <w:t>searchStr</w:t>
      </w:r>
      <w:proofErr w:type="spellEnd"/>
      <w:r>
        <w:t xml:space="preserve"> = new </w:t>
      </w:r>
      <w:proofErr w:type="spellStart"/>
      <w:r>
        <w:t>RegExp</w:t>
      </w:r>
      <w:proofErr w:type="spellEnd"/>
      <w:r>
        <w:t xml:space="preserve">('\\b' + </w:t>
      </w:r>
      <w:proofErr w:type="spellStart"/>
      <w:r>
        <w:t>promptDB</w:t>
      </w:r>
      <w:proofErr w:type="spellEnd"/>
      <w:r>
        <w:t>[x].</w:t>
      </w:r>
      <w:proofErr w:type="spellStart"/>
      <w:r>
        <w:t>matchText</w:t>
      </w:r>
      <w:proofErr w:type="spellEnd"/>
      <w:r>
        <w:t xml:space="preserve"> + '\\b', </w:t>
      </w:r>
      <w:r>
        <w:br/>
        <w:t>'</w:t>
      </w:r>
      <w:proofErr w:type="spellStart"/>
      <w:r>
        <w:t>i</w:t>
      </w:r>
      <w:proofErr w:type="spellEnd"/>
      <w:r>
        <w:t xml:space="preserve">'); </w:t>
      </w:r>
      <w:r>
        <w:br/>
      </w:r>
    </w:p>
    <w:p w14:paraId="1B6E7E22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151 </w:t>
      </w:r>
      <w:r>
        <w:br/>
        <w:t xml:space="preserve">        if (</w:t>
      </w:r>
      <w:proofErr w:type="spellStart"/>
      <w:r>
        <w:t>searchText.match</w:t>
      </w:r>
      <w:proofErr w:type="spellEnd"/>
      <w:r>
        <w:t>(</w:t>
      </w:r>
      <w:proofErr w:type="spellStart"/>
      <w:r>
        <w:t>searchStr</w:t>
      </w:r>
      <w:proofErr w:type="spellEnd"/>
      <w:r>
        <w:t xml:space="preserve">) != null) { </w:t>
      </w:r>
      <w:r>
        <w:br/>
        <w:t xml:space="preserve">            </w:t>
      </w:r>
      <w:proofErr w:type="spellStart"/>
      <w:r>
        <w:t>returnPrompts</w:t>
      </w:r>
      <w:proofErr w:type="spellEnd"/>
      <w:r>
        <w:t xml:space="preserve"> = </w:t>
      </w:r>
      <w:proofErr w:type="spellStart"/>
      <w:r>
        <w:t>returnPrompts.concat</w:t>
      </w:r>
      <w:proofErr w:type="spellEnd"/>
      <w:r>
        <w:t>(</w:t>
      </w:r>
      <w:proofErr w:type="spellStart"/>
      <w:r>
        <w:t>promptDB</w:t>
      </w:r>
      <w:proofErr w:type="spellEnd"/>
      <w:r>
        <w:t>[x].</w:t>
      </w:r>
      <w:proofErr w:type="spellStart"/>
      <w:r>
        <w:t>promptText</w:t>
      </w:r>
      <w:proofErr w:type="spellEnd"/>
      <w:r>
        <w:t xml:space="preserve">); </w:t>
      </w:r>
      <w:r>
        <w:br/>
        <w:t xml:space="preserve">        } </w:t>
      </w:r>
      <w:r>
        <w:br/>
        <w:t xml:space="preserve">    } </w:t>
      </w:r>
      <w:r>
        <w:br/>
        <w:t xml:space="preserve">    return </w:t>
      </w:r>
      <w:proofErr w:type="spellStart"/>
      <w:r>
        <w:t>returnPrompts</w:t>
      </w:r>
      <w:proofErr w:type="spellEnd"/>
      <w:r>
        <w:t xml:space="preserve">; </w:t>
      </w:r>
      <w:r>
        <w:br/>
        <w:t xml:space="preserve">}; </w:t>
      </w:r>
      <w:r>
        <w:br/>
        <w:t xml:space="preserve"> </w:t>
      </w:r>
      <w:r>
        <w:br/>
        <w:t xml:space="preserve">The </w:t>
      </w:r>
      <w:proofErr w:type="spellStart"/>
      <w:r>
        <w:t>GetPromptTexts</w:t>
      </w:r>
      <w:proofErr w:type="spellEnd"/>
      <w:r>
        <w:t xml:space="preserve">() function is now a function of the root window, so can now be referenced as </w:t>
      </w:r>
      <w:r>
        <w:br/>
        <w:t xml:space="preserve">follows. </w:t>
      </w:r>
      <w:r>
        <w:br/>
        <w:t xml:space="preserve">var _root = </w:t>
      </w:r>
      <w:proofErr w:type="spellStart"/>
      <w:r>
        <w:t>GetRootWindow</w:t>
      </w:r>
      <w:proofErr w:type="spellEnd"/>
      <w:r>
        <w:t xml:space="preserve">(); </w:t>
      </w:r>
      <w:r>
        <w:br/>
        <w:t>_</w:t>
      </w:r>
      <w:proofErr w:type="spellStart"/>
      <w:r>
        <w:t>root.GetPromptTexts</w:t>
      </w:r>
      <w:proofErr w:type="spellEnd"/>
      <w:r>
        <w:t xml:space="preserve">(); </w:t>
      </w:r>
      <w:r>
        <w:br/>
        <w:t xml:space="preserve"> </w:t>
      </w:r>
      <w:r>
        <w:br/>
        <w:t xml:space="preserve">This is a very simplistic definition of the function and it is entirely up to the developer as to how to </w:t>
      </w:r>
      <w:r>
        <w:br/>
        <w:t xml:space="preserve">declare functions in a gadget for use in other gadgets. It could be declared in the global scope, in </w:t>
      </w:r>
      <w:r>
        <w:br/>
        <w:t xml:space="preserve">which case the name should be something that is unlikely to override another function, or as part </w:t>
      </w:r>
      <w:r>
        <w:br/>
        <w:t xml:space="preserve">of an object so that it is prefixed with a namespace. The important aspect is that it is available for </w:t>
      </w:r>
      <w:r>
        <w:br/>
        <w:t xml:space="preserve">use by other code. </w:t>
      </w:r>
      <w:r>
        <w:br/>
        <w:t xml:space="preserve">Create Demo Chat Prompt HTML </w:t>
      </w:r>
      <w:r>
        <w:br/>
        <w:t xml:space="preserve">The Demo Chat Prompt gadget handles one call only and displays the caller name, the call state, </w:t>
      </w:r>
      <w:r>
        <w:br/>
      </w:r>
      <w:r>
        <w:lastRenderedPageBreak/>
        <w:t xml:space="preserve">last received message and its sender and the relevant prompts. Create the file </w:t>
      </w:r>
      <w:r>
        <w:br/>
        <w:t xml:space="preserve">DemoChatPrompt.html in the </w:t>
      </w:r>
      <w:proofErr w:type="spellStart"/>
      <w:r>
        <w:t>DemoChatPrompt</w:t>
      </w:r>
      <w:proofErr w:type="spellEnd"/>
      <w:r>
        <w:t xml:space="preserve"> folder and add the basic HTML code for this </w:t>
      </w:r>
      <w:r>
        <w:br/>
        <w:t xml:space="preserve">example. </w:t>
      </w:r>
      <w:r>
        <w:br/>
        <w:t xml:space="preserve">&lt;!DOCTYPE html&gt; </w:t>
      </w:r>
      <w:r>
        <w:br/>
        <w:t>&lt;html ng-app="</w:t>
      </w:r>
      <w:proofErr w:type="spellStart"/>
      <w:r>
        <w:t>demoChatPromptApp</w:t>
      </w:r>
      <w:proofErr w:type="spellEnd"/>
      <w:r>
        <w:t xml:space="preserve">" </w:t>
      </w:r>
      <w:proofErr w:type="spellStart"/>
      <w:r>
        <w:t>xmlns</w:t>
      </w:r>
      <w:proofErr w:type="spellEnd"/>
      <w:r>
        <w:t xml:space="preserve">="http://www.w3.org/1999/xhtml"&gt; </w:t>
      </w:r>
      <w:r>
        <w:br/>
        <w:t xml:space="preserve">&lt;head&gt; </w:t>
      </w:r>
      <w:r>
        <w:br/>
        <w:t xml:space="preserve">    &lt;title&gt;Demo Chat Prompt&lt;/title&gt; </w:t>
      </w:r>
      <w:r>
        <w:br/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TouchPoint</w:t>
      </w:r>
      <w:proofErr w:type="spellEnd"/>
      <w:r>
        <w:t>/Scripts/</w:t>
      </w:r>
      <w:proofErr w:type="spellStart"/>
      <w:r>
        <w:t>jquery</w:t>
      </w:r>
      <w:proofErr w:type="spellEnd"/>
      <w:r>
        <w:t>-</w:t>
      </w:r>
      <w:r>
        <w:br/>
        <w:t xml:space="preserve">2.0.1.js"&gt;&lt;/script&gt; </w:t>
      </w:r>
      <w:r>
        <w:br/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r>
        <w:br/>
      </w:r>
      <w:proofErr w:type="spellStart"/>
      <w:r>
        <w:t>src</w:t>
      </w:r>
      <w:proofErr w:type="spellEnd"/>
      <w:r>
        <w:t>="/</w:t>
      </w:r>
      <w:proofErr w:type="spellStart"/>
      <w:r>
        <w:t>TouchPoint</w:t>
      </w:r>
      <w:proofErr w:type="spellEnd"/>
      <w:r>
        <w:t xml:space="preserve">/Scripts/angular.js"&gt;&lt;/script&gt; </w:t>
      </w:r>
      <w:r>
        <w:br/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r>
        <w:br/>
      </w:r>
      <w:proofErr w:type="spellStart"/>
      <w:r>
        <w:t>src</w:t>
      </w:r>
      <w:proofErr w:type="spellEnd"/>
      <w:r>
        <w:t>="/</w:t>
      </w:r>
      <w:proofErr w:type="spellStart"/>
      <w:r>
        <w:t>TouchPoint</w:t>
      </w:r>
      <w:proofErr w:type="spellEnd"/>
      <w:r>
        <w:t xml:space="preserve">/App/common/gadgetInit.js"&gt;&lt;/script&gt; </w:t>
      </w:r>
      <w:r>
        <w:br/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TouchPoint</w:t>
      </w:r>
      <w:proofErr w:type="spellEnd"/>
      <w:r>
        <w:t xml:space="preserve">/Ajax/helpers.js"&gt;&lt;/script&gt; </w:t>
      </w:r>
      <w:r>
        <w:br/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r>
        <w:br/>
        <w:t>src="/TouchPoint/App/common/directives/baseClasses/subscriberBase.js"&gt;&lt;/script</w:t>
      </w:r>
      <w:r>
        <w:br/>
        <w:t xml:space="preserve">&gt; </w:t>
      </w:r>
      <w:r>
        <w:br/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="DemoChatPrompt.js"&gt;&lt;/script&gt; </w:t>
      </w:r>
      <w:r>
        <w:br/>
        <w:t xml:space="preserve">&lt;/head&gt; </w:t>
      </w:r>
      <w:r>
        <w:br/>
        <w:t>&lt;body id="</w:t>
      </w:r>
      <w:proofErr w:type="spellStart"/>
      <w:r>
        <w:t>demoChatPrompt</w:t>
      </w:r>
      <w:proofErr w:type="spellEnd"/>
      <w:r>
        <w:t>" ng-controller="</w:t>
      </w:r>
      <w:proofErr w:type="spellStart"/>
      <w:r>
        <w:t>demoChatPromptController</w:t>
      </w:r>
      <w:proofErr w:type="spellEnd"/>
      <w:r>
        <w:t xml:space="preserve">"&gt; </w:t>
      </w:r>
      <w:r>
        <w:br/>
      </w:r>
    </w:p>
    <w:p w14:paraId="78E99F3C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152 </w:t>
      </w:r>
      <w:r>
        <w:br/>
        <w:t xml:space="preserve">    &lt;h3&gt;Prompts for: &lt;/h3&gt;&lt;div&gt;{{ </w:t>
      </w:r>
      <w:r>
        <w:br/>
      </w:r>
      <w:proofErr w:type="spellStart"/>
      <w:r>
        <w:t>callWrapper.call.CallInfo.Caller.Name</w:t>
      </w:r>
      <w:proofErr w:type="spellEnd"/>
      <w:r>
        <w:t xml:space="preserve">}}&lt;/div&gt; </w:t>
      </w:r>
      <w:r>
        <w:br/>
        <w:t xml:space="preserve">    &lt;div&gt; </w:t>
      </w:r>
      <w:r>
        <w:br/>
        <w:t xml:space="preserve">        &lt;p&gt; </w:t>
      </w:r>
      <w:r>
        <w:br/>
        <w:t xml:space="preserve">            &lt;label for="</w:t>
      </w:r>
      <w:proofErr w:type="spellStart"/>
      <w:r>
        <w:t>enablePromptsChecked</w:t>
      </w:r>
      <w:proofErr w:type="spellEnd"/>
      <w:r>
        <w:t xml:space="preserve">"&gt;Display prompts&lt;/label&gt; </w:t>
      </w:r>
      <w:r>
        <w:br/>
        <w:t xml:space="preserve">            &lt;input type="checkbox" ng-model="</w:t>
      </w:r>
      <w:proofErr w:type="spellStart"/>
      <w:r>
        <w:t>enablePrompts</w:t>
      </w:r>
      <w:proofErr w:type="spellEnd"/>
      <w:r>
        <w:t xml:space="preserve">" </w:t>
      </w:r>
      <w:r>
        <w:br/>
        <w:t>id="</w:t>
      </w:r>
      <w:proofErr w:type="spellStart"/>
      <w:r>
        <w:t>enablePromptsChecked</w:t>
      </w:r>
      <w:proofErr w:type="spellEnd"/>
      <w:r>
        <w:t xml:space="preserve">" /&gt; </w:t>
      </w:r>
      <w:r>
        <w:br/>
        <w:t xml:space="preserve">        &lt;/p&gt; </w:t>
      </w:r>
      <w:r>
        <w:br/>
        <w:t xml:space="preserve">    &lt;/div&gt; </w:t>
      </w:r>
      <w:r>
        <w:br/>
        <w:t xml:space="preserve">    &lt;div&gt; </w:t>
      </w:r>
      <w:r>
        <w:br/>
        <w:t xml:space="preserve">        &lt;div&gt;&lt;label&gt;Call state: &lt;/label&gt;{{ </w:t>
      </w:r>
      <w:proofErr w:type="spellStart"/>
      <w:r>
        <w:t>callWrapper.call.State</w:t>
      </w:r>
      <w:proofErr w:type="spellEnd"/>
      <w:r>
        <w:t xml:space="preserve"> }}&lt;/div&gt; </w:t>
      </w:r>
      <w:r>
        <w:br/>
        <w:t xml:space="preserve">        &lt;</w:t>
      </w:r>
      <w:proofErr w:type="spellStart"/>
      <w:r>
        <w:t>br</w:t>
      </w:r>
      <w:proofErr w:type="spellEnd"/>
      <w:r>
        <w:t xml:space="preserve"> /&gt; </w:t>
      </w:r>
      <w:r>
        <w:br/>
        <w:t xml:space="preserve">        &lt;div&gt;&lt;label&gt;Last message from &lt;/label&gt;&gt;{{ </w:t>
      </w:r>
      <w:proofErr w:type="spellStart"/>
      <w:r>
        <w:t>lastSender</w:t>
      </w:r>
      <w:proofErr w:type="spellEnd"/>
      <w:r>
        <w:t xml:space="preserve"> }}&lt;/div&gt; </w:t>
      </w:r>
      <w:r>
        <w:br/>
        <w:t xml:space="preserve">        &lt;div style="height: 80px; width: 100%; background-color: azure"&gt; </w:t>
      </w:r>
      <w:r>
        <w:br/>
        <w:t xml:space="preserve">            {{ </w:t>
      </w:r>
      <w:proofErr w:type="spellStart"/>
      <w:r>
        <w:t>lastMessage</w:t>
      </w:r>
      <w:proofErr w:type="spellEnd"/>
      <w:r>
        <w:t xml:space="preserve"> }} </w:t>
      </w:r>
      <w:r>
        <w:br/>
        <w:t xml:space="preserve">        &lt;/div&gt; </w:t>
      </w:r>
      <w:r>
        <w:br/>
        <w:t xml:space="preserve">        &lt;</w:t>
      </w:r>
      <w:proofErr w:type="spellStart"/>
      <w:r>
        <w:t>br</w:t>
      </w:r>
      <w:proofErr w:type="spellEnd"/>
      <w:r>
        <w:t xml:space="preserve"> /&gt; </w:t>
      </w:r>
      <w:r>
        <w:br/>
        <w:t xml:space="preserve">        &lt;div&gt; </w:t>
      </w:r>
      <w:r>
        <w:br/>
        <w:t xml:space="preserve">            &lt;label&gt;Possible questions:&lt;/label&gt; </w:t>
      </w:r>
      <w:r>
        <w:br/>
      </w:r>
      <w:r>
        <w:lastRenderedPageBreak/>
        <w:t xml:space="preserve">            &lt;div style="background-color: azure; height: 100px; width: 100%"&gt; </w:t>
      </w:r>
      <w:r>
        <w:br/>
        <w:t xml:space="preserve">                &lt;ul&gt; </w:t>
      </w:r>
      <w:r>
        <w:br/>
        <w:t xml:space="preserve">                    &lt;li ng-repeat="prompt in prompts" style="list-style: </w:t>
      </w:r>
      <w:r>
        <w:br/>
        <w:t xml:space="preserve">none"&gt; </w:t>
      </w:r>
      <w:r>
        <w:br/>
        <w:t xml:space="preserve">                        {{ prompt }}&lt;</w:t>
      </w:r>
      <w:proofErr w:type="spellStart"/>
      <w:r>
        <w:t>br</w:t>
      </w:r>
      <w:proofErr w:type="spellEnd"/>
      <w:r>
        <w:t xml:space="preserve"> /&gt; </w:t>
      </w:r>
      <w:r>
        <w:br/>
        <w:t xml:space="preserve">                    &lt;/li&gt; </w:t>
      </w:r>
      <w:r>
        <w:br/>
        <w:t xml:space="preserve">                &lt;/ul&gt; </w:t>
      </w:r>
      <w:r>
        <w:br/>
        <w:t xml:space="preserve">            &lt;/div&gt; </w:t>
      </w:r>
      <w:r>
        <w:br/>
        <w:t xml:space="preserve">        &lt;/div&gt; </w:t>
      </w:r>
      <w:r>
        <w:br/>
        <w:t xml:space="preserve">    &lt;/div&gt; </w:t>
      </w:r>
      <w:r>
        <w:br/>
        <w:t xml:space="preserve">&lt;/body&gt; </w:t>
      </w:r>
      <w:r>
        <w:br/>
        <w:t xml:space="preserve">&lt;/html&gt; </w:t>
      </w:r>
      <w:r>
        <w:br/>
        <w:t xml:space="preserve"> </w:t>
      </w:r>
      <w:r>
        <w:br/>
        <w:t xml:space="preserve">The HTML </w:t>
      </w:r>
      <w:proofErr w:type="spellStart"/>
      <w:r>
        <w:t>ngApplication</w:t>
      </w:r>
      <w:proofErr w:type="spellEnd"/>
      <w:r>
        <w:t xml:space="preserve"> is </w:t>
      </w:r>
      <w:proofErr w:type="spellStart"/>
      <w:r>
        <w:t>demoChatPromptApp</w:t>
      </w:r>
      <w:proofErr w:type="spellEnd"/>
      <w:r>
        <w:t xml:space="preserve"> and the body </w:t>
      </w:r>
      <w:proofErr w:type="spellStart"/>
      <w:r>
        <w:t>ngController</w:t>
      </w:r>
      <w:proofErr w:type="spellEnd"/>
      <w:r>
        <w:t xml:space="preserve"> is </w:t>
      </w:r>
      <w:r>
        <w:br/>
      </w:r>
      <w:proofErr w:type="spellStart"/>
      <w:r>
        <w:t>demoChatPromptController</w:t>
      </w:r>
      <w:proofErr w:type="spellEnd"/>
      <w:r>
        <w:t xml:space="preserve">. The body element has also been given the id </w:t>
      </w:r>
      <w:proofErr w:type="spellStart"/>
      <w:r>
        <w:t>demoChatPrompt</w:t>
      </w:r>
      <w:proofErr w:type="spellEnd"/>
      <w:r>
        <w:t xml:space="preserve"> for </w:t>
      </w:r>
      <w:r>
        <w:br/>
        <w:t xml:space="preserve">use in the JavaScript code later. </w:t>
      </w:r>
      <w:r>
        <w:br/>
        <w:t xml:space="preserve">The script includes are the normal set for a gadget that are AngularJS-based plus the </w:t>
      </w:r>
      <w:r>
        <w:br/>
        <w:t xml:space="preserve">DemoChatPrompt.js. There is also the additional inclusion of subscriberBase.js which is required for </w:t>
      </w:r>
      <w:r>
        <w:br/>
        <w:t xml:space="preserve">using the </w:t>
      </w:r>
      <w:proofErr w:type="spellStart"/>
      <w:r>
        <w:t>SubscriberBase</w:t>
      </w:r>
      <w:proofErr w:type="spellEnd"/>
      <w:r>
        <w:t xml:space="preserve"> object. </w:t>
      </w:r>
      <w:r>
        <w:br/>
      </w:r>
    </w:p>
    <w:p w14:paraId="358ECC8A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153 </w:t>
      </w:r>
      <w:r>
        <w:br/>
        <w:t xml:space="preserve">Create Demo Chat Prompt JavaScript </w:t>
      </w:r>
      <w:r>
        <w:br/>
        <w:t xml:space="preserve">Create the file DemoChatPrompt.js in the </w:t>
      </w:r>
      <w:proofErr w:type="spellStart"/>
      <w:r>
        <w:t>DemoChatPrompt</w:t>
      </w:r>
      <w:proofErr w:type="spellEnd"/>
      <w:r>
        <w:t xml:space="preserve"> folder. In the file, insert the code to </w:t>
      </w:r>
      <w:r>
        <w:br/>
        <w:t xml:space="preserve">create the </w:t>
      </w:r>
      <w:proofErr w:type="spellStart"/>
      <w:r>
        <w:t>demoChatPromptApp</w:t>
      </w:r>
      <w:proofErr w:type="spellEnd"/>
      <w:r>
        <w:t xml:space="preserve"> and add the required services, which for this gadget are just </w:t>
      </w:r>
      <w:r>
        <w:br/>
      </w:r>
      <w:proofErr w:type="spellStart"/>
      <w:r>
        <w:t>loggerService</w:t>
      </w:r>
      <w:proofErr w:type="spellEnd"/>
      <w:r>
        <w:t xml:space="preserve"> and </w:t>
      </w:r>
      <w:proofErr w:type="spellStart"/>
      <w:r>
        <w:t>eventServiceWrapper</w:t>
      </w:r>
      <w:proofErr w:type="spellEnd"/>
      <w:r>
        <w:t xml:space="preserve">. </w:t>
      </w:r>
      <w:r>
        <w:br/>
        <w:t xml:space="preserve">//get reference to root window - the one containing our main modules and </w:t>
      </w:r>
      <w:r>
        <w:br/>
        <w:t xml:space="preserve">services </w:t>
      </w:r>
      <w:r>
        <w:br/>
        <w:t xml:space="preserve">var _root = </w:t>
      </w:r>
      <w:proofErr w:type="spellStart"/>
      <w:r>
        <w:t>GetRootWindow</w:t>
      </w:r>
      <w:proofErr w:type="spellEnd"/>
      <w:r>
        <w:t xml:space="preserve">(); </w:t>
      </w:r>
      <w:r>
        <w:br/>
        <w:t xml:space="preserve"> </w:t>
      </w:r>
      <w:r>
        <w:br/>
        <w:t xml:space="preserve">//create module </w:t>
      </w:r>
      <w:r>
        <w:br/>
        <w:t xml:space="preserve">var </w:t>
      </w:r>
      <w:proofErr w:type="spellStart"/>
      <w:r>
        <w:t>mainModule</w:t>
      </w:r>
      <w:proofErr w:type="spellEnd"/>
      <w:r>
        <w:t xml:space="preserve"> = </w:t>
      </w:r>
      <w:proofErr w:type="spellStart"/>
      <w:r>
        <w:t>angular.module</w:t>
      </w:r>
      <w:proofErr w:type="spellEnd"/>
      <w:r>
        <w:t>("</w:t>
      </w:r>
      <w:proofErr w:type="spellStart"/>
      <w:r>
        <w:t>demoChatPromptApp</w:t>
      </w:r>
      <w:proofErr w:type="spellEnd"/>
      <w:r>
        <w:t xml:space="preserve">", []); </w:t>
      </w:r>
      <w:r>
        <w:br/>
        <w:t xml:space="preserve">//declare the services you wish to inject to your module </w:t>
      </w:r>
      <w:r>
        <w:br/>
        <w:t xml:space="preserve">var </w:t>
      </w:r>
      <w:proofErr w:type="spellStart"/>
      <w:r>
        <w:t>directServices</w:t>
      </w:r>
      <w:proofErr w:type="spellEnd"/>
      <w:r>
        <w:t xml:space="preserve"> = ["</w:t>
      </w:r>
      <w:proofErr w:type="spellStart"/>
      <w:r>
        <w:t>loggerService</w:t>
      </w:r>
      <w:proofErr w:type="spellEnd"/>
      <w:r>
        <w:t>", "</w:t>
      </w:r>
      <w:proofErr w:type="spellStart"/>
      <w:r>
        <w:t>eventServiceWrapper</w:t>
      </w:r>
      <w:proofErr w:type="spellEnd"/>
      <w:r>
        <w:t xml:space="preserve">"]; </w:t>
      </w:r>
      <w:r>
        <w:br/>
        <w:t xml:space="preserve">//use this method to inject all the services above to your module </w:t>
      </w:r>
      <w:r>
        <w:br/>
        <w:t>_</w:t>
      </w:r>
      <w:proofErr w:type="spellStart"/>
      <w:r>
        <w:t>root.appendServiceProxiesToModule</w:t>
      </w:r>
      <w:proofErr w:type="spellEnd"/>
      <w:r>
        <w:t>(</w:t>
      </w:r>
      <w:proofErr w:type="spellStart"/>
      <w:r>
        <w:t>mainModule</w:t>
      </w:r>
      <w:proofErr w:type="spellEnd"/>
      <w:r>
        <w:t xml:space="preserve">, </w:t>
      </w:r>
      <w:proofErr w:type="spellStart"/>
      <w:r>
        <w:t>directServices</w:t>
      </w:r>
      <w:proofErr w:type="spellEnd"/>
      <w:r>
        <w:t xml:space="preserve">); </w:t>
      </w:r>
      <w:r>
        <w:br/>
        <w:t xml:space="preserve"> </w:t>
      </w:r>
      <w:r>
        <w:br/>
        <w:t xml:space="preserve">Create the </w:t>
      </w:r>
      <w:proofErr w:type="spellStart"/>
      <w:r>
        <w:t>demoChatPromptController</w:t>
      </w:r>
      <w:proofErr w:type="spellEnd"/>
      <w:r>
        <w:t xml:space="preserve"> with these dependencies. </w:t>
      </w:r>
      <w:r>
        <w:br/>
      </w:r>
      <w:r>
        <w:lastRenderedPageBreak/>
        <w:t xml:space="preserve">//declare your controller with its dependencies - angular or custom ones. </w:t>
      </w:r>
      <w:r>
        <w:br/>
      </w:r>
      <w:proofErr w:type="spellStart"/>
      <w:r>
        <w:t>mainModule.controller</w:t>
      </w:r>
      <w:proofErr w:type="spellEnd"/>
      <w:r>
        <w:t>("</w:t>
      </w:r>
      <w:proofErr w:type="spellStart"/>
      <w:r>
        <w:t>demoChatPromptController</w:t>
      </w:r>
      <w:proofErr w:type="spellEnd"/>
      <w:r>
        <w:t xml:space="preserve">", ["$scope", "$window", </w:t>
      </w:r>
      <w:r>
        <w:br/>
        <w:t>"</w:t>
      </w:r>
      <w:proofErr w:type="spellStart"/>
      <w:r>
        <w:t>loggerService</w:t>
      </w:r>
      <w:proofErr w:type="spellEnd"/>
      <w:r>
        <w:t>", "</w:t>
      </w:r>
      <w:proofErr w:type="spellStart"/>
      <w:r>
        <w:t>eventServiceWrapper</w:t>
      </w:r>
      <w:proofErr w:type="spellEnd"/>
      <w:r>
        <w:t xml:space="preserve">", </w:t>
      </w:r>
      <w:r>
        <w:br/>
        <w:t xml:space="preserve">    function ($scope, $window, </w:t>
      </w:r>
      <w:proofErr w:type="spellStart"/>
      <w:r>
        <w:t>loggerService</w:t>
      </w:r>
      <w:proofErr w:type="spellEnd"/>
      <w:r>
        <w:t xml:space="preserve">, </w:t>
      </w:r>
      <w:proofErr w:type="spellStart"/>
      <w:r>
        <w:t>eventServiceWrapper</w:t>
      </w:r>
      <w:proofErr w:type="spellEnd"/>
      <w:r>
        <w:t xml:space="preserve">) { </w:t>
      </w:r>
      <w:r>
        <w:br/>
        <w:t xml:space="preserve"> </w:t>
      </w:r>
      <w:r>
        <w:br/>
        <w:t xml:space="preserve">Inside the </w:t>
      </w:r>
      <w:proofErr w:type="spellStart"/>
      <w:r>
        <w:t>demoChatPromptController</w:t>
      </w:r>
      <w:proofErr w:type="spellEnd"/>
      <w:r>
        <w:t xml:space="preserve">, add the following. </w:t>
      </w:r>
      <w:r>
        <w:br/>
      </w:r>
      <w:proofErr w:type="spellStart"/>
      <w:r>
        <w:t>loggerService.WriteLine</w:t>
      </w:r>
      <w:proofErr w:type="spellEnd"/>
      <w:r>
        <w:t xml:space="preserve">("Demo Chat Prompt standard gadget has been opened", </w:t>
      </w:r>
      <w:r>
        <w:br/>
        <w:t>_</w:t>
      </w:r>
      <w:proofErr w:type="spellStart"/>
      <w:r>
        <w:t>root.enghouse.enums.Severity.Debug</w:t>
      </w:r>
      <w:proofErr w:type="spellEnd"/>
      <w:r>
        <w:t>, "</w:t>
      </w:r>
      <w:proofErr w:type="spellStart"/>
      <w:r>
        <w:t>demoChatPrompt</w:t>
      </w:r>
      <w:proofErr w:type="spellEnd"/>
      <w:r>
        <w:t xml:space="preserve">"); </w:t>
      </w:r>
      <w:r>
        <w:br/>
        <w:t xml:space="preserve"> </w:t>
      </w:r>
      <w:r>
        <w:br/>
        <w:t xml:space="preserve">    $</w:t>
      </w:r>
      <w:proofErr w:type="spellStart"/>
      <w:r>
        <w:t>scope.callWrapper</w:t>
      </w:r>
      <w:proofErr w:type="spellEnd"/>
      <w:r>
        <w:t xml:space="preserve"> = null; </w:t>
      </w:r>
      <w:r>
        <w:br/>
        <w:t xml:space="preserve">    $</w:t>
      </w:r>
      <w:proofErr w:type="spellStart"/>
      <w:r>
        <w:t>scope.enablePrompts</w:t>
      </w:r>
      <w:proofErr w:type="spellEnd"/>
      <w:r>
        <w:t xml:space="preserve"> = true; </w:t>
      </w:r>
      <w:r>
        <w:br/>
        <w:t xml:space="preserve">    $</w:t>
      </w:r>
      <w:proofErr w:type="spellStart"/>
      <w:r>
        <w:t>scope.chatEventId</w:t>
      </w:r>
      <w:proofErr w:type="spellEnd"/>
      <w:r>
        <w:t xml:space="preserve"> = null; </w:t>
      </w:r>
      <w:r>
        <w:br/>
        <w:t xml:space="preserve">    $</w:t>
      </w:r>
      <w:proofErr w:type="spellStart"/>
      <w:r>
        <w:t>scope.messageCount</w:t>
      </w:r>
      <w:proofErr w:type="spellEnd"/>
      <w:r>
        <w:t xml:space="preserve"> = 0; </w:t>
      </w:r>
      <w:r>
        <w:br/>
        <w:t xml:space="preserve">    $</w:t>
      </w:r>
      <w:proofErr w:type="spellStart"/>
      <w:r>
        <w:t>scope.thisInstance</w:t>
      </w:r>
      <w:proofErr w:type="spellEnd"/>
      <w:r>
        <w:t xml:space="preserve"> = </w:t>
      </w:r>
      <w:r>
        <w:br/>
        <w:t>_</w:t>
      </w:r>
      <w:proofErr w:type="spellStart"/>
      <w:r>
        <w:t>root.app.GadgetComm.getWindowById</w:t>
      </w:r>
      <w:proofErr w:type="spellEnd"/>
      <w:r>
        <w:t>($</w:t>
      </w:r>
      <w:proofErr w:type="spellStart"/>
      <w:r>
        <w:t>window.windowId</w:t>
      </w:r>
      <w:proofErr w:type="spellEnd"/>
      <w:r>
        <w:t xml:space="preserve">); </w:t>
      </w:r>
      <w:r>
        <w:br/>
        <w:t xml:space="preserve">    //Add the </w:t>
      </w:r>
      <w:proofErr w:type="spellStart"/>
      <w:r>
        <w:t>SubscriberBase</w:t>
      </w:r>
      <w:proofErr w:type="spellEnd"/>
      <w:r>
        <w:t xml:space="preserve"> to this controller </w:t>
      </w:r>
      <w:r>
        <w:br/>
        <w:t xml:space="preserve">    var self = this; </w:t>
      </w:r>
      <w:r>
        <w:br/>
        <w:t xml:space="preserve">    var base = new </w:t>
      </w:r>
      <w:proofErr w:type="spellStart"/>
      <w:r>
        <w:t>SubscriberBase</w:t>
      </w:r>
      <w:proofErr w:type="spellEnd"/>
      <w:r>
        <w:t>(</w:t>
      </w:r>
      <w:proofErr w:type="spellStart"/>
      <w:r>
        <w:t>eventServiceWrapper</w:t>
      </w:r>
      <w:proofErr w:type="spellEnd"/>
      <w:r>
        <w:t xml:space="preserve">); </w:t>
      </w:r>
      <w:r>
        <w:br/>
        <w:t xml:space="preserve">    $.extend(true, self, base); </w:t>
      </w:r>
      <w:r>
        <w:br/>
        <w:t xml:space="preserve"> </w:t>
      </w:r>
      <w:r>
        <w:br/>
        <w:t xml:space="preserve">The inclusion of subscriberBase.js in the HTML allows for the use of the </w:t>
      </w:r>
      <w:proofErr w:type="spellStart"/>
      <w:r>
        <w:t>SubscriberBase</w:t>
      </w:r>
      <w:proofErr w:type="spellEnd"/>
      <w:r>
        <w:t xml:space="preserve"> object </w:t>
      </w:r>
      <w:r>
        <w:br/>
        <w:t xml:space="preserve">which makes the management of subscriptions easier, particularly if there is no need to publish </w:t>
      </w:r>
      <w:r>
        <w:br/>
        <w:t xml:space="preserve">events from this gadget.  </w:t>
      </w:r>
      <w:r>
        <w:br/>
        <w:t xml:space="preserve">The gadget instance is being obtained here to update the Title property later in the code. </w:t>
      </w:r>
      <w:r>
        <w:br/>
      </w:r>
    </w:p>
    <w:p w14:paraId="42499AD5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154 </w:t>
      </w:r>
      <w:r>
        <w:br/>
        <w:t xml:space="preserve">Next define the $scope function that subscribes to the call object that is passed into the gadget. </w:t>
      </w:r>
      <w:r>
        <w:br/>
        <w:t>$</w:t>
      </w:r>
      <w:proofErr w:type="spellStart"/>
      <w:r>
        <w:t>scope.SubscribeToCall</w:t>
      </w:r>
      <w:proofErr w:type="spellEnd"/>
      <w:r>
        <w:t xml:space="preserve"> = function (call) { </w:t>
      </w:r>
      <w:r>
        <w:br/>
        <w:t xml:space="preserve">    </w:t>
      </w:r>
      <w:proofErr w:type="spellStart"/>
      <w:r>
        <w:t>self.addSubscription</w:t>
      </w:r>
      <w:proofErr w:type="spellEnd"/>
      <w:r>
        <w:t>("</w:t>
      </w:r>
      <w:proofErr w:type="spellStart"/>
      <w:r>
        <w:t>CallStateChange</w:t>
      </w:r>
      <w:proofErr w:type="spellEnd"/>
      <w:r>
        <w:t xml:space="preserve">", </w:t>
      </w:r>
      <w:proofErr w:type="spellStart"/>
      <w:r>
        <w:t>call.CallId</w:t>
      </w:r>
      <w:proofErr w:type="spellEnd"/>
      <w:r>
        <w:t xml:space="preserve">, </w:t>
      </w:r>
      <w:proofErr w:type="spellStart"/>
      <w:r>
        <w:t>onCallStateChange</w:t>
      </w:r>
      <w:proofErr w:type="spellEnd"/>
      <w:r>
        <w:t xml:space="preserve">); </w:t>
      </w:r>
      <w:r>
        <w:br/>
        <w:t xml:space="preserve">    </w:t>
      </w:r>
      <w:proofErr w:type="spellStart"/>
      <w:r>
        <w:t>self.addSubscription</w:t>
      </w:r>
      <w:proofErr w:type="spellEnd"/>
      <w:r>
        <w:t>("</w:t>
      </w:r>
      <w:proofErr w:type="spellStart"/>
      <w:r>
        <w:t>NewChatItem</w:t>
      </w:r>
      <w:proofErr w:type="spellEnd"/>
      <w:r>
        <w:t xml:space="preserve">", </w:t>
      </w:r>
      <w:proofErr w:type="spellStart"/>
      <w:r>
        <w:t>call.CallId</w:t>
      </w:r>
      <w:proofErr w:type="spellEnd"/>
      <w:r>
        <w:t xml:space="preserve">, </w:t>
      </w:r>
      <w:proofErr w:type="spellStart"/>
      <w:r>
        <w:t>onNewChatItem</w:t>
      </w:r>
      <w:proofErr w:type="spellEnd"/>
      <w:r>
        <w:t xml:space="preserve">); </w:t>
      </w:r>
      <w:r>
        <w:br/>
        <w:t xml:space="preserve">    $</w:t>
      </w:r>
      <w:proofErr w:type="spellStart"/>
      <w:r>
        <w:t>scope.callWrapper</w:t>
      </w:r>
      <w:proofErr w:type="spellEnd"/>
      <w:r>
        <w:t xml:space="preserve"> = { </w:t>
      </w:r>
      <w:proofErr w:type="spellStart"/>
      <w:r>
        <w:t>callId</w:t>
      </w:r>
      <w:proofErr w:type="spellEnd"/>
      <w:r>
        <w:t xml:space="preserve">: </w:t>
      </w:r>
      <w:proofErr w:type="spellStart"/>
      <w:r>
        <w:t>call.CallId</w:t>
      </w:r>
      <w:proofErr w:type="spellEnd"/>
      <w:r>
        <w:t xml:space="preserve">, call: call }; </w:t>
      </w:r>
      <w:r>
        <w:br/>
        <w:t xml:space="preserve">    </w:t>
      </w:r>
      <w:proofErr w:type="spellStart"/>
      <w:r>
        <w:t>loggerService.WriteLine</w:t>
      </w:r>
      <w:proofErr w:type="spellEnd"/>
      <w:r>
        <w:t xml:space="preserve">("Demo Chat Prompt has subscribed to " + </w:t>
      </w:r>
      <w:r>
        <w:br/>
      </w:r>
      <w:proofErr w:type="spellStart"/>
      <w:r>
        <w:t>call.CallId</w:t>
      </w:r>
      <w:proofErr w:type="spellEnd"/>
      <w:r>
        <w:t>, _</w:t>
      </w:r>
      <w:proofErr w:type="spellStart"/>
      <w:r>
        <w:t>root.enghouse.enums.Severity.Debug</w:t>
      </w:r>
      <w:proofErr w:type="spellEnd"/>
      <w:r>
        <w:t>, "</w:t>
      </w:r>
      <w:proofErr w:type="spellStart"/>
      <w:r>
        <w:t>demoChatPrompt</w:t>
      </w:r>
      <w:proofErr w:type="spellEnd"/>
      <w:r>
        <w:t xml:space="preserve">"); </w:t>
      </w:r>
      <w:r>
        <w:br/>
        <w:t xml:space="preserve">}; </w:t>
      </w:r>
      <w:r>
        <w:br/>
        <w:t xml:space="preserve"> </w:t>
      </w:r>
      <w:r>
        <w:br/>
        <w:t xml:space="preserve">The function uses the </w:t>
      </w:r>
      <w:proofErr w:type="spellStart"/>
      <w:r>
        <w:t>addSubscription</w:t>
      </w:r>
      <w:proofErr w:type="spellEnd"/>
      <w:r>
        <w:t xml:space="preserve">() method to subscribe to the call events in place of the </w:t>
      </w:r>
      <w:r>
        <w:br/>
      </w:r>
      <w:proofErr w:type="spellStart"/>
      <w:r>
        <w:t>eventServiceWrapper's</w:t>
      </w:r>
      <w:proofErr w:type="spellEnd"/>
      <w:r>
        <w:t xml:space="preserve"> subscribe() method. </w:t>
      </w:r>
      <w:r>
        <w:br/>
      </w:r>
      <w:r>
        <w:lastRenderedPageBreak/>
        <w:t xml:space="preserve">Define the call event handlers as below. </w:t>
      </w:r>
      <w:r>
        <w:br/>
      </w:r>
      <w:proofErr w:type="spellStart"/>
      <w:r>
        <w:t>onNewChatItem</w:t>
      </w:r>
      <w:proofErr w:type="spellEnd"/>
      <w:r>
        <w:t xml:space="preserve"> = function (</w:t>
      </w:r>
      <w:proofErr w:type="spellStart"/>
      <w:r>
        <w:t>chatEvent</w:t>
      </w:r>
      <w:proofErr w:type="spellEnd"/>
      <w:r>
        <w:t xml:space="preserve">) { </w:t>
      </w:r>
      <w:r>
        <w:br/>
        <w:t xml:space="preserve">    //Use the function provided by the </w:t>
      </w:r>
      <w:proofErr w:type="spellStart"/>
      <w:r>
        <w:t>ChatPromptDB</w:t>
      </w:r>
      <w:proofErr w:type="spellEnd"/>
      <w:r>
        <w:t xml:space="preserve"> functional gadget if it </w:t>
      </w:r>
      <w:r>
        <w:br/>
        <w:t xml:space="preserve">exists </w:t>
      </w:r>
      <w:r>
        <w:br/>
        <w:t xml:space="preserve">    if (</w:t>
      </w:r>
      <w:proofErr w:type="spellStart"/>
      <w:r>
        <w:t>chatEvent.chatItem.Who</w:t>
      </w:r>
      <w:proofErr w:type="spellEnd"/>
      <w:r>
        <w:t xml:space="preserve"> == "Caller" &amp;&amp; $</w:t>
      </w:r>
      <w:proofErr w:type="spellStart"/>
      <w:r>
        <w:t>scope.enablePrompts</w:t>
      </w:r>
      <w:proofErr w:type="spellEnd"/>
      <w:r>
        <w:t xml:space="preserve"> &amp;&amp; </w:t>
      </w:r>
      <w:r>
        <w:br/>
        <w:t>_</w:t>
      </w:r>
      <w:proofErr w:type="spellStart"/>
      <w:r>
        <w:t>root.GetPromptTexts</w:t>
      </w:r>
      <w:proofErr w:type="spellEnd"/>
      <w:r>
        <w:t xml:space="preserve">) { </w:t>
      </w:r>
      <w:r>
        <w:br/>
        <w:t xml:space="preserve">        $</w:t>
      </w:r>
      <w:proofErr w:type="spellStart"/>
      <w:r>
        <w:t>scope.prompts</w:t>
      </w:r>
      <w:proofErr w:type="spellEnd"/>
      <w:r>
        <w:t xml:space="preserve"> = _</w:t>
      </w:r>
      <w:proofErr w:type="spellStart"/>
      <w:r>
        <w:t>root.GetPromptTexts</w:t>
      </w:r>
      <w:proofErr w:type="spellEnd"/>
      <w:r>
        <w:t>(</w:t>
      </w:r>
      <w:proofErr w:type="spellStart"/>
      <w:r>
        <w:t>chatEvent.chatItem.Text</w:t>
      </w:r>
      <w:proofErr w:type="spellEnd"/>
      <w:r>
        <w:t xml:space="preserve">); </w:t>
      </w:r>
      <w:r>
        <w:br/>
        <w:t xml:space="preserve">    } </w:t>
      </w:r>
      <w:r>
        <w:br/>
        <w:t xml:space="preserve">    $</w:t>
      </w:r>
      <w:proofErr w:type="spellStart"/>
      <w:r>
        <w:t>scope.lastMessage</w:t>
      </w:r>
      <w:proofErr w:type="spellEnd"/>
      <w:r>
        <w:t xml:space="preserve"> = </w:t>
      </w:r>
      <w:proofErr w:type="spellStart"/>
      <w:r>
        <w:t>chatEvent.chatItem.Text</w:t>
      </w:r>
      <w:proofErr w:type="spellEnd"/>
      <w:r>
        <w:t xml:space="preserve">; </w:t>
      </w:r>
      <w:r>
        <w:br/>
        <w:t xml:space="preserve">    $</w:t>
      </w:r>
      <w:proofErr w:type="spellStart"/>
      <w:r>
        <w:t>scope.lastSender</w:t>
      </w:r>
      <w:proofErr w:type="spellEnd"/>
      <w:r>
        <w:t xml:space="preserve"> = </w:t>
      </w:r>
      <w:proofErr w:type="spellStart"/>
      <w:r>
        <w:t>chatEvent.chatItem.Who</w:t>
      </w:r>
      <w:proofErr w:type="spellEnd"/>
      <w:r>
        <w:t xml:space="preserve">; </w:t>
      </w:r>
      <w:r>
        <w:br/>
        <w:t xml:space="preserve">    $</w:t>
      </w:r>
      <w:proofErr w:type="spellStart"/>
      <w:r>
        <w:t>scope.thisInstance.Title</w:t>
      </w:r>
      <w:proofErr w:type="spellEnd"/>
      <w:r>
        <w:t xml:space="preserve"> = $</w:t>
      </w:r>
      <w:proofErr w:type="spellStart"/>
      <w:r>
        <w:t>scope.callWrapper.call.CallInfo.Caller.Name</w:t>
      </w:r>
      <w:proofErr w:type="spellEnd"/>
      <w:r>
        <w:t xml:space="preserve"> + </w:t>
      </w:r>
      <w:r>
        <w:br/>
        <w:t>" " + $</w:t>
      </w:r>
      <w:proofErr w:type="spellStart"/>
      <w:r>
        <w:t>scope.messageCount</w:t>
      </w:r>
      <w:proofErr w:type="spellEnd"/>
      <w:r>
        <w:t xml:space="preserve">++ + " messages received"; </w:t>
      </w:r>
      <w:r>
        <w:br/>
        <w:t xml:space="preserve">    $</w:t>
      </w:r>
      <w:proofErr w:type="spellStart"/>
      <w:r>
        <w:t>scope.$apply</w:t>
      </w:r>
      <w:proofErr w:type="spellEnd"/>
      <w:r>
        <w:t xml:space="preserve">(); </w:t>
      </w:r>
      <w:r>
        <w:br/>
        <w:t xml:space="preserve">}; </w:t>
      </w:r>
      <w:r>
        <w:br/>
        <w:t xml:space="preserve"> </w:t>
      </w:r>
      <w:r>
        <w:br/>
      </w:r>
      <w:proofErr w:type="spellStart"/>
      <w:r>
        <w:t>onCallStateChange</w:t>
      </w:r>
      <w:proofErr w:type="spellEnd"/>
      <w:r>
        <w:t xml:space="preserve"> = function (</w:t>
      </w:r>
      <w:proofErr w:type="spellStart"/>
      <w:r>
        <w:t>stateEvent</w:t>
      </w:r>
      <w:proofErr w:type="spellEnd"/>
      <w:r>
        <w:t xml:space="preserve">) { </w:t>
      </w:r>
      <w:r>
        <w:br/>
        <w:t xml:space="preserve">    //Just need to update the displayed call information  </w:t>
      </w:r>
      <w:r>
        <w:br/>
        <w:t xml:space="preserve">    $</w:t>
      </w:r>
      <w:proofErr w:type="spellStart"/>
      <w:r>
        <w:t>scope.$apply</w:t>
      </w:r>
      <w:proofErr w:type="spellEnd"/>
      <w:r>
        <w:t xml:space="preserve">(); </w:t>
      </w:r>
      <w:r>
        <w:br/>
        <w:t xml:space="preserve">}; </w:t>
      </w:r>
      <w:r>
        <w:br/>
        <w:t xml:space="preserve"> </w:t>
      </w:r>
      <w:r>
        <w:br/>
        <w:t xml:space="preserve">The </w:t>
      </w:r>
      <w:proofErr w:type="spellStart"/>
      <w:r>
        <w:t>onNewChatItem</w:t>
      </w:r>
      <w:proofErr w:type="spellEnd"/>
      <w:r>
        <w:t xml:space="preserve">() function uses the </w:t>
      </w:r>
      <w:proofErr w:type="spellStart"/>
      <w:r>
        <w:t>GetPromptTexts</w:t>
      </w:r>
      <w:proofErr w:type="spellEnd"/>
      <w:r>
        <w:t xml:space="preserve">() method if it is defined to populate the </w:t>
      </w:r>
      <w:r>
        <w:br/>
        <w:t xml:space="preserve">prompts text. To distinguish between multiple instances of the gadget for different calls, the Title </w:t>
      </w:r>
      <w:r>
        <w:br/>
        <w:t xml:space="preserve">property of each instance is being updated to display the caller and the number of messages </w:t>
      </w:r>
      <w:r>
        <w:br/>
        <w:t xml:space="preserve">exchanged, updated on every </w:t>
      </w:r>
      <w:proofErr w:type="spellStart"/>
      <w:r>
        <w:t>NewChatItem</w:t>
      </w:r>
      <w:proofErr w:type="spellEnd"/>
      <w:r>
        <w:t xml:space="preserve"> event.  </w:t>
      </w:r>
      <w:r>
        <w:br/>
        <w:t xml:space="preserve"> </w:t>
      </w:r>
      <w:r>
        <w:br/>
        <w:t xml:space="preserve"> </w:t>
      </w:r>
      <w:r>
        <w:br/>
      </w:r>
    </w:p>
    <w:p w14:paraId="1CC5A8E9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155 </w:t>
      </w:r>
      <w:r>
        <w:br/>
        <w:t xml:space="preserve">To tidy up the subscriptions when the window is closed, you can now use the </w:t>
      </w:r>
      <w:proofErr w:type="spellStart"/>
      <w:r>
        <w:t>clearSubscriptions</w:t>
      </w:r>
      <w:proofErr w:type="spellEnd"/>
      <w:r>
        <w:t xml:space="preserve">() </w:t>
      </w:r>
      <w:r>
        <w:br/>
        <w:t xml:space="preserve">function. </w:t>
      </w:r>
      <w:r>
        <w:br/>
        <w:t xml:space="preserve">        $</w:t>
      </w:r>
      <w:proofErr w:type="spellStart"/>
      <w:r>
        <w:t>window.onunload</w:t>
      </w:r>
      <w:proofErr w:type="spellEnd"/>
      <w:r>
        <w:t xml:space="preserve"> = function () { </w:t>
      </w:r>
      <w:r>
        <w:br/>
        <w:t xml:space="preserve">            </w:t>
      </w:r>
      <w:proofErr w:type="spellStart"/>
      <w:r>
        <w:t>loggerService.WriteLine</w:t>
      </w:r>
      <w:proofErr w:type="spellEnd"/>
      <w:r>
        <w:t xml:space="preserve">("Demo Chat Prompt has been closed", </w:t>
      </w:r>
      <w:r>
        <w:br/>
        <w:t>_</w:t>
      </w:r>
      <w:proofErr w:type="spellStart"/>
      <w:r>
        <w:t>root.enghouse.enums.Severity.Debug</w:t>
      </w:r>
      <w:proofErr w:type="spellEnd"/>
      <w:r>
        <w:t>, "</w:t>
      </w:r>
      <w:proofErr w:type="spellStart"/>
      <w:r>
        <w:t>demoChatPrompt</w:t>
      </w:r>
      <w:proofErr w:type="spellEnd"/>
      <w:r>
        <w:t xml:space="preserve">"); </w:t>
      </w:r>
      <w:r>
        <w:br/>
        <w:t xml:space="preserve">            </w:t>
      </w:r>
      <w:proofErr w:type="spellStart"/>
      <w:r>
        <w:t>self.clearSubscriptions</w:t>
      </w:r>
      <w:proofErr w:type="spellEnd"/>
      <w:r>
        <w:t xml:space="preserve">(); </w:t>
      </w:r>
      <w:r>
        <w:br/>
        <w:t xml:space="preserve">        }; </w:t>
      </w:r>
      <w:r>
        <w:br/>
        <w:t xml:space="preserve">    }]); </w:t>
      </w:r>
      <w:r>
        <w:br/>
        <w:t xml:space="preserve"> </w:t>
      </w:r>
      <w:r>
        <w:br/>
        <w:t xml:space="preserve">Outside of the controller, you need to add the functionality that initializes the gadget with </w:t>
      </w:r>
      <w:r>
        <w:lastRenderedPageBreak/>
        <w:t xml:space="preserve">the call </w:t>
      </w:r>
      <w:r>
        <w:br/>
        <w:t xml:space="preserve">object when it is opened. Define the </w:t>
      </w:r>
      <w:proofErr w:type="spellStart"/>
      <w:r>
        <w:t>angular.element</w:t>
      </w:r>
      <w:proofErr w:type="spellEnd"/>
      <w:r>
        <w:t xml:space="preserve">(document).ready() function as below. </w:t>
      </w:r>
      <w:r>
        <w:br/>
      </w:r>
      <w:proofErr w:type="spellStart"/>
      <w:r>
        <w:t>angular.element</w:t>
      </w:r>
      <w:proofErr w:type="spellEnd"/>
      <w:r>
        <w:t xml:space="preserve">(document).ready(function () {  </w:t>
      </w:r>
      <w:r>
        <w:br/>
        <w:t xml:space="preserve">    _</w:t>
      </w:r>
      <w:proofErr w:type="spellStart"/>
      <w:r>
        <w:t>root.app.GadgetComm.windowReady</w:t>
      </w:r>
      <w:proofErr w:type="spellEnd"/>
      <w:r>
        <w:t xml:space="preserve">(window); </w:t>
      </w:r>
      <w:r>
        <w:br/>
        <w:t xml:space="preserve">}; </w:t>
      </w:r>
      <w:r>
        <w:br/>
        <w:t xml:space="preserve"> </w:t>
      </w:r>
      <w:r>
        <w:br/>
        <w:t xml:space="preserve">This calls the </w:t>
      </w:r>
      <w:proofErr w:type="spellStart"/>
      <w:r>
        <w:t>GagdetComm</w:t>
      </w:r>
      <w:proofErr w:type="spellEnd"/>
      <w:r>
        <w:t xml:space="preserve"> object's </w:t>
      </w:r>
      <w:proofErr w:type="spellStart"/>
      <w:r>
        <w:t>windowReady</w:t>
      </w:r>
      <w:proofErr w:type="spellEnd"/>
      <w:r>
        <w:t xml:space="preserve">() function that fires the window method to </w:t>
      </w:r>
      <w:r>
        <w:br/>
        <w:t xml:space="preserve">initialize the gadget. In this case, that method is </w:t>
      </w:r>
      <w:proofErr w:type="spellStart"/>
      <w:r>
        <w:t>InitDemoChatPrompt</w:t>
      </w:r>
      <w:proofErr w:type="spellEnd"/>
      <w:r>
        <w:t xml:space="preserve">(), which is defined as below. </w:t>
      </w:r>
      <w:r>
        <w:br/>
        <w:t xml:space="preserve">function </w:t>
      </w:r>
      <w:proofErr w:type="spellStart"/>
      <w:r>
        <w:t>InitDemoChatPrompt</w:t>
      </w:r>
      <w:proofErr w:type="spellEnd"/>
      <w:r>
        <w:t xml:space="preserve">(call) { </w:t>
      </w:r>
      <w:r>
        <w:br/>
        <w:t xml:space="preserve">    if (call) { </w:t>
      </w:r>
      <w:r>
        <w:br/>
        <w:t xml:space="preserve">        var scope = </w:t>
      </w:r>
      <w:r>
        <w:br/>
        <w:t xml:space="preserve">angular.element(document.getElementById('demoChatPrompt')).scope(); </w:t>
      </w:r>
      <w:r>
        <w:br/>
        <w:t xml:space="preserve">        </w:t>
      </w:r>
      <w:proofErr w:type="spellStart"/>
      <w:r>
        <w:t>scope.$apply</w:t>
      </w:r>
      <w:proofErr w:type="spellEnd"/>
      <w:r>
        <w:t xml:space="preserve">(function () { </w:t>
      </w:r>
      <w:r>
        <w:br/>
        <w:t xml:space="preserve">            </w:t>
      </w:r>
      <w:proofErr w:type="spellStart"/>
      <w:r>
        <w:t>scope.SubscribeToCall</w:t>
      </w:r>
      <w:proofErr w:type="spellEnd"/>
      <w:r>
        <w:t xml:space="preserve">(call); </w:t>
      </w:r>
      <w:r>
        <w:br/>
        <w:t xml:space="preserve">        }); </w:t>
      </w:r>
      <w:r>
        <w:br/>
        <w:t xml:space="preserve">    } </w:t>
      </w:r>
      <w:r>
        <w:br/>
        <w:t xml:space="preserve">}; </w:t>
      </w:r>
      <w:r>
        <w:br/>
        <w:t xml:space="preserve"> </w:t>
      </w:r>
      <w:r>
        <w:br/>
        <w:t xml:space="preserve">The function obtains the </w:t>
      </w:r>
      <w:proofErr w:type="spellStart"/>
      <w:r>
        <w:t>angularJS</w:t>
      </w:r>
      <w:proofErr w:type="spellEnd"/>
      <w:r>
        <w:t xml:space="preserve"> scope property of the </w:t>
      </w:r>
      <w:proofErr w:type="spellStart"/>
      <w:r>
        <w:t>demoChatPrompt</w:t>
      </w:r>
      <w:proofErr w:type="spellEnd"/>
      <w:r>
        <w:t xml:space="preserve"> element and calls the </w:t>
      </w:r>
      <w:r>
        <w:br/>
      </w:r>
      <w:proofErr w:type="spellStart"/>
      <w:r>
        <w:t>SubscribeToCall</w:t>
      </w:r>
      <w:proofErr w:type="spellEnd"/>
      <w:r>
        <w:t xml:space="preserve">() method to initialize the gadget. The call must be wrapped in a $apply() function </w:t>
      </w:r>
      <w:r>
        <w:br/>
        <w:t xml:space="preserve">call to ensure that any bindings in the gadget HTML are updated. </w:t>
      </w:r>
      <w:r>
        <w:br/>
        <w:t xml:space="preserve"> </w:t>
      </w:r>
      <w:r>
        <w:br/>
        <w:t xml:space="preserve"> </w:t>
      </w:r>
      <w:r>
        <w:br/>
      </w:r>
    </w:p>
    <w:p w14:paraId="65EDA9B7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156 </w:t>
      </w:r>
      <w:r>
        <w:br/>
        <w:t xml:space="preserve">Opening the standard gadget from </w:t>
      </w:r>
      <w:proofErr w:type="spellStart"/>
      <w:r>
        <w:t>DemoChatPrompt</w:t>
      </w:r>
      <w:proofErr w:type="spellEnd"/>
      <w:r>
        <w:t xml:space="preserve"> functional gadget </w:t>
      </w:r>
      <w:r>
        <w:br/>
        <w:t xml:space="preserve">The original </w:t>
      </w:r>
      <w:proofErr w:type="spellStart"/>
      <w:r>
        <w:t>DemoChatPrompt</w:t>
      </w:r>
      <w:proofErr w:type="spellEnd"/>
      <w:r>
        <w:t xml:space="preserve"> functional gadget can now be modified to open and close the </w:t>
      </w:r>
      <w:r>
        <w:br/>
      </w:r>
      <w:proofErr w:type="spellStart"/>
      <w:r>
        <w:t>DemoChatPromptWindow</w:t>
      </w:r>
      <w:proofErr w:type="spellEnd"/>
      <w:r>
        <w:t xml:space="preserve"> standard gadget. </w:t>
      </w:r>
      <w:r>
        <w:br/>
        <w:t xml:space="preserve">In DemoChatPromptFunc.js, add the following line after the statements to obtain the gadget's </w:t>
      </w:r>
      <w:r>
        <w:br/>
        <w:t xml:space="preserve">properties. </w:t>
      </w:r>
      <w:r>
        <w:br/>
        <w:t xml:space="preserve">var </w:t>
      </w:r>
      <w:proofErr w:type="spellStart"/>
      <w:r>
        <w:t>demoChatPromptGadget</w:t>
      </w:r>
      <w:proofErr w:type="spellEnd"/>
      <w:r>
        <w:t xml:space="preserve"> = _</w:t>
      </w:r>
      <w:proofErr w:type="spellStart"/>
      <w:r>
        <w:t>root.app.GadgetComm.getGadget</w:t>
      </w:r>
      <w:proofErr w:type="spellEnd"/>
      <w:r>
        <w:t>("</w:t>
      </w:r>
      <w:proofErr w:type="spellStart"/>
      <w:r>
        <w:t>DemoChatPrompt</w:t>
      </w:r>
      <w:proofErr w:type="spellEnd"/>
      <w:r>
        <w:t xml:space="preserve">"); </w:t>
      </w:r>
      <w:r>
        <w:br/>
        <w:t xml:space="preserve"> </w:t>
      </w:r>
      <w:r>
        <w:br/>
        <w:t xml:space="preserve">Note </w:t>
      </w:r>
      <w:r>
        <w:br/>
        <w:t xml:space="preserve">If using CCSP versions prior to 7.2.2, see the </w:t>
      </w:r>
      <w:proofErr w:type="spellStart"/>
      <w:r>
        <w:t>getGadget</w:t>
      </w:r>
      <w:proofErr w:type="spellEnd"/>
      <w:r>
        <w:t xml:space="preserve"> function definition for the statement to </w:t>
      </w:r>
      <w:r>
        <w:br/>
        <w:t xml:space="preserve">use. </w:t>
      </w:r>
      <w:r>
        <w:br/>
      </w:r>
      <w:r>
        <w:lastRenderedPageBreak/>
        <w:t xml:space="preserve"> </w:t>
      </w:r>
      <w:r>
        <w:br/>
        <w:t xml:space="preserve">In the </w:t>
      </w:r>
      <w:proofErr w:type="spellStart"/>
      <w:r>
        <w:t>onNewChatItem</w:t>
      </w:r>
      <w:proofErr w:type="spellEnd"/>
      <w:r>
        <w:t xml:space="preserve">, change the handling of the question response to do the following. </w:t>
      </w:r>
      <w:r>
        <w:br/>
        <w:t xml:space="preserve">var </w:t>
      </w:r>
      <w:proofErr w:type="spellStart"/>
      <w:r>
        <w:t>responseText</w:t>
      </w:r>
      <w:proofErr w:type="spellEnd"/>
      <w:r>
        <w:t xml:space="preserve"> = response[0].</w:t>
      </w:r>
      <w:proofErr w:type="spellStart"/>
      <w:r>
        <w:t>toUpperCase</w:t>
      </w:r>
      <w:proofErr w:type="spellEnd"/>
      <w:r>
        <w:t xml:space="preserve">(); </w:t>
      </w:r>
      <w:r>
        <w:br/>
        <w:t>if (</w:t>
      </w:r>
      <w:proofErr w:type="spellStart"/>
      <w:r>
        <w:t>responseText</w:t>
      </w:r>
      <w:proofErr w:type="spellEnd"/>
      <w:r>
        <w:t xml:space="preserve"> == "YES") { </w:t>
      </w:r>
      <w:r>
        <w:br/>
        <w:t xml:space="preserve">    </w:t>
      </w:r>
      <w:proofErr w:type="spellStart"/>
      <w:r>
        <w:t>chatCalls</w:t>
      </w:r>
      <w:proofErr w:type="spellEnd"/>
      <w:r>
        <w:t>[x].</w:t>
      </w:r>
      <w:proofErr w:type="spellStart"/>
      <w:r>
        <w:t>call.SendChatMessage</w:t>
      </w:r>
      <w:proofErr w:type="spellEnd"/>
      <w:r>
        <w:t>(</w:t>
      </w:r>
      <w:proofErr w:type="spellStart"/>
      <w:r>
        <w:t>responseIsYes</w:t>
      </w:r>
      <w:proofErr w:type="spellEnd"/>
      <w:r>
        <w:t xml:space="preserve">); </w:t>
      </w:r>
      <w:r>
        <w:br/>
        <w:t xml:space="preserve">    var </w:t>
      </w:r>
      <w:proofErr w:type="spellStart"/>
      <w:r>
        <w:t>infoURL</w:t>
      </w:r>
      <w:proofErr w:type="spellEnd"/>
      <w:r>
        <w:t xml:space="preserve"> = _</w:t>
      </w:r>
      <w:proofErr w:type="spellStart"/>
      <w:r>
        <w:t>root.constants.rootPath</w:t>
      </w:r>
      <w:proofErr w:type="spellEnd"/>
      <w:r>
        <w:t xml:space="preserve"> + </w:t>
      </w:r>
      <w:r>
        <w:br/>
        <w:t xml:space="preserve">        "app/gadgets/</w:t>
      </w:r>
      <w:proofErr w:type="spellStart"/>
      <w:r>
        <w:t>ChatPrompt</w:t>
      </w:r>
      <w:proofErr w:type="spellEnd"/>
      <w:r>
        <w:t>/</w:t>
      </w:r>
      <w:proofErr w:type="spellStart"/>
      <w:r>
        <w:t>chatanswer.html?CallerName</w:t>
      </w:r>
      <w:proofErr w:type="spellEnd"/>
      <w:r>
        <w:t xml:space="preserve">=" + </w:t>
      </w:r>
      <w:r>
        <w:br/>
      </w:r>
      <w:proofErr w:type="spellStart"/>
      <w:r>
        <w:t>chatCalls</w:t>
      </w:r>
      <w:proofErr w:type="spellEnd"/>
      <w:r>
        <w:t>[x].</w:t>
      </w:r>
      <w:proofErr w:type="spellStart"/>
      <w:r>
        <w:t>call.CallInfo.Caller.Name</w:t>
      </w:r>
      <w:proofErr w:type="spellEnd"/>
      <w:r>
        <w:t xml:space="preserve"> + "&amp;answer=" + </w:t>
      </w:r>
      <w:proofErr w:type="spellStart"/>
      <w:r>
        <w:t>responseText</w:t>
      </w:r>
      <w:proofErr w:type="spellEnd"/>
      <w:r>
        <w:t xml:space="preserve">; </w:t>
      </w:r>
      <w:r>
        <w:br/>
        <w:t xml:space="preserve">    </w:t>
      </w:r>
      <w:proofErr w:type="spellStart"/>
      <w:r>
        <w:t>window.open</w:t>
      </w:r>
      <w:proofErr w:type="spellEnd"/>
      <w:r>
        <w:t>(</w:t>
      </w:r>
      <w:proofErr w:type="spellStart"/>
      <w:r>
        <w:t>infoURL</w:t>
      </w:r>
      <w:proofErr w:type="spellEnd"/>
      <w:r>
        <w:t xml:space="preserve">); </w:t>
      </w:r>
      <w:r>
        <w:br/>
        <w:t xml:space="preserve">} else { </w:t>
      </w:r>
      <w:r>
        <w:br/>
        <w:t xml:space="preserve">    </w:t>
      </w:r>
      <w:proofErr w:type="spellStart"/>
      <w:r>
        <w:t>chatCalls</w:t>
      </w:r>
      <w:proofErr w:type="spellEnd"/>
      <w:r>
        <w:t>[x].</w:t>
      </w:r>
      <w:proofErr w:type="spellStart"/>
      <w:r>
        <w:t>call.SendChatMessage</w:t>
      </w:r>
      <w:proofErr w:type="spellEnd"/>
      <w:r>
        <w:t>(</w:t>
      </w:r>
      <w:proofErr w:type="spellStart"/>
      <w:r>
        <w:t>responseIsNo</w:t>
      </w:r>
      <w:proofErr w:type="spellEnd"/>
      <w:r>
        <w:t xml:space="preserve">); </w:t>
      </w:r>
      <w:r>
        <w:br/>
        <w:t xml:space="preserve">    if (</w:t>
      </w:r>
      <w:proofErr w:type="spellStart"/>
      <w:r>
        <w:t>demoChatPromptGadget</w:t>
      </w:r>
      <w:proofErr w:type="spellEnd"/>
      <w:r>
        <w:t xml:space="preserve">) { </w:t>
      </w:r>
      <w:r>
        <w:br/>
        <w:t xml:space="preserve">        if (</w:t>
      </w:r>
      <w:proofErr w:type="spellStart"/>
      <w:r>
        <w:t>demoChatPromptGadget.OpenWindowsCount</w:t>
      </w:r>
      <w:proofErr w:type="spellEnd"/>
      <w:r>
        <w:t xml:space="preserve"> &lt; </w:t>
      </w:r>
      <w:r>
        <w:br/>
      </w:r>
      <w:proofErr w:type="spellStart"/>
      <w:r>
        <w:t>demoChatPromptGadget.AllowedInstances</w:t>
      </w:r>
      <w:proofErr w:type="spellEnd"/>
      <w:r>
        <w:t xml:space="preserve">) { </w:t>
      </w:r>
      <w:r>
        <w:br/>
        <w:t xml:space="preserve">            </w:t>
      </w:r>
      <w:proofErr w:type="spellStart"/>
      <w:r>
        <w:t>chatCalls</w:t>
      </w:r>
      <w:proofErr w:type="spellEnd"/>
      <w:r>
        <w:t>[x].</w:t>
      </w:r>
      <w:proofErr w:type="spellStart"/>
      <w:r>
        <w:t>promptWindowId</w:t>
      </w:r>
      <w:proofErr w:type="spellEnd"/>
      <w:r>
        <w:t xml:space="preserve"> = </w:t>
      </w:r>
      <w:r>
        <w:br/>
        <w:t>_</w:t>
      </w:r>
      <w:proofErr w:type="spellStart"/>
      <w:r>
        <w:t>root.app.GadgetComm.OpenGadgetInstance</w:t>
      </w:r>
      <w:proofErr w:type="spellEnd"/>
      <w:r>
        <w:t>("</w:t>
      </w:r>
      <w:proofErr w:type="spellStart"/>
      <w:r>
        <w:t>DemoChatPrompt</w:t>
      </w:r>
      <w:proofErr w:type="spellEnd"/>
      <w:r>
        <w:t xml:space="preserve">", </w:t>
      </w:r>
      <w:r>
        <w:br/>
        <w:t>"</w:t>
      </w:r>
      <w:proofErr w:type="spellStart"/>
      <w:r>
        <w:t>InitDemoChatPrompt</w:t>
      </w:r>
      <w:proofErr w:type="spellEnd"/>
      <w:r>
        <w:t xml:space="preserve">", </w:t>
      </w:r>
      <w:proofErr w:type="spellStart"/>
      <w:r>
        <w:t>chatCalls</w:t>
      </w:r>
      <w:proofErr w:type="spellEnd"/>
      <w:r>
        <w:t xml:space="preserve">[x].call); </w:t>
      </w:r>
      <w:r>
        <w:br/>
        <w:t xml:space="preserve">        } </w:t>
      </w:r>
      <w:r>
        <w:br/>
        <w:t xml:space="preserve">    } </w:t>
      </w:r>
      <w:r>
        <w:br/>
        <w:t xml:space="preserve">} </w:t>
      </w:r>
      <w:r>
        <w:br/>
        <w:t xml:space="preserve"> </w:t>
      </w:r>
      <w:r>
        <w:br/>
        <w:t xml:space="preserve">Now, the URL is only invoked if the caller response is "Yes". Otherwise a check is made for the </w:t>
      </w:r>
      <w:r>
        <w:br/>
      </w:r>
      <w:proofErr w:type="spellStart"/>
      <w:r>
        <w:t>existance</w:t>
      </w:r>
      <w:proofErr w:type="spellEnd"/>
      <w:r>
        <w:t xml:space="preserve"> of the standard gadget and then its properties are checked to ensure that the number of </w:t>
      </w:r>
      <w:r>
        <w:br/>
        <w:t xml:space="preserve">opened instances hasn't exceeded the limit. If these checks pass, the </w:t>
      </w:r>
      <w:r>
        <w:br/>
      </w:r>
      <w:proofErr w:type="spellStart"/>
      <w:r>
        <w:t>OpenGadgetInstance</w:t>
      </w:r>
      <w:proofErr w:type="spellEnd"/>
      <w:r>
        <w:t xml:space="preserve">()function is called with the name of the initialization function and the call </w:t>
      </w:r>
      <w:r>
        <w:br/>
        <w:t xml:space="preserve">object. </w:t>
      </w:r>
      <w:r>
        <w:br/>
        <w:t xml:space="preserve"> </w:t>
      </w:r>
      <w:r>
        <w:br/>
        <w:t xml:space="preserve"> </w:t>
      </w:r>
      <w:r>
        <w:br/>
      </w:r>
    </w:p>
    <w:p w14:paraId="6994BEB9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157 </w:t>
      </w:r>
      <w:r>
        <w:br/>
        <w:t xml:space="preserve">Note </w:t>
      </w:r>
      <w:r>
        <w:br/>
        <w:t xml:space="preserve">The code stores the return value from </w:t>
      </w:r>
      <w:proofErr w:type="spellStart"/>
      <w:r>
        <w:t>OpenGadgetInstance</w:t>
      </w:r>
      <w:proofErr w:type="spellEnd"/>
      <w:r>
        <w:t xml:space="preserve">() as the </w:t>
      </w:r>
      <w:proofErr w:type="spellStart"/>
      <w:r>
        <w:t>windowId</w:t>
      </w:r>
      <w:proofErr w:type="spellEnd"/>
      <w:r>
        <w:t xml:space="preserve"> for the call's </w:t>
      </w:r>
      <w:r>
        <w:br/>
        <w:t xml:space="preserve">prompt window. This return value is not implemented in CCSP versions prior to 7.2.2, so the only </w:t>
      </w:r>
      <w:r>
        <w:br/>
        <w:t xml:space="preserve">way to obtain this is to use the Windows property of the gadget object, for example: </w:t>
      </w:r>
      <w:r>
        <w:br/>
      </w:r>
      <w:proofErr w:type="spellStart"/>
      <w:r>
        <w:t>chatCalls</w:t>
      </w:r>
      <w:proofErr w:type="spellEnd"/>
      <w:r>
        <w:t>[x].</w:t>
      </w:r>
      <w:proofErr w:type="spellStart"/>
      <w:r>
        <w:t>promptWindowId</w:t>
      </w:r>
      <w:proofErr w:type="spellEnd"/>
      <w:r>
        <w:t xml:space="preserve"> = </w:t>
      </w:r>
      <w:r>
        <w:br/>
      </w:r>
      <w:proofErr w:type="spellStart"/>
      <w:r>
        <w:t>demoChatPromptGadget.Windows</w:t>
      </w:r>
      <w:proofErr w:type="spellEnd"/>
      <w:r>
        <w:t>[</w:t>
      </w:r>
      <w:proofErr w:type="spellStart"/>
      <w:r>
        <w:t>demoChatPromptGadget.Windows.length</w:t>
      </w:r>
      <w:proofErr w:type="spellEnd"/>
      <w:r>
        <w:t xml:space="preserve"> - 1].Id;. </w:t>
      </w:r>
      <w:r>
        <w:br/>
        <w:t xml:space="preserve">Closing the standard gadget from </w:t>
      </w:r>
      <w:proofErr w:type="spellStart"/>
      <w:r>
        <w:t>DemoChatPrompt</w:t>
      </w:r>
      <w:proofErr w:type="spellEnd"/>
      <w:r>
        <w:t xml:space="preserve"> functional gadget </w:t>
      </w:r>
      <w:r>
        <w:br/>
      </w:r>
      <w:r>
        <w:lastRenderedPageBreak/>
        <w:t xml:space="preserve">To close the Demo Chat Prompt gadget after the call has ended, add the following code to the </w:t>
      </w:r>
      <w:r>
        <w:br/>
        <w:t xml:space="preserve">"Destructed" case statement in DemoChatPromptFunc.js. </w:t>
      </w:r>
      <w:r>
        <w:br/>
        <w:t>if (</w:t>
      </w:r>
      <w:proofErr w:type="spellStart"/>
      <w:r>
        <w:t>chatCalls</w:t>
      </w:r>
      <w:proofErr w:type="spellEnd"/>
      <w:r>
        <w:t>[x].</w:t>
      </w:r>
      <w:proofErr w:type="spellStart"/>
      <w:r>
        <w:t>promptWindowId</w:t>
      </w:r>
      <w:proofErr w:type="spellEnd"/>
      <w:r>
        <w:t xml:space="preserve">) { </w:t>
      </w:r>
      <w:r>
        <w:br/>
        <w:t xml:space="preserve">    _root.app.GadgetComm.closeComponentWindow(chatCalls[x].promptWindowId); </w:t>
      </w:r>
      <w:r>
        <w:br/>
        <w:t xml:space="preserve">} </w:t>
      </w:r>
      <w:r>
        <w:br/>
        <w:t xml:space="preserve">Testing the gadgets </w:t>
      </w:r>
      <w:r>
        <w:br/>
        <w:t xml:space="preserve">With all three of the Demo Chat gadgets enabled, login to the Agent and send in a chat call. The call </w:t>
      </w:r>
      <w:r>
        <w:br/>
        <w:t xml:space="preserve">is still automatically answered and the initial question sent. From the caller, send a "No" response. </w:t>
      </w:r>
      <w:r>
        <w:br/>
        <w:t xml:space="preserve">The Demo Chat Prompt gadget should now be displayed with the call details. From the caller, send </w:t>
      </w:r>
      <w:r>
        <w:br/>
        <w:t xml:space="preserve">the text "van insurance". The Demo Chat Prompt gadget should now display the message "van </w:t>
      </w:r>
      <w:r>
        <w:br/>
        <w:t xml:space="preserve">insurance" and the prompts associated with that keyword.  </w:t>
      </w:r>
      <w:r>
        <w:br/>
        <w:t xml:space="preserve">Exchange a few more messages and then hang up the call. When the call is destructed, the Demo </w:t>
      </w:r>
      <w:r>
        <w:br/>
        <w:t xml:space="preserve">Chat Prompt gadget window is removed. </w:t>
      </w:r>
      <w:r>
        <w:br/>
        <w:t xml:space="preserve">Hiding the Demo Chat Prompt gadget icon </w:t>
      </w:r>
      <w:r>
        <w:br/>
        <w:t xml:space="preserve">In a real system, the Demo Chat Prompt gadget should only be activated in response to a new chat </w:t>
      </w:r>
      <w:r>
        <w:br/>
        <w:t xml:space="preserve">message and the agent should not be able to activate it from the </w:t>
      </w:r>
      <w:proofErr w:type="spellStart"/>
      <w:r>
        <w:t>gadgetory</w:t>
      </w:r>
      <w:proofErr w:type="spellEnd"/>
      <w:r>
        <w:t xml:space="preserve"> itself. Using the </w:t>
      </w:r>
      <w:r>
        <w:br/>
        <w:t xml:space="preserve">Behavior property of the gadget, you can hide the gadget icon from the agent, while still having the </w:t>
      </w:r>
      <w:r>
        <w:br/>
      </w:r>
      <w:proofErr w:type="spellStart"/>
      <w:r>
        <w:t>gadgtet</w:t>
      </w:r>
      <w:proofErr w:type="spellEnd"/>
      <w:r>
        <w:t xml:space="preserve"> appear when needed. </w:t>
      </w:r>
      <w:r>
        <w:br/>
        <w:t xml:space="preserve">In the Demo Library Functions gadget, add another </w:t>
      </w:r>
      <w:proofErr w:type="spellStart"/>
      <w:r>
        <w:t>createClass</w:t>
      </w:r>
      <w:proofErr w:type="spellEnd"/>
      <w:r>
        <w:t xml:space="preserve"> statement as below. </w:t>
      </w:r>
      <w:r>
        <w:br/>
      </w:r>
      <w:proofErr w:type="spellStart"/>
      <w:r>
        <w:t>createClass</w:t>
      </w:r>
      <w:proofErr w:type="spellEnd"/>
      <w:r>
        <w:t>('.</w:t>
      </w:r>
      <w:proofErr w:type="spellStart"/>
      <w:r>
        <w:t>hiddenGadget</w:t>
      </w:r>
      <w:proofErr w:type="spellEnd"/>
      <w:r>
        <w:t xml:space="preserve">', "display: none;"); </w:t>
      </w:r>
      <w:r>
        <w:br/>
        <w:t xml:space="preserve">... </w:t>
      </w:r>
      <w:r>
        <w:br/>
        <w:t>The Demo Chat Prompt gadget's Behavior property can now be set to "</w:t>
      </w:r>
      <w:proofErr w:type="spellStart"/>
      <w:r>
        <w:t>hiddenGadget</w:t>
      </w:r>
      <w:proofErr w:type="spellEnd"/>
      <w:r>
        <w:t xml:space="preserve">" by the </w:t>
      </w:r>
      <w:r>
        <w:br/>
      </w:r>
      <w:proofErr w:type="spellStart"/>
      <w:r>
        <w:t>DemoChatPrompt</w:t>
      </w:r>
      <w:proofErr w:type="spellEnd"/>
      <w:r>
        <w:t xml:space="preserve"> functional gadget. </w:t>
      </w:r>
      <w:r>
        <w:br/>
        <w:t xml:space="preserve">var </w:t>
      </w:r>
      <w:proofErr w:type="spellStart"/>
      <w:r>
        <w:t>demoChatPromptGadget</w:t>
      </w:r>
      <w:proofErr w:type="spellEnd"/>
      <w:r>
        <w:t xml:space="preserve"> = _</w:t>
      </w:r>
      <w:proofErr w:type="spellStart"/>
      <w:r>
        <w:t>root.app.GadgetComm.getGadget</w:t>
      </w:r>
      <w:proofErr w:type="spellEnd"/>
      <w:r>
        <w:t>("</w:t>
      </w:r>
      <w:proofErr w:type="spellStart"/>
      <w:r>
        <w:t>DemoChatPrompt</w:t>
      </w:r>
      <w:proofErr w:type="spellEnd"/>
      <w:r>
        <w:t xml:space="preserve">"); </w:t>
      </w:r>
      <w:r>
        <w:br/>
      </w:r>
      <w:proofErr w:type="spellStart"/>
      <w:r>
        <w:t>demoChatPromptGadget.Behavior</w:t>
      </w:r>
      <w:proofErr w:type="spellEnd"/>
      <w:r>
        <w:t xml:space="preserve"> = '</w:t>
      </w:r>
      <w:proofErr w:type="spellStart"/>
      <w:r>
        <w:t>hiddenGadget</w:t>
      </w:r>
      <w:proofErr w:type="spellEnd"/>
      <w:r>
        <w:t xml:space="preserve">'; </w:t>
      </w:r>
      <w:r>
        <w:br/>
        <w:t xml:space="preserve">Log in to the Agent again and the </w:t>
      </w:r>
      <w:proofErr w:type="spellStart"/>
      <w:r>
        <w:t>DemoChatPrompt</w:t>
      </w:r>
      <w:proofErr w:type="spellEnd"/>
      <w:r>
        <w:t xml:space="preserve"> gadget icon no longer appears in the </w:t>
      </w:r>
      <w:r>
        <w:br/>
      </w:r>
      <w:proofErr w:type="spellStart"/>
      <w:r>
        <w:t>gadgetory</w:t>
      </w:r>
      <w:proofErr w:type="spellEnd"/>
      <w:r>
        <w:t xml:space="preserve">. However, when the chat call is sent in and the no response made to the initial question, </w:t>
      </w:r>
      <w:r>
        <w:br/>
        <w:t xml:space="preserve">the gadget itself still appears. </w:t>
      </w:r>
      <w:r>
        <w:br/>
        <w:t xml:space="preserve"> </w:t>
      </w:r>
      <w:r>
        <w:br/>
        <w:t xml:space="preserve"> </w:t>
      </w:r>
      <w:r>
        <w:br/>
      </w:r>
    </w:p>
    <w:p w14:paraId="0A65B8F8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</w:r>
      <w:r>
        <w:lastRenderedPageBreak/>
        <w:t xml:space="preserve">158 </w:t>
      </w:r>
      <w:r>
        <w:br/>
        <w:t xml:space="preserve">Using the Controller URL property </w:t>
      </w:r>
      <w:r>
        <w:br/>
        <w:t xml:space="preserve">The Controller URL property of a standard gadget can replace the need for a functional gadget to </w:t>
      </w:r>
      <w:r>
        <w:br/>
        <w:t xml:space="preserve">subscribe to events before the standard gadget is opened. The script specified as the Controller </w:t>
      </w:r>
      <w:r>
        <w:br/>
        <w:t xml:space="preserve">URL is loaded on login just like a functional gadget, so it can perform the same subscriptions. </w:t>
      </w:r>
      <w:r>
        <w:br/>
        <w:t xml:space="preserve">This can be demonstrated using the </w:t>
      </w:r>
      <w:proofErr w:type="spellStart"/>
      <w:r>
        <w:t>MiniCRM</w:t>
      </w:r>
      <w:proofErr w:type="spellEnd"/>
      <w:r>
        <w:t xml:space="preserve"> gadget that is installed as part of CCSP UI. If it is not </w:t>
      </w:r>
      <w:r>
        <w:br/>
        <w:t xml:space="preserve">already part of the gadget set, add the Mini CRM as a new standard gadget in CCSP </w:t>
      </w:r>
      <w:proofErr w:type="spellStart"/>
      <w:r>
        <w:t>AdminPoint</w:t>
      </w:r>
      <w:proofErr w:type="spellEnd"/>
      <w:r>
        <w:t xml:space="preserve"> </w:t>
      </w:r>
      <w:r>
        <w:br/>
        <w:t xml:space="preserve">and set the following parameters: </w:t>
      </w:r>
      <w:r>
        <w:br/>
        <w:t xml:space="preserve">• </w:t>
      </w:r>
      <w:r>
        <w:br/>
        <w:t>Target URL (HTML): app/gadgets/</w:t>
      </w:r>
      <w:proofErr w:type="spellStart"/>
      <w:r>
        <w:t>MiniCRM</w:t>
      </w:r>
      <w:proofErr w:type="spellEnd"/>
      <w:r>
        <w:t xml:space="preserve">/MiniCRM.html </w:t>
      </w:r>
      <w:r>
        <w:br/>
        <w:t xml:space="preserve">• </w:t>
      </w:r>
      <w:r>
        <w:br/>
        <w:t>Controller URL: app/gadgets/</w:t>
      </w:r>
      <w:proofErr w:type="spellStart"/>
      <w:r>
        <w:t>MiniCRM</w:t>
      </w:r>
      <w:proofErr w:type="spellEnd"/>
      <w:r>
        <w:t xml:space="preserve">/init.js </w:t>
      </w:r>
      <w:r>
        <w:br/>
        <w:t xml:space="preserve"> </w:t>
      </w:r>
      <w:r>
        <w:br/>
        <w:t xml:space="preserve">The init.js script subscribes to the </w:t>
      </w:r>
      <w:proofErr w:type="spellStart"/>
      <w:r>
        <w:t>NewCall</w:t>
      </w:r>
      <w:proofErr w:type="spellEnd"/>
      <w:r>
        <w:t xml:space="preserve"> event and pops up the gadget with the call details. Add </w:t>
      </w:r>
      <w:r>
        <w:br/>
        <w:t xml:space="preserve">the gadget to the appropriate customization in CCSP </w:t>
      </w:r>
      <w:proofErr w:type="spellStart"/>
      <w:r>
        <w:t>AdminPoint</w:t>
      </w:r>
      <w:proofErr w:type="spellEnd"/>
      <w:r>
        <w:t xml:space="preserve"> and then log in to the test agent. </w:t>
      </w:r>
      <w:r>
        <w:br/>
        <w:t xml:space="preserve">Now when you make or receive a call in CCSP UI, the Mini CRM gadget appears with the call details. </w:t>
      </w:r>
      <w:r>
        <w:br/>
        <w:t xml:space="preserve">Persisting data between gadgets and logins </w:t>
      </w:r>
      <w:r>
        <w:br/>
        <w:t xml:space="preserve">Data can be shared between gadgets and gadget instances using objects and functions provided by </w:t>
      </w:r>
      <w:r>
        <w:br/>
        <w:t xml:space="preserve">functional gadgets (see Inter-gadget access example) and programmatically adding properties to </w:t>
      </w:r>
      <w:r>
        <w:br/>
        <w:t xml:space="preserve">standard gadgets (see Changing the Icon and </w:t>
      </w:r>
      <w:proofErr w:type="spellStart"/>
      <w:r>
        <w:t>SelectedIcon</w:t>
      </w:r>
      <w:proofErr w:type="spellEnd"/>
      <w:r>
        <w:t xml:space="preserve"> properties). In addition, data can be </w:t>
      </w:r>
      <w:r>
        <w:br/>
        <w:t xml:space="preserve">persisted between different gadgets and between login sessions using the following services </w:t>
      </w:r>
      <w:r>
        <w:br/>
        <w:t xml:space="preserve">provided by CCSP UI: </w:t>
      </w:r>
      <w:r>
        <w:br/>
        <w:t xml:space="preserve">• </w:t>
      </w:r>
      <w:r>
        <w:br/>
      </w:r>
      <w:proofErr w:type="spellStart"/>
      <w:r>
        <w:t>viewModelStoreService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localSettingsService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DALService</w:t>
      </w:r>
      <w:proofErr w:type="spellEnd"/>
      <w:r>
        <w:t xml:space="preserve"> </w:t>
      </w:r>
      <w:r>
        <w:br/>
        <w:t xml:space="preserve"> </w:t>
      </w:r>
      <w:r>
        <w:br/>
        <w:t xml:space="preserve">For details on each service, see the individual descriptions in the section 4: CCSP UI AngularJS </w:t>
      </w:r>
      <w:r>
        <w:br/>
        <w:t xml:space="preserve">services. In summary: </w:t>
      </w:r>
      <w:r>
        <w:br/>
      </w:r>
      <w:r>
        <w:lastRenderedPageBreak/>
        <w:t xml:space="preserve">• </w:t>
      </w:r>
      <w:r>
        <w:br/>
      </w:r>
      <w:proofErr w:type="spellStart"/>
      <w:r>
        <w:t>viewModelStoreService</w:t>
      </w:r>
      <w:proofErr w:type="spellEnd"/>
      <w:r>
        <w:t xml:space="preserve"> and </w:t>
      </w:r>
      <w:proofErr w:type="spellStart"/>
      <w:r>
        <w:t>localSettingsService</w:t>
      </w:r>
      <w:proofErr w:type="spellEnd"/>
      <w:r>
        <w:t xml:space="preserve"> allow for data to be shared with different </w:t>
      </w:r>
      <w:r>
        <w:br/>
        <w:t xml:space="preserve">gadgets in single login session </w:t>
      </w:r>
      <w:r>
        <w:br/>
        <w:t xml:space="preserve">• </w:t>
      </w:r>
      <w:r>
        <w:br/>
      </w:r>
      <w:proofErr w:type="spellStart"/>
      <w:r>
        <w:t>localSettingsServices</w:t>
      </w:r>
      <w:proofErr w:type="spellEnd"/>
      <w:r>
        <w:t xml:space="preserve"> and </w:t>
      </w:r>
      <w:proofErr w:type="spellStart"/>
      <w:r>
        <w:t>DALService</w:t>
      </w:r>
      <w:proofErr w:type="spellEnd"/>
      <w:r>
        <w:t xml:space="preserve"> allow for data to be persisted between different login </w:t>
      </w:r>
      <w:r>
        <w:br/>
        <w:t xml:space="preserve">sessions for an Agent. </w:t>
      </w:r>
      <w:r>
        <w:br/>
        <w:t xml:space="preserve"> </w:t>
      </w:r>
      <w:r>
        <w:br/>
        <w:t xml:space="preserve"> </w:t>
      </w:r>
      <w:r>
        <w:br/>
      </w:r>
    </w:p>
    <w:p w14:paraId="7B75BBEF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159 </w:t>
      </w:r>
      <w:r>
        <w:br/>
        <w:t xml:space="preserve">CCSP UI and web storage </w:t>
      </w:r>
      <w:r>
        <w:br/>
        <w:t xml:space="preserve">Web storage is a mechanism by which data is stored as a key-value pair for a client browser. It </w:t>
      </w:r>
      <w:r>
        <w:br/>
        <w:t xml:space="preserve">consists of session storage which persists data only for the lifetime of the client browser window and </w:t>
      </w:r>
      <w:r>
        <w:br/>
        <w:t xml:space="preserve">local storage which persists data across multiple instances of the same browser.  </w:t>
      </w:r>
      <w:r>
        <w:br/>
        <w:t xml:space="preserve">CCSP UI uses local storage for persisting data in web storage. The storage is performed for each </w:t>
      </w:r>
      <w:r>
        <w:br/>
        <w:t xml:space="preserve">user, for each client browser, meaning that data saved in a Chrome CCSP UI session cannot be </w:t>
      </w:r>
      <w:r>
        <w:br/>
        <w:t xml:space="preserve">accessed by the same user when logged onto CCSP UI using Edge. </w:t>
      </w:r>
      <w:r>
        <w:br/>
        <w:t xml:space="preserve">The availability of local storage can be affected by settings in the browser. Local storage is not </w:t>
      </w:r>
      <w:r>
        <w:br/>
        <w:t xml:space="preserve">maintained in specific browsers under the following conditions: </w:t>
      </w:r>
      <w:r>
        <w:br/>
        <w:t xml:space="preserve">• </w:t>
      </w:r>
      <w:r>
        <w:br/>
        <w:t xml:space="preserve">Edge: enabling Clear browsing history on close with the Cookies and other site data option </w:t>
      </w:r>
      <w:r>
        <w:br/>
        <w:t xml:space="preserve">enabled in Settings → Privacy, search, and services. </w:t>
      </w:r>
      <w:r>
        <w:br/>
        <w:t xml:space="preserve">• </w:t>
      </w:r>
      <w:r>
        <w:br/>
        <w:t xml:space="preserve">Chrome: enabling Keep local data only until you quit your browser in Settings → Advanced </w:t>
      </w:r>
      <w:r>
        <w:br/>
        <w:t xml:space="preserve">Settings → Content Settings. </w:t>
      </w:r>
      <w:r>
        <w:br/>
        <w:t xml:space="preserve">• </w:t>
      </w:r>
      <w:r>
        <w:br/>
        <w:t xml:space="preserve">Firefox: enabling Clear history when Firefox closes in Privacy with Cookies enabled.  </w:t>
      </w:r>
      <w:r>
        <w:br/>
        <w:t xml:space="preserve">Using </w:t>
      </w:r>
      <w:proofErr w:type="spellStart"/>
      <w:r>
        <w:t>viewModelStoreService</w:t>
      </w:r>
      <w:proofErr w:type="spellEnd"/>
      <w:r>
        <w:t xml:space="preserve"> </w:t>
      </w:r>
      <w:r>
        <w:br/>
        <w:t xml:space="preserve">A view model in the context of CCSP UI is an object that describes a business logic entity such as a </w:t>
      </w:r>
      <w:r>
        <w:br/>
        <w:t xml:space="preserve">call or application window. The </w:t>
      </w:r>
      <w:proofErr w:type="spellStart"/>
      <w:r>
        <w:t>viewModelStoreService</w:t>
      </w:r>
      <w:proofErr w:type="spellEnd"/>
      <w:r>
        <w:t xml:space="preserve"> is used by the application code to store a </w:t>
      </w:r>
      <w:r>
        <w:br/>
        <w:t xml:space="preserve">single instance of an email call, the chat app, the assist window and other entities that only occur </w:t>
      </w:r>
      <w:r>
        <w:br/>
        <w:t xml:space="preserve">once and are used by different components of the application. Gadgets can create their own View </w:t>
      </w:r>
      <w:r>
        <w:br/>
      </w:r>
      <w:r>
        <w:lastRenderedPageBreak/>
        <w:t xml:space="preserve">models to represent specific business logic and store them in the </w:t>
      </w:r>
      <w:proofErr w:type="spellStart"/>
      <w:r>
        <w:t>viewModelStoreService</w:t>
      </w:r>
      <w:proofErr w:type="spellEnd"/>
      <w:r>
        <w:t xml:space="preserve"> so that </w:t>
      </w:r>
      <w:r>
        <w:br/>
        <w:t xml:space="preserve">state data can be maintained between gadget instances. The view model object itself usually </w:t>
      </w:r>
      <w:r>
        <w:br/>
        <w:t xml:space="preserve">subscribes to events to maintain its own data and can update the application scope, that is, the </w:t>
      </w:r>
      <w:r>
        <w:br/>
        <w:t xml:space="preserve">display, if the scope has been injected as a constructor parameter or property. </w:t>
      </w:r>
      <w:r>
        <w:br/>
        <w:t xml:space="preserve">This is demonstrated using a View Model to maintain a log of all messages exchanged in a chat call. </w:t>
      </w:r>
      <w:r>
        <w:br/>
        <w:t xml:space="preserve">This is set up by the Demo Chat Prompt functional gadget and used by the standard gadget. </w:t>
      </w:r>
      <w:r>
        <w:br/>
        <w:t xml:space="preserve"> </w:t>
      </w:r>
      <w:r>
        <w:br/>
        <w:t xml:space="preserve"> </w:t>
      </w:r>
      <w:r>
        <w:br/>
      </w:r>
    </w:p>
    <w:p w14:paraId="6EB7C8B7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160 </w:t>
      </w:r>
      <w:r>
        <w:br/>
        <w:t xml:space="preserve">Chat Log View Model </w:t>
      </w:r>
      <w:r>
        <w:br/>
        <w:t xml:space="preserve">This is a simple function added to the DemoChatPromptFunc.js file. It registers for the </w:t>
      </w:r>
      <w:r>
        <w:br/>
      </w:r>
      <w:proofErr w:type="spellStart"/>
      <w:r>
        <w:t>NewChatItem</w:t>
      </w:r>
      <w:proofErr w:type="spellEnd"/>
      <w:r>
        <w:t xml:space="preserve"> event of a specific call and record all messages with their sender. The code is as </w:t>
      </w:r>
      <w:r>
        <w:br/>
        <w:t xml:space="preserve">follows. </w:t>
      </w:r>
      <w:r>
        <w:br/>
      </w:r>
      <w:proofErr w:type="spellStart"/>
      <w:r>
        <w:t>DemoChatLogVM</w:t>
      </w:r>
      <w:proofErr w:type="spellEnd"/>
      <w:r>
        <w:t xml:space="preserve"> = function ($scope, </w:t>
      </w:r>
      <w:proofErr w:type="spellStart"/>
      <w:r>
        <w:t>callId</w:t>
      </w:r>
      <w:proofErr w:type="spellEnd"/>
      <w:r>
        <w:t xml:space="preserve">, </w:t>
      </w:r>
      <w:proofErr w:type="spellStart"/>
      <w:r>
        <w:t>eventServiceWrapper</w:t>
      </w:r>
      <w:proofErr w:type="spellEnd"/>
      <w:r>
        <w:t xml:space="preserve">) { </w:t>
      </w:r>
      <w:r>
        <w:br/>
        <w:t xml:space="preserve"> </w:t>
      </w:r>
      <w:r>
        <w:br/>
        <w:t xml:space="preserve">    var self = this; </w:t>
      </w:r>
      <w:r>
        <w:br/>
        <w:t xml:space="preserve">    $.extend(true, self, new </w:t>
      </w:r>
      <w:proofErr w:type="spellStart"/>
      <w:r>
        <w:t>SubscriberBase</w:t>
      </w:r>
      <w:proofErr w:type="spellEnd"/>
      <w:r>
        <w:t>(</w:t>
      </w:r>
      <w:proofErr w:type="spellStart"/>
      <w:r>
        <w:t>eventServiceWrapper</w:t>
      </w:r>
      <w:proofErr w:type="spellEnd"/>
      <w:r>
        <w:t xml:space="preserve">)); </w:t>
      </w:r>
      <w:r>
        <w:br/>
        <w:t xml:space="preserve">    </w:t>
      </w:r>
      <w:proofErr w:type="spellStart"/>
      <w:r>
        <w:t>self.chatMessages</w:t>
      </w:r>
      <w:proofErr w:type="spellEnd"/>
      <w:r>
        <w:t xml:space="preserve"> = []; </w:t>
      </w:r>
      <w:r>
        <w:br/>
        <w:t xml:space="preserve">    </w:t>
      </w:r>
      <w:proofErr w:type="spellStart"/>
      <w:r>
        <w:t>self.scope</w:t>
      </w:r>
      <w:proofErr w:type="spellEnd"/>
      <w:r>
        <w:t xml:space="preserve"> = $scope; </w:t>
      </w:r>
      <w:r>
        <w:br/>
        <w:t xml:space="preserve"> </w:t>
      </w:r>
      <w:r>
        <w:br/>
        <w:t xml:space="preserve">    </w:t>
      </w:r>
      <w:proofErr w:type="spellStart"/>
      <w:r>
        <w:t>self.addSubscription</w:t>
      </w:r>
      <w:proofErr w:type="spellEnd"/>
      <w:r>
        <w:t>("</w:t>
      </w:r>
      <w:proofErr w:type="spellStart"/>
      <w:r>
        <w:t>NewChatItem</w:t>
      </w:r>
      <w:proofErr w:type="spellEnd"/>
      <w:r>
        <w:t xml:space="preserve">", </w:t>
      </w:r>
      <w:proofErr w:type="spellStart"/>
      <w:r>
        <w:t>callId</w:t>
      </w:r>
      <w:proofErr w:type="spellEnd"/>
      <w:r>
        <w:t>, function(</w:t>
      </w:r>
      <w:proofErr w:type="spellStart"/>
      <w:r>
        <w:t>chatEvent</w:t>
      </w:r>
      <w:proofErr w:type="spellEnd"/>
      <w:r>
        <w:t xml:space="preserve">){ </w:t>
      </w:r>
      <w:r>
        <w:br/>
        <w:t xml:space="preserve">        </w:t>
      </w:r>
      <w:proofErr w:type="spellStart"/>
      <w:r>
        <w:t>self.chatMessages.push</w:t>
      </w:r>
      <w:proofErr w:type="spellEnd"/>
      <w:r>
        <w:t xml:space="preserve">({ "Sender": </w:t>
      </w:r>
      <w:proofErr w:type="spellStart"/>
      <w:r>
        <w:t>chatEvent.chatItem.Who</w:t>
      </w:r>
      <w:proofErr w:type="spellEnd"/>
      <w:r>
        <w:t xml:space="preserve">, "Message": </w:t>
      </w:r>
      <w:r>
        <w:br/>
      </w:r>
      <w:proofErr w:type="spellStart"/>
      <w:r>
        <w:t>chatEvent.chatItem.Text</w:t>
      </w:r>
      <w:proofErr w:type="spellEnd"/>
      <w:r>
        <w:t xml:space="preserve"> }); </w:t>
      </w:r>
      <w:r>
        <w:br/>
        <w:t xml:space="preserve">        </w:t>
      </w:r>
      <w:proofErr w:type="spellStart"/>
      <w:r>
        <w:t>self.scope.$apply</w:t>
      </w:r>
      <w:proofErr w:type="spellEnd"/>
      <w:r>
        <w:t xml:space="preserve">(); </w:t>
      </w:r>
      <w:r>
        <w:br/>
        <w:t xml:space="preserve">    }); </w:t>
      </w:r>
      <w:r>
        <w:br/>
        <w:t xml:space="preserve"> </w:t>
      </w:r>
      <w:r>
        <w:br/>
        <w:t xml:space="preserve">    </w:t>
      </w:r>
      <w:proofErr w:type="spellStart"/>
      <w:r>
        <w:t>self.destroy</w:t>
      </w:r>
      <w:proofErr w:type="spellEnd"/>
      <w:r>
        <w:t xml:space="preserve"> = function () </w:t>
      </w:r>
      <w:r>
        <w:br/>
        <w:t xml:space="preserve">    { </w:t>
      </w:r>
      <w:r>
        <w:br/>
        <w:t xml:space="preserve">        </w:t>
      </w:r>
      <w:proofErr w:type="spellStart"/>
      <w:r>
        <w:t>self.clearSubscriptions</w:t>
      </w:r>
      <w:proofErr w:type="spellEnd"/>
      <w:r>
        <w:t xml:space="preserve">(); </w:t>
      </w:r>
      <w:r>
        <w:br/>
        <w:t xml:space="preserve">    } </w:t>
      </w:r>
      <w:r>
        <w:br/>
        <w:t xml:space="preserve">} </w:t>
      </w:r>
      <w:r>
        <w:br/>
        <w:t xml:space="preserve">Creating the Chat Log View Model </w:t>
      </w:r>
      <w:r>
        <w:br/>
        <w:t xml:space="preserve">A view model is created for each call by the Demo Chat Prompt functional gadget when it receives a </w:t>
      </w:r>
      <w:r>
        <w:br/>
      </w:r>
      <w:proofErr w:type="spellStart"/>
      <w:r>
        <w:t>NewCall</w:t>
      </w:r>
      <w:proofErr w:type="spellEnd"/>
      <w:r>
        <w:t xml:space="preserve"> event. During the initialization of the function itself in DemoChatPromptFunc.js, it needs to </w:t>
      </w:r>
      <w:r>
        <w:br/>
      </w:r>
      <w:r>
        <w:lastRenderedPageBreak/>
        <w:t xml:space="preserve">get the reference to the </w:t>
      </w:r>
      <w:proofErr w:type="spellStart"/>
      <w:r>
        <w:t>viewModelStoreService</w:t>
      </w:r>
      <w:proofErr w:type="spellEnd"/>
      <w:r>
        <w:t xml:space="preserve">. </w:t>
      </w:r>
      <w:r>
        <w:br/>
        <w:t xml:space="preserve">var </w:t>
      </w:r>
      <w:proofErr w:type="spellStart"/>
      <w:r>
        <w:t>vmStoreService</w:t>
      </w:r>
      <w:proofErr w:type="spellEnd"/>
      <w:r>
        <w:t xml:space="preserve"> = </w:t>
      </w:r>
      <w:proofErr w:type="spellStart"/>
      <w:r>
        <w:t>localInjector.get</w:t>
      </w:r>
      <w:proofErr w:type="spellEnd"/>
      <w:r>
        <w:t>('</w:t>
      </w:r>
      <w:proofErr w:type="spellStart"/>
      <w:r>
        <w:t>viewModelStoreService</w:t>
      </w:r>
      <w:proofErr w:type="spellEnd"/>
      <w:r>
        <w:t xml:space="preserve">'); </w:t>
      </w:r>
      <w:r>
        <w:br/>
        <w:t xml:space="preserve"> </w:t>
      </w:r>
      <w:r>
        <w:br/>
        <w:t xml:space="preserve">Then in the </w:t>
      </w:r>
      <w:proofErr w:type="spellStart"/>
      <w:r>
        <w:t>NewCall</w:t>
      </w:r>
      <w:proofErr w:type="spellEnd"/>
      <w:r>
        <w:t xml:space="preserve"> event handler, the Chat Log view model is created after first ensuring that an </w:t>
      </w:r>
      <w:r>
        <w:br/>
        <w:t xml:space="preserve">instance does not already exist. </w:t>
      </w:r>
      <w:r>
        <w:br/>
        <w:t>if (</w:t>
      </w:r>
      <w:proofErr w:type="spellStart"/>
      <w:r>
        <w:t>vmStoreService.checkOut</w:t>
      </w:r>
      <w:proofErr w:type="spellEnd"/>
      <w:r>
        <w:t>("</w:t>
      </w:r>
      <w:proofErr w:type="spellStart"/>
      <w:r>
        <w:t>demoChatLog</w:t>
      </w:r>
      <w:proofErr w:type="spellEnd"/>
      <w:r>
        <w:t xml:space="preserve">_" + </w:t>
      </w:r>
      <w:proofErr w:type="spellStart"/>
      <w:r>
        <w:t>callEvent.call.CallId</w:t>
      </w:r>
      <w:proofErr w:type="spellEnd"/>
      <w:r>
        <w:t xml:space="preserve">) == null) { </w:t>
      </w:r>
      <w:r>
        <w:br/>
        <w:t xml:space="preserve">    </w:t>
      </w:r>
      <w:proofErr w:type="spellStart"/>
      <w:r>
        <w:t>chatLogVM</w:t>
      </w:r>
      <w:proofErr w:type="spellEnd"/>
      <w:r>
        <w:t xml:space="preserve"> = new </w:t>
      </w:r>
      <w:proofErr w:type="spellStart"/>
      <w:r>
        <w:t>DemoChatLogVM</w:t>
      </w:r>
      <w:proofErr w:type="spellEnd"/>
      <w:r>
        <w:t>(_</w:t>
      </w:r>
      <w:proofErr w:type="spellStart"/>
      <w:r>
        <w:t>root.angular.element</w:t>
      </w:r>
      <w:proofErr w:type="spellEnd"/>
      <w:r>
        <w:t>("[ng-</w:t>
      </w:r>
      <w:r>
        <w:br/>
        <w:t xml:space="preserve">controller]").scope(), </w:t>
      </w:r>
      <w:r>
        <w:br/>
        <w:t xml:space="preserve">    </w:t>
      </w:r>
      <w:proofErr w:type="spellStart"/>
      <w:r>
        <w:t>callEvent.call.CallId</w:t>
      </w:r>
      <w:proofErr w:type="spellEnd"/>
      <w:r>
        <w:t xml:space="preserve">, </w:t>
      </w:r>
      <w:proofErr w:type="spellStart"/>
      <w:r>
        <w:t>eventServiceWrapper</w:t>
      </w:r>
      <w:proofErr w:type="spellEnd"/>
      <w:r>
        <w:t xml:space="preserve">); </w:t>
      </w:r>
      <w:r>
        <w:br/>
        <w:t xml:space="preserve">    </w:t>
      </w:r>
      <w:proofErr w:type="spellStart"/>
      <w:r>
        <w:t>vmStoreService.checkIn</w:t>
      </w:r>
      <w:proofErr w:type="spellEnd"/>
      <w:r>
        <w:t>("</w:t>
      </w:r>
      <w:proofErr w:type="spellStart"/>
      <w:r>
        <w:t>demoChatLog</w:t>
      </w:r>
      <w:proofErr w:type="spellEnd"/>
      <w:r>
        <w:t xml:space="preserve">_" + </w:t>
      </w:r>
      <w:proofErr w:type="spellStart"/>
      <w:r>
        <w:t>callEvent.call.CallId</w:t>
      </w:r>
      <w:proofErr w:type="spellEnd"/>
      <w:r>
        <w:t xml:space="preserve">, </w:t>
      </w:r>
      <w:proofErr w:type="spellStart"/>
      <w:r>
        <w:t>chatLogVM</w:t>
      </w:r>
      <w:proofErr w:type="spellEnd"/>
      <w:r>
        <w:t xml:space="preserve">); </w:t>
      </w:r>
      <w:r>
        <w:br/>
        <w:t xml:space="preserve">} </w:t>
      </w:r>
      <w:r>
        <w:br/>
        <w:t xml:space="preserve"> </w:t>
      </w:r>
      <w:r>
        <w:br/>
        <w:t xml:space="preserve">The reference for the View Model includes the </w:t>
      </w:r>
      <w:proofErr w:type="spellStart"/>
      <w:r>
        <w:t>CallId</w:t>
      </w:r>
      <w:proofErr w:type="spellEnd"/>
      <w:r>
        <w:t xml:space="preserve"> to ensure uniqueness. </w:t>
      </w:r>
      <w:r>
        <w:br/>
      </w:r>
    </w:p>
    <w:p w14:paraId="1B9C0F4A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161 </w:t>
      </w:r>
      <w:r>
        <w:br/>
        <w:t xml:space="preserve">Updating the Demo Chat Prompt standard gadget </w:t>
      </w:r>
      <w:r>
        <w:br/>
        <w:t xml:space="preserve">The Demo Chat Prompt standard gadget currently displays the last message received, but this is </w:t>
      </w:r>
      <w:r>
        <w:br/>
        <w:t xml:space="preserve">only the first message that has been received after the gadget has been displayed and subscribed </w:t>
      </w:r>
      <w:r>
        <w:br/>
        <w:t xml:space="preserve">to </w:t>
      </w:r>
      <w:proofErr w:type="spellStart"/>
      <w:r>
        <w:t>NewChatItem</w:t>
      </w:r>
      <w:proofErr w:type="spellEnd"/>
      <w:r>
        <w:t xml:space="preserve">. However, this would only be the count of messages that it is aware of during the </w:t>
      </w:r>
      <w:r>
        <w:br/>
        <w:t xml:space="preserve">gadget instance's existence. </w:t>
      </w:r>
      <w:r>
        <w:br/>
        <w:t xml:space="preserve">Using the Chat Log View Model, the Demo Chat Prompt gadget can now always be displayed with </w:t>
      </w:r>
      <w:r>
        <w:br/>
        <w:t xml:space="preserve">the up-to-date number of messages and latest message. </w:t>
      </w:r>
      <w:r>
        <w:br/>
        <w:t xml:space="preserve">Add the </w:t>
      </w:r>
      <w:proofErr w:type="spellStart"/>
      <w:r>
        <w:t>viewModelStoreService</w:t>
      </w:r>
      <w:proofErr w:type="spellEnd"/>
      <w:r>
        <w:t xml:space="preserve"> to the list of services used by the </w:t>
      </w:r>
      <w:proofErr w:type="spellStart"/>
      <w:r>
        <w:t>demoChatPromptApp</w:t>
      </w:r>
      <w:proofErr w:type="spellEnd"/>
      <w:r>
        <w:t xml:space="preserve"> and </w:t>
      </w:r>
      <w:r>
        <w:br/>
        <w:t xml:space="preserve">injected into the </w:t>
      </w:r>
      <w:proofErr w:type="spellStart"/>
      <w:r>
        <w:t>demoChatPromptController</w:t>
      </w:r>
      <w:proofErr w:type="spellEnd"/>
      <w:r>
        <w:t xml:space="preserve">. Within the </w:t>
      </w:r>
      <w:proofErr w:type="spellStart"/>
      <w:r>
        <w:t>SubscribeToCall</w:t>
      </w:r>
      <w:proofErr w:type="spellEnd"/>
      <w:r>
        <w:t xml:space="preserve">() function, add the </w:t>
      </w:r>
      <w:r>
        <w:br/>
        <w:t xml:space="preserve">following code to obtain the view model and populate the gadget's data. </w:t>
      </w:r>
      <w:r>
        <w:br/>
        <w:t>$</w:t>
      </w:r>
      <w:proofErr w:type="spellStart"/>
      <w:r>
        <w:t>scope.chatLogVM</w:t>
      </w:r>
      <w:proofErr w:type="spellEnd"/>
      <w:r>
        <w:t xml:space="preserve"> = </w:t>
      </w:r>
      <w:proofErr w:type="spellStart"/>
      <w:r>
        <w:t>viewModelStoreService.checkOut</w:t>
      </w:r>
      <w:proofErr w:type="spellEnd"/>
      <w:r>
        <w:t>("</w:t>
      </w:r>
      <w:proofErr w:type="spellStart"/>
      <w:r>
        <w:t>demoChatLog</w:t>
      </w:r>
      <w:proofErr w:type="spellEnd"/>
      <w:r>
        <w:t xml:space="preserve">_" + </w:t>
      </w:r>
      <w:r>
        <w:br/>
      </w:r>
      <w:proofErr w:type="spellStart"/>
      <w:r>
        <w:t>call.CallId</w:t>
      </w:r>
      <w:proofErr w:type="spellEnd"/>
      <w:r>
        <w:t xml:space="preserve">); </w:t>
      </w:r>
      <w:r>
        <w:br/>
        <w:t>if ($</w:t>
      </w:r>
      <w:proofErr w:type="spellStart"/>
      <w:r>
        <w:t>scope.chatLogVM</w:t>
      </w:r>
      <w:proofErr w:type="spellEnd"/>
      <w:r>
        <w:t xml:space="preserve"> != null) { </w:t>
      </w:r>
      <w:r>
        <w:br/>
        <w:t xml:space="preserve">    $</w:t>
      </w:r>
      <w:proofErr w:type="spellStart"/>
      <w:r>
        <w:t>scope.messageCount</w:t>
      </w:r>
      <w:proofErr w:type="spellEnd"/>
      <w:r>
        <w:t xml:space="preserve"> = $</w:t>
      </w:r>
      <w:proofErr w:type="spellStart"/>
      <w:r>
        <w:t>scope.chatLogVM.chatMessages.length</w:t>
      </w:r>
      <w:proofErr w:type="spellEnd"/>
      <w:r>
        <w:t xml:space="preserve">; </w:t>
      </w:r>
      <w:r>
        <w:br/>
        <w:t xml:space="preserve">    $</w:t>
      </w:r>
      <w:proofErr w:type="spellStart"/>
      <w:r>
        <w:t>scope.lastMessage</w:t>
      </w:r>
      <w:proofErr w:type="spellEnd"/>
      <w:r>
        <w:t xml:space="preserve"> = </w:t>
      </w:r>
      <w:r>
        <w:br/>
        <w:t xml:space="preserve">$scope.chatLogVM.chatMessages[$scope.chatLogVM.chatMessages.length - </w:t>
      </w:r>
      <w:r>
        <w:br/>
        <w:t xml:space="preserve">1].Message; </w:t>
      </w:r>
      <w:r>
        <w:br/>
        <w:t xml:space="preserve">    $</w:t>
      </w:r>
      <w:proofErr w:type="spellStart"/>
      <w:r>
        <w:t>scope.lastSender</w:t>
      </w:r>
      <w:proofErr w:type="spellEnd"/>
      <w:r>
        <w:t xml:space="preserve"> = </w:t>
      </w:r>
      <w:r>
        <w:br/>
        <w:t xml:space="preserve">$scope.chatLogVM.chatMessages[$scope.chatLogVM.chatMessages.length - </w:t>
      </w:r>
      <w:r>
        <w:br/>
        <w:t xml:space="preserve">1].Sender; </w:t>
      </w:r>
      <w:r>
        <w:br/>
      </w:r>
      <w:r>
        <w:lastRenderedPageBreak/>
        <w:t xml:space="preserve">    $</w:t>
      </w:r>
      <w:proofErr w:type="spellStart"/>
      <w:r>
        <w:t>scope.thisInstance.Title</w:t>
      </w:r>
      <w:proofErr w:type="spellEnd"/>
      <w:r>
        <w:t xml:space="preserve"> = $</w:t>
      </w:r>
      <w:proofErr w:type="spellStart"/>
      <w:r>
        <w:t>scope.callWrapper.call.CallInfo.Caller.Name</w:t>
      </w:r>
      <w:proofErr w:type="spellEnd"/>
      <w:r>
        <w:t xml:space="preserve"> + </w:t>
      </w:r>
      <w:r>
        <w:br/>
        <w:t>" " + $</w:t>
      </w:r>
      <w:proofErr w:type="spellStart"/>
      <w:r>
        <w:t>scope.messageCount</w:t>
      </w:r>
      <w:proofErr w:type="spellEnd"/>
      <w:r>
        <w:t xml:space="preserve"> + " messages received"; </w:t>
      </w:r>
      <w:r>
        <w:br/>
        <w:t xml:space="preserve">} </w:t>
      </w:r>
      <w:r>
        <w:br/>
        <w:t xml:space="preserve"> </w:t>
      </w:r>
      <w:r>
        <w:br/>
        <w:t xml:space="preserve">The </w:t>
      </w:r>
      <w:proofErr w:type="spellStart"/>
      <w:r>
        <w:t>messageCount</w:t>
      </w:r>
      <w:proofErr w:type="spellEnd"/>
      <w:r>
        <w:t xml:space="preserve">, </w:t>
      </w:r>
      <w:proofErr w:type="spellStart"/>
      <w:r>
        <w:t>lastMessage</w:t>
      </w:r>
      <w:proofErr w:type="spellEnd"/>
      <w:r>
        <w:t xml:space="preserve"> and </w:t>
      </w:r>
      <w:proofErr w:type="spellStart"/>
      <w:r>
        <w:t>lastSender</w:t>
      </w:r>
      <w:proofErr w:type="spellEnd"/>
      <w:r>
        <w:t xml:space="preserve"> variables now take their values from the view </w:t>
      </w:r>
      <w:r>
        <w:br/>
        <w:t xml:space="preserve">model's state so the initial gadget display is now consistent with the state of the conversation. </w:t>
      </w:r>
      <w:r>
        <w:br/>
        <w:t xml:space="preserve">To test this, log in to the test Agent and send in a chat call. The call is answered as before, but </w:t>
      </w:r>
      <w:r>
        <w:br/>
        <w:t xml:space="preserve">before entering the "no" response to the initial question, enter a couple of invalid responses. When </w:t>
      </w:r>
      <w:r>
        <w:br/>
        <w:t xml:space="preserve">you enter the "no" response, the Demo Chat Prompt gadget appears with the latest message, </w:t>
      </w:r>
      <w:r>
        <w:br/>
        <w:t xml:space="preserve">which should be the second question from the agent, and the total number of messages </w:t>
      </w:r>
      <w:r>
        <w:br/>
        <w:t xml:space="preserve">exchanged in the gadget's title bar. </w:t>
      </w:r>
      <w:r>
        <w:br/>
        <w:t xml:space="preserve"> </w:t>
      </w:r>
      <w:r>
        <w:br/>
        <w:t xml:space="preserve"> </w:t>
      </w:r>
      <w:r>
        <w:br/>
      </w:r>
    </w:p>
    <w:p w14:paraId="4D0358A2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162 </w:t>
      </w:r>
      <w:r>
        <w:br/>
        <w:t xml:space="preserve">Using </w:t>
      </w:r>
      <w:proofErr w:type="spellStart"/>
      <w:r>
        <w:t>DALService</w:t>
      </w:r>
      <w:proofErr w:type="spellEnd"/>
      <w:r>
        <w:t xml:space="preserve"> and </w:t>
      </w:r>
      <w:proofErr w:type="spellStart"/>
      <w:r>
        <w:t>localSettingsService</w:t>
      </w:r>
      <w:proofErr w:type="spellEnd"/>
      <w:r>
        <w:t xml:space="preserve"> </w:t>
      </w:r>
      <w:r>
        <w:br/>
      </w:r>
      <w:proofErr w:type="spellStart"/>
      <w:r>
        <w:t>DALService</w:t>
      </w:r>
      <w:proofErr w:type="spellEnd"/>
      <w:r>
        <w:t xml:space="preserve"> uses the web browser's local storage for saving and retrieving data. The data saved is </w:t>
      </w:r>
      <w:r>
        <w:br/>
        <w:t xml:space="preserve">then persistent across different CCSP UI login sessions for the agent, so it can be useful for saving a </w:t>
      </w:r>
      <w:r>
        <w:br/>
        <w:t xml:space="preserve">user's gadget preferences. The </w:t>
      </w:r>
      <w:proofErr w:type="spellStart"/>
      <w:r>
        <w:t>localSettingsService</w:t>
      </w:r>
      <w:proofErr w:type="spellEnd"/>
      <w:r>
        <w:t xml:space="preserve"> object also uses the web browser storage (it </w:t>
      </w:r>
      <w:r>
        <w:br/>
        <w:t xml:space="preserve">does in fact use the </w:t>
      </w:r>
      <w:proofErr w:type="spellStart"/>
      <w:r>
        <w:t>DALService</w:t>
      </w:r>
      <w:proofErr w:type="spellEnd"/>
      <w:r>
        <w:t xml:space="preserve"> functions) but also offers the option of just storing the data in </w:t>
      </w:r>
      <w:r>
        <w:br/>
        <w:t xml:space="preserve">memory. </w:t>
      </w:r>
      <w:r>
        <w:br/>
        <w:t xml:space="preserve">The use of the two services is demonstrated by adding functionality to the Demo CRM gadget to </w:t>
      </w:r>
      <w:r>
        <w:br/>
        <w:t xml:space="preserve">store, retrieve, and delete data using both methods. </w:t>
      </w:r>
      <w:r>
        <w:br/>
        <w:t xml:space="preserve">Add data controls to Demo CRM gadget </w:t>
      </w:r>
      <w:r>
        <w:br/>
        <w:t xml:space="preserve">In the DemoCRM.html file, add a new div element that contains text fields to enter a key name and </w:t>
      </w:r>
      <w:r>
        <w:br/>
        <w:t xml:space="preserve">simple string value for the data and a </w:t>
      </w:r>
      <w:proofErr w:type="spellStart"/>
      <w:r>
        <w:t>textarea</w:t>
      </w:r>
      <w:proofErr w:type="spellEnd"/>
      <w:r>
        <w:t xml:space="preserve"> element to display retrieved data. The example code </w:t>
      </w:r>
      <w:r>
        <w:br/>
        <w:t xml:space="preserve">is as follows. </w:t>
      </w:r>
      <w:r>
        <w:br/>
        <w:t xml:space="preserve">&lt;div&gt; </w:t>
      </w:r>
      <w:r>
        <w:br/>
        <w:t xml:space="preserve">    &lt;form title="</w:t>
      </w:r>
      <w:proofErr w:type="spellStart"/>
      <w:r>
        <w:t>DALService</w:t>
      </w:r>
      <w:proofErr w:type="spellEnd"/>
      <w:r>
        <w:t xml:space="preserve"> Example"&gt; </w:t>
      </w:r>
      <w:r>
        <w:br/>
        <w:t xml:space="preserve">        &lt;label for="</w:t>
      </w:r>
      <w:proofErr w:type="spellStart"/>
      <w:r>
        <w:t>saveDALKeyInput</w:t>
      </w:r>
      <w:proofErr w:type="spellEnd"/>
      <w:r>
        <w:t xml:space="preserve">"&gt;Enter DAL Key name&lt;/label&gt; </w:t>
      </w:r>
      <w:r>
        <w:br/>
      </w:r>
      <w:r>
        <w:lastRenderedPageBreak/>
        <w:t xml:space="preserve">        &lt;input type="text" id="</w:t>
      </w:r>
      <w:proofErr w:type="spellStart"/>
      <w:r>
        <w:t>saveDALKeyInput</w:t>
      </w:r>
      <w:proofErr w:type="spellEnd"/>
      <w:r>
        <w:t xml:space="preserve">" placeholder="e.g. </w:t>
      </w:r>
      <w:r>
        <w:br/>
      </w:r>
      <w:proofErr w:type="spellStart"/>
      <w:r>
        <w:t>MyDALKeyName</w:t>
      </w:r>
      <w:proofErr w:type="spellEnd"/>
      <w:r>
        <w:t xml:space="preserve">" /&gt; </w:t>
      </w:r>
      <w:r>
        <w:br/>
        <w:t xml:space="preserve">        &lt;label for="</w:t>
      </w:r>
      <w:proofErr w:type="spellStart"/>
      <w:r>
        <w:t>saveDALDataInput</w:t>
      </w:r>
      <w:proofErr w:type="spellEnd"/>
      <w:r>
        <w:t xml:space="preserve">"&gt;Enter DAL Data value&lt;/label&gt; </w:t>
      </w:r>
      <w:r>
        <w:br/>
        <w:t xml:space="preserve">        &lt;input type="text" id="</w:t>
      </w:r>
      <w:proofErr w:type="spellStart"/>
      <w:r>
        <w:t>saveDALDataInput</w:t>
      </w:r>
      <w:proofErr w:type="spellEnd"/>
      <w:r>
        <w:t xml:space="preserve">" placeholder="e.g. </w:t>
      </w:r>
      <w:proofErr w:type="spellStart"/>
      <w:r>
        <w:t>SomeValue</w:t>
      </w:r>
      <w:proofErr w:type="spellEnd"/>
      <w:r>
        <w:t xml:space="preserve">" </w:t>
      </w:r>
      <w:r>
        <w:br/>
        <w:t xml:space="preserve">/&gt; </w:t>
      </w:r>
      <w:r>
        <w:br/>
        <w:t xml:space="preserve">        &lt;button ng-click="</w:t>
      </w:r>
      <w:proofErr w:type="spellStart"/>
      <w:r>
        <w:t>saveDALData</w:t>
      </w:r>
      <w:proofErr w:type="spellEnd"/>
      <w:r>
        <w:t xml:space="preserve">()"&gt;Save DAL Data&lt;/button&gt; </w:t>
      </w:r>
      <w:r>
        <w:br/>
        <w:t xml:space="preserve">        &lt;</w:t>
      </w:r>
      <w:proofErr w:type="spellStart"/>
      <w:r>
        <w:t>br</w:t>
      </w:r>
      <w:proofErr w:type="spellEnd"/>
      <w:r>
        <w:t xml:space="preserve"> /&gt; </w:t>
      </w:r>
      <w:r>
        <w:br/>
        <w:t xml:space="preserve">        &lt;span&gt; </w:t>
      </w:r>
      <w:r>
        <w:br/>
        <w:t xml:space="preserve">            &lt;label for="</w:t>
      </w:r>
      <w:proofErr w:type="spellStart"/>
      <w:r>
        <w:t>getDALKeyInput</w:t>
      </w:r>
      <w:proofErr w:type="spellEnd"/>
      <w:r>
        <w:t xml:space="preserve">"&gt;Enter DAL Key name&lt;/label&gt; </w:t>
      </w:r>
      <w:r>
        <w:br/>
        <w:t xml:space="preserve">            &lt;input type="text" id="</w:t>
      </w:r>
      <w:proofErr w:type="spellStart"/>
      <w:r>
        <w:t>getDALKeyInput</w:t>
      </w:r>
      <w:proofErr w:type="spellEnd"/>
      <w:r>
        <w:t xml:space="preserve">" placeholder="e.g. </w:t>
      </w:r>
      <w:r>
        <w:br/>
      </w:r>
      <w:proofErr w:type="spellStart"/>
      <w:r>
        <w:t>MyDALKeyName</w:t>
      </w:r>
      <w:proofErr w:type="spellEnd"/>
      <w:r>
        <w:t xml:space="preserve">" /&gt; </w:t>
      </w:r>
      <w:r>
        <w:br/>
        <w:t xml:space="preserve">            &lt;button ng-click="</w:t>
      </w:r>
      <w:proofErr w:type="spellStart"/>
      <w:r>
        <w:t>getDALData</w:t>
      </w:r>
      <w:proofErr w:type="spellEnd"/>
      <w:r>
        <w:t xml:space="preserve">()"&gt;Get DAL Data&lt;/button&gt; </w:t>
      </w:r>
      <w:r>
        <w:br/>
        <w:t xml:space="preserve">            &lt;label id="</w:t>
      </w:r>
      <w:proofErr w:type="spellStart"/>
      <w:r>
        <w:t>DALresult</w:t>
      </w:r>
      <w:proofErr w:type="spellEnd"/>
      <w:r>
        <w:t>"&gt;Result&lt;/label&gt;&lt;</w:t>
      </w:r>
      <w:proofErr w:type="spellStart"/>
      <w:r>
        <w:t>textarea</w:t>
      </w:r>
      <w:proofErr w:type="spellEnd"/>
      <w:r>
        <w:t xml:space="preserve"> disabled </w:t>
      </w:r>
      <w:r>
        <w:br/>
        <w:t xml:space="preserve">style="width:250px; height: 15px; vertical-align: middle"&gt;{{ </w:t>
      </w:r>
      <w:proofErr w:type="spellStart"/>
      <w:r>
        <w:t>retrievedDALData</w:t>
      </w:r>
      <w:proofErr w:type="spellEnd"/>
      <w:r>
        <w:t xml:space="preserve"> </w:t>
      </w:r>
      <w:r>
        <w:br/>
        <w:t>}}&lt;/</w:t>
      </w:r>
      <w:proofErr w:type="spellStart"/>
      <w:r>
        <w:t>textarea</w:t>
      </w:r>
      <w:proofErr w:type="spellEnd"/>
      <w:r>
        <w:t xml:space="preserve">&gt; </w:t>
      </w:r>
      <w:r>
        <w:br/>
        <w:t xml:space="preserve">        &lt;/span&gt; </w:t>
      </w:r>
      <w:r>
        <w:br/>
        <w:t xml:space="preserve">        &lt;</w:t>
      </w:r>
      <w:proofErr w:type="spellStart"/>
      <w:r>
        <w:t>br</w:t>
      </w:r>
      <w:proofErr w:type="spellEnd"/>
      <w:r>
        <w:t xml:space="preserve"> /&gt; </w:t>
      </w:r>
      <w:r>
        <w:br/>
        <w:t xml:space="preserve">        &lt;label for="</w:t>
      </w:r>
      <w:proofErr w:type="spellStart"/>
      <w:r>
        <w:t>removeDALKeyInput</w:t>
      </w:r>
      <w:proofErr w:type="spellEnd"/>
      <w:r>
        <w:t xml:space="preserve">"&gt;Enter DAL Key name&lt;/label&gt; </w:t>
      </w:r>
      <w:r>
        <w:br/>
        <w:t xml:space="preserve">        &lt;input type="text" id="</w:t>
      </w:r>
      <w:proofErr w:type="spellStart"/>
      <w:r>
        <w:t>removeDALKeyInput</w:t>
      </w:r>
      <w:proofErr w:type="spellEnd"/>
      <w:r>
        <w:t xml:space="preserve">" placeholder="e.g. </w:t>
      </w:r>
      <w:r>
        <w:br/>
      </w:r>
      <w:proofErr w:type="spellStart"/>
      <w:r>
        <w:t>MyDALKeyName</w:t>
      </w:r>
      <w:proofErr w:type="spellEnd"/>
      <w:r>
        <w:t xml:space="preserve">" /&gt; </w:t>
      </w:r>
      <w:r>
        <w:br/>
        <w:t xml:space="preserve">        &lt;button ng-click="</w:t>
      </w:r>
      <w:proofErr w:type="spellStart"/>
      <w:r>
        <w:t>removeDALData</w:t>
      </w:r>
      <w:proofErr w:type="spellEnd"/>
      <w:r>
        <w:t xml:space="preserve">()"&gt;Remove DAL Data&lt;/button&gt; </w:t>
      </w:r>
      <w:r>
        <w:br/>
        <w:t xml:space="preserve">    &lt;/form&gt; </w:t>
      </w:r>
      <w:r>
        <w:br/>
        <w:t xml:space="preserve">&lt;/div&gt; </w:t>
      </w:r>
      <w:r>
        <w:br/>
        <w:t xml:space="preserve"> </w:t>
      </w:r>
      <w:r>
        <w:br/>
        <w:t xml:space="preserve"> </w:t>
      </w:r>
      <w:r>
        <w:br/>
      </w:r>
    </w:p>
    <w:p w14:paraId="146C1506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163 </w:t>
      </w:r>
      <w:r>
        <w:br/>
        <w:t xml:space="preserve">This sets up the controls for the </w:t>
      </w:r>
      <w:proofErr w:type="spellStart"/>
      <w:r>
        <w:t>DALService</w:t>
      </w:r>
      <w:proofErr w:type="spellEnd"/>
      <w:r>
        <w:t xml:space="preserve"> example. Create a similar div element for the </w:t>
      </w:r>
      <w:r>
        <w:br/>
      </w:r>
      <w:proofErr w:type="spellStart"/>
      <w:r>
        <w:t>localSettingsService</w:t>
      </w:r>
      <w:proofErr w:type="spellEnd"/>
      <w:r>
        <w:t xml:space="preserve"> example. </w:t>
      </w:r>
      <w:r>
        <w:br/>
        <w:t xml:space="preserve">&lt;div&gt; </w:t>
      </w:r>
      <w:r>
        <w:br/>
        <w:t xml:space="preserve">    &lt;form title="</w:t>
      </w:r>
      <w:proofErr w:type="spellStart"/>
      <w:r>
        <w:t>localSettingsService</w:t>
      </w:r>
      <w:proofErr w:type="spellEnd"/>
      <w:r>
        <w:t xml:space="preserve"> Example"&gt; </w:t>
      </w:r>
      <w:r>
        <w:br/>
        <w:t xml:space="preserve">        &lt;label&gt;Use DAL in </w:t>
      </w:r>
      <w:proofErr w:type="spellStart"/>
      <w:r>
        <w:t>localSettingsService</w:t>
      </w:r>
      <w:proofErr w:type="spellEnd"/>
      <w:r>
        <w:t xml:space="preserve">&lt;/label&gt;&lt;input type="checkbox" </w:t>
      </w:r>
      <w:r>
        <w:br/>
        <w:t>ng-model="</w:t>
      </w:r>
      <w:proofErr w:type="spellStart"/>
      <w:r>
        <w:t>useDALInLocal</w:t>
      </w:r>
      <w:proofErr w:type="spellEnd"/>
      <w:r>
        <w:t>"/&gt;&lt;</w:t>
      </w:r>
      <w:proofErr w:type="spellStart"/>
      <w:r>
        <w:t>br</w:t>
      </w:r>
      <w:proofErr w:type="spellEnd"/>
      <w:r>
        <w:t xml:space="preserve"> /&gt; </w:t>
      </w:r>
      <w:r>
        <w:br/>
        <w:t xml:space="preserve">        &lt;label for="</w:t>
      </w:r>
      <w:proofErr w:type="spellStart"/>
      <w:r>
        <w:t>saveLocalKeyInput</w:t>
      </w:r>
      <w:proofErr w:type="spellEnd"/>
      <w:r>
        <w:t xml:space="preserve">"&gt;Enter Key name&lt;/label&gt; </w:t>
      </w:r>
      <w:r>
        <w:br/>
        <w:t xml:space="preserve">        &lt;input type="text" id="</w:t>
      </w:r>
      <w:proofErr w:type="spellStart"/>
      <w:r>
        <w:t>saveLocalKeyInput</w:t>
      </w:r>
      <w:proofErr w:type="spellEnd"/>
      <w:r>
        <w:t xml:space="preserve">" placeholder="e.g. </w:t>
      </w:r>
      <w:proofErr w:type="spellStart"/>
      <w:r>
        <w:t>MyKeyName</w:t>
      </w:r>
      <w:proofErr w:type="spellEnd"/>
      <w:r>
        <w:t xml:space="preserve">" </w:t>
      </w:r>
      <w:r>
        <w:br/>
        <w:t xml:space="preserve">/&gt; </w:t>
      </w:r>
      <w:r>
        <w:br/>
        <w:t xml:space="preserve">        &lt;label for="</w:t>
      </w:r>
      <w:proofErr w:type="spellStart"/>
      <w:r>
        <w:t>saveLocalDataInput</w:t>
      </w:r>
      <w:proofErr w:type="spellEnd"/>
      <w:r>
        <w:t xml:space="preserve">"&gt;Enter Data value&lt;/label&gt; </w:t>
      </w:r>
      <w:r>
        <w:br/>
        <w:t xml:space="preserve">        &lt;input type="text" id="</w:t>
      </w:r>
      <w:proofErr w:type="spellStart"/>
      <w:r>
        <w:t>saveLocalDataInput</w:t>
      </w:r>
      <w:proofErr w:type="spellEnd"/>
      <w:r>
        <w:t xml:space="preserve">" placeholder="e.g. </w:t>
      </w:r>
      <w:r>
        <w:br/>
      </w:r>
      <w:proofErr w:type="spellStart"/>
      <w:r>
        <w:t>SomeValue</w:t>
      </w:r>
      <w:proofErr w:type="spellEnd"/>
      <w:r>
        <w:t xml:space="preserve">" /&gt; </w:t>
      </w:r>
      <w:r>
        <w:br/>
        <w:t xml:space="preserve">        &lt;button ng-click="</w:t>
      </w:r>
      <w:proofErr w:type="spellStart"/>
      <w:r>
        <w:t>saveLocalData</w:t>
      </w:r>
      <w:proofErr w:type="spellEnd"/>
      <w:r>
        <w:t xml:space="preserve">()"&gt;Save Local Data&lt;/button&gt; </w:t>
      </w:r>
      <w:r>
        <w:br/>
        <w:t xml:space="preserve">        &lt;</w:t>
      </w:r>
      <w:proofErr w:type="spellStart"/>
      <w:r>
        <w:t>br</w:t>
      </w:r>
      <w:proofErr w:type="spellEnd"/>
      <w:r>
        <w:t xml:space="preserve"> /&gt; </w:t>
      </w:r>
      <w:r>
        <w:br/>
      </w:r>
      <w:r>
        <w:lastRenderedPageBreak/>
        <w:t xml:space="preserve">        &lt;span&gt; </w:t>
      </w:r>
      <w:r>
        <w:br/>
        <w:t xml:space="preserve">            &lt;label for="</w:t>
      </w:r>
      <w:proofErr w:type="spellStart"/>
      <w:r>
        <w:t>getLocalKeyInput</w:t>
      </w:r>
      <w:proofErr w:type="spellEnd"/>
      <w:r>
        <w:t xml:space="preserve">"&gt;Enter Key name&lt;/label&gt; </w:t>
      </w:r>
      <w:r>
        <w:br/>
        <w:t xml:space="preserve">            &lt;input type="text" id="</w:t>
      </w:r>
      <w:proofErr w:type="spellStart"/>
      <w:r>
        <w:t>getLocalKeyInput</w:t>
      </w:r>
      <w:proofErr w:type="spellEnd"/>
      <w:r>
        <w:t xml:space="preserve">" placeholder="e.g. </w:t>
      </w:r>
      <w:r>
        <w:br/>
      </w:r>
      <w:proofErr w:type="spellStart"/>
      <w:r>
        <w:t>MyKeyName</w:t>
      </w:r>
      <w:proofErr w:type="spellEnd"/>
      <w:r>
        <w:t xml:space="preserve">" /&gt; </w:t>
      </w:r>
      <w:r>
        <w:br/>
        <w:t xml:space="preserve">            &lt;button ng-click="</w:t>
      </w:r>
      <w:proofErr w:type="spellStart"/>
      <w:r>
        <w:t>getLocalData</w:t>
      </w:r>
      <w:proofErr w:type="spellEnd"/>
      <w:r>
        <w:t xml:space="preserve">()"&gt;Get Local Data&lt;/button&gt; </w:t>
      </w:r>
      <w:r>
        <w:br/>
        <w:t xml:space="preserve">            &lt;label id="</w:t>
      </w:r>
      <w:proofErr w:type="spellStart"/>
      <w:r>
        <w:t>localResult</w:t>
      </w:r>
      <w:proofErr w:type="spellEnd"/>
      <w:r>
        <w:t>"&gt;Result&lt;/label&gt;&lt;</w:t>
      </w:r>
      <w:proofErr w:type="spellStart"/>
      <w:r>
        <w:t>textarea</w:t>
      </w:r>
      <w:proofErr w:type="spellEnd"/>
      <w:r>
        <w:t xml:space="preserve"> disabled </w:t>
      </w:r>
      <w:r>
        <w:br/>
        <w:t xml:space="preserve">style="width:250px; height: 15px; vertical-align: middle"&gt;{{ </w:t>
      </w:r>
      <w:r>
        <w:br/>
      </w:r>
      <w:proofErr w:type="spellStart"/>
      <w:r>
        <w:t>retrievedLocalData</w:t>
      </w:r>
      <w:proofErr w:type="spellEnd"/>
      <w:r>
        <w:t xml:space="preserve"> }}&lt;/</w:t>
      </w:r>
      <w:proofErr w:type="spellStart"/>
      <w:r>
        <w:t>textarea</w:t>
      </w:r>
      <w:proofErr w:type="spellEnd"/>
      <w:r>
        <w:t xml:space="preserve">&gt; </w:t>
      </w:r>
      <w:r>
        <w:br/>
        <w:t xml:space="preserve">        &lt;/span&gt; </w:t>
      </w:r>
      <w:r>
        <w:br/>
        <w:t xml:space="preserve">        &lt;</w:t>
      </w:r>
      <w:proofErr w:type="spellStart"/>
      <w:r>
        <w:t>br</w:t>
      </w:r>
      <w:proofErr w:type="spellEnd"/>
      <w:r>
        <w:t xml:space="preserve"> /&gt; </w:t>
      </w:r>
      <w:r>
        <w:br/>
        <w:t xml:space="preserve">        &lt;label for="</w:t>
      </w:r>
      <w:proofErr w:type="spellStart"/>
      <w:r>
        <w:t>removeLocalKeyInput</w:t>
      </w:r>
      <w:proofErr w:type="spellEnd"/>
      <w:r>
        <w:t xml:space="preserve">"&gt;Enter Key Name&lt;/label&gt; </w:t>
      </w:r>
      <w:r>
        <w:br/>
        <w:t xml:space="preserve">        &lt;input type="text" id="</w:t>
      </w:r>
      <w:proofErr w:type="spellStart"/>
      <w:r>
        <w:t>removeLocalKeyInput</w:t>
      </w:r>
      <w:proofErr w:type="spellEnd"/>
      <w:r>
        <w:t xml:space="preserve">" placeholder="e.g. </w:t>
      </w:r>
      <w:r>
        <w:br/>
      </w:r>
      <w:proofErr w:type="spellStart"/>
      <w:r>
        <w:t>MyKeyName</w:t>
      </w:r>
      <w:proofErr w:type="spellEnd"/>
      <w:r>
        <w:t xml:space="preserve">" /&gt; </w:t>
      </w:r>
      <w:r>
        <w:br/>
        <w:t xml:space="preserve">        &lt;button ng-click="</w:t>
      </w:r>
      <w:proofErr w:type="spellStart"/>
      <w:r>
        <w:t>removeLocalData</w:t>
      </w:r>
      <w:proofErr w:type="spellEnd"/>
      <w:r>
        <w:t xml:space="preserve">()"&gt;Remove Local Data&lt;/button&gt; </w:t>
      </w:r>
      <w:r>
        <w:br/>
        <w:t xml:space="preserve">    &lt;/form&gt; </w:t>
      </w:r>
      <w:r>
        <w:br/>
        <w:t xml:space="preserve">&lt;/div&gt; </w:t>
      </w:r>
      <w:r>
        <w:br/>
        <w:t xml:space="preserve"> </w:t>
      </w:r>
      <w:r>
        <w:br/>
        <w:t xml:space="preserve">Apart from the change in variable names, the main difference between the two div elements is the </w:t>
      </w:r>
      <w:r>
        <w:br/>
        <w:t xml:space="preserve">addition of the Use DAL in </w:t>
      </w:r>
      <w:proofErr w:type="spellStart"/>
      <w:r>
        <w:t>localSettingsService</w:t>
      </w:r>
      <w:proofErr w:type="spellEnd"/>
      <w:r>
        <w:t xml:space="preserve"> check box. </w:t>
      </w:r>
      <w:r>
        <w:br/>
        <w:t xml:space="preserve"> </w:t>
      </w:r>
      <w:r>
        <w:br/>
        <w:t xml:space="preserve"> </w:t>
      </w:r>
      <w:r>
        <w:br/>
      </w:r>
    </w:p>
    <w:p w14:paraId="116F3650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164 </w:t>
      </w:r>
      <w:r>
        <w:br/>
        <w:t xml:space="preserve">Update the Demo CRM code </w:t>
      </w:r>
      <w:r>
        <w:br/>
        <w:t xml:space="preserve">In DemoCRM.js, declare </w:t>
      </w:r>
      <w:proofErr w:type="spellStart"/>
      <w:r>
        <w:t>DALService</w:t>
      </w:r>
      <w:proofErr w:type="spellEnd"/>
      <w:r>
        <w:t xml:space="preserve"> and </w:t>
      </w:r>
      <w:proofErr w:type="spellStart"/>
      <w:r>
        <w:t>localSettingsService</w:t>
      </w:r>
      <w:proofErr w:type="spellEnd"/>
      <w:r>
        <w:t xml:space="preserve"> as part of the </w:t>
      </w:r>
      <w:proofErr w:type="spellStart"/>
      <w:r>
        <w:t>directServices</w:t>
      </w:r>
      <w:proofErr w:type="spellEnd"/>
      <w:r>
        <w:t xml:space="preserve"> array and </w:t>
      </w:r>
      <w:r>
        <w:br/>
        <w:t xml:space="preserve">add them to the </w:t>
      </w:r>
      <w:proofErr w:type="spellStart"/>
      <w:r>
        <w:t>demoCRMController</w:t>
      </w:r>
      <w:proofErr w:type="spellEnd"/>
      <w:r>
        <w:t xml:space="preserve"> declaration. Also declare the scope variables used in the </w:t>
      </w:r>
      <w:r>
        <w:br/>
      </w:r>
      <w:proofErr w:type="spellStart"/>
      <w:r>
        <w:t>ngModel</w:t>
      </w:r>
      <w:proofErr w:type="spellEnd"/>
      <w:r>
        <w:t xml:space="preserve"> directives in the controller: </w:t>
      </w:r>
      <w:r>
        <w:br/>
        <w:t>$</w:t>
      </w:r>
      <w:proofErr w:type="spellStart"/>
      <w:r>
        <w:t>scope.retrievedDALData</w:t>
      </w:r>
      <w:proofErr w:type="spellEnd"/>
      <w:r>
        <w:t xml:space="preserve"> = ""; </w:t>
      </w:r>
      <w:r>
        <w:br/>
        <w:t>$</w:t>
      </w:r>
      <w:proofErr w:type="spellStart"/>
      <w:r>
        <w:t>scope.retrievedLocalData</w:t>
      </w:r>
      <w:proofErr w:type="spellEnd"/>
      <w:r>
        <w:t xml:space="preserve"> = ""; </w:t>
      </w:r>
      <w:r>
        <w:br/>
        <w:t>$</w:t>
      </w:r>
      <w:proofErr w:type="spellStart"/>
      <w:r>
        <w:t>scope.useDALInLocal</w:t>
      </w:r>
      <w:proofErr w:type="spellEnd"/>
      <w:r>
        <w:t xml:space="preserve"> = false; </w:t>
      </w:r>
      <w:r>
        <w:br/>
        <w:t xml:space="preserve"> </w:t>
      </w:r>
      <w:r>
        <w:br/>
        <w:t xml:space="preserve">For the </w:t>
      </w:r>
      <w:proofErr w:type="spellStart"/>
      <w:r>
        <w:t>DALService</w:t>
      </w:r>
      <w:proofErr w:type="spellEnd"/>
      <w:r>
        <w:t xml:space="preserve"> example, the </w:t>
      </w:r>
      <w:proofErr w:type="spellStart"/>
      <w:r>
        <w:t>saveDALData</w:t>
      </w:r>
      <w:proofErr w:type="spellEnd"/>
      <w:r>
        <w:t xml:space="preserve">, </w:t>
      </w:r>
      <w:proofErr w:type="spellStart"/>
      <w:r>
        <w:t>getDALData</w:t>
      </w:r>
      <w:proofErr w:type="spellEnd"/>
      <w:r>
        <w:t xml:space="preserve">, and </w:t>
      </w:r>
      <w:proofErr w:type="spellStart"/>
      <w:r>
        <w:t>removeDALData</w:t>
      </w:r>
      <w:proofErr w:type="spellEnd"/>
      <w:r>
        <w:t xml:space="preserve"> functions are </w:t>
      </w:r>
      <w:r>
        <w:br/>
        <w:t xml:space="preserve">implemented as below. </w:t>
      </w:r>
      <w:r>
        <w:br/>
        <w:t>$</w:t>
      </w:r>
      <w:proofErr w:type="spellStart"/>
      <w:r>
        <w:t>scope.saveDALData</w:t>
      </w:r>
      <w:proofErr w:type="spellEnd"/>
      <w:r>
        <w:t xml:space="preserve"> = function () { </w:t>
      </w:r>
      <w:r>
        <w:br/>
        <w:t xml:space="preserve">    var </w:t>
      </w:r>
      <w:proofErr w:type="spellStart"/>
      <w:r>
        <w:t>saveDALKeyInput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saveDALKeyInput</w:t>
      </w:r>
      <w:proofErr w:type="spellEnd"/>
      <w:r>
        <w:t xml:space="preserve">"); </w:t>
      </w:r>
      <w:r>
        <w:br/>
        <w:t xml:space="preserve">    var </w:t>
      </w:r>
      <w:proofErr w:type="spellStart"/>
      <w:r>
        <w:t>saveDALDataInput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saveDALDataInput</w:t>
      </w:r>
      <w:proofErr w:type="spellEnd"/>
      <w:r>
        <w:t xml:space="preserve">"); </w:t>
      </w:r>
      <w:r>
        <w:br/>
        <w:t xml:space="preserve">    if (</w:t>
      </w:r>
      <w:proofErr w:type="spellStart"/>
      <w:r>
        <w:t>saveDALDataInput</w:t>
      </w:r>
      <w:proofErr w:type="spellEnd"/>
      <w:r>
        <w:t xml:space="preserve"> &amp;&amp; </w:t>
      </w:r>
      <w:proofErr w:type="spellStart"/>
      <w:r>
        <w:t>saveDALDataInput.value</w:t>
      </w:r>
      <w:proofErr w:type="spellEnd"/>
      <w:r>
        <w:t xml:space="preserve"> != "" &amp;&amp; </w:t>
      </w:r>
      <w:proofErr w:type="spellStart"/>
      <w:r>
        <w:t>saveDALKeyInput</w:t>
      </w:r>
      <w:proofErr w:type="spellEnd"/>
      <w:r>
        <w:t xml:space="preserve"> &amp;&amp; </w:t>
      </w:r>
      <w:r>
        <w:br/>
      </w:r>
      <w:proofErr w:type="spellStart"/>
      <w:r>
        <w:lastRenderedPageBreak/>
        <w:t>saveDALKeyInput.value</w:t>
      </w:r>
      <w:proofErr w:type="spellEnd"/>
      <w:r>
        <w:t xml:space="preserve"> != "") { </w:t>
      </w:r>
      <w:r>
        <w:br/>
        <w:t xml:space="preserve">        </w:t>
      </w:r>
      <w:proofErr w:type="spellStart"/>
      <w:r>
        <w:t>DALService.SetValue</w:t>
      </w:r>
      <w:proofErr w:type="spellEnd"/>
      <w:r>
        <w:t>(</w:t>
      </w:r>
      <w:proofErr w:type="spellStart"/>
      <w:r>
        <w:t>saveDALKeyInput.value</w:t>
      </w:r>
      <w:proofErr w:type="spellEnd"/>
      <w:r>
        <w:t xml:space="preserve">, </w:t>
      </w:r>
      <w:proofErr w:type="spellStart"/>
      <w:r>
        <w:t>saveDALDataInput.value</w:t>
      </w:r>
      <w:proofErr w:type="spellEnd"/>
      <w:r>
        <w:t xml:space="preserve">); </w:t>
      </w:r>
      <w:r>
        <w:br/>
        <w:t xml:space="preserve">    } </w:t>
      </w:r>
      <w:r>
        <w:br/>
        <w:t xml:space="preserve">}; </w:t>
      </w:r>
      <w:r>
        <w:br/>
        <w:t xml:space="preserve"> </w:t>
      </w:r>
      <w:r>
        <w:br/>
        <w:t>$</w:t>
      </w:r>
      <w:proofErr w:type="spellStart"/>
      <w:r>
        <w:t>scope.getDALData</w:t>
      </w:r>
      <w:proofErr w:type="spellEnd"/>
      <w:r>
        <w:t xml:space="preserve"> = function () { </w:t>
      </w:r>
      <w:r>
        <w:br/>
        <w:t xml:space="preserve">    var </w:t>
      </w:r>
      <w:proofErr w:type="spellStart"/>
      <w:r>
        <w:t>getDALKeyInput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getDALKeyInput</w:t>
      </w:r>
      <w:proofErr w:type="spellEnd"/>
      <w:r>
        <w:t xml:space="preserve">"); </w:t>
      </w:r>
      <w:r>
        <w:br/>
        <w:t xml:space="preserve">    if (</w:t>
      </w:r>
      <w:proofErr w:type="spellStart"/>
      <w:r>
        <w:t>getDALKeyInput</w:t>
      </w:r>
      <w:proofErr w:type="spellEnd"/>
      <w:r>
        <w:t xml:space="preserve"> &amp;&amp; </w:t>
      </w:r>
      <w:proofErr w:type="spellStart"/>
      <w:r>
        <w:t>getDALKeyInput.value</w:t>
      </w:r>
      <w:proofErr w:type="spellEnd"/>
      <w:r>
        <w:t xml:space="preserve"> !== "") { </w:t>
      </w:r>
      <w:r>
        <w:br/>
        <w:t xml:space="preserve">        $</w:t>
      </w:r>
      <w:proofErr w:type="spellStart"/>
      <w:r>
        <w:t>scope.retrievedDALData</w:t>
      </w:r>
      <w:proofErr w:type="spellEnd"/>
      <w:r>
        <w:t xml:space="preserve"> = </w:t>
      </w:r>
      <w:proofErr w:type="spellStart"/>
      <w:r>
        <w:t>DALService.GetValue</w:t>
      </w:r>
      <w:proofErr w:type="spellEnd"/>
      <w:r>
        <w:t>(</w:t>
      </w:r>
      <w:proofErr w:type="spellStart"/>
      <w:r>
        <w:t>getDALKeyInput.value</w:t>
      </w:r>
      <w:proofErr w:type="spellEnd"/>
      <w:r>
        <w:t xml:space="preserve">); </w:t>
      </w:r>
      <w:r>
        <w:br/>
        <w:t xml:space="preserve">        if ($</w:t>
      </w:r>
      <w:proofErr w:type="spellStart"/>
      <w:r>
        <w:t>scope.retrievedDALData</w:t>
      </w:r>
      <w:proofErr w:type="spellEnd"/>
      <w:r>
        <w:t xml:space="preserve"> != null) { </w:t>
      </w:r>
      <w:r>
        <w:br/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DALresult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"Found!"; </w:t>
      </w:r>
      <w:r>
        <w:br/>
        <w:t xml:space="preserve">        } else { </w:t>
      </w:r>
      <w:r>
        <w:br/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DALresult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"Not found!"; </w:t>
      </w:r>
      <w:r>
        <w:br/>
        <w:t xml:space="preserve">        } </w:t>
      </w:r>
      <w:r>
        <w:br/>
        <w:t xml:space="preserve">    } </w:t>
      </w:r>
      <w:r>
        <w:br/>
        <w:t xml:space="preserve">}; </w:t>
      </w:r>
      <w:r>
        <w:br/>
        <w:t xml:space="preserve"> </w:t>
      </w:r>
      <w:r>
        <w:br/>
        <w:t>$</w:t>
      </w:r>
      <w:proofErr w:type="spellStart"/>
      <w:r>
        <w:t>scope.removeDALData</w:t>
      </w:r>
      <w:proofErr w:type="spellEnd"/>
      <w:r>
        <w:t xml:space="preserve"> = function () { </w:t>
      </w:r>
      <w:r>
        <w:br/>
        <w:t xml:space="preserve">    var </w:t>
      </w:r>
      <w:proofErr w:type="spellStart"/>
      <w:r>
        <w:t>removeDALKeyInput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removeDALKeyInput</w:t>
      </w:r>
      <w:proofErr w:type="spellEnd"/>
      <w:r>
        <w:t xml:space="preserve">"); </w:t>
      </w:r>
      <w:r>
        <w:br/>
        <w:t xml:space="preserve">    if (</w:t>
      </w:r>
      <w:proofErr w:type="spellStart"/>
      <w:r>
        <w:t>removeDALKeyInput</w:t>
      </w:r>
      <w:proofErr w:type="spellEnd"/>
      <w:r>
        <w:t xml:space="preserve"> &amp;&amp; </w:t>
      </w:r>
      <w:proofErr w:type="spellStart"/>
      <w:r>
        <w:t>removeDALKeyInput.value</w:t>
      </w:r>
      <w:proofErr w:type="spellEnd"/>
      <w:r>
        <w:t xml:space="preserve"> !== "") { </w:t>
      </w:r>
      <w:r>
        <w:br/>
        <w:t xml:space="preserve">        </w:t>
      </w:r>
      <w:proofErr w:type="spellStart"/>
      <w:r>
        <w:t>DALService.DeleteValue</w:t>
      </w:r>
      <w:proofErr w:type="spellEnd"/>
      <w:r>
        <w:t>(</w:t>
      </w:r>
      <w:proofErr w:type="spellStart"/>
      <w:r>
        <w:t>removeDALKeyInput.value</w:t>
      </w:r>
      <w:proofErr w:type="spellEnd"/>
      <w:r>
        <w:t xml:space="preserve">); </w:t>
      </w:r>
      <w:r>
        <w:br/>
        <w:t xml:space="preserve">    } </w:t>
      </w:r>
      <w:r>
        <w:br/>
        <w:t xml:space="preserve">}; </w:t>
      </w:r>
      <w:r>
        <w:br/>
        <w:t xml:space="preserve"> </w:t>
      </w:r>
      <w:r>
        <w:br/>
      </w:r>
    </w:p>
    <w:p w14:paraId="72835834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165 </w:t>
      </w:r>
      <w:r>
        <w:br/>
        <w:t xml:space="preserve">The implementation of the equivalent functions for the </w:t>
      </w:r>
      <w:proofErr w:type="spellStart"/>
      <w:r>
        <w:t>localSettingsService</w:t>
      </w:r>
      <w:proofErr w:type="spellEnd"/>
      <w:r>
        <w:t xml:space="preserve"> example is as follows. </w:t>
      </w:r>
      <w:r>
        <w:br/>
        <w:t>$</w:t>
      </w:r>
      <w:proofErr w:type="spellStart"/>
      <w:r>
        <w:t>scope.saveLocalData</w:t>
      </w:r>
      <w:proofErr w:type="spellEnd"/>
      <w:r>
        <w:t xml:space="preserve"> = function () { </w:t>
      </w:r>
      <w:r>
        <w:br/>
        <w:t xml:space="preserve">    var </w:t>
      </w:r>
      <w:proofErr w:type="spellStart"/>
      <w:r>
        <w:t>saveLocalKeyInput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saveLocalKeyInput</w:t>
      </w:r>
      <w:proofErr w:type="spellEnd"/>
      <w:r>
        <w:t xml:space="preserve">"); </w:t>
      </w:r>
      <w:r>
        <w:br/>
        <w:t xml:space="preserve">    var </w:t>
      </w:r>
      <w:proofErr w:type="spellStart"/>
      <w:r>
        <w:t>saveLocalDataInput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saveLocalDataInput</w:t>
      </w:r>
      <w:proofErr w:type="spellEnd"/>
      <w:r>
        <w:t xml:space="preserve">"); </w:t>
      </w:r>
      <w:r>
        <w:br/>
        <w:t xml:space="preserve">    if (</w:t>
      </w:r>
      <w:proofErr w:type="spellStart"/>
      <w:r>
        <w:t>saveLocalDataInput</w:t>
      </w:r>
      <w:proofErr w:type="spellEnd"/>
      <w:r>
        <w:t xml:space="preserve"> &amp;&amp; </w:t>
      </w:r>
      <w:proofErr w:type="spellStart"/>
      <w:r>
        <w:t>saveLocalDataInput.value</w:t>
      </w:r>
      <w:proofErr w:type="spellEnd"/>
      <w:r>
        <w:t xml:space="preserve"> != "" &amp;&amp; </w:t>
      </w:r>
      <w:r>
        <w:br/>
      </w:r>
      <w:proofErr w:type="spellStart"/>
      <w:r>
        <w:t>saveLocalKeyInput</w:t>
      </w:r>
      <w:proofErr w:type="spellEnd"/>
      <w:r>
        <w:t xml:space="preserve"> &amp;&amp; </w:t>
      </w:r>
      <w:proofErr w:type="spellStart"/>
      <w:r>
        <w:t>saveLocalKeyInput.value</w:t>
      </w:r>
      <w:proofErr w:type="spellEnd"/>
      <w:r>
        <w:t xml:space="preserve"> != "") { </w:t>
      </w:r>
      <w:r>
        <w:br/>
        <w:t xml:space="preserve">        </w:t>
      </w:r>
      <w:proofErr w:type="spellStart"/>
      <w:r>
        <w:t>localSettingsService.SetValue</w:t>
      </w:r>
      <w:proofErr w:type="spellEnd"/>
      <w:r>
        <w:t>(</w:t>
      </w:r>
      <w:proofErr w:type="spellStart"/>
      <w:r>
        <w:t>saveLocalKeyInput.value</w:t>
      </w:r>
      <w:proofErr w:type="spellEnd"/>
      <w:r>
        <w:t xml:space="preserve">, </w:t>
      </w:r>
      <w:r>
        <w:br/>
      </w:r>
      <w:proofErr w:type="spellStart"/>
      <w:r>
        <w:t>saveLocalDataInput.value</w:t>
      </w:r>
      <w:proofErr w:type="spellEnd"/>
      <w:r>
        <w:t>, $</w:t>
      </w:r>
      <w:proofErr w:type="spellStart"/>
      <w:r>
        <w:t>scope.useDALInLocal</w:t>
      </w:r>
      <w:proofErr w:type="spellEnd"/>
      <w:r>
        <w:t xml:space="preserve">); </w:t>
      </w:r>
      <w:r>
        <w:br/>
        <w:t xml:space="preserve">    } </w:t>
      </w:r>
      <w:r>
        <w:br/>
        <w:t xml:space="preserve">}; </w:t>
      </w:r>
      <w:r>
        <w:br/>
        <w:t xml:space="preserve"> </w:t>
      </w:r>
      <w:r>
        <w:br/>
        <w:t>$</w:t>
      </w:r>
      <w:proofErr w:type="spellStart"/>
      <w:r>
        <w:t>scope.getLocalData</w:t>
      </w:r>
      <w:proofErr w:type="spellEnd"/>
      <w:r>
        <w:t xml:space="preserve"> = function () { </w:t>
      </w:r>
      <w:r>
        <w:br/>
        <w:t xml:space="preserve">    var </w:t>
      </w:r>
      <w:proofErr w:type="spellStart"/>
      <w:r>
        <w:t>getLocalKeyInput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getLocalKeyInput</w:t>
      </w:r>
      <w:proofErr w:type="spellEnd"/>
      <w:r>
        <w:t xml:space="preserve">"); </w:t>
      </w:r>
      <w:r>
        <w:br/>
        <w:t xml:space="preserve">    if (</w:t>
      </w:r>
      <w:proofErr w:type="spellStart"/>
      <w:r>
        <w:t>getLocalKeyInput</w:t>
      </w:r>
      <w:proofErr w:type="spellEnd"/>
      <w:r>
        <w:t xml:space="preserve"> &amp;&amp; </w:t>
      </w:r>
      <w:proofErr w:type="spellStart"/>
      <w:r>
        <w:t>getLocalKeyInput.value</w:t>
      </w:r>
      <w:proofErr w:type="spellEnd"/>
      <w:r>
        <w:t xml:space="preserve"> !== "") { </w:t>
      </w:r>
      <w:r>
        <w:br/>
      </w:r>
      <w:r>
        <w:lastRenderedPageBreak/>
        <w:t xml:space="preserve">        $</w:t>
      </w:r>
      <w:proofErr w:type="spellStart"/>
      <w:r>
        <w:t>scope.retrievedLocalData</w:t>
      </w:r>
      <w:proofErr w:type="spellEnd"/>
      <w:r>
        <w:t xml:space="preserve"> = </w:t>
      </w:r>
      <w:r>
        <w:br/>
      </w:r>
      <w:proofErr w:type="spellStart"/>
      <w:r>
        <w:t>localSettingsService.GetValue</w:t>
      </w:r>
      <w:proofErr w:type="spellEnd"/>
      <w:r>
        <w:t>(</w:t>
      </w:r>
      <w:proofErr w:type="spellStart"/>
      <w:r>
        <w:t>getLocalKeyInput.value</w:t>
      </w:r>
      <w:proofErr w:type="spellEnd"/>
      <w:r>
        <w:t>, $</w:t>
      </w:r>
      <w:proofErr w:type="spellStart"/>
      <w:r>
        <w:t>scope.useDALInLocal</w:t>
      </w:r>
      <w:proofErr w:type="spellEnd"/>
      <w:r>
        <w:t xml:space="preserve">); </w:t>
      </w:r>
      <w:r>
        <w:br/>
        <w:t xml:space="preserve">        if ($</w:t>
      </w:r>
      <w:proofErr w:type="spellStart"/>
      <w:r>
        <w:t>scope.retrievedLocalData</w:t>
      </w:r>
      <w:proofErr w:type="spellEnd"/>
      <w:r>
        <w:t xml:space="preserve"> != null) { </w:t>
      </w:r>
      <w:r>
        <w:br/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localResult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"Found!"; </w:t>
      </w:r>
      <w:r>
        <w:br/>
        <w:t xml:space="preserve">        } else { </w:t>
      </w:r>
      <w:r>
        <w:br/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localResult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"Not found!"; </w:t>
      </w:r>
      <w:r>
        <w:br/>
        <w:t xml:space="preserve">        } </w:t>
      </w:r>
      <w:r>
        <w:br/>
        <w:t xml:space="preserve">    } </w:t>
      </w:r>
      <w:r>
        <w:br/>
        <w:t xml:space="preserve">}; </w:t>
      </w:r>
      <w:r>
        <w:br/>
        <w:t xml:space="preserve"> </w:t>
      </w:r>
      <w:r>
        <w:br/>
        <w:t>$</w:t>
      </w:r>
      <w:proofErr w:type="spellStart"/>
      <w:r>
        <w:t>scope.removeLocalData</w:t>
      </w:r>
      <w:proofErr w:type="spellEnd"/>
      <w:r>
        <w:t xml:space="preserve"> = function () { </w:t>
      </w:r>
      <w:r>
        <w:br/>
        <w:t xml:space="preserve">    var </w:t>
      </w:r>
      <w:proofErr w:type="spellStart"/>
      <w:r>
        <w:t>removeLocalKeyInput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removeLocalKeyInput</w:t>
      </w:r>
      <w:proofErr w:type="spellEnd"/>
      <w:r>
        <w:t xml:space="preserve">"); </w:t>
      </w:r>
      <w:r>
        <w:br/>
        <w:t xml:space="preserve">    if (</w:t>
      </w:r>
      <w:proofErr w:type="spellStart"/>
      <w:r>
        <w:t>removeLocalKeyInput</w:t>
      </w:r>
      <w:proofErr w:type="spellEnd"/>
      <w:r>
        <w:t xml:space="preserve"> &amp;&amp; </w:t>
      </w:r>
      <w:proofErr w:type="spellStart"/>
      <w:r>
        <w:t>removeLocalKeyInput.value</w:t>
      </w:r>
      <w:proofErr w:type="spellEnd"/>
      <w:r>
        <w:t xml:space="preserve"> !== "") { </w:t>
      </w:r>
      <w:r>
        <w:br/>
        <w:t xml:space="preserve">        </w:t>
      </w:r>
      <w:proofErr w:type="spellStart"/>
      <w:r>
        <w:t>localSettingsService.DeleteValue</w:t>
      </w:r>
      <w:proofErr w:type="spellEnd"/>
      <w:r>
        <w:t>(</w:t>
      </w:r>
      <w:proofErr w:type="spellStart"/>
      <w:r>
        <w:t>removeLocalKeyInput.value</w:t>
      </w:r>
      <w:proofErr w:type="spellEnd"/>
      <w:r>
        <w:t xml:space="preserve">, </w:t>
      </w:r>
      <w:r>
        <w:br/>
        <w:t>$</w:t>
      </w:r>
      <w:proofErr w:type="spellStart"/>
      <w:r>
        <w:t>scope.useDALInLocal</w:t>
      </w:r>
      <w:proofErr w:type="spellEnd"/>
      <w:r>
        <w:t xml:space="preserve">); </w:t>
      </w:r>
      <w:r>
        <w:br/>
        <w:t xml:space="preserve">    } </w:t>
      </w:r>
      <w:r>
        <w:br/>
        <w:t xml:space="preserve">}; </w:t>
      </w:r>
      <w:r>
        <w:br/>
        <w:t xml:space="preserve"> </w:t>
      </w:r>
      <w:r>
        <w:br/>
        <w:t xml:space="preserve"> </w:t>
      </w:r>
      <w:r>
        <w:br/>
      </w:r>
    </w:p>
    <w:p w14:paraId="33DBA51F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166 </w:t>
      </w:r>
      <w:r>
        <w:br/>
        <w:t xml:space="preserve">Saving, retrieving and deleting the data </w:t>
      </w:r>
      <w:r>
        <w:br/>
        <w:t xml:space="preserve">With the changes made, reload the gadget. Use the new controls to save and retrieve data using </w:t>
      </w:r>
      <w:r>
        <w:br/>
        <w:t xml:space="preserve">both methods and with the Use DAL in </w:t>
      </w:r>
      <w:proofErr w:type="spellStart"/>
      <w:r>
        <w:t>localSettingsService</w:t>
      </w:r>
      <w:proofErr w:type="spellEnd"/>
      <w:r>
        <w:t xml:space="preserve"> button checked and unchecked. The </w:t>
      </w:r>
      <w:r>
        <w:br/>
        <w:t xml:space="preserve">following table summarizes how the different storage, retrieval, and deletion methods affect the </w:t>
      </w:r>
      <w:r>
        <w:br/>
        <w:t xml:space="preserve">retrieval of data using the same key name in all cases. </w:t>
      </w:r>
      <w:r>
        <w:br/>
        <w:t xml:space="preserve">Save method </w:t>
      </w:r>
      <w:r>
        <w:br/>
        <w:t xml:space="preserve">Removal method </w:t>
      </w:r>
      <w:r>
        <w:br/>
        <w:t xml:space="preserve">Retrieval method </w:t>
      </w:r>
      <w:r>
        <w:br/>
        <w:t xml:space="preserve">Retrieval outcome </w:t>
      </w:r>
      <w:r>
        <w:br/>
        <w:t xml:space="preserve">Using </w:t>
      </w:r>
      <w:r>
        <w:br/>
        <w:t xml:space="preserve">"DemoKey1000"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  <w:proofErr w:type="spellStart"/>
      <w:r>
        <w:t>DALService</w:t>
      </w:r>
      <w:proofErr w:type="spellEnd"/>
      <w:r>
        <w:t xml:space="preserve"> </w:t>
      </w:r>
      <w:r>
        <w:br/>
        <w:t xml:space="preserve"> </w:t>
      </w:r>
      <w:r>
        <w:br/>
      </w:r>
      <w:proofErr w:type="spellStart"/>
      <w:r>
        <w:t>DALService</w:t>
      </w:r>
      <w:proofErr w:type="spellEnd"/>
      <w:r>
        <w:t xml:space="preserve"> </w:t>
      </w:r>
      <w:r>
        <w:br/>
      </w:r>
      <w:r>
        <w:lastRenderedPageBreak/>
        <w:t xml:space="preserve">Found </w:t>
      </w:r>
      <w:r>
        <w:br/>
      </w:r>
      <w:proofErr w:type="spellStart"/>
      <w:r>
        <w:t>DALService</w:t>
      </w:r>
      <w:proofErr w:type="spellEnd"/>
      <w:r>
        <w:t xml:space="preserve"> </w:t>
      </w:r>
      <w:r>
        <w:br/>
        <w:t xml:space="preserve"> </w:t>
      </w:r>
      <w:r>
        <w:br/>
      </w:r>
      <w:proofErr w:type="spellStart"/>
      <w:r>
        <w:t>localSettingsService</w:t>
      </w:r>
      <w:proofErr w:type="spellEnd"/>
      <w:r>
        <w:t xml:space="preserve"> no DAL </w:t>
      </w:r>
      <w:r>
        <w:br/>
        <w:t xml:space="preserve">Not found </w:t>
      </w:r>
      <w:r>
        <w:br/>
      </w:r>
      <w:proofErr w:type="spellStart"/>
      <w:r>
        <w:t>DALService</w:t>
      </w:r>
      <w:proofErr w:type="spellEnd"/>
      <w:r>
        <w:t xml:space="preserve"> </w:t>
      </w:r>
      <w:r>
        <w:br/>
        <w:t xml:space="preserve"> </w:t>
      </w:r>
      <w:r>
        <w:br/>
      </w:r>
      <w:proofErr w:type="spellStart"/>
      <w:r>
        <w:t>localSettingsService</w:t>
      </w:r>
      <w:proofErr w:type="spellEnd"/>
      <w:r>
        <w:t xml:space="preserve"> with </w:t>
      </w:r>
      <w:r>
        <w:br/>
        <w:t xml:space="preserve">DAL </w:t>
      </w:r>
      <w:r>
        <w:br/>
        <w:t xml:space="preserve">Found </w:t>
      </w:r>
      <w:r>
        <w:br/>
      </w:r>
      <w:proofErr w:type="spellStart"/>
      <w:r>
        <w:t>DALService</w:t>
      </w:r>
      <w:proofErr w:type="spellEnd"/>
      <w:r>
        <w:t xml:space="preserve"> </w:t>
      </w:r>
      <w:r>
        <w:br/>
        <w:t xml:space="preserve"> </w:t>
      </w:r>
      <w:r>
        <w:br/>
      </w:r>
      <w:proofErr w:type="spellStart"/>
      <w:r>
        <w:t>localSettingsService</w:t>
      </w:r>
      <w:proofErr w:type="spellEnd"/>
      <w:r>
        <w:t xml:space="preserve"> no DAL </w:t>
      </w:r>
      <w:r>
        <w:br/>
        <w:t xml:space="preserve">Found (key now </w:t>
      </w:r>
      <w:r>
        <w:br/>
        <w:t xml:space="preserve">present in </w:t>
      </w:r>
      <w:r>
        <w:br/>
      </w:r>
      <w:proofErr w:type="spellStart"/>
      <w:r>
        <w:t>localSettingsService</w:t>
      </w:r>
      <w:proofErr w:type="spellEnd"/>
      <w:r>
        <w:t xml:space="preserve">) </w:t>
      </w:r>
      <w:r>
        <w:br/>
        <w:t xml:space="preserve">Log out and </w:t>
      </w:r>
      <w:r>
        <w:br/>
        <w:t xml:space="preserve">back in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n/a </w:t>
      </w:r>
      <w:r>
        <w:br/>
        <w:t xml:space="preserve"> </w:t>
      </w:r>
      <w:r>
        <w:br/>
      </w:r>
      <w:proofErr w:type="spellStart"/>
      <w:r>
        <w:t>DALService</w:t>
      </w:r>
      <w:proofErr w:type="spellEnd"/>
      <w:r>
        <w:t xml:space="preserve"> </w:t>
      </w:r>
      <w:r>
        <w:br/>
        <w:t xml:space="preserve">Found </w:t>
      </w:r>
      <w:r>
        <w:br/>
        <w:t xml:space="preserve">n/a </w:t>
      </w:r>
      <w:r>
        <w:br/>
        <w:t xml:space="preserve"> </w:t>
      </w:r>
      <w:r>
        <w:br/>
      </w:r>
      <w:proofErr w:type="spellStart"/>
      <w:r>
        <w:t>localSettingsService</w:t>
      </w:r>
      <w:proofErr w:type="spellEnd"/>
      <w:r>
        <w:t xml:space="preserve"> no DAL </w:t>
      </w:r>
      <w:r>
        <w:br/>
        <w:t xml:space="preserve">Not found </w:t>
      </w:r>
      <w:r>
        <w:br/>
        <w:t xml:space="preserve">n/a </w:t>
      </w:r>
      <w:r>
        <w:br/>
        <w:t xml:space="preserve"> </w:t>
      </w:r>
      <w:r>
        <w:br/>
      </w:r>
      <w:proofErr w:type="spellStart"/>
      <w:r>
        <w:t>localSettingsService</w:t>
      </w:r>
      <w:proofErr w:type="spellEnd"/>
      <w:r>
        <w:t xml:space="preserve"> with </w:t>
      </w:r>
      <w:r>
        <w:br/>
        <w:t xml:space="preserve">DAL </w:t>
      </w:r>
      <w:r>
        <w:br/>
        <w:t xml:space="preserve">Found </w:t>
      </w:r>
      <w:r>
        <w:br/>
        <w:t xml:space="preserve"> </w:t>
      </w:r>
      <w:r>
        <w:br/>
        <w:t xml:space="preserve"> </w:t>
      </w:r>
      <w:r>
        <w:br/>
      </w:r>
      <w:proofErr w:type="spellStart"/>
      <w:r>
        <w:t>localSettingsService</w:t>
      </w:r>
      <w:proofErr w:type="spellEnd"/>
      <w:r>
        <w:t xml:space="preserve"> no DAL </w:t>
      </w:r>
      <w:r>
        <w:br/>
        <w:t xml:space="preserve">Found (key now </w:t>
      </w:r>
      <w:r>
        <w:br/>
        <w:t xml:space="preserve">present in </w:t>
      </w:r>
      <w:r>
        <w:br/>
      </w:r>
      <w:proofErr w:type="spellStart"/>
      <w:r>
        <w:t>localSettingsService</w:t>
      </w:r>
      <w:proofErr w:type="spellEnd"/>
      <w:r>
        <w:t xml:space="preserve">) </w:t>
      </w:r>
      <w:r>
        <w:br/>
        <w:t xml:space="preserve">n/a </w:t>
      </w:r>
      <w:r>
        <w:br/>
      </w:r>
      <w:proofErr w:type="spellStart"/>
      <w:r>
        <w:t>localSettingsService</w:t>
      </w:r>
      <w:proofErr w:type="spellEnd"/>
      <w:r>
        <w:t xml:space="preserve"> </w:t>
      </w:r>
      <w:r>
        <w:br/>
        <w:t xml:space="preserve">no DAL </w:t>
      </w:r>
      <w:r>
        <w:br/>
      </w:r>
      <w:proofErr w:type="spellStart"/>
      <w:r>
        <w:lastRenderedPageBreak/>
        <w:t>DALService</w:t>
      </w:r>
      <w:proofErr w:type="spellEnd"/>
      <w:r>
        <w:t xml:space="preserve"> </w:t>
      </w:r>
      <w:r>
        <w:br/>
        <w:t xml:space="preserve">Found </w:t>
      </w:r>
      <w:r>
        <w:br/>
        <w:t xml:space="preserve">n/a </w:t>
      </w:r>
      <w:r>
        <w:br/>
        <w:t xml:space="preserve">n/a </w:t>
      </w:r>
      <w:r>
        <w:br/>
      </w:r>
      <w:proofErr w:type="spellStart"/>
      <w:r>
        <w:t>localSettingsService</w:t>
      </w:r>
      <w:proofErr w:type="spellEnd"/>
      <w:r>
        <w:t xml:space="preserve"> no DAL </w:t>
      </w:r>
      <w:r>
        <w:br/>
        <w:t xml:space="preserve">Not found </w:t>
      </w:r>
      <w:r>
        <w:br/>
        <w:t xml:space="preserve">n/a </w:t>
      </w:r>
      <w:r>
        <w:br/>
        <w:t xml:space="preserve">n/a </w:t>
      </w:r>
      <w:r>
        <w:br/>
      </w:r>
      <w:proofErr w:type="spellStart"/>
      <w:r>
        <w:t>localSettingsService</w:t>
      </w:r>
      <w:proofErr w:type="spellEnd"/>
      <w:r>
        <w:t xml:space="preserve"> with </w:t>
      </w:r>
      <w:r>
        <w:br/>
        <w:t xml:space="preserve">DAL </w:t>
      </w:r>
      <w:r>
        <w:br/>
        <w:t xml:space="preserve">Found </w:t>
      </w:r>
      <w:r>
        <w:br/>
        <w:t xml:space="preserve"> </w:t>
      </w:r>
      <w:r>
        <w:br/>
      </w:r>
      <w:proofErr w:type="spellStart"/>
      <w:r>
        <w:t>DALService</w:t>
      </w:r>
      <w:proofErr w:type="spellEnd"/>
      <w:r>
        <w:t xml:space="preserve"> </w:t>
      </w:r>
      <w:r>
        <w:br/>
      </w:r>
      <w:proofErr w:type="spellStart"/>
      <w:r>
        <w:t>localSettingsService</w:t>
      </w:r>
      <w:proofErr w:type="spellEnd"/>
      <w:r>
        <w:t xml:space="preserve"> with </w:t>
      </w:r>
      <w:r>
        <w:br/>
        <w:t xml:space="preserve">DAL </w:t>
      </w:r>
      <w:r>
        <w:br/>
        <w:t xml:space="preserve">Not found </w:t>
      </w:r>
      <w:r>
        <w:br/>
        <w:t xml:space="preserve"> </w:t>
      </w:r>
      <w:r>
        <w:br/>
        <w:t xml:space="preserve">n/a </w:t>
      </w:r>
      <w:r>
        <w:br/>
      </w:r>
      <w:proofErr w:type="spellStart"/>
      <w:r>
        <w:t>DALService</w:t>
      </w:r>
      <w:proofErr w:type="spellEnd"/>
      <w:r>
        <w:t xml:space="preserve"> </w:t>
      </w:r>
      <w:r>
        <w:br/>
        <w:t xml:space="preserve">Not found </w:t>
      </w:r>
      <w:r>
        <w:br/>
        <w:t xml:space="preserve"> </w:t>
      </w:r>
      <w:r>
        <w:br/>
        <w:t xml:space="preserve">Table 6: </w:t>
      </w:r>
      <w:proofErr w:type="spellStart"/>
      <w:r>
        <w:t>DALService</w:t>
      </w:r>
      <w:proofErr w:type="spellEnd"/>
      <w:r>
        <w:t xml:space="preserve"> and </w:t>
      </w:r>
      <w:proofErr w:type="spellStart"/>
      <w:r>
        <w:t>localSettingService</w:t>
      </w:r>
      <w:proofErr w:type="spellEnd"/>
      <w:r>
        <w:t xml:space="preserve"> usage summary </w:t>
      </w:r>
      <w:r>
        <w:br/>
      </w:r>
    </w:p>
    <w:p w14:paraId="0C5A7533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167 </w:t>
      </w:r>
      <w:r>
        <w:br/>
        <w:t xml:space="preserve">Saving and loading gadget properties </w:t>
      </w:r>
      <w:r>
        <w:br/>
        <w:t xml:space="preserve">The use of </w:t>
      </w:r>
      <w:proofErr w:type="spellStart"/>
      <w:r>
        <w:t>DALService</w:t>
      </w:r>
      <w:proofErr w:type="spellEnd"/>
      <w:r>
        <w:t xml:space="preserve"> can be combined with the update of a gadget's properties from within the </w:t>
      </w:r>
      <w:r>
        <w:br/>
        <w:t xml:space="preserve">gadget or another gadget to persist gadget properties and data between login sessions. This is </w:t>
      </w:r>
      <w:r>
        <w:br/>
        <w:t xml:space="preserve">demonstrated in the </w:t>
      </w:r>
      <w:proofErr w:type="spellStart"/>
      <w:r>
        <w:t>SimpleGadget</w:t>
      </w:r>
      <w:proofErr w:type="spellEnd"/>
      <w:r>
        <w:t xml:space="preserve"> example which uses an object from the Demo Library Functions </w:t>
      </w:r>
      <w:r>
        <w:br/>
        <w:t xml:space="preserve">gadget to save and load properties in local storage. </w:t>
      </w:r>
      <w:r>
        <w:br/>
        <w:t xml:space="preserve">Simple gadget example </w:t>
      </w:r>
      <w:r>
        <w:br/>
        <w:t xml:space="preserve">The </w:t>
      </w:r>
      <w:proofErr w:type="spellStart"/>
      <w:r>
        <w:t>SimpleGadgetProperties</w:t>
      </w:r>
      <w:proofErr w:type="spellEnd"/>
      <w:r>
        <w:t xml:space="preserve">() function is defined in DemoLibfraryFunctions.js and obtains a </w:t>
      </w:r>
      <w:r>
        <w:br/>
        <w:t xml:space="preserve">references to the </w:t>
      </w:r>
      <w:proofErr w:type="spellStart"/>
      <w:r>
        <w:t>DALService</w:t>
      </w:r>
      <w:proofErr w:type="spellEnd"/>
      <w:r>
        <w:t xml:space="preserve"> using the Angular injector method and the </w:t>
      </w:r>
      <w:proofErr w:type="spellStart"/>
      <w:r>
        <w:t>SimpleGadget</w:t>
      </w:r>
      <w:proofErr w:type="spellEnd"/>
      <w:r>
        <w:t xml:space="preserve"> object. It </w:t>
      </w:r>
      <w:r>
        <w:br/>
        <w:t xml:space="preserve">then provides, saves, loads, and removes functions to manage the storage and retrieval of the </w:t>
      </w:r>
      <w:r>
        <w:br/>
      </w:r>
      <w:proofErr w:type="spellStart"/>
      <w:r>
        <w:t>SimpleGadget's</w:t>
      </w:r>
      <w:proofErr w:type="spellEnd"/>
      <w:r>
        <w:t xml:space="preserve"> default properties and its </w:t>
      </w:r>
      <w:proofErr w:type="spellStart"/>
      <w:r>
        <w:t>MyProps</w:t>
      </w:r>
      <w:proofErr w:type="spellEnd"/>
      <w:r>
        <w:t xml:space="preserve"> object.  </w:t>
      </w:r>
      <w:r>
        <w:br/>
        <w:t xml:space="preserve">var </w:t>
      </w:r>
      <w:proofErr w:type="spellStart"/>
      <w:r>
        <w:t>dalService</w:t>
      </w:r>
      <w:proofErr w:type="spellEnd"/>
      <w:r>
        <w:t xml:space="preserve"> = </w:t>
      </w:r>
      <w:proofErr w:type="spellStart"/>
      <w:r>
        <w:t>localInjector.get</w:t>
      </w:r>
      <w:proofErr w:type="spellEnd"/>
      <w:r>
        <w:t>('</w:t>
      </w:r>
      <w:proofErr w:type="spellStart"/>
      <w:r>
        <w:t>DALService</w:t>
      </w:r>
      <w:proofErr w:type="spellEnd"/>
      <w:r>
        <w:t xml:space="preserve">'); </w:t>
      </w:r>
      <w:r>
        <w:br/>
      </w:r>
      <w:r>
        <w:lastRenderedPageBreak/>
        <w:t xml:space="preserve">var </w:t>
      </w:r>
      <w:proofErr w:type="spellStart"/>
      <w:r>
        <w:t>simpleGadget</w:t>
      </w:r>
      <w:proofErr w:type="spellEnd"/>
      <w:r>
        <w:t xml:space="preserve"> = _</w:t>
      </w:r>
      <w:proofErr w:type="spellStart"/>
      <w:r>
        <w:t>root.app.GadgetComm.getGadget</w:t>
      </w:r>
      <w:proofErr w:type="spellEnd"/>
      <w:r>
        <w:t>("</w:t>
      </w:r>
      <w:proofErr w:type="spellStart"/>
      <w:r>
        <w:t>SimpleGadget</w:t>
      </w:r>
      <w:proofErr w:type="spellEnd"/>
      <w:r>
        <w:t xml:space="preserve">"); </w:t>
      </w:r>
      <w:r>
        <w:br/>
        <w:t xml:space="preserve"> </w:t>
      </w:r>
      <w:r>
        <w:br/>
      </w:r>
      <w:proofErr w:type="spellStart"/>
      <w:r>
        <w:t>self.save</w:t>
      </w:r>
      <w:proofErr w:type="spellEnd"/>
      <w:r>
        <w:t xml:space="preserve"> = function () { </w:t>
      </w:r>
      <w:r>
        <w:br/>
        <w:t xml:space="preserve">    var props = { </w:t>
      </w:r>
      <w:r>
        <w:br/>
        <w:t xml:space="preserve">        </w:t>
      </w:r>
      <w:proofErr w:type="spellStart"/>
      <w:r>
        <w:t>MyProps</w:t>
      </w:r>
      <w:proofErr w:type="spellEnd"/>
      <w:r>
        <w:t xml:space="preserve">: </w:t>
      </w:r>
      <w:proofErr w:type="spellStart"/>
      <w:r>
        <w:t>simpleGadget.MyProps</w:t>
      </w:r>
      <w:proofErr w:type="spellEnd"/>
      <w:r>
        <w:t xml:space="preserve">, </w:t>
      </w:r>
      <w:r>
        <w:br/>
        <w:t xml:space="preserve">        </w:t>
      </w:r>
      <w:proofErr w:type="spellStart"/>
      <w:r>
        <w:t>DefaultState</w:t>
      </w:r>
      <w:proofErr w:type="spellEnd"/>
      <w:r>
        <w:t xml:space="preserve">: </w:t>
      </w:r>
      <w:proofErr w:type="spellStart"/>
      <w:r>
        <w:t>simpleGadget.DefaultState</w:t>
      </w:r>
      <w:proofErr w:type="spellEnd"/>
      <w:r>
        <w:t xml:space="preserve">, </w:t>
      </w:r>
      <w:r>
        <w:br/>
        <w:t xml:space="preserve">        </w:t>
      </w:r>
      <w:proofErr w:type="spellStart"/>
      <w:r>
        <w:t>DefaultPositionX</w:t>
      </w:r>
      <w:proofErr w:type="spellEnd"/>
      <w:r>
        <w:t xml:space="preserve">: </w:t>
      </w:r>
      <w:proofErr w:type="spellStart"/>
      <w:r>
        <w:t>simpleGadget.DefaultPositionX</w:t>
      </w:r>
      <w:proofErr w:type="spellEnd"/>
      <w:r>
        <w:t xml:space="preserve"> </w:t>
      </w:r>
      <w:r>
        <w:br/>
        <w:t xml:space="preserve">        ...  </w:t>
      </w:r>
      <w:r>
        <w:br/>
        <w:t xml:space="preserve">    }; </w:t>
      </w:r>
      <w:r>
        <w:br/>
        <w:t xml:space="preserve">    </w:t>
      </w:r>
      <w:proofErr w:type="spellStart"/>
      <w:r>
        <w:t>dalService.SetValue</w:t>
      </w:r>
      <w:proofErr w:type="spellEnd"/>
      <w:r>
        <w:t>("</w:t>
      </w:r>
      <w:proofErr w:type="spellStart"/>
      <w:r>
        <w:t>CCSPSimpleGadgetExampleProperties</w:t>
      </w:r>
      <w:proofErr w:type="spellEnd"/>
      <w:r>
        <w:t xml:space="preserve">", props); </w:t>
      </w:r>
      <w:r>
        <w:br/>
        <w:t xml:space="preserve">}; </w:t>
      </w:r>
      <w:r>
        <w:br/>
        <w:t xml:space="preserve"> </w:t>
      </w:r>
      <w:r>
        <w:br/>
      </w:r>
      <w:proofErr w:type="spellStart"/>
      <w:r>
        <w:t>self.load</w:t>
      </w:r>
      <w:proofErr w:type="spellEnd"/>
      <w:r>
        <w:t xml:space="preserve"> = function () { </w:t>
      </w:r>
      <w:r>
        <w:br/>
        <w:t xml:space="preserve">    var props = </w:t>
      </w:r>
      <w:proofErr w:type="spellStart"/>
      <w:r>
        <w:t>dalService.GetValue</w:t>
      </w:r>
      <w:proofErr w:type="spellEnd"/>
      <w:r>
        <w:t>("</w:t>
      </w:r>
      <w:proofErr w:type="spellStart"/>
      <w:r>
        <w:t>CCSPSimpleGadgetExampleProperties</w:t>
      </w:r>
      <w:proofErr w:type="spellEnd"/>
      <w:r>
        <w:t xml:space="preserve">"); </w:t>
      </w:r>
      <w:r>
        <w:br/>
        <w:t xml:space="preserve">    if (props) { </w:t>
      </w:r>
      <w:r>
        <w:br/>
        <w:t xml:space="preserve">        </w:t>
      </w:r>
      <w:proofErr w:type="spellStart"/>
      <w:r>
        <w:t>simpleGadget.DefaultState</w:t>
      </w:r>
      <w:proofErr w:type="spellEnd"/>
      <w:r>
        <w:t xml:space="preserve"> = </w:t>
      </w:r>
      <w:proofErr w:type="spellStart"/>
      <w:r>
        <w:t>props.DefaultState</w:t>
      </w:r>
      <w:proofErr w:type="spellEnd"/>
      <w:r>
        <w:t xml:space="preserve"> || </w:t>
      </w:r>
      <w:r>
        <w:br/>
      </w:r>
      <w:proofErr w:type="spellStart"/>
      <w:r>
        <w:t>simpleGadget.DefaultState</w:t>
      </w:r>
      <w:proofErr w:type="spellEnd"/>
      <w:r>
        <w:t xml:space="preserve">; </w:t>
      </w:r>
      <w:r>
        <w:br/>
        <w:t xml:space="preserve">        </w:t>
      </w:r>
      <w:proofErr w:type="spellStart"/>
      <w:r>
        <w:t>simpleGadget.DefaultPositionY</w:t>
      </w:r>
      <w:proofErr w:type="spellEnd"/>
      <w:r>
        <w:t xml:space="preserve"> = </w:t>
      </w:r>
      <w:proofErr w:type="spellStart"/>
      <w:r>
        <w:t>props.DefaultPositionY</w:t>
      </w:r>
      <w:proofErr w:type="spellEnd"/>
      <w:r>
        <w:t xml:space="preserve"> || </w:t>
      </w:r>
      <w:r>
        <w:br/>
      </w:r>
      <w:proofErr w:type="spellStart"/>
      <w:r>
        <w:t>simpleGadget.DefaultPositionY</w:t>
      </w:r>
      <w:proofErr w:type="spellEnd"/>
      <w:r>
        <w:t xml:space="preserve">; </w:t>
      </w:r>
      <w:r>
        <w:br/>
        <w:t xml:space="preserve">        ... </w:t>
      </w:r>
      <w:r>
        <w:br/>
        <w:t xml:space="preserve">    } </w:t>
      </w:r>
      <w:r>
        <w:br/>
        <w:t xml:space="preserve">}; </w:t>
      </w:r>
      <w:r>
        <w:br/>
        <w:t xml:space="preserve">For this example, the properties are loaded from the DAL on login, so after the function declaration, </w:t>
      </w:r>
      <w:r>
        <w:br/>
        <w:t xml:space="preserve">a </w:t>
      </w:r>
      <w:proofErr w:type="spellStart"/>
      <w:r>
        <w:t>simpleGadgetProps</w:t>
      </w:r>
      <w:proofErr w:type="spellEnd"/>
      <w:r>
        <w:t xml:space="preserve"> variable is created to load the properties. </w:t>
      </w:r>
      <w:r>
        <w:br/>
        <w:t xml:space="preserve">var </w:t>
      </w:r>
      <w:proofErr w:type="spellStart"/>
      <w:r>
        <w:t>simpleGadgetProps</w:t>
      </w:r>
      <w:proofErr w:type="spellEnd"/>
      <w:r>
        <w:t xml:space="preserve"> = new </w:t>
      </w:r>
      <w:proofErr w:type="spellStart"/>
      <w:r>
        <w:t>SimpleGadgetProperties</w:t>
      </w:r>
      <w:proofErr w:type="spellEnd"/>
      <w:r>
        <w:t xml:space="preserve">(); </w:t>
      </w:r>
      <w:r>
        <w:br/>
      </w:r>
      <w:proofErr w:type="spellStart"/>
      <w:r>
        <w:t>simpleGadgetProps.load</w:t>
      </w:r>
      <w:proofErr w:type="spellEnd"/>
      <w:r>
        <w:t xml:space="preserve">() </w:t>
      </w:r>
      <w:r>
        <w:br/>
        <w:t xml:space="preserve"> </w:t>
      </w:r>
      <w:r>
        <w:br/>
      </w:r>
    </w:p>
    <w:p w14:paraId="054EDE54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168 </w:t>
      </w:r>
      <w:r>
        <w:br/>
        <w:t xml:space="preserve">This </w:t>
      </w:r>
      <w:proofErr w:type="spellStart"/>
      <w:r>
        <w:t>simpleGadgetProps</w:t>
      </w:r>
      <w:proofErr w:type="spellEnd"/>
      <w:r>
        <w:t xml:space="preserve"> variable is then referenced as a property of the root window by the </w:t>
      </w:r>
      <w:r>
        <w:br/>
        <w:t xml:space="preserve">SimpleGadget.js code. The Simple Gadget window provides two controls for DAL management: </w:t>
      </w:r>
      <w:r>
        <w:br/>
        <w:t xml:space="preserve">• </w:t>
      </w:r>
      <w:r>
        <w:br/>
        <w:t xml:space="preserve">Store and Retrieve Properties in DAL check box </w:t>
      </w:r>
      <w:r>
        <w:br/>
        <w:t xml:space="preserve">• </w:t>
      </w:r>
      <w:r>
        <w:br/>
        <w:t xml:space="preserve">Delete Properties in DAL button </w:t>
      </w:r>
      <w:r>
        <w:br/>
        <w:t xml:space="preserve"> </w:t>
      </w:r>
      <w:r>
        <w:br/>
        <w:t xml:space="preserve">When the check box is enabled, the </w:t>
      </w:r>
      <w:proofErr w:type="spellStart"/>
      <w:r>
        <w:t>window.onunload</w:t>
      </w:r>
      <w:proofErr w:type="spellEnd"/>
      <w:r>
        <w:t xml:space="preserve">() function in SimpleGadget.js saves the </w:t>
      </w:r>
      <w:r>
        <w:br/>
        <w:t xml:space="preserve">properties using the </w:t>
      </w:r>
      <w:proofErr w:type="spellStart"/>
      <w:r>
        <w:t>simpleGadgetProps</w:t>
      </w:r>
      <w:proofErr w:type="spellEnd"/>
      <w:r>
        <w:t xml:space="preserve"> object. </w:t>
      </w:r>
      <w:r>
        <w:br/>
      </w:r>
      <w:proofErr w:type="spellStart"/>
      <w:r>
        <w:lastRenderedPageBreak/>
        <w:t>window.onunload</w:t>
      </w:r>
      <w:proofErr w:type="spellEnd"/>
      <w:r>
        <w:t xml:space="preserve"> = function () { </w:t>
      </w:r>
      <w:r>
        <w:br/>
        <w:t xml:space="preserve">    ... </w:t>
      </w:r>
      <w:r>
        <w:br/>
        <w:t xml:space="preserve">    _</w:t>
      </w:r>
      <w:proofErr w:type="spellStart"/>
      <w:r>
        <w:t>gadget.MyProps.useDAL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useDAL</w:t>
      </w:r>
      <w:proofErr w:type="spellEnd"/>
      <w:r>
        <w:t xml:space="preserve">').checked; </w:t>
      </w:r>
      <w:r>
        <w:br/>
        <w:t xml:space="preserve">    if (_</w:t>
      </w:r>
      <w:proofErr w:type="spellStart"/>
      <w:r>
        <w:t>gadget.MyProps.useDAL</w:t>
      </w:r>
      <w:proofErr w:type="spellEnd"/>
      <w:r>
        <w:t xml:space="preserve"> &amp;&amp; _</w:t>
      </w:r>
      <w:proofErr w:type="spellStart"/>
      <w:r>
        <w:t>root.simpleGadgetProps</w:t>
      </w:r>
      <w:proofErr w:type="spellEnd"/>
      <w:r>
        <w:t xml:space="preserve">) { </w:t>
      </w:r>
      <w:r>
        <w:br/>
        <w:t xml:space="preserve">        _</w:t>
      </w:r>
      <w:proofErr w:type="spellStart"/>
      <w:r>
        <w:t>root.simpleGadgetProps.save</w:t>
      </w:r>
      <w:proofErr w:type="spellEnd"/>
      <w:r>
        <w:t xml:space="preserve">(); </w:t>
      </w:r>
      <w:r>
        <w:br/>
        <w:t xml:space="preserve">    } </w:t>
      </w:r>
      <w:r>
        <w:br/>
        <w:t xml:space="preserve">}; </w:t>
      </w:r>
      <w:r>
        <w:br/>
        <w:t xml:space="preserve"> </w:t>
      </w:r>
      <w:r>
        <w:br/>
        <w:t xml:space="preserve">The handler for the Delete Properties in DAL button click event simply calls the remove() function </w:t>
      </w:r>
      <w:r>
        <w:br/>
        <w:t xml:space="preserve">of </w:t>
      </w:r>
      <w:proofErr w:type="spellStart"/>
      <w:r>
        <w:t>simpleGadgetProps</w:t>
      </w:r>
      <w:proofErr w:type="spellEnd"/>
      <w:r>
        <w:t xml:space="preserve">. </w:t>
      </w:r>
      <w:r>
        <w:br/>
      </w:r>
      <w:proofErr w:type="spellStart"/>
      <w:r>
        <w:t>deleteDAL</w:t>
      </w:r>
      <w:proofErr w:type="spellEnd"/>
      <w:r>
        <w:t xml:space="preserve"> = function () { </w:t>
      </w:r>
      <w:r>
        <w:br/>
        <w:t xml:space="preserve">    if (_</w:t>
      </w:r>
      <w:proofErr w:type="spellStart"/>
      <w:r>
        <w:t>root.simpleGadgetProps</w:t>
      </w:r>
      <w:proofErr w:type="spellEnd"/>
      <w:r>
        <w:t xml:space="preserve">) { </w:t>
      </w:r>
      <w:r>
        <w:br/>
        <w:t xml:space="preserve">        _</w:t>
      </w:r>
      <w:proofErr w:type="spellStart"/>
      <w:r>
        <w:t>root.simpleGadgetProps.remove</w:t>
      </w:r>
      <w:proofErr w:type="spellEnd"/>
      <w:r>
        <w:t xml:space="preserve">(); </w:t>
      </w:r>
      <w:r>
        <w:br/>
        <w:t xml:space="preserve">    } </w:t>
      </w:r>
      <w:r>
        <w:br/>
        <w:t xml:space="preserve">}; </w:t>
      </w:r>
      <w:r>
        <w:br/>
        <w:t xml:space="preserve"> </w:t>
      </w:r>
      <w:r>
        <w:br/>
        <w:t xml:space="preserve">The only change in the </w:t>
      </w:r>
      <w:proofErr w:type="spellStart"/>
      <w:r>
        <w:t>angular.element</w:t>
      </w:r>
      <w:proofErr w:type="spellEnd"/>
      <w:r>
        <w:t xml:space="preserve">(document).ready function, is to set the check box status </w:t>
      </w:r>
      <w:r>
        <w:br/>
        <w:t xml:space="preserve">according to the </w:t>
      </w:r>
      <w:proofErr w:type="spellStart"/>
      <w:r>
        <w:t>MyProps</w:t>
      </w:r>
      <w:proofErr w:type="spellEnd"/>
      <w:r>
        <w:t xml:space="preserve"> value and increment the title.  </w:t>
      </w:r>
      <w:r>
        <w:br/>
        <w:t>if (_</w:t>
      </w:r>
      <w:proofErr w:type="spellStart"/>
      <w:r>
        <w:t>gadget.MyProps.useDAL</w:t>
      </w:r>
      <w:proofErr w:type="spellEnd"/>
      <w:r>
        <w:t xml:space="preserve">) { </w:t>
      </w:r>
      <w:r>
        <w:br/>
        <w:t xml:space="preserve">    </w:t>
      </w:r>
      <w:proofErr w:type="spellStart"/>
      <w:r>
        <w:t>updateTitle</w:t>
      </w:r>
      <w:proofErr w:type="spellEnd"/>
      <w:r>
        <w:t xml:space="preserve">(); </w:t>
      </w:r>
      <w:r>
        <w:br/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useDAL</w:t>
      </w:r>
      <w:proofErr w:type="spellEnd"/>
      <w:r>
        <w:t>').checked = _</w:t>
      </w:r>
      <w:proofErr w:type="spellStart"/>
      <w:r>
        <w:t>gadget.MyProps.useDAL</w:t>
      </w:r>
      <w:proofErr w:type="spellEnd"/>
      <w:r>
        <w:t xml:space="preserve">; </w:t>
      </w:r>
      <w:r>
        <w:br/>
        <w:t xml:space="preserve">} </w:t>
      </w:r>
      <w:r>
        <w:br/>
        <w:t xml:space="preserve"> </w:t>
      </w:r>
      <w:r>
        <w:br/>
        <w:t xml:space="preserve">There is nothing else to do in </w:t>
      </w:r>
      <w:proofErr w:type="spellStart"/>
      <w:r>
        <w:t>angular.element</w:t>
      </w:r>
      <w:proofErr w:type="spellEnd"/>
      <w:r>
        <w:t xml:space="preserve">(document).ready, because all the properties have </w:t>
      </w:r>
      <w:r>
        <w:br/>
        <w:t xml:space="preserve">already been loaded and used within the gadget instance. </w:t>
      </w:r>
      <w:r>
        <w:br/>
        <w:t xml:space="preserve">When using the gadget, you can see that changes to the Icon, Behavior, and Title fields and when </w:t>
      </w:r>
      <w:r>
        <w:br/>
        <w:t xml:space="preserve">displayed as a float, changes in the gadget's size and position, persist not only between gadget </w:t>
      </w:r>
      <w:r>
        <w:br/>
        <w:t xml:space="preserve">instances but between browser sessions.  </w:t>
      </w:r>
      <w:r>
        <w:br/>
        <w:t xml:space="preserve">The </w:t>
      </w:r>
      <w:proofErr w:type="spellStart"/>
      <w:r>
        <w:t>SimpleGadgetProperties</w:t>
      </w:r>
      <w:proofErr w:type="spellEnd"/>
      <w:r>
        <w:t xml:space="preserve"> code in DemoLibraryFunctions.js can be improved and refactored to </w:t>
      </w:r>
      <w:r>
        <w:br/>
        <w:t xml:space="preserve">enable it to be used by any gadget. </w:t>
      </w:r>
      <w:r>
        <w:br/>
        <w:t xml:space="preserve"> </w:t>
      </w:r>
      <w:r>
        <w:br/>
      </w:r>
    </w:p>
    <w:p w14:paraId="3DB3E3DA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169 </w:t>
      </w:r>
      <w:r>
        <w:br/>
        <w:t xml:space="preserve">6: Migrating 6.1.X Web Agent </w:t>
      </w:r>
      <w:r>
        <w:br/>
        <w:t xml:space="preserve">integrations </w:t>
      </w:r>
      <w:r>
        <w:br/>
      </w:r>
      <w:r>
        <w:lastRenderedPageBreak/>
        <w:t xml:space="preserve">Legacy Integrations.js in CCSP UI </w:t>
      </w:r>
      <w:r>
        <w:br/>
        <w:t xml:space="preserve">The 6.1.X Web Agent enabled customers to integrate applications into the Web Agent through an </w:t>
      </w:r>
      <w:r>
        <w:br/>
        <w:t xml:space="preserve">Integration tab that could display a web site and perform screen pops on new calls or other Web </w:t>
      </w:r>
      <w:r>
        <w:br/>
        <w:t xml:space="preserve">Agent actions. Such integrations can be migrated to CCSP UI. </w:t>
      </w:r>
      <w:r>
        <w:br/>
        <w:t xml:space="preserve">The 6.1.X Web Agent integration was made possible by the use of the Integrations.js (plural) file that </w:t>
      </w:r>
      <w:r>
        <w:br/>
        <w:t xml:space="preserve">was notified of Web Agent events and in turn raised asynchronous events to be consumed by the </w:t>
      </w:r>
      <w:r>
        <w:br/>
        <w:t xml:space="preserve">customer-supplied Integration.js (singular) file. Integrations.js has been incorporated into separate </w:t>
      </w:r>
      <w:r>
        <w:br/>
        <w:t xml:space="preserve">functional and standard gadgets that enable the activation and display of the content that is </w:t>
      </w:r>
      <w:r>
        <w:br/>
        <w:t xml:space="preserve">associated with Integration.js. The gadgets subscribe to CCSP UI and AJAX API events, then pass the </w:t>
      </w:r>
      <w:r>
        <w:br/>
        <w:t xml:space="preserve">event data to the Integration.js event handler functions using the same mechanism developed for </w:t>
      </w:r>
      <w:r>
        <w:br/>
        <w:t xml:space="preserve">the 6.1.X Web Agent. </w:t>
      </w:r>
      <w:r>
        <w:br/>
        <w:t xml:space="preserve">Note </w:t>
      </w:r>
      <w:r>
        <w:br/>
        <w:t xml:space="preserve">Because Integrations.js was developed for the 6.1.X Web Agent, the gadget is only written and </w:t>
      </w:r>
      <w:r>
        <w:br/>
        <w:t xml:space="preserve">supported for Microsoft Edge in IE mode or Google Chrome with the IE Tab extension. </w:t>
      </w:r>
      <w:r>
        <w:br/>
        <w:t xml:space="preserve">If an integration is required to run in other browsers such as Chrome and Firefox, we </w:t>
      </w:r>
      <w:r>
        <w:br/>
        <w:t xml:space="preserve">recommend that customers create an entirely new gadget. </w:t>
      </w:r>
      <w:r>
        <w:br/>
        <w:t xml:space="preserve">Integrations gadget structure </w:t>
      </w:r>
      <w:r>
        <w:br/>
        <w:t xml:space="preserve">Figure 2 shows the components of the Integrations.js gadget and the relationship with the CCSP UI </w:t>
      </w:r>
      <w:r>
        <w:br/>
        <w:t xml:space="preserve">application and the AJAX API. </w:t>
      </w:r>
      <w:r>
        <w:br/>
      </w:r>
    </w:p>
    <w:p w14:paraId="393909E6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170 </w:t>
      </w:r>
      <w:r>
        <w:br/>
        <w:t xml:space="preserve"> </w:t>
      </w:r>
      <w:r>
        <w:br/>
        <w:t xml:space="preserve">Figure 2: Legacy integrations structure in CCSP UI </w:t>
      </w:r>
      <w:r>
        <w:br/>
        <w:t xml:space="preserve"> </w:t>
      </w:r>
      <w:r>
        <w:br/>
        <w:t xml:space="preserve">AsyncEventManager.js: ported from 6.1.X Web Agent to transmit the events that are consumed by </w:t>
      </w:r>
      <w:r>
        <w:br/>
        <w:t xml:space="preserve">Integrations.js functions to the Integration.js event handlers. </w:t>
      </w:r>
      <w:r>
        <w:br/>
        <w:t xml:space="preserve">Integrations.js: defines the 6.1.X Integrations_* event handlers that are called by the </w:t>
      </w:r>
      <w:r>
        <w:br/>
      </w:r>
      <w:proofErr w:type="spellStart"/>
      <w:r>
        <w:t>IntegrationsViewModel</w:t>
      </w:r>
      <w:proofErr w:type="spellEnd"/>
      <w:r>
        <w:t xml:space="preserve">. These functions in turn call the </w:t>
      </w:r>
      <w:proofErr w:type="spellStart"/>
      <w:r>
        <w:t>AsyncEventManager</w:t>
      </w:r>
      <w:proofErr w:type="spellEnd"/>
      <w:r>
        <w:t xml:space="preserve"> to pass on the event </w:t>
      </w:r>
      <w:r>
        <w:br/>
        <w:t xml:space="preserve">notifications. </w:t>
      </w:r>
      <w:r>
        <w:br/>
        <w:t xml:space="preserve">IntegrationsViewModel.js: subscribes to the various CCSP UI events and calls the equivalent </w:t>
      </w:r>
      <w:r>
        <w:br/>
      </w:r>
      <w:r>
        <w:lastRenderedPageBreak/>
        <w:t xml:space="preserve">Integrations_* event handlers to pass on the notification. </w:t>
      </w:r>
      <w:r>
        <w:br/>
        <w:t xml:space="preserve">IntegrationsFunc.js: loads the Integrations script files including the custom Integration.js and </w:t>
      </w:r>
      <w:r>
        <w:br/>
        <w:t xml:space="preserve">creates the </w:t>
      </w:r>
      <w:proofErr w:type="spellStart"/>
      <w:r>
        <w:t>IntegrationsViewModel</w:t>
      </w:r>
      <w:proofErr w:type="spellEnd"/>
      <w:r>
        <w:t xml:space="preserve"> object. This is the script that is specified as the Target URL for </w:t>
      </w:r>
      <w:r>
        <w:br/>
        <w:t xml:space="preserve">the Integrations functional gadget. </w:t>
      </w:r>
      <w:r>
        <w:br/>
        <w:t xml:space="preserve">IntegrationsView.html: a simple page that is the Target URL for the Integrations standard gadget </w:t>
      </w:r>
      <w:r>
        <w:br/>
        <w:t xml:space="preserve">and includes the </w:t>
      </w:r>
      <w:proofErr w:type="spellStart"/>
      <w:r>
        <w:t>IntegrationsFunc</w:t>
      </w:r>
      <w:proofErr w:type="spellEnd"/>
      <w:r>
        <w:t xml:space="preserve"> script. It provides the equivalent of the 6.1.X Web Agent </w:t>
      </w:r>
      <w:r>
        <w:br/>
        <w:t xml:space="preserve">Integrations tab, allowing </w:t>
      </w:r>
      <w:proofErr w:type="spellStart"/>
      <w:r>
        <w:t>customisations</w:t>
      </w:r>
      <w:proofErr w:type="spellEnd"/>
      <w:r>
        <w:t xml:space="preserve"> to display web pages there. </w:t>
      </w:r>
      <w:r>
        <w:br/>
        <w:t xml:space="preserve">IntegrationsInit.js: the default Controller script file for the Integrations standard gadget. It can be </w:t>
      </w:r>
      <w:r>
        <w:br/>
        <w:t xml:space="preserve">used to register with events on agent login so that it can display the Integrations standard gadget </w:t>
      </w:r>
      <w:r>
        <w:br/>
        <w:t xml:space="preserve">in response to specific events. This contains commented out example code. </w:t>
      </w:r>
      <w:r>
        <w:br/>
        <w:t xml:space="preserve"> </w:t>
      </w:r>
      <w:r>
        <w:br/>
        <w:t xml:space="preserve"> </w:t>
      </w:r>
      <w:r>
        <w:br/>
      </w:r>
    </w:p>
    <w:p w14:paraId="5C3D7F04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171 </w:t>
      </w:r>
      <w:r>
        <w:br/>
        <w:t xml:space="preserve">Adding a 6.1.X integration to CCSP UI </w:t>
      </w:r>
      <w:r>
        <w:br/>
        <w:t xml:space="preserve">The Integrations functional and standard gadgets are included as part of the CCSP UI build and are </w:t>
      </w:r>
      <w:r>
        <w:br/>
        <w:t xml:space="preserve">part of the Default Gadgets available in CCSP </w:t>
      </w:r>
      <w:proofErr w:type="spellStart"/>
      <w:r>
        <w:t>AdminPoint</w:t>
      </w:r>
      <w:proofErr w:type="spellEnd"/>
      <w:r>
        <w:t xml:space="preserve">. When added to the tenant, the </w:t>
      </w:r>
      <w:r>
        <w:br/>
        <w:t xml:space="preserve">customized integration file can be specified individually for tenant/group/role for each gadget. </w:t>
      </w:r>
      <w:r>
        <w:br/>
        <w:t xml:space="preserve">Note </w:t>
      </w:r>
      <w:r>
        <w:br/>
        <w:t xml:space="preserve">The use of the Integrations functional and standard gadgets is mutually exclusive within a single </w:t>
      </w:r>
      <w:r>
        <w:br/>
        <w:t xml:space="preserve">login session. This is because only one integration is supported (as with the 6.1.X Web Agent) </w:t>
      </w:r>
      <w:r>
        <w:br/>
        <w:t xml:space="preserve">and there is a possibility of the Integration_* event handler being called more than twice for the </w:t>
      </w:r>
      <w:r>
        <w:br/>
        <w:t xml:space="preserve">same event if both gadgets are included.  </w:t>
      </w:r>
      <w:r>
        <w:br/>
        <w:t xml:space="preserve">The gadgets can both be present in a tenant/group/role, but one or the other must have its </w:t>
      </w:r>
      <w:r>
        <w:br/>
        <w:t xml:space="preserve">Disabled property set to True. If the standard gadget needs to register with events or do other </w:t>
      </w:r>
      <w:r>
        <w:br/>
        <w:t xml:space="preserve">processing prior to it being displayed, the functionality should be added to the IntegrationsInit.js </w:t>
      </w:r>
      <w:r>
        <w:br/>
        <w:t xml:space="preserve">script. </w:t>
      </w:r>
      <w:r>
        <w:br/>
        <w:t xml:space="preserve">Adding the Integrations functional gadget </w:t>
      </w:r>
      <w:r>
        <w:br/>
        <w:t xml:space="preserve"> </w:t>
      </w:r>
      <w:r>
        <w:br/>
      </w:r>
      <w:r>
        <w:lastRenderedPageBreak/>
        <w:t xml:space="preserve">1. </w:t>
      </w:r>
      <w:r>
        <w:br/>
        <w:t xml:space="preserve">Add the Integrations functional gadget to the tenant in CCSP </w:t>
      </w:r>
      <w:proofErr w:type="spellStart"/>
      <w:r>
        <w:t>AdminPoint</w:t>
      </w:r>
      <w:proofErr w:type="spellEnd"/>
      <w:r>
        <w:t xml:space="preserve"> as follows: </w:t>
      </w:r>
      <w:r>
        <w:br/>
        <w:t xml:space="preserve">a. </w:t>
      </w:r>
      <w:r>
        <w:br/>
        <w:t xml:space="preserve">Log onto CCSP </w:t>
      </w:r>
      <w:proofErr w:type="spellStart"/>
      <w:r>
        <w:t>AdminPoint</w:t>
      </w:r>
      <w:proofErr w:type="spellEnd"/>
      <w:r>
        <w:t xml:space="preserve"> with the appropriate privileges </w:t>
      </w:r>
      <w:r>
        <w:br/>
        <w:t xml:space="preserve">b. </w:t>
      </w:r>
      <w:r>
        <w:br/>
        <w:t xml:space="preserve">Edit the gadgets for the tenant and add the Integrations functional gadget. </w:t>
      </w:r>
      <w:r>
        <w:br/>
        <w:t xml:space="preserve">c. </w:t>
      </w:r>
      <w:r>
        <w:br/>
        <w:t xml:space="preserve">Edit the gadget properties and change the </w:t>
      </w:r>
      <w:proofErr w:type="spellStart"/>
      <w:r>
        <w:t>IntegrationURL</w:t>
      </w:r>
      <w:proofErr w:type="spellEnd"/>
      <w:r>
        <w:t xml:space="preserve"> to point to the script that </w:t>
      </w:r>
      <w:r>
        <w:br/>
        <w:t xml:space="preserve">defines the Integration_ event handlers (usually Integration.js). This needs to be relative to </w:t>
      </w:r>
      <w:r>
        <w:br/>
        <w:t xml:space="preserve">the </w:t>
      </w:r>
      <w:proofErr w:type="spellStart"/>
      <w:r>
        <w:t>TouchPoint</w:t>
      </w:r>
      <w:proofErr w:type="spellEnd"/>
      <w:r>
        <w:t xml:space="preserve"> virtual folder, for example: </w:t>
      </w:r>
      <w:r>
        <w:br/>
        <w:t xml:space="preserve">app/gadgets/Integrations/Functional/Integration.js. </w:t>
      </w:r>
      <w:r>
        <w:br/>
        <w:t xml:space="preserve">d. </w:t>
      </w:r>
      <w:r>
        <w:br/>
        <w:t xml:space="preserve">Save the changes. </w:t>
      </w:r>
      <w:r>
        <w:br/>
        <w:t xml:space="preserve">2. </w:t>
      </w:r>
      <w:r>
        <w:br/>
        <w:t xml:space="preserve">Migrate the Integration.js file. There are a number of changes that need to be made to the </w:t>
      </w:r>
      <w:r>
        <w:br/>
        <w:t xml:space="preserve">Integration.js script for it to work with CCSP UI. The table below lists the major changes </w:t>
      </w:r>
      <w:r>
        <w:br/>
        <w:t xml:space="preserve">required, which can mostly be performed by a search and replace of the 6.1.X values with their </w:t>
      </w:r>
      <w:r>
        <w:br/>
        <w:t xml:space="preserve">7.2 equivalents.  </w:t>
      </w:r>
      <w:r>
        <w:br/>
        <w:t xml:space="preserve">Note </w:t>
      </w:r>
      <w:r>
        <w:br/>
        <w:t xml:space="preserve">The Integration.js must define the function </w:t>
      </w:r>
      <w:proofErr w:type="spellStart"/>
      <w:r>
        <w:t>Integration_AgentStarted</w:t>
      </w:r>
      <w:proofErr w:type="spellEnd"/>
      <w:r>
        <w:t xml:space="preserve">() to be loaded. </w:t>
      </w:r>
      <w:r>
        <w:br/>
        <w:t xml:space="preserve">3. </w:t>
      </w:r>
      <w:r>
        <w:br/>
        <w:t xml:space="preserve">Test the Integration. Log onto CCSP UI. The expected outcome is that the Integrations </w:t>
      </w:r>
      <w:r>
        <w:br/>
        <w:t xml:space="preserve">functional gadget registers for CCSP UI events when the main page has loaded and sends the </w:t>
      </w:r>
      <w:r>
        <w:br/>
      </w:r>
      <w:proofErr w:type="spellStart"/>
      <w:r>
        <w:t>Integrations_AgentStarted</w:t>
      </w:r>
      <w:proofErr w:type="spellEnd"/>
      <w:r>
        <w:t xml:space="preserve"> event to the integration.  </w:t>
      </w:r>
      <w:r>
        <w:br/>
        <w:t xml:space="preserve"> </w:t>
      </w:r>
      <w:r>
        <w:br/>
        <w:t xml:space="preserve"> </w:t>
      </w:r>
      <w:r>
        <w:br/>
      </w:r>
    </w:p>
    <w:p w14:paraId="3E3E9AB7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172 </w:t>
      </w:r>
      <w:r>
        <w:br/>
        <w:t xml:space="preserve">Adding the Integrations standard gadget </w:t>
      </w:r>
      <w:r>
        <w:br/>
        <w:t xml:space="preserve"> </w:t>
      </w:r>
      <w:r>
        <w:br/>
        <w:t xml:space="preserve">1. </w:t>
      </w:r>
      <w:r>
        <w:br/>
        <w:t xml:space="preserve">Add the Integrations standard gadget to the tenant in CCSP </w:t>
      </w:r>
      <w:proofErr w:type="spellStart"/>
      <w:r>
        <w:t>AdminPoint</w:t>
      </w:r>
      <w:proofErr w:type="spellEnd"/>
      <w:r>
        <w:t xml:space="preserve"> as follows: </w:t>
      </w:r>
      <w:r>
        <w:br/>
        <w:t xml:space="preserve">a. </w:t>
      </w:r>
      <w:r>
        <w:br/>
        <w:t xml:space="preserve">Log onto CCSP </w:t>
      </w:r>
      <w:proofErr w:type="spellStart"/>
      <w:r>
        <w:t>AdminPoint</w:t>
      </w:r>
      <w:proofErr w:type="spellEnd"/>
      <w:r>
        <w:t xml:space="preserve"> with the appropriate privileges </w:t>
      </w:r>
      <w:r>
        <w:br/>
        <w:t xml:space="preserve">b. </w:t>
      </w:r>
      <w:r>
        <w:br/>
        <w:t xml:space="preserve">Edit the gadgets for the tenant and add the Integrations standard gadget. </w:t>
      </w:r>
      <w:r>
        <w:br/>
        <w:t xml:space="preserve">c. </w:t>
      </w:r>
      <w:r>
        <w:br/>
        <w:t xml:space="preserve">Edit the gadget properties and change the </w:t>
      </w:r>
      <w:proofErr w:type="spellStart"/>
      <w:r>
        <w:t>IntegrationURL</w:t>
      </w:r>
      <w:proofErr w:type="spellEnd"/>
      <w:r>
        <w:t xml:space="preserve"> to point to the script that </w:t>
      </w:r>
      <w:r>
        <w:br/>
        <w:t xml:space="preserve">defines the Integration_ event handlers (usually Integration.js). This needs to be relative to </w:t>
      </w:r>
      <w:r>
        <w:br/>
        <w:t xml:space="preserve">the </w:t>
      </w:r>
      <w:proofErr w:type="spellStart"/>
      <w:r>
        <w:t>TouchPoint</w:t>
      </w:r>
      <w:proofErr w:type="spellEnd"/>
      <w:r>
        <w:t xml:space="preserve"> virtual folder, for example: </w:t>
      </w:r>
      <w:r>
        <w:br/>
      </w:r>
      <w:r>
        <w:lastRenderedPageBreak/>
        <w:t>app/gadgets/Integrations/</w:t>
      </w:r>
      <w:proofErr w:type="spellStart"/>
      <w:r>
        <w:t>AgentTestDriver</w:t>
      </w:r>
      <w:proofErr w:type="spellEnd"/>
      <w:r>
        <w:t xml:space="preserve">/Integration.js. </w:t>
      </w:r>
      <w:r>
        <w:br/>
        <w:t xml:space="preserve">d. </w:t>
      </w:r>
      <w:r>
        <w:br/>
        <w:t xml:space="preserve">If a Controller script other than IntegrationsInit.js is required, edit the Script URL property </w:t>
      </w:r>
      <w:r>
        <w:br/>
        <w:t xml:space="preserve">to point to script to be used. </w:t>
      </w:r>
      <w:r>
        <w:br/>
        <w:t xml:space="preserve">e. </w:t>
      </w:r>
      <w:r>
        <w:br/>
        <w:t xml:space="preserve">Edit the other properties as appropriate. </w:t>
      </w:r>
      <w:r>
        <w:br/>
        <w:t xml:space="preserve">f. </w:t>
      </w:r>
      <w:r>
        <w:br/>
        <w:t xml:space="preserve">Save the changes. </w:t>
      </w:r>
      <w:r>
        <w:br/>
        <w:t xml:space="preserve">2. </w:t>
      </w:r>
      <w:r>
        <w:br/>
        <w:t xml:space="preserve">Migrate the Integration.js file. There are a number of changes that need to be made to the </w:t>
      </w:r>
      <w:r>
        <w:br/>
        <w:t xml:space="preserve">Integration.js script for it to work with CCSP UI. The table below lists the major changes </w:t>
      </w:r>
      <w:r>
        <w:br/>
        <w:t xml:space="preserve">required, which can mostly be performed by a search and replace of the 6.1.X values with their </w:t>
      </w:r>
      <w:r>
        <w:br/>
        <w:t xml:space="preserve">7.2 equivalents.  </w:t>
      </w:r>
      <w:r>
        <w:br/>
        <w:t xml:space="preserve">Note </w:t>
      </w:r>
      <w:r>
        <w:br/>
        <w:t xml:space="preserve">The Integration.js must define the function </w:t>
      </w:r>
      <w:proofErr w:type="spellStart"/>
      <w:r>
        <w:t>Integration_AgentStarted</w:t>
      </w:r>
      <w:proofErr w:type="spellEnd"/>
      <w:r>
        <w:t xml:space="preserve">() to be loaded. </w:t>
      </w:r>
      <w:r>
        <w:br/>
        <w:t xml:space="preserve"> </w:t>
      </w:r>
      <w:r>
        <w:br/>
        <w:t xml:space="preserve">3. </w:t>
      </w:r>
      <w:r>
        <w:br/>
        <w:t xml:space="preserve">Add supporting JS and CSS files. If specific files from the 6.1.X Web Agent are required to </w:t>
      </w:r>
      <w:r>
        <w:br/>
        <w:t xml:space="preserve">support the integration such as AgentStyles.css and Library.vbs, include them in the </w:t>
      </w:r>
      <w:r>
        <w:br/>
        <w:t xml:space="preserve">IntegrationsView.html file although the actual file locations should still be in the Integration </w:t>
      </w:r>
      <w:r>
        <w:br/>
        <w:t xml:space="preserve">folder. For example. </w:t>
      </w:r>
      <w:r>
        <w:br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="Integration/Library.js"&gt;&lt;/script&gt; </w:t>
      </w:r>
      <w:r>
        <w:br/>
        <w:t xml:space="preserve">4. </w:t>
      </w:r>
      <w:r>
        <w:br/>
        <w:t xml:space="preserve">Test the Integration. Log onto CCSP UI. Opening the Integrations gadget should cause it to </w:t>
      </w:r>
      <w:r>
        <w:br/>
        <w:t xml:space="preserve">register with the CCSP UI events and send the </w:t>
      </w:r>
      <w:proofErr w:type="spellStart"/>
      <w:r>
        <w:t>Integrations_AgentStarted</w:t>
      </w:r>
      <w:proofErr w:type="spellEnd"/>
      <w:r>
        <w:t xml:space="preserve"> event to the </w:t>
      </w:r>
      <w:r>
        <w:br/>
        <w:t xml:space="preserve">integration. </w:t>
      </w:r>
      <w:r>
        <w:br/>
        <w:t xml:space="preserve">After the Agent has access to the Integrations standard gadget, changes can be made to </w:t>
      </w:r>
      <w:r>
        <w:br/>
        <w:t xml:space="preserve">Integration.js and its associated files, with the results seen in CCSP UI without having to </w:t>
      </w:r>
      <w:proofErr w:type="spellStart"/>
      <w:r>
        <w:t>relogin</w:t>
      </w:r>
      <w:proofErr w:type="spellEnd"/>
      <w:r>
        <w:t xml:space="preserve">. </w:t>
      </w:r>
      <w:r>
        <w:br/>
        <w:t xml:space="preserve">The Integrations gadget is refreshed every time it is closed and re-opened. </w:t>
      </w:r>
      <w:r>
        <w:br/>
        <w:t xml:space="preserve">6.1.X Integration.js script migration </w:t>
      </w:r>
      <w:r>
        <w:br/>
        <w:t xml:space="preserve">These are the changes in the Agent AJAX API and HTML document handling that need to be made </w:t>
      </w:r>
      <w:r>
        <w:br/>
        <w:t xml:space="preserve">in order for a 6.1.X Integration.js script to be migrated.  </w:t>
      </w:r>
      <w:r>
        <w:br/>
        <w:t xml:space="preserve">In some cases, fields that were object properties in 6.1.X are now array elements in 7.X and require </w:t>
      </w:r>
      <w:r>
        <w:br/>
        <w:t xml:space="preserve">the use of convenience functions such as those in helpers.js to extract their values. The most useful </w:t>
      </w:r>
      <w:r>
        <w:br/>
        <w:t xml:space="preserve">functions from helpers.js are as follows. </w:t>
      </w:r>
      <w:r>
        <w:br/>
        <w:t xml:space="preserve">Note </w:t>
      </w:r>
      <w:r>
        <w:br/>
        <w:t xml:space="preserve">This list may not cover all changes required due to customers making use of other functions and </w:t>
      </w:r>
      <w:r>
        <w:br/>
      </w:r>
      <w:r>
        <w:lastRenderedPageBreak/>
        <w:t xml:space="preserve">properties. </w:t>
      </w:r>
      <w:r>
        <w:br/>
        <w:t xml:space="preserve"> </w:t>
      </w:r>
      <w:r>
        <w:br/>
        <w:t xml:space="preserve"> </w:t>
      </w:r>
      <w:r>
        <w:br/>
      </w:r>
    </w:p>
    <w:p w14:paraId="02C2254B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173 </w:t>
      </w:r>
      <w:r>
        <w:br/>
        <w:t xml:space="preserve">Object </w:t>
      </w:r>
      <w:r>
        <w:br/>
        <w:t xml:space="preserve">6.1.X </w:t>
      </w:r>
      <w:r>
        <w:br/>
        <w:t xml:space="preserve">7.X Equivalent </w:t>
      </w:r>
      <w:r>
        <w:br/>
        <w:t xml:space="preserve">Agent </w:t>
      </w:r>
      <w:r>
        <w:br/>
        <w:t xml:space="preserve">Property: </w:t>
      </w:r>
      <w:proofErr w:type="spellStart"/>
      <w:r>
        <w:t>WrapUpCodes</w:t>
      </w:r>
      <w:proofErr w:type="spellEnd"/>
      <w:r>
        <w:t xml:space="preserve"> </w:t>
      </w:r>
      <w:r>
        <w:br/>
      </w:r>
      <w:proofErr w:type="spellStart"/>
      <w:r>
        <w:t>WrapupCodesList</w:t>
      </w:r>
      <w:proofErr w:type="spellEnd"/>
      <w:r>
        <w:t xml:space="preserve"> </w:t>
      </w:r>
      <w:r>
        <w:br/>
        <w:t xml:space="preserve">Call </w:t>
      </w:r>
      <w:r>
        <w:br/>
        <w:t xml:space="preserve">Property: </w:t>
      </w:r>
      <w:proofErr w:type="spellStart"/>
      <w:r>
        <w:t>ParentAgent</w:t>
      </w:r>
      <w:proofErr w:type="spellEnd"/>
      <w:r>
        <w:t xml:space="preserve"> </w:t>
      </w:r>
      <w:r>
        <w:br/>
        <w:t xml:space="preserve">agent </w:t>
      </w:r>
      <w:r>
        <w:br/>
        <w:t xml:space="preserve">Call </w:t>
      </w:r>
      <w:r>
        <w:br/>
        <w:t xml:space="preserve">Property: MediaType </w:t>
      </w:r>
      <w:r>
        <w:br/>
      </w:r>
      <w:proofErr w:type="spellStart"/>
      <w:r>
        <w:t>CallInfo.Type</w:t>
      </w:r>
      <w:proofErr w:type="spellEnd"/>
      <w:r>
        <w:t xml:space="preserve"> </w:t>
      </w:r>
      <w:r>
        <w:br/>
        <w:t xml:space="preserve">Call </w:t>
      </w:r>
      <w:r>
        <w:br/>
        <w:t xml:space="preserve">Function: </w:t>
      </w:r>
      <w:proofErr w:type="spellStart"/>
      <w:r>
        <w:t>PickUpEnsureMedia</w:t>
      </w:r>
      <w:proofErr w:type="spellEnd"/>
      <w:r>
        <w:t xml:space="preserve">() </w:t>
      </w:r>
      <w:r>
        <w:br/>
        <w:t xml:space="preserve">Removed, use </w:t>
      </w:r>
      <w:proofErr w:type="spellStart"/>
      <w:r>
        <w:t>PickUp</w:t>
      </w:r>
      <w:proofErr w:type="spellEnd"/>
      <w:r>
        <w:t xml:space="preserve">() </w:t>
      </w:r>
      <w:r>
        <w:br/>
        <w:t xml:space="preserve">Call </w:t>
      </w:r>
      <w:r>
        <w:br/>
        <w:t xml:space="preserve">Function: </w:t>
      </w:r>
      <w:r>
        <w:br/>
      </w:r>
      <w:proofErr w:type="spellStart"/>
      <w:r>
        <w:t>Call.Line.WrapUpDialog.contentWind</w:t>
      </w:r>
      <w:proofErr w:type="spellEnd"/>
      <w:r>
        <w:br/>
      </w:r>
      <w:proofErr w:type="spellStart"/>
      <w:r>
        <w:t>ow.WrapUpCall</w:t>
      </w:r>
      <w:proofErr w:type="spellEnd"/>
      <w:r>
        <w:t xml:space="preserve">()  </w:t>
      </w:r>
      <w:r>
        <w:br/>
        <w:t xml:space="preserve">Removed, use </w:t>
      </w:r>
      <w:proofErr w:type="spellStart"/>
      <w:r>
        <w:t>Call.FinishWrapUp</w:t>
      </w:r>
      <w:proofErr w:type="spellEnd"/>
      <w:r>
        <w:t xml:space="preserve">('0', "") </w:t>
      </w:r>
      <w:r>
        <w:br/>
        <w:t xml:space="preserve">Call </w:t>
      </w:r>
      <w:r>
        <w:br/>
        <w:t xml:space="preserve">Property: Direction </w:t>
      </w:r>
      <w:r>
        <w:br/>
      </w:r>
      <w:proofErr w:type="spellStart"/>
      <w:r>
        <w:t>CallInfo.Direction</w:t>
      </w:r>
      <w:proofErr w:type="spellEnd"/>
      <w:r>
        <w:t xml:space="preserve"> </w:t>
      </w:r>
      <w:r>
        <w:br/>
        <w:t xml:space="preserve">Call </w:t>
      </w:r>
      <w:r>
        <w:br/>
        <w:t xml:space="preserve">Property: </w:t>
      </w:r>
      <w:proofErr w:type="spellStart"/>
      <w:r>
        <w:t>IsAgentToAgent</w:t>
      </w:r>
      <w:proofErr w:type="spellEnd"/>
      <w:r>
        <w:t xml:space="preserve"> </w:t>
      </w:r>
      <w:r>
        <w:br/>
      </w:r>
      <w:proofErr w:type="spellStart"/>
      <w:r>
        <w:t>CallInfo.IsAgentToAgent</w:t>
      </w:r>
      <w:proofErr w:type="spellEnd"/>
      <w:r>
        <w:t xml:space="preserve"> </w:t>
      </w:r>
      <w:r>
        <w:br/>
        <w:t xml:space="preserve">Call </w:t>
      </w:r>
      <w:r>
        <w:br/>
        <w:t xml:space="preserve">Property: </w:t>
      </w:r>
      <w:proofErr w:type="spellStart"/>
      <w:r>
        <w:t>AgentFirstName</w:t>
      </w:r>
      <w:proofErr w:type="spellEnd"/>
      <w:r>
        <w:t xml:space="preserve"> </w:t>
      </w:r>
      <w:r>
        <w:br/>
      </w:r>
      <w:proofErr w:type="spellStart"/>
      <w:r>
        <w:t>CallInfo.CallFromAgent.FirstName</w:t>
      </w:r>
      <w:proofErr w:type="spellEnd"/>
      <w:r>
        <w:t xml:space="preserve"> (for </w:t>
      </w:r>
      <w:r>
        <w:br/>
        <w:t xml:space="preserve">inbound A2A call) </w:t>
      </w:r>
      <w:r>
        <w:br/>
      </w:r>
      <w:proofErr w:type="spellStart"/>
      <w:r>
        <w:t>CallInfo.CallToAgent.FirstName</w:t>
      </w:r>
      <w:proofErr w:type="spellEnd"/>
      <w:r>
        <w:t xml:space="preserve"> (for outbound </w:t>
      </w:r>
      <w:r>
        <w:br/>
        <w:t xml:space="preserve">A2A call) </w:t>
      </w:r>
      <w:r>
        <w:br/>
        <w:t xml:space="preserve">Call </w:t>
      </w:r>
      <w:r>
        <w:br/>
        <w:t xml:space="preserve">Property: </w:t>
      </w:r>
      <w:proofErr w:type="spellStart"/>
      <w:r>
        <w:t>AgentLastName</w:t>
      </w:r>
      <w:proofErr w:type="spellEnd"/>
      <w:r>
        <w:t xml:space="preserve"> </w:t>
      </w:r>
      <w:r>
        <w:br/>
      </w:r>
      <w:proofErr w:type="spellStart"/>
      <w:r>
        <w:t>CallInfo.CallFromAgent.LastName</w:t>
      </w:r>
      <w:proofErr w:type="spellEnd"/>
      <w:r>
        <w:t xml:space="preserve"> (for </w:t>
      </w:r>
      <w:r>
        <w:br/>
        <w:t xml:space="preserve">inbound A2A call) </w:t>
      </w:r>
      <w:r>
        <w:br/>
      </w:r>
      <w:proofErr w:type="spellStart"/>
      <w:r>
        <w:lastRenderedPageBreak/>
        <w:t>CallInfo.CallToAgent.LastName</w:t>
      </w:r>
      <w:proofErr w:type="spellEnd"/>
      <w:r>
        <w:t xml:space="preserve"> (for outbound </w:t>
      </w:r>
      <w:r>
        <w:br/>
        <w:t xml:space="preserve">A2A call) </w:t>
      </w:r>
      <w:r>
        <w:br/>
        <w:t xml:space="preserve">Call </w:t>
      </w:r>
      <w:r>
        <w:br/>
        <w:t xml:space="preserve">Property: </w:t>
      </w:r>
      <w:proofErr w:type="spellStart"/>
      <w:r>
        <w:t>EnteredNumber</w:t>
      </w:r>
      <w:proofErr w:type="spellEnd"/>
      <w:r>
        <w:t xml:space="preserve"> </w:t>
      </w:r>
      <w:r>
        <w:br/>
      </w:r>
      <w:proofErr w:type="spellStart"/>
      <w:r>
        <w:t>StreamInfo.PhoneNumber</w:t>
      </w:r>
      <w:proofErr w:type="spellEnd"/>
      <w:r>
        <w:t xml:space="preserve"> </w:t>
      </w:r>
      <w:r>
        <w:br/>
        <w:t xml:space="preserve">Call </w:t>
      </w:r>
      <w:r>
        <w:br/>
        <w:t xml:space="preserve">Property: </w:t>
      </w:r>
      <w:proofErr w:type="spellStart"/>
      <w:r>
        <w:t>CallerANI</w:t>
      </w:r>
      <w:proofErr w:type="spellEnd"/>
      <w:r>
        <w:t xml:space="preserve"> </w:t>
      </w:r>
      <w:r>
        <w:br/>
        <w:t xml:space="preserve">CallInfo.Caller.ANI </w:t>
      </w:r>
      <w:r>
        <w:br/>
        <w:t xml:space="preserve">Call </w:t>
      </w:r>
      <w:r>
        <w:br/>
        <w:t xml:space="preserve">Property: </w:t>
      </w:r>
      <w:proofErr w:type="spellStart"/>
      <w:r>
        <w:t>CallerDNIS</w:t>
      </w:r>
      <w:proofErr w:type="spellEnd"/>
      <w:r>
        <w:t xml:space="preserve"> </w:t>
      </w:r>
      <w:r>
        <w:br/>
      </w:r>
      <w:proofErr w:type="spellStart"/>
      <w:r>
        <w:t>CallInfo.Caller.DNIS</w:t>
      </w:r>
      <w:proofErr w:type="spellEnd"/>
      <w:r>
        <w:t xml:space="preserve"> </w:t>
      </w:r>
      <w:r>
        <w:br/>
        <w:t xml:space="preserve">Call </w:t>
      </w:r>
      <w:r>
        <w:br/>
        <w:t xml:space="preserve">Property: </w:t>
      </w:r>
      <w:proofErr w:type="spellStart"/>
      <w:r>
        <w:t>CallInfo.IsInvitation</w:t>
      </w:r>
      <w:proofErr w:type="spellEnd"/>
      <w:r>
        <w:t xml:space="preserve"> </w:t>
      </w:r>
      <w:r>
        <w:br/>
      </w:r>
      <w:proofErr w:type="spellStart"/>
      <w:r>
        <w:t>CallInfo.IsTransferred</w:t>
      </w:r>
      <w:proofErr w:type="spellEnd"/>
      <w:r>
        <w:t xml:space="preserve"> </w:t>
      </w:r>
      <w:r>
        <w:br/>
        <w:t xml:space="preserve">Call </w:t>
      </w:r>
      <w:r>
        <w:br/>
      </w:r>
      <w:proofErr w:type="spellStart"/>
      <w:r>
        <w:t>Property:CallInfo.MediaInfo.Property</w:t>
      </w:r>
      <w:proofErr w:type="spellEnd"/>
      <w:r>
        <w:t xml:space="preserve"> </w:t>
      </w:r>
      <w:r>
        <w:br/>
        <w:t xml:space="preserve">Use </w:t>
      </w:r>
      <w:proofErr w:type="spellStart"/>
      <w:r>
        <w:t>getItemByKey</w:t>
      </w:r>
      <w:proofErr w:type="spellEnd"/>
      <w:r>
        <w:t xml:space="preserve">() to get the </w:t>
      </w:r>
      <w:proofErr w:type="spellStart"/>
      <w:r>
        <w:t>MediaInfo</w:t>
      </w:r>
      <w:proofErr w:type="spellEnd"/>
      <w:r>
        <w:t xml:space="preserve"> </w:t>
      </w:r>
      <w:r>
        <w:br/>
      </w:r>
      <w:proofErr w:type="spellStart"/>
      <w:r>
        <w:t>ConfigItem</w:t>
      </w:r>
      <w:proofErr w:type="spellEnd"/>
      <w:r>
        <w:t xml:space="preserve">, for example: </w:t>
      </w:r>
      <w:r>
        <w:br/>
        <w:t xml:space="preserve">var item = </w:t>
      </w:r>
      <w:r>
        <w:br/>
      </w:r>
      <w:proofErr w:type="spellStart"/>
      <w:r>
        <w:t>getItemByKey</w:t>
      </w:r>
      <w:proofErr w:type="spellEnd"/>
      <w:r>
        <w:t>(</w:t>
      </w:r>
      <w:proofErr w:type="spellStart"/>
      <w:r>
        <w:t>CallInfo.Item</w:t>
      </w:r>
      <w:proofErr w:type="spellEnd"/>
      <w:r>
        <w:t xml:space="preserve">, </w:t>
      </w:r>
      <w:r>
        <w:br/>
        <w:t>"</w:t>
      </w:r>
      <w:proofErr w:type="spellStart"/>
      <w:r>
        <w:t>MediaInfo</w:t>
      </w:r>
      <w:proofErr w:type="spellEnd"/>
      <w:r>
        <w:t xml:space="preserve">") </w:t>
      </w:r>
      <w:r>
        <w:br/>
        <w:t xml:space="preserve">Use </w:t>
      </w:r>
      <w:proofErr w:type="spellStart"/>
      <w:r>
        <w:t>getValueByKey</w:t>
      </w:r>
      <w:proofErr w:type="spellEnd"/>
      <w:r>
        <w:t xml:space="preserve">() to get the individual </w:t>
      </w:r>
      <w:r>
        <w:br/>
        <w:t xml:space="preserve">properties from the </w:t>
      </w:r>
      <w:proofErr w:type="spellStart"/>
      <w:r>
        <w:t>MediaInfo</w:t>
      </w:r>
      <w:proofErr w:type="spellEnd"/>
      <w:r>
        <w:t xml:space="preserve"> </w:t>
      </w:r>
      <w:proofErr w:type="spellStart"/>
      <w:r>
        <w:t>ConfigItem</w:t>
      </w:r>
      <w:proofErr w:type="spellEnd"/>
      <w:r>
        <w:t xml:space="preserve">, for </w:t>
      </w:r>
      <w:r>
        <w:br/>
        <w:t xml:space="preserve">example: </w:t>
      </w:r>
      <w:r>
        <w:br/>
        <w:t xml:space="preserve">var prop = </w:t>
      </w:r>
      <w:proofErr w:type="spellStart"/>
      <w:r>
        <w:t>getValueByKey</w:t>
      </w:r>
      <w:proofErr w:type="spellEnd"/>
      <w:r>
        <w:t xml:space="preserve">(item, </w:t>
      </w:r>
      <w:r>
        <w:br/>
        <w:t>"</w:t>
      </w:r>
      <w:proofErr w:type="spellStart"/>
      <w:r>
        <w:t>VCSAgentLocalAddress</w:t>
      </w:r>
      <w:proofErr w:type="spellEnd"/>
      <w:r>
        <w:t xml:space="preserve">") </w:t>
      </w:r>
      <w:r>
        <w:br/>
      </w:r>
    </w:p>
    <w:p w14:paraId="6D1D544F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174 </w:t>
      </w:r>
      <w:r>
        <w:br/>
        <w:t xml:space="preserve">Object </w:t>
      </w:r>
      <w:r>
        <w:br/>
        <w:t xml:space="preserve">6.1.X </w:t>
      </w:r>
      <w:r>
        <w:br/>
        <w:t xml:space="preserve">7.X Equivalent </w:t>
      </w:r>
      <w:r>
        <w:br/>
        <w:t xml:space="preserve">Call </w:t>
      </w:r>
      <w:r>
        <w:br/>
        <w:t xml:space="preserve">Property: </w:t>
      </w:r>
      <w:proofErr w:type="spellStart"/>
      <w:r>
        <w:t>OptPar.Property</w:t>
      </w:r>
      <w:proofErr w:type="spellEnd"/>
      <w:r>
        <w:t xml:space="preserve"> </w:t>
      </w:r>
      <w:r>
        <w:br/>
        <w:t xml:space="preserve">Use </w:t>
      </w:r>
      <w:proofErr w:type="spellStart"/>
      <w:r>
        <w:t>getValueByKey</w:t>
      </w:r>
      <w:proofErr w:type="spellEnd"/>
      <w:r>
        <w:t xml:space="preserve">() </w:t>
      </w:r>
      <w:proofErr w:type="spellStart"/>
      <w:r>
        <w:t>functionon</w:t>
      </w:r>
      <w:proofErr w:type="spellEnd"/>
      <w:r>
        <w:t xml:space="preserve"> relevant </w:t>
      </w:r>
      <w:r>
        <w:br/>
        <w:t xml:space="preserve">object. </w:t>
      </w:r>
      <w:r>
        <w:br/>
        <w:t xml:space="preserve">Chat and Voice </w:t>
      </w:r>
      <w:r>
        <w:br/>
        <w:t xml:space="preserve">var value = </w:t>
      </w:r>
      <w:r>
        <w:br/>
      </w:r>
      <w:proofErr w:type="spellStart"/>
      <w:r>
        <w:t>getValueByKey</w:t>
      </w:r>
      <w:proofErr w:type="spellEnd"/>
      <w:r>
        <w:t>(</w:t>
      </w:r>
      <w:proofErr w:type="spellStart"/>
      <w:r>
        <w:t>CallInfo.OptionalParam</w:t>
      </w:r>
      <w:proofErr w:type="spellEnd"/>
      <w:r>
        <w:br/>
        <w:t xml:space="preserve">s, "Property") </w:t>
      </w:r>
      <w:r>
        <w:br/>
        <w:t xml:space="preserve">Email </w:t>
      </w:r>
      <w:r>
        <w:br/>
        <w:t xml:space="preserve">var value =  </w:t>
      </w:r>
      <w:r>
        <w:br/>
      </w:r>
      <w:proofErr w:type="spellStart"/>
      <w:r>
        <w:lastRenderedPageBreak/>
        <w:t>getValueByKey</w:t>
      </w:r>
      <w:proofErr w:type="spellEnd"/>
      <w:r>
        <w:t>(</w:t>
      </w:r>
      <w:proofErr w:type="spellStart"/>
      <w:r>
        <w:t>CallInfo.EmailInfo.Opt</w:t>
      </w:r>
      <w:proofErr w:type="spellEnd"/>
      <w:r>
        <w:br/>
      </w:r>
      <w:proofErr w:type="spellStart"/>
      <w:r>
        <w:t>ionalParameters</w:t>
      </w:r>
      <w:proofErr w:type="spellEnd"/>
      <w:r>
        <w:t xml:space="preserve">, "Property") </w:t>
      </w:r>
      <w:r>
        <w:br/>
        <w:t xml:space="preserve">Callback </w:t>
      </w:r>
      <w:r>
        <w:br/>
        <w:t xml:space="preserve">See Note below </w:t>
      </w:r>
      <w:r>
        <w:br/>
        <w:t>Browse</w:t>
      </w:r>
      <w:r>
        <w:br/>
        <w:t xml:space="preserve">r frame </w:t>
      </w:r>
      <w:r>
        <w:br/>
        <w:t xml:space="preserve">Property: document, for example,  </w:t>
      </w:r>
      <w:r>
        <w:br/>
      </w:r>
      <w:proofErr w:type="spellStart"/>
      <w:r>
        <w:t>Browser.document</w:t>
      </w:r>
      <w:proofErr w:type="spellEnd"/>
      <w:r>
        <w:t xml:space="preserve"> </w:t>
      </w:r>
      <w:r>
        <w:br/>
        <w:t xml:space="preserve">Use </w:t>
      </w:r>
      <w:proofErr w:type="spellStart"/>
      <w:r>
        <w:t>contentWindow.document</w:t>
      </w:r>
      <w:proofErr w:type="spellEnd"/>
      <w:r>
        <w:t xml:space="preserve">, for example, </w:t>
      </w:r>
      <w:r>
        <w:br/>
      </w:r>
      <w:proofErr w:type="spellStart"/>
      <w:r>
        <w:t>Browser.contentWindow.document</w:t>
      </w:r>
      <w:proofErr w:type="spellEnd"/>
      <w:r>
        <w:t xml:space="preserve"> </w:t>
      </w:r>
      <w:r>
        <w:br/>
        <w:t>Browse</w:t>
      </w:r>
      <w:r>
        <w:br/>
        <w:t xml:space="preserve">r frame </w:t>
      </w:r>
      <w:r>
        <w:br/>
        <w:t xml:space="preserve">Function: navigate() </w:t>
      </w:r>
      <w:r>
        <w:br/>
        <w:t xml:space="preserve">Use </w:t>
      </w:r>
      <w:proofErr w:type="spellStart"/>
      <w:r>
        <w:t>src</w:t>
      </w:r>
      <w:proofErr w:type="spellEnd"/>
      <w:r>
        <w:t xml:space="preserve"> property, for example, </w:t>
      </w:r>
      <w:proofErr w:type="spellStart"/>
      <w:r>
        <w:t>browser.src</w:t>
      </w:r>
      <w:proofErr w:type="spellEnd"/>
      <w:r>
        <w:t xml:space="preserve"> = </w:t>
      </w:r>
      <w:r>
        <w:br/>
        <w:t>&lt;</w:t>
      </w:r>
      <w:proofErr w:type="spellStart"/>
      <w:r>
        <w:t>url</w:t>
      </w:r>
      <w:proofErr w:type="spellEnd"/>
      <w:r>
        <w:t xml:space="preserve">&gt; </w:t>
      </w:r>
      <w:r>
        <w:br/>
        <w:t xml:space="preserve"> </w:t>
      </w:r>
      <w:r>
        <w:br/>
        <w:t xml:space="preserve">Table 7: 7.X equivalents of 6.1.X object properties </w:t>
      </w:r>
      <w:r>
        <w:br/>
        <w:t xml:space="preserve"> </w:t>
      </w:r>
      <w:r>
        <w:br/>
        <w:t xml:space="preserve">Note </w:t>
      </w:r>
      <w:r>
        <w:br/>
        <w:t xml:space="preserve">For Callback objects, the </w:t>
      </w:r>
      <w:proofErr w:type="spellStart"/>
      <w:r>
        <w:t>CallbackInfo.OptionalParameters</w:t>
      </w:r>
      <w:proofErr w:type="spellEnd"/>
      <w:r>
        <w:t xml:space="preserve"> property contains an array called </w:t>
      </w:r>
      <w:r>
        <w:br/>
      </w:r>
      <w:proofErr w:type="spellStart"/>
      <w:r>
        <w:t>OptionalParameterClass</w:t>
      </w:r>
      <w:proofErr w:type="spellEnd"/>
      <w:r>
        <w:t xml:space="preserve">. This is an array of objects with the properties of {Key, Value} rather </w:t>
      </w:r>
      <w:r>
        <w:br/>
        <w:t xml:space="preserve">than {Id, Value} as is the case for the other Call types. Therefore, the </w:t>
      </w:r>
      <w:proofErr w:type="spellStart"/>
      <w:r>
        <w:t>getValueByKey</w:t>
      </w:r>
      <w:proofErr w:type="spellEnd"/>
      <w:r>
        <w:t xml:space="preserve"> function will </w:t>
      </w:r>
      <w:r>
        <w:br/>
        <w:t xml:space="preserve">not work with this object. To get a specific optional parameter, do a search on the Key property </w:t>
      </w:r>
      <w:r>
        <w:br/>
        <w:t xml:space="preserve">of the </w:t>
      </w:r>
      <w:proofErr w:type="spellStart"/>
      <w:r>
        <w:t>CallbackInfo.OptionalParameters.OptionalParameterClass</w:t>
      </w:r>
      <w:proofErr w:type="spellEnd"/>
      <w:r>
        <w:t xml:space="preserve"> elements. For example: </w:t>
      </w:r>
      <w:r>
        <w:br/>
        <w:t xml:space="preserve"> </w:t>
      </w:r>
      <w:r>
        <w:br/>
        <w:t xml:space="preserve">var key = "CID"; </w:t>
      </w:r>
      <w:r>
        <w:br/>
        <w:t xml:space="preserve">var value = ""; </w:t>
      </w:r>
      <w:r>
        <w:br/>
        <w:t xml:space="preserve">var params =  </w:t>
      </w:r>
      <w:r>
        <w:br/>
        <w:t xml:space="preserve">call.CallInfo.CallbackInfo.OptionalParameters.OptionalParameterClass; </w:t>
      </w:r>
      <w:r>
        <w:br/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params.length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  <w:r>
        <w:br/>
        <w:t xml:space="preserve">    if (key === params[</w:t>
      </w:r>
      <w:proofErr w:type="spellStart"/>
      <w:r>
        <w:t>i</w:t>
      </w:r>
      <w:proofErr w:type="spellEnd"/>
      <w:r>
        <w:t xml:space="preserve">].Key) { </w:t>
      </w:r>
      <w:r>
        <w:br/>
        <w:t xml:space="preserve">        value = params[</w:t>
      </w:r>
      <w:proofErr w:type="spellStart"/>
      <w:r>
        <w:t>i</w:t>
      </w:r>
      <w:proofErr w:type="spellEnd"/>
      <w:r>
        <w:t xml:space="preserve">].Value; </w:t>
      </w:r>
      <w:r>
        <w:br/>
        <w:t xml:space="preserve">        break; </w:t>
      </w:r>
      <w:r>
        <w:br/>
        <w:t xml:space="preserve">    } </w:t>
      </w:r>
      <w:r>
        <w:br/>
        <w:t xml:space="preserve">} </w:t>
      </w:r>
      <w:r>
        <w:br/>
        <w:t xml:space="preserve"> </w:t>
      </w:r>
      <w:r>
        <w:br/>
        <w:t xml:space="preserve">This will be fixed in a later version of CCSP so that the </w:t>
      </w:r>
      <w:proofErr w:type="spellStart"/>
      <w:r>
        <w:t>OptionalParameters</w:t>
      </w:r>
      <w:proofErr w:type="spellEnd"/>
      <w:r>
        <w:t xml:space="preserve"> property can be used </w:t>
      </w:r>
      <w:r>
        <w:br/>
        <w:t xml:space="preserve">in the same manner as the one in the </w:t>
      </w:r>
      <w:proofErr w:type="spellStart"/>
      <w:r>
        <w:t>EmailCall</w:t>
      </w:r>
      <w:proofErr w:type="spellEnd"/>
      <w:r>
        <w:t xml:space="preserve"> object. </w:t>
      </w:r>
      <w:r>
        <w:br/>
      </w:r>
    </w:p>
    <w:p w14:paraId="19383F09" w14:textId="77777777" w:rsidR="00355639" w:rsidRDefault="00355639" w:rsidP="00355639">
      <w:r>
        <w:lastRenderedPageBreak/>
        <w:t xml:space="preserve"> </w:t>
      </w:r>
      <w:r>
        <w:br/>
        <w:t xml:space="preserve">CCSP UI Integrations Guide - 7.3 and 7.4 </w:t>
      </w:r>
      <w:r>
        <w:br/>
        <w:t xml:space="preserve">175 </w:t>
      </w:r>
      <w:r>
        <w:br/>
        <w:t xml:space="preserve">Examples </w:t>
      </w:r>
      <w:r>
        <w:br/>
        <w:t xml:space="preserve">CCSP UI 7.2.2 includes two examples of integrations that have been migrated from 6.1.X. These are </w:t>
      </w:r>
      <w:r>
        <w:br/>
        <w:t xml:space="preserve">the integrations that were distributed as part of the 6.1.X Web Agent in the </w:t>
      </w:r>
      <w:r>
        <w:br/>
      </w:r>
      <w:proofErr w:type="spellStart"/>
      <w:r>
        <w:t>CosmoAgent</w:t>
      </w:r>
      <w:proofErr w:type="spellEnd"/>
      <w:r>
        <w:t>\</w:t>
      </w:r>
      <w:proofErr w:type="spellStart"/>
      <w:r>
        <w:t>integrationExamples</w:t>
      </w:r>
      <w:proofErr w:type="spellEnd"/>
      <w:r>
        <w:t xml:space="preserve"> folder: </w:t>
      </w:r>
      <w:r>
        <w:br/>
        <w:t xml:space="preserve">• </w:t>
      </w:r>
      <w:r>
        <w:br/>
        <w:t xml:space="preserve">Agent Test Driver </w:t>
      </w:r>
      <w:r>
        <w:br/>
        <w:t xml:space="preserve">• </w:t>
      </w:r>
      <w:r>
        <w:br/>
        <w:t xml:space="preserve">Profiler </w:t>
      </w:r>
      <w:r>
        <w:br/>
        <w:t xml:space="preserve"> </w:t>
      </w:r>
      <w:r>
        <w:br/>
        <w:t xml:space="preserve">The integrations are located in folders under </w:t>
      </w:r>
      <w:proofErr w:type="spellStart"/>
      <w:r>
        <w:t>TouchPoint</w:t>
      </w:r>
      <w:proofErr w:type="spellEnd"/>
      <w:r>
        <w:t xml:space="preserve">\App\gadgets\Integrations. To incorporate </w:t>
      </w:r>
      <w:r>
        <w:br/>
        <w:t xml:space="preserve">an integration, change the </w:t>
      </w:r>
      <w:proofErr w:type="spellStart"/>
      <w:r>
        <w:t>IntegrationURL</w:t>
      </w:r>
      <w:proofErr w:type="spellEnd"/>
      <w:r>
        <w:t xml:space="preserve"> property of the required Integrations gadget.  </w:t>
      </w:r>
      <w:r>
        <w:br/>
        <w:t xml:space="preserve">Note </w:t>
      </w:r>
      <w:r>
        <w:br/>
        <w:t xml:space="preserve">The functionality is unchanged from the 6.1.X version: they are simply to provide working </w:t>
      </w:r>
      <w:r>
        <w:br/>
        <w:t xml:space="preserve">examples of migrated integrations. </w:t>
      </w:r>
      <w:r>
        <w:br/>
        <w:t xml:space="preserve">Troubleshooting </w:t>
      </w:r>
      <w:r>
        <w:br/>
        <w:t xml:space="preserve">Customer integration doesn't load:  </w:t>
      </w:r>
      <w:r>
        <w:br/>
        <w:t xml:space="preserve">• </w:t>
      </w:r>
      <w:r>
        <w:br/>
        <w:t xml:space="preserve">Ensure that the </w:t>
      </w:r>
      <w:proofErr w:type="spellStart"/>
      <w:r>
        <w:t>IntegrationURL</w:t>
      </w:r>
      <w:proofErr w:type="spellEnd"/>
      <w:r>
        <w:t xml:space="preserve"> points to the correct file and location. </w:t>
      </w:r>
      <w:r>
        <w:br/>
        <w:t xml:space="preserve">• </w:t>
      </w:r>
      <w:r>
        <w:br/>
        <w:t xml:space="preserve">Open Developer Tools in the browser and check the console log for errors. </w:t>
      </w:r>
      <w:r>
        <w:br/>
        <w:t xml:space="preserve">• </w:t>
      </w:r>
      <w:r>
        <w:br/>
        <w:t xml:space="preserve">Ensure that at a minimum, the </w:t>
      </w:r>
      <w:proofErr w:type="spellStart"/>
      <w:r>
        <w:t>Integration_AgentStarted</w:t>
      </w:r>
      <w:proofErr w:type="spellEnd"/>
      <w:r>
        <w:t xml:space="preserve">() method is defined in the </w:t>
      </w:r>
      <w:r>
        <w:br/>
      </w:r>
      <w:proofErr w:type="spellStart"/>
      <w:r>
        <w:t>IntegrationURL</w:t>
      </w:r>
      <w:proofErr w:type="spellEnd"/>
      <w:r>
        <w:t xml:space="preserve"> file. If this function is not defined, an attempt to display the Integrations </w:t>
      </w:r>
      <w:r>
        <w:br/>
        <w:t xml:space="preserve">standard gadget just shows the message "No Integration loaded". </w:t>
      </w:r>
      <w:r>
        <w:br/>
        <w:t xml:space="preserve"> </w:t>
      </w:r>
      <w:r>
        <w:br/>
        <w:t xml:space="preserve">Customer integration raises undefined property/function errors: </w:t>
      </w:r>
      <w:r>
        <w:br/>
        <w:t xml:space="preserve">• </w:t>
      </w:r>
      <w:r>
        <w:br/>
        <w:t xml:space="preserve">Ensure that all replacements have been performed for each table. </w:t>
      </w:r>
      <w:r>
        <w:br/>
        <w:t xml:space="preserve">• </w:t>
      </w:r>
      <w:r>
        <w:br/>
        <w:t xml:space="preserve">If there are still undefined errors on agent or call functions/properties, check the CCSP Agent </w:t>
      </w:r>
      <w:r>
        <w:br/>
        <w:t xml:space="preserve">AJAX API Reference for differences. </w:t>
      </w:r>
      <w:r>
        <w:br/>
        <w:t xml:space="preserve"> </w:t>
      </w:r>
      <w:r>
        <w:br/>
        <w:t xml:space="preserve">Stylesheets not found: </w:t>
      </w:r>
      <w:r>
        <w:br/>
        <w:t xml:space="preserve">• </w:t>
      </w:r>
      <w:r>
        <w:br/>
        <w:t xml:space="preserve">Ensure that any references to stylesheets and other files are updated to point to the file in the </w:t>
      </w:r>
      <w:r>
        <w:br/>
        <w:t xml:space="preserve">Integration folder, not the parent Integrations one. The Integrations folder itself should not </w:t>
      </w:r>
      <w:r>
        <w:br/>
      </w:r>
      <w:r>
        <w:lastRenderedPageBreak/>
        <w:t xml:space="preserve">contain any integration-specific files.  </w:t>
      </w:r>
      <w:r>
        <w:br/>
        <w:t xml:space="preserve"> </w:t>
      </w:r>
      <w:r>
        <w:br/>
        <w:t xml:space="preserve">Permission Denied error when trying to change the document domain: </w:t>
      </w:r>
      <w:r>
        <w:br/>
        <w:t xml:space="preserve">• </w:t>
      </w:r>
      <w:r>
        <w:br/>
        <w:t xml:space="preserve">There should be no need to change the document domain so lines that do so should be </w:t>
      </w:r>
      <w:r>
        <w:br/>
        <w:t xml:space="preserve">removed. If this is required for some reason, consider creating an </w:t>
      </w:r>
      <w:proofErr w:type="spellStart"/>
      <w:r>
        <w:t>iframe</w:t>
      </w:r>
      <w:proofErr w:type="spellEnd"/>
      <w:r>
        <w:t xml:space="preserve"> within the document </w:t>
      </w:r>
      <w:r>
        <w:br/>
        <w:t xml:space="preserve">and changing the location of that instead. </w:t>
      </w:r>
      <w:r>
        <w:br/>
        <w:t xml:space="preserve"> </w:t>
      </w:r>
      <w:r>
        <w:br/>
      </w:r>
    </w:p>
    <w:p w14:paraId="1DD6E8B4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176 </w:t>
      </w:r>
      <w:r>
        <w:br/>
        <w:t xml:space="preserve">7: Co-browsing integration </w:t>
      </w:r>
      <w:r>
        <w:br/>
        <w:t xml:space="preserve">Overview </w:t>
      </w:r>
      <w:r>
        <w:br/>
        <w:t>This section describes the framework in CCSP UI that enables you to integrate with a third-party co-</w:t>
      </w:r>
      <w:r>
        <w:br/>
        <w:t xml:space="preserve">browsing solution of your choice, instead of the default co-browsing solution supplied as part of </w:t>
      </w:r>
      <w:r>
        <w:br/>
        <w:t>CCSP. It describes the API provided and how to write the integration code to create your co-</w:t>
      </w:r>
      <w:r>
        <w:br/>
        <w:t xml:space="preserve">browsing sessions. </w:t>
      </w:r>
      <w:r>
        <w:br/>
        <w:t xml:space="preserve">Concepts </w:t>
      </w:r>
      <w:r>
        <w:br/>
        <w:t xml:space="preserve">Co-browsing is the ability for CCSP UI agents to see the screen or the current browser web page of </w:t>
      </w:r>
      <w:r>
        <w:br/>
        <w:t xml:space="preserve">a caller that they are in conversation with. It can be achieved in different ways: </w:t>
      </w:r>
      <w:r>
        <w:br/>
        <w:t xml:space="preserve">• </w:t>
      </w:r>
      <w:r>
        <w:br/>
        <w:t xml:space="preserve">Embedded code in Web page (direct co-browsing) </w:t>
      </w:r>
      <w:r>
        <w:br/>
        <w:t xml:space="preserve">• </w:t>
      </w:r>
      <w:r>
        <w:br/>
        <w:t xml:space="preserve">Web page shared via proxy server </w:t>
      </w:r>
      <w:r>
        <w:br/>
        <w:t xml:space="preserve">• </w:t>
      </w:r>
      <w:r>
        <w:br/>
        <w:t xml:space="preserve">Screen sharing using WebRTC </w:t>
      </w:r>
      <w:r>
        <w:br/>
        <w:t xml:space="preserve"> </w:t>
      </w:r>
      <w:r>
        <w:br/>
        <w:t xml:space="preserve">Many companies provide co-browsing solutions of one of the above types, often as a feature to be </w:t>
      </w:r>
      <w:r>
        <w:br/>
        <w:t xml:space="preserve">integrated into larger customer service solutions. The solution that is packaged with CCSP is based </w:t>
      </w:r>
      <w:r>
        <w:br/>
        <w:t xml:space="preserve">on </w:t>
      </w:r>
      <w:proofErr w:type="spellStart"/>
      <w:r>
        <w:t>togetherJS</w:t>
      </w:r>
      <w:proofErr w:type="spellEnd"/>
      <w:r>
        <w:t xml:space="preserve">, which is an open-source embedded code solution, originally developed by Mozilla. </w:t>
      </w:r>
      <w:r>
        <w:br/>
        <w:t xml:space="preserve">We recognize that this will not be suitable for some service providers and tenants, therefore CCSP </w:t>
      </w:r>
      <w:r>
        <w:br/>
        <w:t xml:space="preserve">UI provides the facility to integrate with other third-party solutions. </w:t>
      </w:r>
      <w:r>
        <w:br/>
        <w:t xml:space="preserve">Co-browsing session lifecycle </w:t>
      </w:r>
      <w:r>
        <w:br/>
        <w:t xml:space="preserve">Regardless of which co-browsing technology is used or who develops it, a co-browsing </w:t>
      </w:r>
      <w:r>
        <w:lastRenderedPageBreak/>
        <w:t xml:space="preserve">session has </w:t>
      </w:r>
      <w:r>
        <w:br/>
        <w:t xml:space="preserve">a definite lifecycle and each step can be classed as mainly being the responsibility of either the </w:t>
      </w:r>
      <w:r>
        <w:br/>
        <w:t xml:space="preserve">CCSP UI domain or third-party provider domain. </w:t>
      </w:r>
      <w:r>
        <w:br/>
        <w:t xml:space="preserve">The lifecycle of a co-browsing session can be broken down as follows: </w:t>
      </w:r>
      <w:r>
        <w:br/>
        <w:t xml:space="preserve">1. </w:t>
      </w:r>
      <w:r>
        <w:br/>
        <w:t xml:space="preserve">Initiate the co-browsing session: either from the agent chat window or from a chat call </w:t>
      </w:r>
      <w:r>
        <w:br/>
        <w:t xml:space="preserve">initiated by a customer browsing the tenant's web site. (CCSP UI domain) </w:t>
      </w:r>
      <w:r>
        <w:br/>
        <w:t xml:space="preserve">2. </w:t>
      </w:r>
      <w:r>
        <w:br/>
        <w:t xml:space="preserve">Establish the co-browsing session: perform the handshaking, resource allocation, hosting, </w:t>
      </w:r>
      <w:r>
        <w:br/>
        <w:t xml:space="preserve">and rendering to set up the co-browsing session. (Third-party provider domain) </w:t>
      </w:r>
      <w:r>
        <w:br/>
        <w:t xml:space="preserve">3. </w:t>
      </w:r>
      <w:r>
        <w:br/>
        <w:t xml:space="preserve">Connect to the co-browsing session: on both the agent and customer side, the shared </w:t>
      </w:r>
      <w:r>
        <w:br/>
        <w:t xml:space="preserve">content is displayed by accessing the URL that defines the session. (CCSP UI domain) </w:t>
      </w:r>
      <w:r>
        <w:br/>
        <w:t xml:space="preserve">4. </w:t>
      </w:r>
      <w:r>
        <w:br/>
        <w:t xml:space="preserve">Work in the co-browsing session: navigate both sides to different pages and sites, highlight </w:t>
      </w:r>
      <w:r>
        <w:br/>
        <w:t xml:space="preserve">areas, display cursor on the other side. Also switch between agent and customer control of the </w:t>
      </w:r>
      <w:r>
        <w:br/>
        <w:t xml:space="preserve">shared session. (Third-party provider domain) </w:t>
      </w:r>
      <w:r>
        <w:br/>
      </w:r>
    </w:p>
    <w:p w14:paraId="58AA1037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177 </w:t>
      </w:r>
      <w:r>
        <w:br/>
        <w:t xml:space="preserve">5. </w:t>
      </w:r>
      <w:r>
        <w:br/>
        <w:t xml:space="preserve">End the co-browsing session: can be done from either the agent or customer side, </w:t>
      </w:r>
      <w:r>
        <w:br/>
        <w:t xml:space="preserve">independently of closing the call, but when the call is closed, so is the co-browsing session if it </w:t>
      </w:r>
      <w:r>
        <w:br/>
        <w:t xml:space="preserve">is still open. (Either domain) </w:t>
      </w:r>
      <w:r>
        <w:br/>
        <w:t xml:space="preserve"> </w:t>
      </w:r>
      <w:r>
        <w:br/>
        <w:t xml:space="preserve">Figure 3 shows the co-browsing session lifecycle. </w:t>
      </w:r>
      <w:r>
        <w:br/>
        <w:t xml:space="preserve">CCSP </w:t>
      </w:r>
      <w:proofErr w:type="spellStart"/>
      <w:r>
        <w:t>TouchPoint</w:t>
      </w:r>
      <w:proofErr w:type="spellEnd"/>
      <w:r>
        <w:br/>
        <w:t>Third Party Provider</w:t>
      </w:r>
      <w:r>
        <w:br/>
        <w:t xml:space="preserve">1. Initiate Browsing </w:t>
      </w:r>
      <w:r>
        <w:br/>
        <w:t>Session</w:t>
      </w:r>
      <w:r>
        <w:br/>
        <w:t xml:space="preserve">2. Establish 3rd party </w:t>
      </w:r>
      <w:r>
        <w:br/>
        <w:t xml:space="preserve">specific co-browsing </w:t>
      </w:r>
      <w:r>
        <w:br/>
        <w:t>session</w:t>
      </w:r>
      <w:r>
        <w:br/>
        <w:t xml:space="preserve">3. Connect caller to </w:t>
      </w:r>
      <w:r>
        <w:br/>
        <w:t>co-browsing session</w:t>
      </w:r>
      <w:r>
        <w:br/>
        <w:t xml:space="preserve">4. Work in co-browsing </w:t>
      </w:r>
      <w:r>
        <w:br/>
        <w:t>session</w:t>
      </w:r>
      <w:r>
        <w:br/>
        <w:t>5. End call/End co-</w:t>
      </w:r>
      <w:r>
        <w:br/>
        <w:t>browsing session</w:t>
      </w:r>
      <w:r>
        <w:br/>
      </w:r>
      <w:r>
        <w:lastRenderedPageBreak/>
        <w:t xml:space="preserve">5. End co-browsing </w:t>
      </w:r>
      <w:r>
        <w:br/>
        <w:t>session</w:t>
      </w:r>
      <w:r>
        <w:br/>
        <w:t>Call data, HTML display element</w:t>
      </w:r>
      <w:r>
        <w:br/>
        <w:t>Session URL</w:t>
      </w:r>
      <w:r>
        <w:br/>
        <w:t>Display element for session</w:t>
      </w:r>
      <w:r>
        <w:br/>
      </w:r>
      <w:proofErr w:type="spellStart"/>
      <w:r>
        <w:t>Session</w:t>
      </w:r>
      <w:proofErr w:type="spellEnd"/>
      <w:r>
        <w:t xml:space="preserve"> exit initiator must</w:t>
      </w:r>
      <w:r>
        <w:br/>
        <w:t>notify the other domain</w:t>
      </w:r>
      <w:r>
        <w:br/>
        <w:t>Change page, change controller</w:t>
      </w:r>
      <w:r>
        <w:br/>
        <w:t xml:space="preserve"> </w:t>
      </w:r>
      <w:r>
        <w:br/>
        <w:t xml:space="preserve">Figure 3: Co-browsing session lifecycle </w:t>
      </w:r>
      <w:r>
        <w:br/>
        <w:t xml:space="preserve"> </w:t>
      </w:r>
      <w:r>
        <w:br/>
        <w:t xml:space="preserve">From the above stages, the responsibilities of the third-party provider solution are therefore: </w:t>
      </w:r>
      <w:r>
        <w:br/>
        <w:t xml:space="preserve">• </w:t>
      </w:r>
      <w:r>
        <w:br/>
        <w:t xml:space="preserve">Establish the co-browsing session </w:t>
      </w:r>
      <w:r>
        <w:br/>
        <w:t xml:space="preserve">• </w:t>
      </w:r>
      <w:r>
        <w:br/>
        <w:t xml:space="preserve">Work in the co-browsing session </w:t>
      </w:r>
      <w:r>
        <w:br/>
        <w:t xml:space="preserve">• </w:t>
      </w:r>
      <w:r>
        <w:br/>
        <w:t xml:space="preserve">End the co-browsing session </w:t>
      </w:r>
      <w:r>
        <w:br/>
        <w:t xml:space="preserve"> </w:t>
      </w:r>
      <w:r>
        <w:br/>
        <w:t xml:space="preserve"> </w:t>
      </w:r>
      <w:r>
        <w:br/>
      </w:r>
    </w:p>
    <w:p w14:paraId="0F3CEB1F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178 </w:t>
      </w:r>
      <w:r>
        <w:br/>
        <w:t xml:space="preserve">CCSP co-browsing support </w:t>
      </w:r>
      <w:r>
        <w:br/>
        <w:t xml:space="preserve">CCSP UI provides a client-side only framework that is illustrated in Figure 4. The main element of </w:t>
      </w:r>
      <w:r>
        <w:br/>
        <w:t xml:space="preserve">this framework is the Co-Browsing gadget. This is a standard gadget that is part of the CCSP UI </w:t>
      </w:r>
      <w:r>
        <w:br/>
        <w:t xml:space="preserve">installation and is included in the System gadgets template within CCSP </w:t>
      </w:r>
      <w:proofErr w:type="spellStart"/>
      <w:r>
        <w:t>AdminPoint</w:t>
      </w:r>
      <w:proofErr w:type="spellEnd"/>
      <w:r>
        <w:t xml:space="preserve">. It is not part of </w:t>
      </w:r>
      <w:r>
        <w:br/>
        <w:t xml:space="preserve">the default template for a tenant and you must add it to each tenant or group that requires it. </w:t>
      </w:r>
      <w:r>
        <w:br/>
        <w:t xml:space="preserve">The other main component provided by CCSP UI is the </w:t>
      </w:r>
      <w:proofErr w:type="spellStart"/>
      <w:r>
        <w:t>CoBrowsingAPI</w:t>
      </w:r>
      <w:proofErr w:type="spellEnd"/>
      <w:r>
        <w:t xml:space="preserve"> object, which is explained in </w:t>
      </w:r>
      <w:r>
        <w:br/>
        <w:t xml:space="preserve">further detail later in this document. The ThirdPartyCode.js represents the script that you must </w:t>
      </w:r>
      <w:r>
        <w:br/>
        <w:t xml:space="preserve">provide to integrate with your chosen co-browsing solution. </w:t>
      </w:r>
      <w:r>
        <w:br/>
        <w:t xml:space="preserve"> </w:t>
      </w:r>
      <w:r>
        <w:br/>
        <w:t xml:space="preserve"> </w:t>
      </w:r>
      <w:r>
        <w:br/>
        <w:t>Co-Browsing Gadget</w:t>
      </w:r>
      <w:r>
        <w:br/>
        <w:t>Co-Browsing.html</w:t>
      </w:r>
      <w:r>
        <w:br/>
      </w:r>
      <w:r>
        <w:lastRenderedPageBreak/>
        <w:t>• UI Controls</w:t>
      </w:r>
      <w:r>
        <w:br/>
        <w:t>• Shared View element</w:t>
      </w:r>
      <w:r>
        <w:br/>
        <w:t>CoBrowsingViewModel.js</w:t>
      </w:r>
      <w:r>
        <w:br/>
        <w:t>• UI functions</w:t>
      </w:r>
      <w:r>
        <w:br/>
        <w:t>• Event subscriptions</w:t>
      </w:r>
      <w:r>
        <w:br/>
        <w:t xml:space="preserve">• </w:t>
      </w:r>
      <w:proofErr w:type="spellStart"/>
      <w:r>
        <w:t>CoBrowsingStarted</w:t>
      </w:r>
      <w:proofErr w:type="spellEnd"/>
      <w:r>
        <w:t xml:space="preserve"> event </w:t>
      </w:r>
      <w:r>
        <w:br/>
        <w:t>publish</w:t>
      </w:r>
      <w:r>
        <w:br/>
        <w:t>CoBrowsingController.js</w:t>
      </w:r>
      <w:r>
        <w:br/>
        <w:t xml:space="preserve">• </w:t>
      </w:r>
      <w:proofErr w:type="spellStart"/>
      <w:r>
        <w:t>StartCoBrowsing</w:t>
      </w:r>
      <w:proofErr w:type="spellEnd"/>
      <w:r>
        <w:t xml:space="preserve"> event </w:t>
      </w:r>
      <w:r>
        <w:br/>
        <w:t>subscription</w:t>
      </w:r>
      <w:r>
        <w:br/>
        <w:t>• Gadget Display</w:t>
      </w:r>
      <w:r>
        <w:br/>
      </w:r>
      <w:proofErr w:type="spellStart"/>
      <w:r>
        <w:t>CoBrowsingAPI</w:t>
      </w:r>
      <w:proofErr w:type="spellEnd"/>
      <w:r>
        <w:br/>
        <w:t>Third Party</w:t>
      </w:r>
      <w:r>
        <w:br/>
        <w:t>[ThirdPartyCode].js</w:t>
      </w:r>
      <w:r>
        <w:br/>
        <w:t xml:space="preserve">• </w:t>
      </w:r>
      <w:proofErr w:type="spellStart"/>
      <w:r>
        <w:t>CoBrowsingAPI</w:t>
      </w:r>
      <w:proofErr w:type="spellEnd"/>
      <w:r>
        <w:t xml:space="preserve"> function </w:t>
      </w:r>
      <w:r>
        <w:br/>
        <w:t>implementations</w:t>
      </w:r>
      <w:r>
        <w:br/>
        <w:t>• Code specific to Co-</w:t>
      </w:r>
      <w:r>
        <w:br/>
        <w:t>browse solution</w:t>
      </w:r>
      <w:r>
        <w:br/>
        <w:t>CoBrowsingAPI.js</w:t>
      </w:r>
      <w:r>
        <w:br/>
        <w:t>• Function definitions</w:t>
      </w:r>
      <w:r>
        <w:br/>
        <w:t>CoBrowsing.js</w:t>
      </w:r>
      <w:r>
        <w:br/>
        <w:t>• View Model retrieval</w:t>
      </w:r>
      <w:r>
        <w:br/>
        <w:t xml:space="preserve">• Gadget </w:t>
      </w:r>
      <w:proofErr w:type="spellStart"/>
      <w:r>
        <w:t>initialisation</w:t>
      </w:r>
      <w:proofErr w:type="spellEnd"/>
      <w:r>
        <w:br/>
        <w:t xml:space="preserve"> </w:t>
      </w:r>
      <w:r>
        <w:br/>
        <w:t xml:space="preserve">Figure 4:  CCSP UI co-browsing framework </w:t>
      </w:r>
      <w:r>
        <w:br/>
        <w:t xml:space="preserve"> </w:t>
      </w:r>
      <w:r>
        <w:br/>
        <w:t xml:space="preserve"> </w:t>
      </w:r>
      <w:r>
        <w:br/>
      </w:r>
    </w:p>
    <w:p w14:paraId="2F14AF46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179 </w:t>
      </w:r>
      <w:r>
        <w:br/>
        <w:t>Co-</w:t>
      </w:r>
      <w:proofErr w:type="spellStart"/>
      <w:r>
        <w:t>bowsing</w:t>
      </w:r>
      <w:proofErr w:type="spellEnd"/>
      <w:r>
        <w:t xml:space="preserve"> gadget components </w:t>
      </w:r>
      <w:r>
        <w:br/>
        <w:t xml:space="preserve">CoBrowsingController.js </w:t>
      </w:r>
      <w:r>
        <w:br/>
        <w:t xml:space="preserve">This component is the </w:t>
      </w:r>
      <w:proofErr w:type="spellStart"/>
      <w:r>
        <w:t>ControllerURL</w:t>
      </w:r>
      <w:proofErr w:type="spellEnd"/>
      <w:r>
        <w:t xml:space="preserve"> script for the gadget that is loaded on agent logon. It is </w:t>
      </w:r>
      <w:r>
        <w:br/>
        <w:t xml:space="preserve">responsible for opening the gadget in response to the </w:t>
      </w:r>
      <w:proofErr w:type="spellStart"/>
      <w:r>
        <w:t>StartCoBrowsing</w:t>
      </w:r>
      <w:proofErr w:type="spellEnd"/>
      <w:r>
        <w:t xml:space="preserve"> event that is published </w:t>
      </w:r>
      <w:r>
        <w:br/>
        <w:t xml:space="preserve">when the agent clicks the Co-browse button in the call card or chat window. </w:t>
      </w:r>
      <w:r>
        <w:br/>
        <w:t xml:space="preserve">CoBrowsing.js </w:t>
      </w:r>
      <w:r>
        <w:br/>
        <w:t xml:space="preserve">This component provides the angular controller for the gadget and creates the view model object. </w:t>
      </w:r>
      <w:r>
        <w:br/>
        <w:t xml:space="preserve">CoBrowsing.html </w:t>
      </w:r>
      <w:r>
        <w:br/>
        <w:t xml:space="preserve">This is the template HTML for the gadget. </w:t>
      </w:r>
      <w:r>
        <w:br/>
        <w:t xml:space="preserve">CoBrowsingViewModel.js </w:t>
      </w:r>
      <w:r>
        <w:br/>
      </w:r>
      <w:r>
        <w:lastRenderedPageBreak/>
        <w:t xml:space="preserve">This component contains the CCSP UI domain business logic for the co-browsing session and </w:t>
      </w:r>
      <w:r>
        <w:br/>
        <w:t xml:space="preserve">provides the functionality for the session controls exposed in the HTML. This object is created when </w:t>
      </w:r>
      <w:r>
        <w:br/>
        <w:t xml:space="preserve">the gadget is first created for a call and exists until the gadget is closed via the Exit Session button, </w:t>
      </w:r>
      <w:r>
        <w:br/>
        <w:t xml:space="preserve">window close button, or when the call enters wrap up or is destructed. </w:t>
      </w:r>
      <w:r>
        <w:br/>
        <w:t xml:space="preserve"> </w:t>
      </w:r>
      <w:r>
        <w:br/>
        <w:t xml:space="preserve"> </w:t>
      </w:r>
      <w:r>
        <w:br/>
      </w:r>
    </w:p>
    <w:p w14:paraId="4794CDF2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180 </w:t>
      </w:r>
      <w:r>
        <w:br/>
      </w:r>
      <w:proofErr w:type="spellStart"/>
      <w:r>
        <w:t>CoBrowsingAPI</w:t>
      </w:r>
      <w:proofErr w:type="spellEnd"/>
      <w:r>
        <w:t xml:space="preserve"> interface </w:t>
      </w:r>
      <w:r>
        <w:br/>
        <w:t xml:space="preserve">The </w:t>
      </w:r>
      <w:proofErr w:type="spellStart"/>
      <w:r>
        <w:t>CoBrowsingAPI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object provides the interface definitions that the third-party code </w:t>
      </w:r>
      <w:r>
        <w:br/>
        <w:t xml:space="preserve">must satisfy for CCSP UI to interact with the co-browsing solution. It defines a set of functions with </w:t>
      </w:r>
      <w:r>
        <w:br/>
        <w:t xml:space="preserve">null or default implementations that you must then override as required. </w:t>
      </w:r>
      <w:r>
        <w:br/>
        <w:t xml:space="preserve">This section gives an overview of the functions and events that the </w:t>
      </w:r>
      <w:proofErr w:type="spellStart"/>
      <w:r>
        <w:t>CoBrowsingAPI</w:t>
      </w:r>
      <w:proofErr w:type="spellEnd"/>
      <w:r>
        <w:t xml:space="preserve"> object defines. A </w:t>
      </w:r>
      <w:r>
        <w:br/>
        <w:t xml:space="preserve">complete reference for the </w:t>
      </w:r>
      <w:proofErr w:type="spellStart"/>
      <w:r>
        <w:t>CoBrowsingAPI</w:t>
      </w:r>
      <w:proofErr w:type="spellEnd"/>
      <w:r>
        <w:t xml:space="preserve"> object is provided in the online CCSP AJAX API Reference.  </w:t>
      </w:r>
      <w:r>
        <w:br/>
        <w:t xml:space="preserve">Session functions </w:t>
      </w:r>
      <w:r>
        <w:br/>
        <w:t xml:space="preserve">These functions should be overridden in order to create, manage, and end the co-browsing session. </w:t>
      </w:r>
      <w:r>
        <w:br/>
        <w:t xml:space="preserve">Note </w:t>
      </w:r>
      <w:r>
        <w:br/>
        <w:t xml:space="preserve">If either of the </w:t>
      </w:r>
      <w:proofErr w:type="spellStart"/>
      <w:r>
        <w:t>CreateSession</w:t>
      </w:r>
      <w:proofErr w:type="spellEnd"/>
      <w:r>
        <w:t xml:space="preserve"> or </w:t>
      </w:r>
      <w:proofErr w:type="spellStart"/>
      <w:r>
        <w:t>ExitSession</w:t>
      </w:r>
      <w:proofErr w:type="spellEnd"/>
      <w:r>
        <w:t xml:space="preserve"> functions are not overridden, the Co-Browsing </w:t>
      </w:r>
      <w:r>
        <w:br/>
        <w:t xml:space="preserve">gadget is not loaded and an error message is displayed to the user. </w:t>
      </w:r>
      <w:r>
        <w:br/>
      </w:r>
      <w:proofErr w:type="spellStart"/>
      <w:r>
        <w:t>CreateSession</w:t>
      </w:r>
      <w:proofErr w:type="spellEnd"/>
      <w:r>
        <w:t xml:space="preserve"> </w:t>
      </w:r>
      <w:r>
        <w:br/>
        <w:t xml:space="preserve">This function is a mandatory override that must create the co-browsing session using whatever </w:t>
      </w:r>
      <w:r>
        <w:br/>
        <w:t xml:space="preserve">facilities are supplied by the third-party solution based on the given parameters. </w:t>
      </w:r>
      <w:r>
        <w:br/>
      </w:r>
      <w:proofErr w:type="spellStart"/>
      <w:r>
        <w:t>GoToURL</w:t>
      </w:r>
      <w:proofErr w:type="spellEnd"/>
      <w:r>
        <w:t xml:space="preserve"> </w:t>
      </w:r>
      <w:r>
        <w:br/>
        <w:t xml:space="preserve">This function is an optional override that should navigate the session based on the input provided. </w:t>
      </w:r>
      <w:r>
        <w:br/>
      </w:r>
      <w:proofErr w:type="spellStart"/>
      <w:r>
        <w:t>SwitchController</w:t>
      </w:r>
      <w:proofErr w:type="spellEnd"/>
      <w:r>
        <w:t xml:space="preserve"> </w:t>
      </w:r>
      <w:r>
        <w:br/>
        <w:t xml:space="preserve">This function is an optional override that should attempt to change the controller or presenter of </w:t>
      </w:r>
      <w:r>
        <w:br/>
        <w:t xml:space="preserve">the session to the given participant. </w:t>
      </w:r>
      <w:r>
        <w:br/>
      </w:r>
      <w:proofErr w:type="spellStart"/>
      <w:r>
        <w:t>ExitSession</w:t>
      </w:r>
      <w:proofErr w:type="spellEnd"/>
      <w:r>
        <w:t xml:space="preserve"> </w:t>
      </w:r>
      <w:r>
        <w:br/>
        <w:t xml:space="preserve">This function is a mandatory override that must cleanly exit the co-browsing session, including </w:t>
      </w:r>
      <w:r>
        <w:br/>
      </w:r>
      <w:r>
        <w:lastRenderedPageBreak/>
        <w:t xml:space="preserve">destroying the session if this is required. </w:t>
      </w:r>
      <w:r>
        <w:br/>
        <w:t xml:space="preserve">Gadget controls functions </w:t>
      </w:r>
      <w:r>
        <w:br/>
        <w:t xml:space="preserve">These functions should be overridden to control the availability of the session controls in the </w:t>
      </w:r>
      <w:r>
        <w:br/>
        <w:t xml:space="preserve">gadget. </w:t>
      </w:r>
      <w:r>
        <w:br/>
        <w:t xml:space="preserve">Note </w:t>
      </w:r>
      <w:r>
        <w:br/>
        <w:t xml:space="preserve">You cannot change the availability of the Stop Session button. </w:t>
      </w:r>
      <w:r>
        <w:br/>
      </w:r>
    </w:p>
    <w:p w14:paraId="32AD9BA0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181 </w:t>
      </w:r>
      <w:r>
        <w:br/>
      </w:r>
      <w:proofErr w:type="spellStart"/>
      <w:r>
        <w:t>IsSessionAutoCreated</w:t>
      </w:r>
      <w:proofErr w:type="spellEnd"/>
      <w:r>
        <w:t xml:space="preserve"> </w:t>
      </w:r>
      <w:r>
        <w:br/>
        <w:t xml:space="preserve">When this function returns true, the gadget calls </w:t>
      </w:r>
      <w:proofErr w:type="spellStart"/>
      <w:r>
        <w:t>CreateSession</w:t>
      </w:r>
      <w:proofErr w:type="spellEnd"/>
      <w:r>
        <w:t xml:space="preserve"> as soon as it is displayed and the </w:t>
      </w:r>
      <w:r>
        <w:br/>
        <w:t xml:space="preserve">Start Session button is not displayed, regardless of what the </w:t>
      </w:r>
      <w:proofErr w:type="spellStart"/>
      <w:r>
        <w:t>IsStartSessionAvailable</w:t>
      </w:r>
      <w:proofErr w:type="spellEnd"/>
      <w:r>
        <w:t xml:space="preserve"> method </w:t>
      </w:r>
      <w:r>
        <w:br/>
        <w:t xml:space="preserve">returns. </w:t>
      </w:r>
      <w:r>
        <w:br/>
      </w:r>
      <w:proofErr w:type="spellStart"/>
      <w:r>
        <w:t>IsSessionControllerAvailable</w:t>
      </w:r>
      <w:proofErr w:type="spellEnd"/>
      <w:r>
        <w:t xml:space="preserve"> </w:t>
      </w:r>
      <w:r>
        <w:br/>
        <w:t xml:space="preserve">When this function returns true, the gadget displays the current controller or presenter. </w:t>
      </w:r>
      <w:r>
        <w:br/>
      </w:r>
      <w:proofErr w:type="spellStart"/>
      <w:r>
        <w:t>IsStartSessionAvailable</w:t>
      </w:r>
      <w:proofErr w:type="spellEnd"/>
      <w:r>
        <w:t xml:space="preserve"> </w:t>
      </w:r>
      <w:r>
        <w:br/>
        <w:t xml:space="preserve">When this function returns true, the gadget displays the Start Session button. Note that if </w:t>
      </w:r>
      <w:r>
        <w:br/>
      </w:r>
      <w:proofErr w:type="spellStart"/>
      <w:r>
        <w:t>IsSessionAutoCreated</w:t>
      </w:r>
      <w:proofErr w:type="spellEnd"/>
      <w:r>
        <w:t xml:space="preserve"> is true, the return value from this method has no effect and the button is </w:t>
      </w:r>
      <w:r>
        <w:br/>
        <w:t xml:space="preserve">hidden regardless. </w:t>
      </w:r>
      <w:r>
        <w:br/>
      </w:r>
      <w:proofErr w:type="spellStart"/>
      <w:r>
        <w:t>IsSwitchControllerAvailable</w:t>
      </w:r>
      <w:proofErr w:type="spellEnd"/>
      <w:r>
        <w:t xml:space="preserve"> </w:t>
      </w:r>
      <w:r>
        <w:br/>
        <w:t xml:space="preserve">When this function returns true, the gadget allows the current controller or presenter to be </w:t>
      </w:r>
      <w:r>
        <w:br/>
        <w:t xml:space="preserve">changed. </w:t>
      </w:r>
      <w:r>
        <w:br/>
      </w:r>
      <w:proofErr w:type="spellStart"/>
      <w:r>
        <w:t>IsURLEntryAvailable</w:t>
      </w:r>
      <w:proofErr w:type="spellEnd"/>
      <w:r>
        <w:t xml:space="preserve"> </w:t>
      </w:r>
      <w:r>
        <w:br/>
        <w:t xml:space="preserve">When this function returns true, the gadget displays the URL input field. </w:t>
      </w:r>
      <w:r>
        <w:br/>
        <w:t xml:space="preserve">Initialization functions </w:t>
      </w:r>
      <w:r>
        <w:br/>
        <w:t xml:space="preserve">Thes functions are used to initialize the gadget according to the co-browsing session parameters. </w:t>
      </w:r>
      <w:r>
        <w:br/>
      </w:r>
      <w:proofErr w:type="spellStart"/>
      <w:r>
        <w:t>GetControlType</w:t>
      </w:r>
      <w:proofErr w:type="spellEnd"/>
      <w:r>
        <w:t xml:space="preserve"> </w:t>
      </w:r>
      <w:r>
        <w:br/>
        <w:t xml:space="preserve">This function specifies what type of control the session allows. This must be one of the predefined </w:t>
      </w:r>
      <w:r>
        <w:br/>
        <w:t xml:space="preserve">types that are defined in the </w:t>
      </w:r>
      <w:proofErr w:type="spellStart"/>
      <w:r>
        <w:t>ControlType</w:t>
      </w:r>
      <w:proofErr w:type="spellEnd"/>
      <w:r>
        <w:t xml:space="preserve"> enumeration object: </w:t>
      </w:r>
      <w:r>
        <w:br/>
        <w:t xml:space="preserve">• </w:t>
      </w:r>
      <w:r>
        <w:br/>
        <w:t xml:space="preserve">Open: any participant can control the session, for example, </w:t>
      </w:r>
      <w:proofErr w:type="spellStart"/>
      <w:r>
        <w:t>togetherJS</w:t>
      </w:r>
      <w:proofErr w:type="spellEnd"/>
      <w:r>
        <w:t xml:space="preserve"> co-browsing </w:t>
      </w:r>
      <w:r>
        <w:br/>
        <w:t xml:space="preserve">• </w:t>
      </w:r>
      <w:r>
        <w:br/>
        <w:t xml:space="preserve">Presenter: one party presents, the other parties view only, for example, screen sharing </w:t>
      </w:r>
      <w:r>
        <w:br/>
        <w:t xml:space="preserve">• </w:t>
      </w:r>
      <w:r>
        <w:br/>
        <w:t xml:space="preserve">Controller: one party presents and controls, the other parties view only, for example,  </w:t>
      </w:r>
      <w:proofErr w:type="spellStart"/>
      <w:r>
        <w:t>Surfly</w:t>
      </w:r>
      <w:proofErr w:type="spellEnd"/>
      <w:r>
        <w:t xml:space="preserve">® </w:t>
      </w:r>
      <w:r>
        <w:br/>
        <w:t xml:space="preserve">co-browsing </w:t>
      </w:r>
      <w:r>
        <w:br/>
      </w:r>
      <w:proofErr w:type="spellStart"/>
      <w:r>
        <w:lastRenderedPageBreak/>
        <w:t>GetDefaultController</w:t>
      </w:r>
      <w:proofErr w:type="spellEnd"/>
      <w:r>
        <w:t xml:space="preserve"> </w:t>
      </w:r>
      <w:r>
        <w:br/>
        <w:t xml:space="preserve">This function specifies which participant has control or is presenting when the session is created. </w:t>
      </w:r>
      <w:r>
        <w:br/>
        <w:t xml:space="preserve">This must be one of the predefined types that are defined in the </w:t>
      </w:r>
      <w:proofErr w:type="spellStart"/>
      <w:r>
        <w:t>ControllerType</w:t>
      </w:r>
      <w:proofErr w:type="spellEnd"/>
      <w:r>
        <w:t xml:space="preserve"> enumeration </w:t>
      </w:r>
      <w:r>
        <w:br/>
        <w:t xml:space="preserve">object: </w:t>
      </w:r>
      <w:r>
        <w:br/>
        <w:t xml:space="preserve">• </w:t>
      </w:r>
      <w:r>
        <w:br/>
        <w:t xml:space="preserve">None: no controller has been selected or can be defined </w:t>
      </w:r>
      <w:r>
        <w:br/>
        <w:t xml:space="preserve">• </w:t>
      </w:r>
      <w:r>
        <w:br/>
        <w:t xml:space="preserve">Agent: represents the CCSP UI agent </w:t>
      </w:r>
      <w:r>
        <w:br/>
        <w:t xml:space="preserve">• </w:t>
      </w:r>
      <w:r>
        <w:br/>
        <w:t xml:space="preserve">Caller: represents the external caller </w:t>
      </w:r>
      <w:r>
        <w:br/>
      </w:r>
    </w:p>
    <w:p w14:paraId="49381361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182 </w:t>
      </w:r>
      <w:r>
        <w:br/>
      </w:r>
      <w:proofErr w:type="spellStart"/>
      <w:r>
        <w:t>GetDisplayType</w:t>
      </w:r>
      <w:proofErr w:type="spellEnd"/>
      <w:r>
        <w:t xml:space="preserve"> </w:t>
      </w:r>
      <w:r>
        <w:br/>
        <w:t xml:space="preserve">This function specifies which kind of HTML element is to be used for the display of the co-browsing </w:t>
      </w:r>
      <w:r>
        <w:br/>
        <w:t xml:space="preserve">session. This must be one of the predefined types that are defined in the </w:t>
      </w:r>
      <w:proofErr w:type="spellStart"/>
      <w:r>
        <w:t>DisplayType</w:t>
      </w:r>
      <w:proofErr w:type="spellEnd"/>
      <w:r>
        <w:t xml:space="preserve"> enumeration </w:t>
      </w:r>
      <w:r>
        <w:br/>
        <w:t xml:space="preserve">object: </w:t>
      </w:r>
      <w:r>
        <w:br/>
        <w:t xml:space="preserve">• </w:t>
      </w:r>
      <w:r>
        <w:br/>
        <w:t xml:space="preserve">None: default value when no </w:t>
      </w:r>
      <w:proofErr w:type="spellStart"/>
      <w:r>
        <w:t>DisplayType</w:t>
      </w:r>
      <w:proofErr w:type="spellEnd"/>
      <w:r>
        <w:t xml:space="preserve"> is selected </w:t>
      </w:r>
      <w:r>
        <w:br/>
        <w:t xml:space="preserve">• </w:t>
      </w:r>
      <w:r>
        <w:br/>
      </w:r>
      <w:proofErr w:type="spellStart"/>
      <w:r>
        <w:t>Iframe</w:t>
      </w:r>
      <w:proofErr w:type="spellEnd"/>
      <w:r>
        <w:t xml:space="preserve">: the </w:t>
      </w:r>
      <w:proofErr w:type="spellStart"/>
      <w:r>
        <w:t>iframe</w:t>
      </w:r>
      <w:proofErr w:type="spellEnd"/>
      <w:r>
        <w:t xml:space="preserve"> element </w:t>
      </w:r>
      <w:r>
        <w:br/>
        <w:t xml:space="preserve">• </w:t>
      </w:r>
      <w:r>
        <w:br/>
        <w:t xml:space="preserve">Video: the video element </w:t>
      </w:r>
      <w:r>
        <w:br/>
        <w:t xml:space="preserve">Events </w:t>
      </w:r>
      <w:r>
        <w:br/>
        <w:t xml:space="preserve">The </w:t>
      </w:r>
      <w:proofErr w:type="spellStart"/>
      <w:r>
        <w:t>CoBrowsingAPI</w:t>
      </w:r>
      <w:proofErr w:type="spellEnd"/>
      <w:r>
        <w:t xml:space="preserve"> API exposes events that you can then raise to inform the gadget of changes to </w:t>
      </w:r>
      <w:r>
        <w:br/>
        <w:t xml:space="preserve">the session that have been generated from the third-party solution. </w:t>
      </w:r>
      <w:r>
        <w:br/>
      </w:r>
      <w:proofErr w:type="spellStart"/>
      <w:r>
        <w:t>OnControllerChanged</w:t>
      </w:r>
      <w:proofErr w:type="spellEnd"/>
      <w:r>
        <w:t xml:space="preserve"> </w:t>
      </w:r>
      <w:r>
        <w:br/>
        <w:t xml:space="preserve">This event should be raised when the controlling or presenting participant in the session has been </w:t>
      </w:r>
      <w:r>
        <w:br/>
        <w:t xml:space="preserve">changed. It updates the selected controller in the gadget. </w:t>
      </w:r>
      <w:r>
        <w:br/>
      </w:r>
      <w:proofErr w:type="spellStart"/>
      <w:r>
        <w:t>OnParticipantAdded</w:t>
      </w:r>
      <w:proofErr w:type="spellEnd"/>
      <w:r>
        <w:t xml:space="preserve"> </w:t>
      </w:r>
      <w:r>
        <w:br/>
        <w:t xml:space="preserve">This event should be raised when a new participant has been joined the session. The participant is </w:t>
      </w:r>
      <w:r>
        <w:br/>
        <w:t xml:space="preserve">added to the list of participants shown in the Switch Controller drop-down menu, if it is displayed. </w:t>
      </w:r>
      <w:r>
        <w:br/>
      </w:r>
      <w:proofErr w:type="spellStart"/>
      <w:r>
        <w:t>OnParticipantRemoved</w:t>
      </w:r>
      <w:proofErr w:type="spellEnd"/>
      <w:r>
        <w:t xml:space="preserve"> </w:t>
      </w:r>
      <w:r>
        <w:br/>
        <w:t xml:space="preserve">This event should be raised when a participant has left the session. The participant is </w:t>
      </w:r>
      <w:r>
        <w:lastRenderedPageBreak/>
        <w:t xml:space="preserve">removed from </w:t>
      </w:r>
      <w:r>
        <w:br/>
        <w:t xml:space="preserve">the list of participants shown in the Switch Controller drop-down menu, if it is displayed. If there is </w:t>
      </w:r>
      <w:r>
        <w:br/>
        <w:t xml:space="preserve">only one participant left in the session after removal, the session is automatically closed. </w:t>
      </w:r>
      <w:r>
        <w:br/>
      </w:r>
      <w:proofErr w:type="spellStart"/>
      <w:r>
        <w:t>OnSessionExited</w:t>
      </w:r>
      <w:proofErr w:type="spellEnd"/>
      <w:r>
        <w:t xml:space="preserve"> </w:t>
      </w:r>
      <w:r>
        <w:br/>
        <w:t xml:space="preserve">This event should be raised when the agent's participation in the session has been ended by the </w:t>
      </w:r>
      <w:r>
        <w:br/>
        <w:t xml:space="preserve">third-party solution. The gadget is closed and a modal dialog is displayed to indicate that the </w:t>
      </w:r>
      <w:r>
        <w:br/>
        <w:t xml:space="preserve">session has been remotely closed. </w:t>
      </w:r>
      <w:r>
        <w:br/>
      </w:r>
      <w:proofErr w:type="spellStart"/>
      <w:r>
        <w:t>OnURLChanged</w:t>
      </w:r>
      <w:proofErr w:type="spellEnd"/>
      <w:r>
        <w:t xml:space="preserve"> </w:t>
      </w:r>
      <w:r>
        <w:br/>
        <w:t xml:space="preserve">This event should be raised when the URL displayed in the session is changed. This is not the same </w:t>
      </w:r>
      <w:r>
        <w:br/>
        <w:t xml:space="preserve">as the URL of the session itself, rather it is equivalent to a change in the current website location of </w:t>
      </w:r>
      <w:r>
        <w:br/>
        <w:t xml:space="preserve">the caller. </w:t>
      </w:r>
      <w:r>
        <w:br/>
        <w:t xml:space="preserve"> </w:t>
      </w:r>
      <w:r>
        <w:br/>
        <w:t xml:space="preserve"> </w:t>
      </w:r>
      <w:r>
        <w:br/>
      </w:r>
    </w:p>
    <w:p w14:paraId="074C4A4E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183 </w:t>
      </w:r>
      <w:r>
        <w:br/>
        <w:t xml:space="preserve">Writing co-browsing integrations </w:t>
      </w:r>
      <w:r>
        <w:br/>
        <w:t xml:space="preserve">This section shows you how to integrate your own implementation of the </w:t>
      </w:r>
      <w:proofErr w:type="spellStart"/>
      <w:r>
        <w:t>CoBrowsingAPI</w:t>
      </w:r>
      <w:proofErr w:type="spellEnd"/>
      <w:r>
        <w:t xml:space="preserve"> as a </w:t>
      </w:r>
      <w:r>
        <w:br/>
        <w:t xml:space="preserve">replacement for the </w:t>
      </w:r>
      <w:proofErr w:type="spellStart"/>
      <w:r>
        <w:t>togetherJS</w:t>
      </w:r>
      <w:proofErr w:type="spellEnd"/>
      <w:r>
        <w:t xml:space="preserve"> implementation that comes with CCSP UI. </w:t>
      </w:r>
      <w:r>
        <w:br/>
        <w:t xml:space="preserve">Configuring the gadget </w:t>
      </w:r>
      <w:r>
        <w:br/>
        <w:t xml:space="preserve">In CCSP </w:t>
      </w:r>
      <w:proofErr w:type="spellStart"/>
      <w:r>
        <w:t>AdminPoint</w:t>
      </w:r>
      <w:proofErr w:type="spellEnd"/>
      <w:r>
        <w:t xml:space="preserve">, select the tenant or group for which to change the co-browsing </w:t>
      </w:r>
      <w:r>
        <w:br/>
        <w:t xml:space="preserve">implementation and edit the Co-Browsing gadget. Scroll down to the bottom of the properties list </w:t>
      </w:r>
      <w:r>
        <w:br/>
        <w:t xml:space="preserve">and edit the API Implementation URL property to point to a new </w:t>
      </w:r>
      <w:proofErr w:type="spellStart"/>
      <w:r>
        <w:t>Javascript</w:t>
      </w:r>
      <w:proofErr w:type="spellEnd"/>
      <w:r>
        <w:t xml:space="preserve"> file. </w:t>
      </w:r>
      <w:r>
        <w:br/>
        <w:t xml:space="preserve"> </w:t>
      </w:r>
      <w:r>
        <w:br/>
        <w:t xml:space="preserve">Figure 5: Edit Co-browsing gadget implementation file </w:t>
      </w:r>
      <w:r>
        <w:br/>
        <w:t xml:space="preserve"> </w:t>
      </w:r>
      <w:r>
        <w:br/>
        <w:t xml:space="preserve">The URL can be either relative to the </w:t>
      </w:r>
      <w:proofErr w:type="spellStart"/>
      <w:r>
        <w:t>TouchPoint</w:t>
      </w:r>
      <w:proofErr w:type="spellEnd"/>
      <w:r>
        <w:t xml:space="preserve"> folder or an absolute URL. Save the change and </w:t>
      </w:r>
      <w:r>
        <w:br/>
        <w:t xml:space="preserve">then create the file in the location specified. </w:t>
      </w:r>
      <w:r>
        <w:br/>
      </w:r>
      <w:proofErr w:type="spellStart"/>
      <w:r>
        <w:t>CoBrowsingImplementation</w:t>
      </w:r>
      <w:proofErr w:type="spellEnd"/>
      <w:r>
        <w:t xml:space="preserve"> object </w:t>
      </w:r>
      <w:r>
        <w:br/>
        <w:t xml:space="preserve">The third-party code must define a </w:t>
      </w:r>
      <w:proofErr w:type="spellStart"/>
      <w:r>
        <w:t>CoBrowsingImplementation</w:t>
      </w:r>
      <w:proofErr w:type="spellEnd"/>
      <w:r>
        <w:t xml:space="preserve"> object that inherits from </w:t>
      </w:r>
      <w:r>
        <w:br/>
      </w:r>
      <w:proofErr w:type="spellStart"/>
      <w:r>
        <w:t>CoBrowsingAPI</w:t>
      </w:r>
      <w:proofErr w:type="spellEnd"/>
      <w:r>
        <w:t xml:space="preserve"> as below. </w:t>
      </w:r>
      <w:r>
        <w:br/>
      </w:r>
      <w:proofErr w:type="spellStart"/>
      <w:r>
        <w:t>CoBrowsingImplementation.prototype</w:t>
      </w:r>
      <w:proofErr w:type="spellEnd"/>
      <w:r>
        <w:t xml:space="preserve"> = new </w:t>
      </w:r>
      <w:proofErr w:type="spellStart"/>
      <w:r>
        <w:t>CoBrowsingAPI</w:t>
      </w:r>
      <w:proofErr w:type="spellEnd"/>
      <w:r>
        <w:t xml:space="preserve">(); </w:t>
      </w:r>
      <w:r>
        <w:br/>
        <w:t xml:space="preserve">This is the object that the </w:t>
      </w:r>
      <w:proofErr w:type="spellStart"/>
      <w:r>
        <w:t>CoBrowsingViewModel</w:t>
      </w:r>
      <w:proofErr w:type="spellEnd"/>
      <w:r>
        <w:t xml:space="preserve"> tries to create when it loads the third-party code. </w:t>
      </w:r>
      <w:r>
        <w:br/>
      </w:r>
      <w:r>
        <w:lastRenderedPageBreak/>
        <w:t xml:space="preserve">All code for this object needs to be in the file specified as the API Implementation URL property of </w:t>
      </w:r>
      <w:r>
        <w:br/>
        <w:t xml:space="preserve">the Co-browsing gadget. </w:t>
      </w:r>
      <w:r>
        <w:br/>
        <w:t xml:space="preserve">The constructor for the </w:t>
      </w:r>
      <w:proofErr w:type="spellStart"/>
      <w:r>
        <w:t>CoBrowsingImplementation</w:t>
      </w:r>
      <w:proofErr w:type="spellEnd"/>
      <w:r>
        <w:t xml:space="preserve"> needs to call the </w:t>
      </w:r>
      <w:proofErr w:type="spellStart"/>
      <w:r>
        <w:t>CoBrowsingAPI</w:t>
      </w:r>
      <w:proofErr w:type="spellEnd"/>
      <w:r>
        <w:t xml:space="preserve"> constructor </w:t>
      </w:r>
      <w:r>
        <w:br/>
        <w:t xml:space="preserve">as in the example below. </w:t>
      </w:r>
      <w:r>
        <w:br/>
        <w:t xml:space="preserve">function </w:t>
      </w:r>
      <w:proofErr w:type="spellStart"/>
      <w:r>
        <w:t>CoBrowsingImplementation</w:t>
      </w:r>
      <w:proofErr w:type="spellEnd"/>
      <w:r>
        <w:t>(</w:t>
      </w:r>
      <w:proofErr w:type="spellStart"/>
      <w:r>
        <w:t>thisWindow</w:t>
      </w:r>
      <w:proofErr w:type="spellEnd"/>
      <w:r>
        <w:t xml:space="preserve">, </w:t>
      </w:r>
      <w:proofErr w:type="spellStart"/>
      <w:r>
        <w:t>timeoutFunc</w:t>
      </w:r>
      <w:proofErr w:type="spellEnd"/>
      <w:r>
        <w:t xml:space="preserve">, </w:t>
      </w:r>
      <w:proofErr w:type="spellStart"/>
      <w:r>
        <w:t>intervalFunc</w:t>
      </w:r>
      <w:proofErr w:type="spellEnd"/>
      <w:r>
        <w:t xml:space="preserve">) { </w:t>
      </w:r>
      <w:r>
        <w:br/>
        <w:t xml:space="preserve">    </w:t>
      </w:r>
      <w:proofErr w:type="spellStart"/>
      <w:r>
        <w:t>CoBrowsingAPI.call</w:t>
      </w:r>
      <w:proofErr w:type="spellEnd"/>
      <w:r>
        <w:t xml:space="preserve">(this, </w:t>
      </w:r>
      <w:proofErr w:type="spellStart"/>
      <w:r>
        <w:t>thisWindow</w:t>
      </w:r>
      <w:proofErr w:type="spellEnd"/>
      <w:r>
        <w:t xml:space="preserve">, </w:t>
      </w:r>
      <w:proofErr w:type="spellStart"/>
      <w:r>
        <w:t>timeoutFunc</w:t>
      </w:r>
      <w:proofErr w:type="spellEnd"/>
      <w:r>
        <w:t xml:space="preserve">, </w:t>
      </w:r>
      <w:proofErr w:type="spellStart"/>
      <w:r>
        <w:t>intervalFunc</w:t>
      </w:r>
      <w:proofErr w:type="spellEnd"/>
      <w:r>
        <w:t xml:space="preserve">); </w:t>
      </w:r>
      <w:r>
        <w:br/>
        <w:t xml:space="preserve"> </w:t>
      </w:r>
      <w:r>
        <w:br/>
        <w:t xml:space="preserve"> </w:t>
      </w:r>
      <w:r>
        <w:br/>
      </w:r>
    </w:p>
    <w:p w14:paraId="14CB528D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184 </w:t>
      </w:r>
      <w:r>
        <w:br/>
        <w:t xml:space="preserve">The functions from </w:t>
      </w:r>
      <w:proofErr w:type="spellStart"/>
      <w:r>
        <w:t>CoBrowsingAPI</w:t>
      </w:r>
      <w:proofErr w:type="spellEnd"/>
      <w:r>
        <w:t xml:space="preserve"> should then be overridden by defining the function in the </w:t>
      </w:r>
      <w:r>
        <w:br/>
        <w:t xml:space="preserve">prototype for the </w:t>
      </w:r>
      <w:proofErr w:type="spellStart"/>
      <w:r>
        <w:t>CoBrowsingImplementation</w:t>
      </w:r>
      <w:proofErr w:type="spellEnd"/>
      <w:r>
        <w:t xml:space="preserve"> object as shown in the example below. </w:t>
      </w:r>
      <w:r>
        <w:br/>
      </w:r>
      <w:proofErr w:type="spellStart"/>
      <w:r>
        <w:t>CoBrowsingImplementation.prototype.CreateSession</w:t>
      </w:r>
      <w:proofErr w:type="spellEnd"/>
      <w:r>
        <w:t xml:space="preserve"> = function (</w:t>
      </w:r>
      <w:proofErr w:type="spellStart"/>
      <w:r>
        <w:t>creationData</w:t>
      </w:r>
      <w:proofErr w:type="spellEnd"/>
      <w:r>
        <w:t xml:space="preserve">, </w:t>
      </w:r>
      <w:r>
        <w:br/>
      </w:r>
      <w:proofErr w:type="spellStart"/>
      <w:r>
        <w:t>successHandler</w:t>
      </w:r>
      <w:proofErr w:type="spellEnd"/>
      <w:r>
        <w:t xml:space="preserve">, </w:t>
      </w:r>
      <w:proofErr w:type="spellStart"/>
      <w:r>
        <w:t>errorHandler</w:t>
      </w:r>
      <w:proofErr w:type="spellEnd"/>
      <w:r>
        <w:t xml:space="preserve">) { </w:t>
      </w:r>
      <w:r>
        <w:br/>
        <w:t xml:space="preserve">... </w:t>
      </w:r>
      <w:r>
        <w:br/>
        <w:t xml:space="preserve">} </w:t>
      </w:r>
      <w:r>
        <w:br/>
        <w:t xml:space="preserve">Implementing the session functions </w:t>
      </w:r>
      <w:r>
        <w:br/>
        <w:t xml:space="preserve">Asynchronous implementation </w:t>
      </w:r>
      <w:r>
        <w:br/>
        <w:t xml:space="preserve">The session control functions must be implemented by the third-party solution to avoid locking the </w:t>
      </w:r>
      <w:r>
        <w:br/>
        <w:t xml:space="preserve">single </w:t>
      </w:r>
      <w:proofErr w:type="spellStart"/>
      <w:r>
        <w:t>javascript</w:t>
      </w:r>
      <w:proofErr w:type="spellEnd"/>
      <w:r>
        <w:t xml:space="preserve"> execution thread and thereby locking the GUI. Each session control function </w:t>
      </w:r>
      <w:r>
        <w:br/>
        <w:t xml:space="preserve">accepts </w:t>
      </w:r>
      <w:proofErr w:type="spellStart"/>
      <w:r>
        <w:t>successHandler</w:t>
      </w:r>
      <w:proofErr w:type="spellEnd"/>
      <w:r>
        <w:t xml:space="preserve"> and </w:t>
      </w:r>
      <w:proofErr w:type="spellStart"/>
      <w:r>
        <w:t>errorhandler</w:t>
      </w:r>
      <w:proofErr w:type="spellEnd"/>
      <w:r>
        <w:t xml:space="preserve"> callback functions in its parameter list. The appropriate </w:t>
      </w:r>
      <w:r>
        <w:br/>
        <w:t xml:space="preserve">function must be called by the third-party code in each case for the Co-Browsing gadget to verify </w:t>
      </w:r>
      <w:r>
        <w:br/>
        <w:t xml:space="preserve">the operation as complete, regardless of success or failure. </w:t>
      </w:r>
      <w:r>
        <w:br/>
        <w:t xml:space="preserve">After making a call to a session control function, the Co-Browsing gadget waits a set amount of </w:t>
      </w:r>
      <w:r>
        <w:br/>
        <w:t xml:space="preserve">time for one of the callbacks to be invoked by the third-party code. If neither are invoked within this </w:t>
      </w:r>
      <w:r>
        <w:br/>
        <w:t xml:space="preserve">timeout period, an error is displayed to the agent. If it is the </w:t>
      </w:r>
      <w:proofErr w:type="spellStart"/>
      <w:r>
        <w:t>ExitSession</w:t>
      </w:r>
      <w:proofErr w:type="spellEnd"/>
      <w:r>
        <w:t xml:space="preserve"> function that has timed </w:t>
      </w:r>
      <w:r>
        <w:br/>
        <w:t xml:space="preserve">out, the gadget is automatically closed. </w:t>
      </w:r>
      <w:r>
        <w:br/>
        <w:t xml:space="preserve">The timeout period is the value of the API Request Timeout property for the Co-Browsing gadget, </w:t>
      </w:r>
      <w:r>
        <w:br/>
        <w:t xml:space="preserve">which can be set in CCSP </w:t>
      </w:r>
      <w:proofErr w:type="spellStart"/>
      <w:r>
        <w:t>AdminPoint</w:t>
      </w:r>
      <w:proofErr w:type="spellEnd"/>
      <w:r>
        <w:t xml:space="preserve">. </w:t>
      </w:r>
      <w:r>
        <w:br/>
        <w:t xml:space="preserve">Exception handling </w:t>
      </w:r>
      <w:r>
        <w:br/>
      </w:r>
      <w:r>
        <w:lastRenderedPageBreak/>
        <w:t xml:space="preserve">The third-party code should ensure that all possible exceptions that can be thrown during the </w:t>
      </w:r>
      <w:r>
        <w:br/>
        <w:t xml:space="preserve">course of processing a session function are handled and that the error or success callback is still </w:t>
      </w:r>
      <w:r>
        <w:br/>
        <w:t xml:space="preserve">invoked. If the third-party code throws an unhandled exception, the Co-Browsing gadget displays </w:t>
      </w:r>
      <w:r>
        <w:br/>
        <w:t xml:space="preserve">an error to the user. </w:t>
      </w:r>
      <w:r>
        <w:br/>
        <w:t xml:space="preserve">Note that the session functions deliberately use callbacks instead of promises for the asynchronous </w:t>
      </w:r>
      <w:r>
        <w:br/>
        <w:t xml:space="preserve">processing as the functionality on the CCSP UI side is fairly simple after a function has completed. </w:t>
      </w:r>
      <w:r>
        <w:br/>
        <w:t xml:space="preserve">However, the third-party code can make use of promises itself as required. </w:t>
      </w:r>
      <w:r>
        <w:br/>
      </w:r>
      <w:proofErr w:type="spellStart"/>
      <w:r>
        <w:t>CreateSession</w:t>
      </w:r>
      <w:proofErr w:type="spellEnd"/>
      <w:r>
        <w:t xml:space="preserve"> implementation </w:t>
      </w:r>
      <w:r>
        <w:br/>
        <w:t xml:space="preserve">Note </w:t>
      </w:r>
      <w:r>
        <w:br/>
        <w:t xml:space="preserve">Co-browsing is currently only applicable to chat calls. </w:t>
      </w:r>
      <w:r>
        <w:br/>
        <w:t xml:space="preserve"> </w:t>
      </w:r>
      <w:r>
        <w:br/>
        <w:t xml:space="preserve">The third-party code should be capable of handling the following scenarios in the </w:t>
      </w:r>
      <w:proofErr w:type="spellStart"/>
      <w:r>
        <w:t>CreateSession</w:t>
      </w:r>
      <w:proofErr w:type="spellEnd"/>
      <w:r>
        <w:t xml:space="preserve"> </w:t>
      </w:r>
      <w:r>
        <w:br/>
        <w:t xml:space="preserve">function. </w:t>
      </w:r>
      <w:r>
        <w:br/>
        <w:t xml:space="preserve">• </w:t>
      </w:r>
      <w:r>
        <w:br/>
        <w:t xml:space="preserve">Creating a new Session </w:t>
      </w:r>
      <w:r>
        <w:br/>
        <w:t xml:space="preserve">• </w:t>
      </w:r>
      <w:r>
        <w:br/>
        <w:t xml:space="preserve">Joining a session </w:t>
      </w:r>
      <w:r>
        <w:br/>
        <w:t xml:space="preserve">• </w:t>
      </w:r>
      <w:r>
        <w:br/>
        <w:t xml:space="preserve">Continuing a session </w:t>
      </w:r>
      <w:r>
        <w:br/>
      </w:r>
    </w:p>
    <w:p w14:paraId="572AB83F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185 </w:t>
      </w:r>
      <w:r>
        <w:br/>
        <w:t xml:space="preserve"> </w:t>
      </w:r>
      <w:r>
        <w:br/>
        <w:t xml:space="preserve">The function prototype is: </w:t>
      </w:r>
      <w:r>
        <w:br/>
        <w:t>function (</w:t>
      </w:r>
      <w:proofErr w:type="spellStart"/>
      <w:r>
        <w:t>creationData</w:t>
      </w:r>
      <w:proofErr w:type="spellEnd"/>
      <w:r>
        <w:t xml:space="preserve">, </w:t>
      </w:r>
      <w:proofErr w:type="spellStart"/>
      <w:r>
        <w:t>successHandler</w:t>
      </w:r>
      <w:proofErr w:type="spellEnd"/>
      <w:r>
        <w:t xml:space="preserve">, </w:t>
      </w:r>
      <w:proofErr w:type="spellStart"/>
      <w:r>
        <w:t>errorHandler</w:t>
      </w:r>
      <w:proofErr w:type="spellEnd"/>
      <w:r>
        <w:t xml:space="preserve">) </w:t>
      </w:r>
      <w:r>
        <w:br/>
        <w:t xml:space="preserve"> </w:t>
      </w:r>
      <w:r>
        <w:br/>
        <w:t xml:space="preserve">Co-browsing can only occur in the context of a call and the </w:t>
      </w:r>
      <w:proofErr w:type="spellStart"/>
      <w:r>
        <w:t>creationData</w:t>
      </w:r>
      <w:proofErr w:type="spellEnd"/>
      <w:r>
        <w:t xml:space="preserve"> parameter to this </w:t>
      </w:r>
      <w:r>
        <w:br/>
        <w:t xml:space="preserve">function includes the associated call object. This object is described in the online CCSP AJAX API </w:t>
      </w:r>
      <w:r>
        <w:br/>
        <w:t xml:space="preserve">Reference. The other properties of the </w:t>
      </w:r>
      <w:proofErr w:type="spellStart"/>
      <w:r>
        <w:t>creationData</w:t>
      </w:r>
      <w:proofErr w:type="spellEnd"/>
      <w:r>
        <w:t xml:space="preserve"> object are set according to the scenario in </w:t>
      </w:r>
      <w:r>
        <w:br/>
        <w:t xml:space="preserve">which the </w:t>
      </w:r>
      <w:proofErr w:type="spellStart"/>
      <w:r>
        <w:t>CreateSession</w:t>
      </w:r>
      <w:proofErr w:type="spellEnd"/>
      <w:r>
        <w:t xml:space="preserve"> function is being called. </w:t>
      </w:r>
      <w:r>
        <w:br/>
        <w:t xml:space="preserve">The full list of properties in the </w:t>
      </w:r>
      <w:proofErr w:type="spellStart"/>
      <w:r>
        <w:t>creationData</w:t>
      </w:r>
      <w:proofErr w:type="spellEnd"/>
      <w:r>
        <w:t xml:space="preserve"> object parameter is: </w:t>
      </w:r>
      <w:r>
        <w:br/>
        <w:t xml:space="preserve">• </w:t>
      </w:r>
      <w:r>
        <w:br/>
        <w:t xml:space="preserve">call </w:t>
      </w:r>
      <w:r>
        <w:br/>
        <w:t xml:space="preserve">• </w:t>
      </w:r>
      <w:r>
        <w:br/>
      </w:r>
      <w:proofErr w:type="spellStart"/>
      <w:r>
        <w:lastRenderedPageBreak/>
        <w:t>continueSession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currentUrl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elementId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joinSession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sessionID</w:t>
      </w:r>
      <w:proofErr w:type="spellEnd"/>
      <w:r>
        <w:t xml:space="preserve"> </w:t>
      </w:r>
      <w:r>
        <w:br/>
        <w:t xml:space="preserve">• </w:t>
      </w:r>
      <w:r>
        <w:br/>
      </w:r>
      <w:proofErr w:type="spellStart"/>
      <w:r>
        <w:t>windowState</w:t>
      </w:r>
      <w:proofErr w:type="spellEnd"/>
      <w:r>
        <w:t xml:space="preserve"> </w:t>
      </w:r>
      <w:r>
        <w:br/>
        <w:t xml:space="preserve"> </w:t>
      </w:r>
      <w:r>
        <w:br/>
        <w:t xml:space="preserve">The properties are documented in the </w:t>
      </w:r>
      <w:proofErr w:type="spellStart"/>
      <w:r>
        <w:t>CoBrowsingAPI</w:t>
      </w:r>
      <w:proofErr w:type="spellEnd"/>
      <w:r>
        <w:t xml:space="preserve"> reference. </w:t>
      </w:r>
      <w:r>
        <w:br/>
        <w:t xml:space="preserve">Creating a new session </w:t>
      </w:r>
      <w:r>
        <w:br/>
        <w:t xml:space="preserve">This function is called when the agent clicks on the co-browsing button in the Chat window or on </w:t>
      </w:r>
      <w:r>
        <w:br/>
        <w:t xml:space="preserve">the call card in CCSP UI to initiate a new session with the caller. The </w:t>
      </w:r>
      <w:proofErr w:type="spellStart"/>
      <w:r>
        <w:t>currentUrl</w:t>
      </w:r>
      <w:proofErr w:type="spellEnd"/>
      <w:r>
        <w:t xml:space="preserve"> property provides </w:t>
      </w:r>
      <w:r>
        <w:br/>
        <w:t xml:space="preserve">the current website location of the caller and therefore the initial page at which the co-browsing </w:t>
      </w:r>
      <w:r>
        <w:br/>
        <w:t xml:space="preserve">session should start, if this is applicable to the third-party solution. </w:t>
      </w:r>
      <w:r>
        <w:br/>
        <w:t xml:space="preserve">The implementation should create the session using whatever API is provided by the co-browsing </w:t>
      </w:r>
      <w:r>
        <w:br/>
        <w:t xml:space="preserve">solution. It must then call the </w:t>
      </w:r>
      <w:proofErr w:type="spellStart"/>
      <w:r>
        <w:t>successHandler</w:t>
      </w:r>
      <w:proofErr w:type="spellEnd"/>
      <w:r>
        <w:t xml:space="preserve"> with the following properties set in the object passed </w:t>
      </w:r>
      <w:r>
        <w:br/>
        <w:t xml:space="preserve">to this function: </w:t>
      </w:r>
      <w:r>
        <w:br/>
        <w:t xml:space="preserve">• </w:t>
      </w:r>
      <w:r>
        <w:br/>
      </w:r>
      <w:proofErr w:type="spellStart"/>
      <w:r>
        <w:t>customerSessionUrl</w:t>
      </w:r>
      <w:proofErr w:type="spellEnd"/>
      <w:r>
        <w:t xml:space="preserve">: string that represents a valid URL to send to the caller for them to join </w:t>
      </w:r>
      <w:r>
        <w:br/>
        <w:t xml:space="preserve">the created session </w:t>
      </w:r>
      <w:r>
        <w:br/>
        <w:t xml:space="preserve">• </w:t>
      </w:r>
      <w:r>
        <w:br/>
      </w:r>
      <w:proofErr w:type="spellStart"/>
      <w:r>
        <w:t>currentController</w:t>
      </w:r>
      <w:proofErr w:type="spellEnd"/>
      <w:r>
        <w:t xml:space="preserve">: integer that represents the participant currently in control of or presenting </w:t>
      </w:r>
      <w:r>
        <w:br/>
        <w:t xml:space="preserve">the session. This should be a value from </w:t>
      </w:r>
      <w:proofErr w:type="spellStart"/>
      <w:r>
        <w:t>ControllerType</w:t>
      </w:r>
      <w:proofErr w:type="spellEnd"/>
      <w:r>
        <w:t xml:space="preserve"> </w:t>
      </w:r>
      <w:r>
        <w:br/>
        <w:t xml:space="preserve"> </w:t>
      </w:r>
      <w:r>
        <w:br/>
        <w:t xml:space="preserve">If </w:t>
      </w:r>
      <w:proofErr w:type="spellStart"/>
      <w:r>
        <w:t>currentController</w:t>
      </w:r>
      <w:proofErr w:type="spellEnd"/>
      <w:r>
        <w:t xml:space="preserve"> is omitted, then the Co-Browsing gadget sets the controller to the value </w:t>
      </w:r>
      <w:r>
        <w:br/>
        <w:t xml:space="preserve">returned by the </w:t>
      </w:r>
      <w:proofErr w:type="spellStart"/>
      <w:r>
        <w:t>GetDefaultController</w:t>
      </w:r>
      <w:proofErr w:type="spellEnd"/>
      <w:r>
        <w:t xml:space="preserve"> function. </w:t>
      </w:r>
      <w:r>
        <w:br/>
        <w:t xml:space="preserve"> </w:t>
      </w:r>
      <w:r>
        <w:br/>
        <w:t xml:space="preserve"> </w:t>
      </w:r>
      <w:r>
        <w:br/>
      </w:r>
    </w:p>
    <w:p w14:paraId="1CEB3E9A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186 </w:t>
      </w:r>
      <w:r>
        <w:br/>
        <w:t xml:space="preserve">Joining a session </w:t>
      </w:r>
      <w:r>
        <w:br/>
      </w:r>
      <w:r>
        <w:lastRenderedPageBreak/>
        <w:t xml:space="preserve">This function is called when the caller has initiated a session on the website page that they are </w:t>
      </w:r>
      <w:r>
        <w:br/>
        <w:t xml:space="preserve">currently browsing and has sent a message via the CCSP Chat API that they want the agent to join </w:t>
      </w:r>
      <w:r>
        <w:br/>
        <w:t xml:space="preserve">that session. In this scenario, the </w:t>
      </w:r>
      <w:proofErr w:type="spellStart"/>
      <w:r>
        <w:t>joinSession</w:t>
      </w:r>
      <w:proofErr w:type="spellEnd"/>
      <w:r>
        <w:t xml:space="preserve"> flag is set and the </w:t>
      </w:r>
      <w:proofErr w:type="spellStart"/>
      <w:r>
        <w:t>sessionID</w:t>
      </w:r>
      <w:proofErr w:type="spellEnd"/>
      <w:r>
        <w:t xml:space="preserve"> property contains the </w:t>
      </w:r>
      <w:r>
        <w:br/>
        <w:t xml:space="preserve">URL of the session or some relevant ID that identifies the session to </w:t>
      </w:r>
      <w:proofErr w:type="spellStart"/>
      <w:r>
        <w:t>to</w:t>
      </w:r>
      <w:proofErr w:type="spellEnd"/>
      <w:r>
        <w:t xml:space="preserve"> be joined. </w:t>
      </w:r>
      <w:r>
        <w:br/>
        <w:t xml:space="preserve">The implementation still needs to call the </w:t>
      </w:r>
      <w:proofErr w:type="spellStart"/>
      <w:r>
        <w:t>successHandler</w:t>
      </w:r>
      <w:proofErr w:type="spellEnd"/>
      <w:r>
        <w:t xml:space="preserve"> but the </w:t>
      </w:r>
      <w:proofErr w:type="spellStart"/>
      <w:r>
        <w:t>customerSessionUrl</w:t>
      </w:r>
      <w:proofErr w:type="spellEnd"/>
      <w:r>
        <w:t xml:space="preserve"> value must </w:t>
      </w:r>
      <w:r>
        <w:br/>
        <w:t xml:space="preserve">be null or undefined. If the </w:t>
      </w:r>
      <w:proofErr w:type="spellStart"/>
      <w:r>
        <w:t>customerSessionUrl</w:t>
      </w:r>
      <w:proofErr w:type="spellEnd"/>
      <w:r>
        <w:t xml:space="preserve"> is defined, this is automatically sent to the caller. </w:t>
      </w:r>
      <w:r>
        <w:br/>
        <w:t xml:space="preserve">Continuing a session </w:t>
      </w:r>
      <w:r>
        <w:br/>
        <w:t xml:space="preserve">This function is called when the agent changes the window state of the Co-Browsing gadget by </w:t>
      </w:r>
      <w:r>
        <w:br/>
        <w:t xml:space="preserve">clicking the Pop out menu item or button when the gadget is in the Tab or Float state. It is also </w:t>
      </w:r>
      <w:r>
        <w:br/>
        <w:t xml:space="preserve">called when performing the reverse operation. In this scenario, the </w:t>
      </w:r>
      <w:proofErr w:type="spellStart"/>
      <w:r>
        <w:t>continueSession</w:t>
      </w:r>
      <w:proofErr w:type="spellEnd"/>
      <w:r>
        <w:t xml:space="preserve"> flag is set.  </w:t>
      </w:r>
      <w:r>
        <w:br/>
        <w:t xml:space="preserve">If the session was originally joined by an agent instead of being created, the </w:t>
      </w:r>
      <w:proofErr w:type="spellStart"/>
      <w:r>
        <w:t>joinSession</w:t>
      </w:r>
      <w:proofErr w:type="spellEnd"/>
      <w:r>
        <w:t xml:space="preserve"> and </w:t>
      </w:r>
      <w:r>
        <w:br/>
      </w:r>
      <w:proofErr w:type="spellStart"/>
      <w:r>
        <w:t>sessionID</w:t>
      </w:r>
      <w:proofErr w:type="spellEnd"/>
      <w:r>
        <w:t xml:space="preserve"> properties may be set but the third-party code should not rely on these to rejoin the </w:t>
      </w:r>
      <w:r>
        <w:br/>
        <w:t xml:space="preserve">session. The third-party code should instead maintain its own state to determine at what point to </w:t>
      </w:r>
      <w:r>
        <w:br/>
        <w:t xml:space="preserve">continue the session. </w:t>
      </w:r>
      <w:r>
        <w:br/>
        <w:t xml:space="preserve">The same applies when the session was created from the agent side. The </w:t>
      </w:r>
      <w:proofErr w:type="spellStart"/>
      <w:r>
        <w:t>creationData’s</w:t>
      </w:r>
      <w:proofErr w:type="spellEnd"/>
      <w:r>
        <w:t xml:space="preserve"> </w:t>
      </w:r>
      <w:proofErr w:type="spellStart"/>
      <w:r>
        <w:t>currentUrl</w:t>
      </w:r>
      <w:proofErr w:type="spellEnd"/>
      <w:r>
        <w:t xml:space="preserve"> </w:t>
      </w:r>
      <w:r>
        <w:br/>
        <w:t>value should not be used as the continuation point for the session in the new window. The third-</w:t>
      </w:r>
      <w:r>
        <w:br/>
        <w:t xml:space="preserve">party code itself should keep track of the session’s current location. </w:t>
      </w:r>
      <w:r>
        <w:br/>
        <w:t xml:space="preserve">The implementation still needs to call the </w:t>
      </w:r>
      <w:proofErr w:type="spellStart"/>
      <w:r>
        <w:t>successHandler</w:t>
      </w:r>
      <w:proofErr w:type="spellEnd"/>
      <w:r>
        <w:t xml:space="preserve"> but the </w:t>
      </w:r>
      <w:proofErr w:type="spellStart"/>
      <w:r>
        <w:t>customerSessionUrl</w:t>
      </w:r>
      <w:proofErr w:type="spellEnd"/>
      <w:r>
        <w:t xml:space="preserve"> value must </w:t>
      </w:r>
      <w:r>
        <w:br/>
        <w:t xml:space="preserve">be null or undefined. If the </w:t>
      </w:r>
      <w:proofErr w:type="spellStart"/>
      <w:r>
        <w:t>customerSessionUrl</w:t>
      </w:r>
      <w:proofErr w:type="spellEnd"/>
      <w:r>
        <w:t xml:space="preserve"> is defined, this is automatically sent to the caller. </w:t>
      </w:r>
      <w:r>
        <w:br/>
        <w:t xml:space="preserve">Exiting a session </w:t>
      </w:r>
      <w:r>
        <w:br/>
        <w:t xml:space="preserve">The </w:t>
      </w:r>
      <w:proofErr w:type="spellStart"/>
      <w:r>
        <w:t>ExitSession</w:t>
      </w:r>
      <w:proofErr w:type="spellEnd"/>
      <w:r>
        <w:t xml:space="preserve"> function is called by the Co-browsing gadget in the following scenarios: </w:t>
      </w:r>
      <w:r>
        <w:br/>
        <w:t xml:space="preserve">• </w:t>
      </w:r>
      <w:r>
        <w:br/>
        <w:t xml:space="preserve">When the Exit session button is clicked in the gadget. </w:t>
      </w:r>
      <w:r>
        <w:br/>
        <w:t xml:space="preserve">• </w:t>
      </w:r>
      <w:r>
        <w:br/>
        <w:t>When the gadget window’s close (</w:t>
      </w:r>
      <w:r>
        <w:br/>
        <w:t xml:space="preserve">) button is clicked. </w:t>
      </w:r>
      <w:r>
        <w:br/>
        <w:t xml:space="preserve">• </w:t>
      </w:r>
      <w:r>
        <w:br/>
        <w:t xml:space="preserve">When the call is hung up (enters the Wrap Up or Destructed state) </w:t>
      </w:r>
      <w:r>
        <w:br/>
        <w:t xml:space="preserve"> </w:t>
      </w:r>
      <w:r>
        <w:br/>
      </w:r>
      <w:r>
        <w:lastRenderedPageBreak/>
        <w:t xml:space="preserve">The function prototype is: </w:t>
      </w:r>
      <w:r>
        <w:br/>
        <w:t>function (</w:t>
      </w:r>
      <w:proofErr w:type="spellStart"/>
      <w:r>
        <w:t>successHandler</w:t>
      </w:r>
      <w:proofErr w:type="spellEnd"/>
      <w:r>
        <w:t xml:space="preserve">, </w:t>
      </w:r>
      <w:proofErr w:type="spellStart"/>
      <w:r>
        <w:t>errorHandler</w:t>
      </w:r>
      <w:proofErr w:type="spellEnd"/>
      <w:r>
        <w:t xml:space="preserve">) </w:t>
      </w:r>
      <w:r>
        <w:br/>
        <w:t xml:space="preserve"> </w:t>
      </w:r>
      <w:r>
        <w:br/>
        <w:t xml:space="preserve">The third-party code must perform whatever actions are necessary to gracefully exit or close the </w:t>
      </w:r>
      <w:r>
        <w:br/>
        <w:t xml:space="preserve">co-browsing session and call the </w:t>
      </w:r>
      <w:proofErr w:type="spellStart"/>
      <w:r>
        <w:t>successHandler</w:t>
      </w:r>
      <w:proofErr w:type="spellEnd"/>
      <w:r>
        <w:t xml:space="preserve"> function. Any errors that occur during the exit </w:t>
      </w:r>
      <w:r>
        <w:br/>
        <w:t xml:space="preserve">processing should be handled and if necessary, the third-party code should invoke the </w:t>
      </w:r>
      <w:r>
        <w:br/>
      </w:r>
      <w:proofErr w:type="spellStart"/>
      <w:r>
        <w:t>errorHandler</w:t>
      </w:r>
      <w:proofErr w:type="spellEnd"/>
      <w:r>
        <w:t xml:space="preserve"> with a descriptive message to raise as an alert to the agent. </w:t>
      </w:r>
      <w:r>
        <w:br/>
        <w:t xml:space="preserve">If the </w:t>
      </w:r>
      <w:proofErr w:type="spellStart"/>
      <w:r>
        <w:t>errorHandler</w:t>
      </w:r>
      <w:proofErr w:type="spellEnd"/>
      <w:r>
        <w:t xml:space="preserve"> is invoked by the third party code, the gadget is still closed unless a </w:t>
      </w:r>
      <w:r>
        <w:br/>
      </w:r>
      <w:proofErr w:type="spellStart"/>
      <w:r>
        <w:t>keepWindowOpen</w:t>
      </w:r>
      <w:proofErr w:type="spellEnd"/>
      <w:r>
        <w:t xml:space="preserve"> flag is set to true in the object passed to the </w:t>
      </w:r>
      <w:proofErr w:type="spellStart"/>
      <w:r>
        <w:t>errorHandler</w:t>
      </w:r>
      <w:proofErr w:type="spellEnd"/>
      <w:r>
        <w:t xml:space="preserve">. If this flag is set, the </w:t>
      </w:r>
      <w:r>
        <w:br/>
        <w:t xml:space="preserve">alert is still displayed but the gadget remains open. </w:t>
      </w:r>
      <w:r>
        <w:br/>
        <w:t xml:space="preserve"> </w:t>
      </w:r>
      <w:r>
        <w:br/>
      </w:r>
    </w:p>
    <w:p w14:paraId="07CD5B23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187 </w:t>
      </w:r>
      <w:r>
        <w:br/>
        <w:t xml:space="preserve">Caution </w:t>
      </w:r>
      <w:r>
        <w:br/>
        <w:t xml:space="preserve">The </w:t>
      </w:r>
      <w:proofErr w:type="spellStart"/>
      <w:r>
        <w:t>keepWindowOpen</w:t>
      </w:r>
      <w:proofErr w:type="spellEnd"/>
      <w:r>
        <w:t xml:space="preserve"> flag should only be set if it is essential that the gadget remain open. This </w:t>
      </w:r>
      <w:r>
        <w:br/>
        <w:t xml:space="preserve">should only be the case when the agent is required to complete some action in the session </w:t>
      </w:r>
      <w:r>
        <w:br/>
        <w:t xml:space="preserve">before it can be closed. </w:t>
      </w:r>
      <w:r>
        <w:br/>
        <w:t xml:space="preserve"> </w:t>
      </w:r>
      <w:r>
        <w:br/>
        <w:t xml:space="preserve">If an unhandled exception occurs in the exit processing, the gadget displays an error message and </w:t>
      </w:r>
      <w:r>
        <w:br/>
        <w:t xml:space="preserve">the window is always closed. </w:t>
      </w:r>
      <w:r>
        <w:br/>
      </w:r>
      <w:proofErr w:type="spellStart"/>
      <w:r>
        <w:t>SwitchController</w:t>
      </w:r>
      <w:proofErr w:type="spellEnd"/>
      <w:r>
        <w:t xml:space="preserve"> implementation </w:t>
      </w:r>
      <w:r>
        <w:br/>
        <w:t xml:space="preserve">The </w:t>
      </w:r>
      <w:proofErr w:type="spellStart"/>
      <w:r>
        <w:t>SwitchController</w:t>
      </w:r>
      <w:proofErr w:type="spellEnd"/>
      <w:r>
        <w:t xml:space="preserve"> function is called by the Co-Browsing gadget when the agent chooses a </w:t>
      </w:r>
      <w:r>
        <w:br/>
        <w:t xml:space="preserve">different controller or presenter from the Controller drop down menu. The function prototype is: </w:t>
      </w:r>
      <w:r>
        <w:br/>
        <w:t>function (</w:t>
      </w:r>
      <w:proofErr w:type="spellStart"/>
      <w:r>
        <w:t>participantId</w:t>
      </w:r>
      <w:proofErr w:type="spellEnd"/>
      <w:r>
        <w:t xml:space="preserve">, </w:t>
      </w:r>
      <w:proofErr w:type="spellStart"/>
      <w:r>
        <w:t>successHandler</w:t>
      </w:r>
      <w:proofErr w:type="spellEnd"/>
      <w:r>
        <w:t xml:space="preserve">, </w:t>
      </w:r>
      <w:proofErr w:type="spellStart"/>
      <w:r>
        <w:t>errorHandler</w:t>
      </w:r>
      <w:proofErr w:type="spellEnd"/>
      <w:r>
        <w:t xml:space="preserve">) </w:t>
      </w:r>
      <w:r>
        <w:br/>
        <w:t xml:space="preserve"> </w:t>
      </w:r>
      <w:r>
        <w:br/>
        <w:t xml:space="preserve">The </w:t>
      </w:r>
      <w:proofErr w:type="spellStart"/>
      <w:r>
        <w:t>participantId</w:t>
      </w:r>
      <w:proofErr w:type="spellEnd"/>
      <w:r>
        <w:t xml:space="preserve"> is the numeric identifier of the participant to switch control to. This is either a </w:t>
      </w:r>
      <w:r>
        <w:br/>
        <w:t xml:space="preserve">value from </w:t>
      </w:r>
      <w:proofErr w:type="spellStart"/>
      <w:r>
        <w:t>ControllerType</w:t>
      </w:r>
      <w:proofErr w:type="spellEnd"/>
      <w:r>
        <w:t xml:space="preserve"> or an integer from 0 upwards if there are other participants. </w:t>
      </w:r>
      <w:r>
        <w:br/>
      </w:r>
      <w:proofErr w:type="spellStart"/>
      <w:r>
        <w:t>GoToURL</w:t>
      </w:r>
      <w:proofErr w:type="spellEnd"/>
      <w:r>
        <w:t xml:space="preserve"> implementation </w:t>
      </w:r>
      <w:r>
        <w:br/>
        <w:t xml:space="preserve">The </w:t>
      </w:r>
      <w:proofErr w:type="spellStart"/>
      <w:r>
        <w:t>GoToURL</w:t>
      </w:r>
      <w:proofErr w:type="spellEnd"/>
      <w:r>
        <w:t xml:space="preserve"> function is called by the Co-Browsing gadget when the agent types text into the URL </w:t>
      </w:r>
      <w:r>
        <w:br/>
        <w:t xml:space="preserve">entry field and either presses the Enter key or clicks the arrow button. The function prototype is: </w:t>
      </w:r>
      <w:r>
        <w:br/>
        <w:t>function 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successHandler</w:t>
      </w:r>
      <w:proofErr w:type="spellEnd"/>
      <w:r>
        <w:t xml:space="preserve">, </w:t>
      </w:r>
      <w:proofErr w:type="spellStart"/>
      <w:r>
        <w:t>errorHandler</w:t>
      </w:r>
      <w:proofErr w:type="spellEnd"/>
      <w:r>
        <w:t xml:space="preserve">) </w:t>
      </w:r>
      <w:r>
        <w:br/>
      </w:r>
      <w:r>
        <w:lastRenderedPageBreak/>
        <w:t xml:space="preserve"> </w:t>
      </w:r>
      <w:r>
        <w:br/>
        <w:t xml:space="preserve">The </w:t>
      </w:r>
      <w:proofErr w:type="spellStart"/>
      <w:r>
        <w:t>url</w:t>
      </w:r>
      <w:proofErr w:type="spellEnd"/>
      <w:r>
        <w:t xml:space="preserve"> parameter does not necessarily have to be a formatted URL string, and the gadget will pass </w:t>
      </w:r>
      <w:r>
        <w:br/>
        <w:t xml:space="preserve">on any non-zero length text to this function. It is the responsibility of the third-party code to </w:t>
      </w:r>
      <w:r>
        <w:br/>
        <w:t xml:space="preserve">validate the input according to what the co-browsing solution requires. </w:t>
      </w:r>
      <w:r>
        <w:br/>
        <w:t xml:space="preserve">Implementing the gadget control functions </w:t>
      </w:r>
      <w:r>
        <w:br/>
        <w:t xml:space="preserve">Synchronous, simple implementation </w:t>
      </w:r>
      <w:r>
        <w:br/>
        <w:t xml:space="preserve">The gadget control functions are used to hide/show the various display elements of the gadget and </w:t>
      </w:r>
      <w:r>
        <w:br/>
        <w:t xml:space="preserve">must therefore be implemented synchronously by the third-party code. Whatever </w:t>
      </w:r>
      <w:proofErr w:type="spellStart"/>
      <w:r>
        <w:t>critieria</w:t>
      </w:r>
      <w:proofErr w:type="spellEnd"/>
      <w:r>
        <w:t xml:space="preserve"> are used </w:t>
      </w:r>
      <w:r>
        <w:br/>
        <w:t xml:space="preserve">to determine the return value for a function, it should involve minimal processing. It should not use </w:t>
      </w:r>
      <w:r>
        <w:br/>
        <w:t xml:space="preserve">callbacks, calls to server–side code, or anything else that involves asynchronous processing </w:t>
      </w:r>
      <w:r>
        <w:br/>
        <w:t xml:space="preserve">because control functions are called directly by the UI layer.  </w:t>
      </w:r>
      <w:r>
        <w:br/>
        <w:t xml:space="preserve"> </w:t>
      </w:r>
      <w:r>
        <w:br/>
        <w:t xml:space="preserve"> </w:t>
      </w:r>
      <w:r>
        <w:br/>
      </w:r>
    </w:p>
    <w:p w14:paraId="6C2E023D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188 </w:t>
      </w:r>
      <w:r>
        <w:br/>
        <w:t xml:space="preserve">Raising events </w:t>
      </w:r>
      <w:r>
        <w:br/>
        <w:t xml:space="preserve">The Co-Browsing gadget should be notified of changes to the session caused by the third-party </w:t>
      </w:r>
      <w:r>
        <w:br/>
        <w:t xml:space="preserve">solution that affect the gadget controls or display. Such changes are: </w:t>
      </w:r>
      <w:r>
        <w:br/>
        <w:t xml:space="preserve">• </w:t>
      </w:r>
      <w:r>
        <w:br/>
        <w:t xml:space="preserve">Change in the session location </w:t>
      </w:r>
      <w:r>
        <w:br/>
        <w:t xml:space="preserve">• </w:t>
      </w:r>
      <w:r>
        <w:br/>
        <w:t xml:space="preserve">Change to the controlling participant </w:t>
      </w:r>
      <w:r>
        <w:br/>
        <w:t xml:space="preserve">• </w:t>
      </w:r>
      <w:r>
        <w:br/>
        <w:t xml:space="preserve">Participant has joined the session </w:t>
      </w:r>
      <w:r>
        <w:br/>
        <w:t xml:space="preserve">• </w:t>
      </w:r>
      <w:r>
        <w:br/>
        <w:t xml:space="preserve">Participant has left the session </w:t>
      </w:r>
      <w:r>
        <w:br/>
        <w:t xml:space="preserve">• </w:t>
      </w:r>
      <w:r>
        <w:br/>
        <w:t xml:space="preserve">Termination of the session </w:t>
      </w:r>
      <w:r>
        <w:br/>
        <w:t xml:space="preserve">Change in the session location </w:t>
      </w:r>
      <w:r>
        <w:br/>
        <w:t xml:space="preserve">Raise the event </w:t>
      </w:r>
      <w:proofErr w:type="spellStart"/>
      <w:r>
        <w:t>OnURLChanged</w:t>
      </w:r>
      <w:proofErr w:type="spellEnd"/>
      <w:r>
        <w:t xml:space="preserve">. The event data object should contain the property: </w:t>
      </w:r>
      <w:r>
        <w:br/>
        <w:t xml:space="preserve">• </w:t>
      </w:r>
      <w:r>
        <w:br/>
      </w:r>
      <w:proofErr w:type="spellStart"/>
      <w:r>
        <w:t>newURL</w:t>
      </w:r>
      <w:proofErr w:type="spellEnd"/>
      <w:r>
        <w:t xml:space="preserve">: a properly formatted URL string. </w:t>
      </w:r>
      <w:r>
        <w:br/>
        <w:t xml:space="preserve"> </w:t>
      </w:r>
      <w:r>
        <w:br/>
        <w:t xml:space="preserve">This event should not be raised as part of the processing for the </w:t>
      </w:r>
      <w:proofErr w:type="spellStart"/>
      <w:r>
        <w:t>GoToURL</w:t>
      </w:r>
      <w:proofErr w:type="spellEnd"/>
      <w:r>
        <w:t xml:space="preserve"> function. </w:t>
      </w:r>
      <w:r>
        <w:br/>
        <w:t xml:space="preserve">Participant has joined the session </w:t>
      </w:r>
      <w:r>
        <w:br/>
        <w:t xml:space="preserve">Raise the event </w:t>
      </w:r>
      <w:proofErr w:type="spellStart"/>
      <w:r>
        <w:t>OnParticipantAdded</w:t>
      </w:r>
      <w:proofErr w:type="spellEnd"/>
      <w:r>
        <w:t xml:space="preserve">. The event data object must contain the following </w:t>
      </w:r>
      <w:r>
        <w:lastRenderedPageBreak/>
        <w:t xml:space="preserve">properties: </w:t>
      </w:r>
      <w:r>
        <w:br/>
        <w:t xml:space="preserve">• </w:t>
      </w:r>
      <w:r>
        <w:br/>
        <w:t xml:space="preserve">name: name of the participant to be displayed in the </w:t>
      </w:r>
      <w:proofErr w:type="spellStart"/>
      <w:r>
        <w:t>SwitchController</w:t>
      </w:r>
      <w:proofErr w:type="spellEnd"/>
      <w:r>
        <w:t xml:space="preserve"> drop down menu </w:t>
      </w:r>
      <w:r>
        <w:br/>
        <w:t xml:space="preserve">• </w:t>
      </w:r>
      <w:r>
        <w:br/>
        <w:t xml:space="preserve">id: numeric identifier of the participant starting from 0 </w:t>
      </w:r>
      <w:r>
        <w:br/>
        <w:t xml:space="preserve">• </w:t>
      </w:r>
      <w:r>
        <w:br/>
      </w:r>
      <w:proofErr w:type="spellStart"/>
      <w:r>
        <w:t>canControl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that indicates if the participant is able to control or present the session </w:t>
      </w:r>
      <w:r>
        <w:br/>
        <w:t xml:space="preserve"> </w:t>
      </w:r>
      <w:r>
        <w:br/>
        <w:t xml:space="preserve">This event must not be raised when the caller joins the session as the caller is already a participant </w:t>
      </w:r>
      <w:r>
        <w:br/>
        <w:t xml:space="preserve">upon session creation. </w:t>
      </w:r>
      <w:r>
        <w:br/>
        <w:t xml:space="preserve">Participant has left the session </w:t>
      </w:r>
      <w:r>
        <w:br/>
        <w:t xml:space="preserve">Raise the event </w:t>
      </w:r>
      <w:proofErr w:type="spellStart"/>
      <w:r>
        <w:t>OnParticipantRemoved</w:t>
      </w:r>
      <w:proofErr w:type="spellEnd"/>
      <w:r>
        <w:t xml:space="preserve">. The event data object must contain the property: </w:t>
      </w:r>
      <w:r>
        <w:br/>
        <w:t xml:space="preserve">• </w:t>
      </w:r>
      <w:r>
        <w:br/>
      </w:r>
      <w:proofErr w:type="spellStart"/>
      <w:r>
        <w:t>participantId</w:t>
      </w:r>
      <w:proofErr w:type="spellEnd"/>
      <w:r>
        <w:t xml:space="preserve">: numeric identifier of the participant corresponding to either a </w:t>
      </w:r>
      <w:proofErr w:type="spellStart"/>
      <w:r>
        <w:t>ControllerType</w:t>
      </w:r>
      <w:proofErr w:type="spellEnd"/>
      <w:r>
        <w:t xml:space="preserve"> </w:t>
      </w:r>
      <w:r>
        <w:br/>
        <w:t xml:space="preserve">value or identifier of another participant starting from 0. </w:t>
      </w:r>
      <w:r>
        <w:br/>
        <w:t xml:space="preserve"> </w:t>
      </w:r>
      <w:r>
        <w:br/>
        <w:t xml:space="preserve">This event should not be raised when the caller leaves the session. The </w:t>
      </w:r>
      <w:proofErr w:type="spellStart"/>
      <w:r>
        <w:t>OnSessionExited</w:t>
      </w:r>
      <w:proofErr w:type="spellEnd"/>
      <w:r>
        <w:t xml:space="preserve"> event </w:t>
      </w:r>
      <w:r>
        <w:br/>
        <w:t xml:space="preserve">should be used instead. </w:t>
      </w:r>
      <w:r>
        <w:br/>
        <w:t xml:space="preserve">Change in session controller </w:t>
      </w:r>
      <w:r>
        <w:br/>
        <w:t xml:space="preserve">Raise the event </w:t>
      </w:r>
      <w:proofErr w:type="spellStart"/>
      <w:r>
        <w:t>OnControllerChanged</w:t>
      </w:r>
      <w:proofErr w:type="spellEnd"/>
      <w:r>
        <w:t xml:space="preserve">. The event data object </w:t>
      </w:r>
      <w:proofErr w:type="spellStart"/>
      <w:r>
        <w:t>muct</w:t>
      </w:r>
      <w:proofErr w:type="spellEnd"/>
      <w:r>
        <w:t xml:space="preserve"> contain the property: </w:t>
      </w:r>
      <w:r>
        <w:br/>
        <w:t xml:space="preserve">• </w:t>
      </w:r>
      <w:r>
        <w:br/>
      </w:r>
      <w:proofErr w:type="spellStart"/>
      <w:r>
        <w:t>participantId</w:t>
      </w:r>
      <w:proofErr w:type="spellEnd"/>
      <w:r>
        <w:t xml:space="preserve">: numeric identifier of the participant corresponding to either a </w:t>
      </w:r>
      <w:proofErr w:type="spellStart"/>
      <w:r>
        <w:t>ControllerType</w:t>
      </w:r>
      <w:proofErr w:type="spellEnd"/>
      <w:r>
        <w:t xml:space="preserve"> </w:t>
      </w:r>
      <w:r>
        <w:br/>
        <w:t xml:space="preserve">value or the identifier of another participant starting from 0. </w:t>
      </w:r>
      <w:r>
        <w:br/>
        <w:t xml:space="preserve"> </w:t>
      </w:r>
      <w:r>
        <w:br/>
        <w:t xml:space="preserve">This event should not be raised as part of the processing for the </w:t>
      </w:r>
      <w:proofErr w:type="spellStart"/>
      <w:r>
        <w:t>SwitchController</w:t>
      </w:r>
      <w:proofErr w:type="spellEnd"/>
      <w:r>
        <w:t xml:space="preserve"> function. </w:t>
      </w:r>
      <w:r>
        <w:br/>
      </w:r>
    </w:p>
    <w:p w14:paraId="3C18C4AA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189 </w:t>
      </w:r>
      <w:r>
        <w:br/>
        <w:t xml:space="preserve">Session terminated </w:t>
      </w:r>
      <w:r>
        <w:br/>
        <w:t xml:space="preserve">Raise the event </w:t>
      </w:r>
      <w:proofErr w:type="spellStart"/>
      <w:r>
        <w:t>OnSessionExited</w:t>
      </w:r>
      <w:proofErr w:type="spellEnd"/>
      <w:r>
        <w:t xml:space="preserve">. This event has no parameters. The Co-Browsing gadget exits </w:t>
      </w:r>
      <w:r>
        <w:br/>
        <w:t xml:space="preserve">immediately upon receiving this event without calling the </w:t>
      </w:r>
      <w:proofErr w:type="spellStart"/>
      <w:r>
        <w:t>ExitSession</w:t>
      </w:r>
      <w:proofErr w:type="spellEnd"/>
      <w:r>
        <w:t xml:space="preserve"> function and displays an alert </w:t>
      </w:r>
      <w:r>
        <w:br/>
        <w:t xml:space="preserve">to the agent indicating the reason for the session termination. </w:t>
      </w:r>
      <w:r>
        <w:br/>
        <w:t xml:space="preserve">This event should not be raised as part of the processing for the </w:t>
      </w:r>
      <w:proofErr w:type="spellStart"/>
      <w:r>
        <w:t>ExitSession</w:t>
      </w:r>
      <w:proofErr w:type="spellEnd"/>
      <w:r>
        <w:t xml:space="preserve"> function. </w:t>
      </w:r>
      <w:r>
        <w:br/>
        <w:t xml:space="preserve">Co-Browsing gadget properties </w:t>
      </w:r>
      <w:r>
        <w:br/>
        <w:t xml:space="preserve">The Co-Browsing gadget defines the usual properties for a standard gadget, which are listed in </w:t>
      </w:r>
      <w:r>
        <w:br/>
      </w:r>
      <w:proofErr w:type="spellStart"/>
      <w:r>
        <w:t>windowObject.Gadget</w:t>
      </w:r>
      <w:proofErr w:type="spellEnd"/>
      <w:r>
        <w:t xml:space="preserve"> properties. However, not all of these properties are accessible using CCSP </w:t>
      </w:r>
      <w:r>
        <w:br/>
      </w:r>
      <w:proofErr w:type="spellStart"/>
      <w:r>
        <w:lastRenderedPageBreak/>
        <w:t>AdminPoint</w:t>
      </w:r>
      <w:proofErr w:type="spellEnd"/>
      <w:r>
        <w:t xml:space="preserve">. For information about which properties can be edited in CCSP </w:t>
      </w:r>
      <w:proofErr w:type="spellStart"/>
      <w:r>
        <w:t>AdminPoint</w:t>
      </w:r>
      <w:proofErr w:type="spellEnd"/>
      <w:r>
        <w:t xml:space="preserve">, see CCSP </w:t>
      </w:r>
      <w:r>
        <w:br/>
      </w:r>
      <w:proofErr w:type="spellStart"/>
      <w:r>
        <w:t>AdminPoint</w:t>
      </w:r>
      <w:proofErr w:type="spellEnd"/>
      <w:r>
        <w:t xml:space="preserve"> Help. </w:t>
      </w:r>
      <w:r>
        <w:br/>
        <w:t xml:space="preserve">In addition to the standard properties, the Co-Browsing gadget defines further properties to </w:t>
      </w:r>
      <w:r>
        <w:br/>
        <w:t xml:space="preserve">configure the gadget behavior, which are described in Table 8: Co-Browsing gadget properties. </w:t>
      </w:r>
      <w:r>
        <w:br/>
        <w:t xml:space="preserve">CCSP </w:t>
      </w:r>
      <w:proofErr w:type="spellStart"/>
      <w:r>
        <w:t>AdminPoint</w:t>
      </w:r>
      <w:proofErr w:type="spellEnd"/>
      <w:r>
        <w:t xml:space="preserve"> </w:t>
      </w:r>
      <w:r>
        <w:br/>
        <w:t xml:space="preserve">name </w:t>
      </w:r>
      <w:r>
        <w:br/>
        <w:t xml:space="preserve">Gadget property name </w:t>
      </w:r>
      <w:r>
        <w:br/>
        <w:t xml:space="preserve">Usage </w:t>
      </w:r>
      <w:r>
        <w:br/>
        <w:t xml:space="preserve">API Request </w:t>
      </w:r>
      <w:r>
        <w:br/>
        <w:t xml:space="preserve">Timeout </w:t>
      </w:r>
      <w:r>
        <w:br/>
      </w:r>
      <w:proofErr w:type="spellStart"/>
      <w:r>
        <w:t>cobAPIRequestTimeout</w:t>
      </w:r>
      <w:proofErr w:type="spellEnd"/>
      <w:r>
        <w:t xml:space="preserve"> </w:t>
      </w:r>
      <w:r>
        <w:br/>
        <w:t xml:space="preserve">The maximum length of time in milliseconds </w:t>
      </w:r>
      <w:r>
        <w:br/>
        <w:t xml:space="preserve">that the gadget should wait for a response to </w:t>
      </w:r>
      <w:r>
        <w:br/>
        <w:t xml:space="preserve">an API call on the implementation before </w:t>
      </w:r>
      <w:r>
        <w:br/>
        <w:t xml:space="preserve">returning an error to Agent. </w:t>
      </w:r>
      <w:r>
        <w:br/>
        <w:t xml:space="preserve">Dock Chat in </w:t>
      </w:r>
      <w:r>
        <w:br/>
        <w:t xml:space="preserve">Session </w:t>
      </w:r>
      <w:r>
        <w:br/>
      </w:r>
      <w:proofErr w:type="spellStart"/>
      <w:r>
        <w:t>cobDockChat</w:t>
      </w:r>
      <w:proofErr w:type="spellEnd"/>
      <w:r>
        <w:t xml:space="preserve"> </w:t>
      </w:r>
      <w:r>
        <w:br/>
        <w:t xml:space="preserve">When set, the chat window is automatically </w:t>
      </w:r>
      <w:r>
        <w:br/>
        <w:t xml:space="preserve">docked in the co-browsing gadget when the </w:t>
      </w:r>
      <w:r>
        <w:br/>
        <w:t xml:space="preserve">gadget is opened. </w:t>
      </w:r>
      <w:r>
        <w:br/>
        <w:t xml:space="preserve">One Session per </w:t>
      </w:r>
      <w:r>
        <w:br/>
        <w:t xml:space="preserve">Call </w:t>
      </w:r>
      <w:r>
        <w:br/>
      </w:r>
      <w:proofErr w:type="spellStart"/>
      <w:r>
        <w:t>cobOneSessionPerCall</w:t>
      </w:r>
      <w:proofErr w:type="spellEnd"/>
      <w:r>
        <w:t xml:space="preserve"> </w:t>
      </w:r>
      <w:r>
        <w:br/>
        <w:t>When set, each chat call has its own co-</w:t>
      </w:r>
      <w:r>
        <w:br/>
        <w:t xml:space="preserve">browsing session, regardless of the number </w:t>
      </w:r>
      <w:r>
        <w:br/>
        <w:t xml:space="preserve">of concurrent chat calls. If it is not, the </w:t>
      </w:r>
      <w:r>
        <w:br/>
        <w:t xml:space="preserve">number of co-browsing sessions is limited by </w:t>
      </w:r>
      <w:r>
        <w:br/>
        <w:t xml:space="preserve">the Allowed Instances property. </w:t>
      </w:r>
      <w:r>
        <w:br/>
        <w:t xml:space="preserve">API </w:t>
      </w:r>
      <w:r>
        <w:br/>
        <w:t xml:space="preserve">Implementation </w:t>
      </w:r>
      <w:r>
        <w:br/>
        <w:t xml:space="preserve">URL </w:t>
      </w:r>
      <w:r>
        <w:br/>
      </w:r>
      <w:proofErr w:type="spellStart"/>
      <w:r>
        <w:t>cobThirdPartySourceCode</w:t>
      </w:r>
      <w:proofErr w:type="spellEnd"/>
      <w:r>
        <w:br/>
        <w:t xml:space="preserve">URL </w:t>
      </w:r>
      <w:r>
        <w:br/>
        <w:t xml:space="preserve">Relative (to </w:t>
      </w:r>
      <w:proofErr w:type="spellStart"/>
      <w:r>
        <w:t>TouchPoint</w:t>
      </w:r>
      <w:proofErr w:type="spellEnd"/>
      <w:r>
        <w:t xml:space="preserve"> folder) or absolute </w:t>
      </w:r>
      <w:r>
        <w:br/>
        <w:t xml:space="preserve">location of the </w:t>
      </w:r>
      <w:proofErr w:type="spellStart"/>
      <w:r>
        <w:t>Javascript</w:t>
      </w:r>
      <w:proofErr w:type="spellEnd"/>
      <w:r>
        <w:t xml:space="preserve"> file containing the </w:t>
      </w:r>
      <w:r>
        <w:br/>
        <w:t xml:space="preserve">implementation to be used. </w:t>
      </w:r>
      <w:r>
        <w:br/>
        <w:t xml:space="preserve"> </w:t>
      </w:r>
      <w:r>
        <w:br/>
        <w:t xml:space="preserve">Table 8: Co-Browsing gadget properties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</w:r>
    </w:p>
    <w:p w14:paraId="1D3D73D1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190 </w:t>
      </w:r>
      <w:r>
        <w:br/>
        <w:t xml:space="preserve">Accessing the gadget properties </w:t>
      </w:r>
      <w:r>
        <w:br/>
        <w:t xml:space="preserve">The parent </w:t>
      </w:r>
      <w:proofErr w:type="spellStart"/>
      <w:r>
        <w:t>CoBrowsingAPI</w:t>
      </w:r>
      <w:proofErr w:type="spellEnd"/>
      <w:r>
        <w:t xml:space="preserve"> object contains the property </w:t>
      </w:r>
      <w:proofErr w:type="spellStart"/>
      <w:r>
        <w:t>localWindow</w:t>
      </w:r>
      <w:proofErr w:type="spellEnd"/>
      <w:r>
        <w:t xml:space="preserve">. This is the current window </w:t>
      </w:r>
      <w:r>
        <w:br/>
        <w:t xml:space="preserve">object that the Co-Browsing gadget, and therefore the third party code, is operating in. The </w:t>
      </w:r>
      <w:r>
        <w:br/>
      </w:r>
      <w:proofErr w:type="spellStart"/>
      <w:r>
        <w:t>localWindow</w:t>
      </w:r>
      <w:proofErr w:type="spellEnd"/>
      <w:r>
        <w:t xml:space="preserve"> property can therefore be used as the window object and the third party code can use </w:t>
      </w:r>
      <w:r>
        <w:br/>
        <w:t xml:space="preserve">this to access all the properties of the gadget as described in </w:t>
      </w:r>
      <w:proofErr w:type="spellStart"/>
      <w:r>
        <w:t>windowObject.Gadget</w:t>
      </w:r>
      <w:proofErr w:type="spellEnd"/>
      <w:r>
        <w:t xml:space="preserve"> properties. This </w:t>
      </w:r>
      <w:r>
        <w:br/>
        <w:t xml:space="preserve">means that the system or tenant administrator can add custom properties to the Co-Browsing </w:t>
      </w:r>
      <w:r>
        <w:br/>
        <w:t xml:space="preserve">gadget in CCSP </w:t>
      </w:r>
      <w:proofErr w:type="spellStart"/>
      <w:r>
        <w:t>AdminPoint</w:t>
      </w:r>
      <w:proofErr w:type="spellEnd"/>
      <w:r>
        <w:t xml:space="preserve"> and these can then be accessed in the third-party code. An example of </w:t>
      </w:r>
      <w:r>
        <w:br/>
        <w:t xml:space="preserve">this is the addition of an API Key property. Co-browsing solutions that provide </w:t>
      </w:r>
      <w:proofErr w:type="spellStart"/>
      <w:r>
        <w:t>Javascript</w:t>
      </w:r>
      <w:proofErr w:type="spellEnd"/>
      <w:r>
        <w:t xml:space="preserve"> APIs often </w:t>
      </w:r>
      <w:r>
        <w:br/>
        <w:t xml:space="preserve">require a numeric identifier that is obtained through a subscription to initiate a co-browsing </w:t>
      </w:r>
      <w:r>
        <w:br/>
        <w:t xml:space="preserve">session. This can be held in the gadget’s property instead of hard-coding it into the third-party </w:t>
      </w:r>
      <w:r>
        <w:br/>
        <w:t xml:space="preserve">code. </w:t>
      </w:r>
      <w:r>
        <w:br/>
        <w:t xml:space="preserve">Note </w:t>
      </w:r>
      <w:r>
        <w:br/>
        <w:t xml:space="preserve">Changing the value of a gadget property from the third-party code only takes effect the next </w:t>
      </w:r>
      <w:r>
        <w:br/>
        <w:t xml:space="preserve">time the gadget is opened. </w:t>
      </w:r>
      <w:r>
        <w:br/>
        <w:t xml:space="preserve">Examples </w:t>
      </w:r>
      <w:r>
        <w:br/>
        <w:t xml:space="preserve">The CCSP UI installation includes a co-browsing solution based on the open source </w:t>
      </w:r>
      <w:proofErr w:type="spellStart"/>
      <w:r>
        <w:t>TogetherJS</w:t>
      </w:r>
      <w:proofErr w:type="spellEnd"/>
      <w:r>
        <w:t xml:space="preserve"> </w:t>
      </w:r>
      <w:r>
        <w:br/>
        <w:t xml:space="preserve">project developed by Mozilla. This is described in https://togetherjs.com/. In addition, the </w:t>
      </w:r>
      <w:r>
        <w:br/>
        <w:t>app/gadgets/Examples/</w:t>
      </w:r>
      <w:proofErr w:type="spellStart"/>
      <w:r>
        <w:t>CoBrowsing</w:t>
      </w:r>
      <w:proofErr w:type="spellEnd"/>
      <w:r>
        <w:t xml:space="preserve"> folder in the CCSP UI installation contains test implementations </w:t>
      </w:r>
      <w:r>
        <w:br/>
        <w:t xml:space="preserve">and working examples using other co-browsing solutions. </w:t>
      </w:r>
      <w:r>
        <w:br/>
        <w:t xml:space="preserve">Template </w:t>
      </w:r>
      <w:r>
        <w:br/>
        <w:t xml:space="preserve">This is the most basic example that implements only the </w:t>
      </w:r>
      <w:proofErr w:type="spellStart"/>
      <w:r>
        <w:t>CreateSession</w:t>
      </w:r>
      <w:proofErr w:type="spellEnd"/>
      <w:r>
        <w:t xml:space="preserve"> and </w:t>
      </w:r>
      <w:proofErr w:type="spellStart"/>
      <w:r>
        <w:t>ExitSession</w:t>
      </w:r>
      <w:proofErr w:type="spellEnd"/>
      <w:r>
        <w:t xml:space="preserve"> functions </w:t>
      </w:r>
      <w:r>
        <w:br/>
        <w:t xml:space="preserve">and displays an HTML page as the co-browsing “session”. The associated files are: </w:t>
      </w:r>
      <w:r>
        <w:br/>
        <w:t xml:space="preserve">• </w:t>
      </w:r>
      <w:r>
        <w:br/>
        <w:t xml:space="preserve">templateImplementation.js </w:t>
      </w:r>
      <w:r>
        <w:br/>
        <w:t xml:space="preserve">• </w:t>
      </w:r>
      <w:r>
        <w:br/>
        <w:t xml:space="preserve">templateCoBrowsingPage.html </w:t>
      </w:r>
      <w:r>
        <w:br/>
        <w:t xml:space="preserve"> </w:t>
      </w:r>
      <w:r>
        <w:br/>
      </w:r>
      <w:r>
        <w:lastRenderedPageBreak/>
        <w:t xml:space="preserve">All gadget control functions are implemented but return false. This template provides a good basis </w:t>
      </w:r>
      <w:r>
        <w:br/>
        <w:t xml:space="preserve">to develop your own implementation. </w:t>
      </w:r>
      <w:r>
        <w:br/>
        <w:t xml:space="preserve">Test </w:t>
      </w:r>
      <w:r>
        <w:br/>
        <w:t xml:space="preserve">This is used for testing the various aspects of the </w:t>
      </w:r>
      <w:proofErr w:type="spellStart"/>
      <w:r>
        <w:t>CoBrowsingAPI</w:t>
      </w:r>
      <w:proofErr w:type="spellEnd"/>
      <w:r>
        <w:t xml:space="preserve"> and returns true for most of the </w:t>
      </w:r>
      <w:r>
        <w:br/>
        <w:t xml:space="preserve">session control functions. It also uses a session testing HTML page that allows for the automated </w:t>
      </w:r>
      <w:r>
        <w:br/>
        <w:t xml:space="preserve">injection of </w:t>
      </w:r>
      <w:proofErr w:type="spellStart"/>
      <w:r>
        <w:t>CoBrowsingAPI</w:t>
      </w:r>
      <w:proofErr w:type="spellEnd"/>
      <w:r>
        <w:t xml:space="preserve"> events and testing of error handling. The associated files are: </w:t>
      </w:r>
      <w:r>
        <w:br/>
        <w:t xml:space="preserve">• </w:t>
      </w:r>
      <w:r>
        <w:br/>
        <w:t xml:space="preserve">testThirdPartyCode.js </w:t>
      </w:r>
      <w:r>
        <w:br/>
        <w:t xml:space="preserve">• </w:t>
      </w:r>
      <w:r>
        <w:br/>
        <w:t xml:space="preserve">testCoBrowsingpage.html </w:t>
      </w:r>
      <w:r>
        <w:br/>
      </w:r>
    </w:p>
    <w:p w14:paraId="5990EC65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191 </w:t>
      </w:r>
      <w:r>
        <w:br/>
      </w:r>
      <w:proofErr w:type="spellStart"/>
      <w:r>
        <w:t>Surfly</w:t>
      </w:r>
      <w:proofErr w:type="spellEnd"/>
      <w:r>
        <w:t xml:space="preserve"> </w:t>
      </w:r>
      <w:r>
        <w:br/>
        <w:t xml:space="preserve">This uses the API provided by the </w:t>
      </w:r>
      <w:proofErr w:type="spellStart"/>
      <w:r>
        <w:t>Surfly</w:t>
      </w:r>
      <w:proofErr w:type="spellEnd"/>
      <w:r>
        <w:t xml:space="preserve">® co-browsing solution (www.surfly.com). It can create a </w:t>
      </w:r>
      <w:r>
        <w:br/>
        <w:t xml:space="preserve">session or join one provided that the </w:t>
      </w:r>
      <w:proofErr w:type="spellStart"/>
      <w:r>
        <w:t>creationData’s</w:t>
      </w:r>
      <w:proofErr w:type="spellEnd"/>
      <w:r>
        <w:t xml:space="preserve"> </w:t>
      </w:r>
      <w:proofErr w:type="spellStart"/>
      <w:r>
        <w:t>sessionID</w:t>
      </w:r>
      <w:proofErr w:type="spellEnd"/>
      <w:r>
        <w:t xml:space="preserve"> parameter contains a valid </w:t>
      </w:r>
      <w:r>
        <w:br/>
        <w:t xml:space="preserve">surfly.com URL. The </w:t>
      </w:r>
      <w:proofErr w:type="spellStart"/>
      <w:r>
        <w:t>Surfly</w:t>
      </w:r>
      <w:proofErr w:type="spellEnd"/>
      <w:r>
        <w:t xml:space="preserve"> solution is proxy server-based and it provides the ability to co-browse </w:t>
      </w:r>
      <w:r>
        <w:br/>
        <w:t xml:space="preserve">any website without having specific code embedded in it.  </w:t>
      </w:r>
      <w:r>
        <w:br/>
        <w:t xml:space="preserve">The implementation enables the URL entry field, which allows you to navigate the session to </w:t>
      </w:r>
      <w:r>
        <w:br/>
        <w:t xml:space="preserve">different sites. It also uses the </w:t>
      </w:r>
      <w:proofErr w:type="spellStart"/>
      <w:r>
        <w:t>OnURLChanged</w:t>
      </w:r>
      <w:proofErr w:type="spellEnd"/>
      <w:r>
        <w:t xml:space="preserve"> event to update this field. The </w:t>
      </w:r>
      <w:proofErr w:type="spellStart"/>
      <w:r>
        <w:t>SwitchController</w:t>
      </w:r>
      <w:proofErr w:type="spellEnd"/>
      <w:r>
        <w:t xml:space="preserve"> </w:t>
      </w:r>
      <w:r>
        <w:br/>
        <w:t xml:space="preserve">function and </w:t>
      </w:r>
      <w:proofErr w:type="spellStart"/>
      <w:r>
        <w:t>OnControllerChanged</w:t>
      </w:r>
      <w:proofErr w:type="spellEnd"/>
      <w:r>
        <w:t xml:space="preserve"> event are also fully functional. </w:t>
      </w:r>
      <w:r>
        <w:br/>
        <w:t xml:space="preserve">The associated file is: </w:t>
      </w:r>
      <w:r>
        <w:br/>
        <w:t xml:space="preserve">• </w:t>
      </w:r>
      <w:r>
        <w:br/>
        <w:t xml:space="preserve">surflyTestImplementation.js </w:t>
      </w:r>
      <w:r>
        <w:br/>
        <w:t xml:space="preserve"> </w:t>
      </w:r>
      <w:r>
        <w:br/>
        <w:t xml:space="preserve">You need to set up a </w:t>
      </w:r>
      <w:proofErr w:type="spellStart"/>
      <w:r>
        <w:t>Surfly</w:t>
      </w:r>
      <w:proofErr w:type="spellEnd"/>
      <w:r>
        <w:t xml:space="preserve"> account, which can be obtained on a trial basis by registering on their </w:t>
      </w:r>
      <w:r>
        <w:br/>
        <w:t xml:space="preserve">website. On registration, you obtain an API key that must be used in the place indicated in the file </w:t>
      </w:r>
      <w:r>
        <w:br/>
        <w:t xml:space="preserve">to create and join </w:t>
      </w:r>
      <w:proofErr w:type="spellStart"/>
      <w:r>
        <w:t>Surfly</w:t>
      </w:r>
      <w:proofErr w:type="spellEnd"/>
      <w:r>
        <w:t xml:space="preserve"> sessions. In addition, CCSP UI must run in a domain that is visible on the </w:t>
      </w:r>
      <w:r>
        <w:br/>
        <w:t xml:space="preserve">internet for </w:t>
      </w:r>
      <w:proofErr w:type="spellStart"/>
      <w:r>
        <w:t>Surfly</w:t>
      </w:r>
      <w:proofErr w:type="spellEnd"/>
      <w:r>
        <w:t xml:space="preserve"> to accept its connection to the session. For more details, see www.surfly.com. </w:t>
      </w:r>
      <w:r>
        <w:br/>
        <w:t xml:space="preserve">When the </w:t>
      </w:r>
      <w:proofErr w:type="spellStart"/>
      <w:r>
        <w:t>CreateSession</w:t>
      </w:r>
      <w:proofErr w:type="spellEnd"/>
      <w:r>
        <w:t xml:space="preserve"> function is called for a new session, the implementation starts a </w:t>
      </w:r>
      <w:proofErr w:type="spellStart"/>
      <w:r>
        <w:t>Surfly</w:t>
      </w:r>
      <w:proofErr w:type="spellEnd"/>
      <w:r>
        <w:t xml:space="preserve"> </w:t>
      </w:r>
      <w:r>
        <w:br/>
        <w:t xml:space="preserve">session as leader and returns a follower link to this session as the </w:t>
      </w:r>
      <w:proofErr w:type="spellStart"/>
      <w:r>
        <w:t>customerSessionUrl</w:t>
      </w:r>
      <w:proofErr w:type="spellEnd"/>
      <w:r>
        <w:t xml:space="preserve"> </w:t>
      </w:r>
      <w:r>
        <w:lastRenderedPageBreak/>
        <w:t xml:space="preserve">through the </w:t>
      </w:r>
      <w:r>
        <w:br/>
      </w:r>
      <w:proofErr w:type="spellStart"/>
      <w:r>
        <w:t>successHandler</w:t>
      </w:r>
      <w:proofErr w:type="spellEnd"/>
      <w:r>
        <w:t xml:space="preserve">. </w:t>
      </w:r>
      <w:r>
        <w:br/>
      </w:r>
      <w:proofErr w:type="spellStart"/>
      <w:r>
        <w:t>Temasys</w:t>
      </w:r>
      <w:proofErr w:type="spellEnd"/>
      <w:r>
        <w:t xml:space="preserve"> </w:t>
      </w:r>
      <w:proofErr w:type="spellStart"/>
      <w:r>
        <w:t>Skylink</w:t>
      </w:r>
      <w:proofErr w:type="spellEnd"/>
      <w:r>
        <w:t xml:space="preserve"> </w:t>
      </w:r>
      <w:r>
        <w:br/>
      </w:r>
      <w:proofErr w:type="spellStart"/>
      <w:r>
        <w:t>Temasys</w:t>
      </w:r>
      <w:proofErr w:type="spellEnd"/>
      <w:r>
        <w:t xml:space="preserve"> </w:t>
      </w:r>
      <w:proofErr w:type="spellStart"/>
      <w:r>
        <w:t>Skylink</w:t>
      </w:r>
      <w:proofErr w:type="spellEnd"/>
      <w:r>
        <w:t xml:space="preserve"> uses WebRTC to exchange audio, video, and data between client browsers without </w:t>
      </w:r>
      <w:r>
        <w:br/>
        <w:t xml:space="preserve">using embedded code in a website. The example implementation uses the screen sharing capability </w:t>
      </w:r>
      <w:r>
        <w:br/>
        <w:t xml:space="preserve">that can be added to browsers such as Chrome and Firefox via plugins and uses </w:t>
      </w:r>
      <w:proofErr w:type="spellStart"/>
      <w:r>
        <w:t>Temasys</w:t>
      </w:r>
      <w:proofErr w:type="spellEnd"/>
      <w:r>
        <w:t xml:space="preserve"> </w:t>
      </w:r>
      <w:proofErr w:type="spellStart"/>
      <w:r>
        <w:t>Skylink</w:t>
      </w:r>
      <w:proofErr w:type="spellEnd"/>
      <w:r>
        <w:t xml:space="preserve"> to </w:t>
      </w:r>
      <w:r>
        <w:br/>
        <w:t xml:space="preserve">set up the WebRTC connection between the agent and the caller. </w:t>
      </w:r>
      <w:r>
        <w:br/>
        <w:t xml:space="preserve">The associated files are: </w:t>
      </w:r>
      <w:r>
        <w:br/>
        <w:t xml:space="preserve">• </w:t>
      </w:r>
      <w:r>
        <w:br/>
        <w:t xml:space="preserve">skylinkImplementation.js </w:t>
      </w:r>
      <w:r>
        <w:br/>
        <w:t xml:space="preserve">• </w:t>
      </w:r>
      <w:r>
        <w:br/>
        <w:t xml:space="preserve">skylinkscreensharing.html </w:t>
      </w:r>
      <w:r>
        <w:br/>
        <w:t xml:space="preserve"> </w:t>
      </w:r>
      <w:r>
        <w:br/>
        <w:t xml:space="preserve">Note </w:t>
      </w:r>
      <w:r>
        <w:br/>
        <w:t>The implementation file expects the html file to be hosted in an application called /</w:t>
      </w:r>
      <w:proofErr w:type="spellStart"/>
      <w:r>
        <w:t>skylinkPOC</w:t>
      </w:r>
      <w:proofErr w:type="spellEnd"/>
      <w:r>
        <w:t xml:space="preserve"> on </w:t>
      </w:r>
      <w:r>
        <w:br/>
        <w:t xml:space="preserve">the same server. If it is hosted anywhere else, change the reference in the implementation file as </w:t>
      </w:r>
      <w:r>
        <w:br/>
        <w:t xml:space="preserve">appropriate. </w:t>
      </w:r>
      <w:r>
        <w:br/>
        <w:t xml:space="preserve"> </w:t>
      </w:r>
      <w:r>
        <w:br/>
        <w:t xml:space="preserve">You need to register at https://skylink.io/ for an App key that must then be used in the places </w:t>
      </w:r>
      <w:r>
        <w:br/>
        <w:t xml:space="preserve">indicated in the two files. </w:t>
      </w:r>
      <w:r>
        <w:br/>
        <w:t xml:space="preserve">The implementation can only be used to start a session, not to join one. When the </w:t>
      </w:r>
      <w:proofErr w:type="spellStart"/>
      <w:r>
        <w:t>CreateSession</w:t>
      </w:r>
      <w:proofErr w:type="spellEnd"/>
      <w:r>
        <w:t xml:space="preserve"> </w:t>
      </w:r>
      <w:r>
        <w:br/>
        <w:t xml:space="preserve">function is called for a new session, the implementation starts a </w:t>
      </w:r>
      <w:proofErr w:type="spellStart"/>
      <w:r>
        <w:t>Skylink</w:t>
      </w:r>
      <w:proofErr w:type="spellEnd"/>
      <w:r>
        <w:t xml:space="preserve"> “room” and returns a link </w:t>
      </w:r>
      <w:r>
        <w:br/>
        <w:t xml:space="preserve">to the HTML page with the room ID as its query, in the </w:t>
      </w:r>
      <w:proofErr w:type="spellStart"/>
      <w:r>
        <w:t>customerSessionUrl</w:t>
      </w:r>
      <w:proofErr w:type="spellEnd"/>
      <w:r>
        <w:t xml:space="preserve">. When the caller uses </w:t>
      </w:r>
      <w:r>
        <w:br/>
        <w:t xml:space="preserve">this link to connect to the room and enables screen sharing, the stream of their screen or window is </w:t>
      </w:r>
      <w:r>
        <w:br/>
      </w:r>
      <w:proofErr w:type="spellStart"/>
      <w:r>
        <w:t>displyed</w:t>
      </w:r>
      <w:proofErr w:type="spellEnd"/>
      <w:r>
        <w:t xml:space="preserve"> in the video element of the Co-Browsing gadget. </w:t>
      </w:r>
      <w:r>
        <w:br/>
        <w:t xml:space="preserve">This implementation does not display the URL or Controller controls in the gadget.  </w:t>
      </w:r>
      <w:r>
        <w:br/>
      </w:r>
    </w:p>
    <w:p w14:paraId="27C9C5DF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192 </w:t>
      </w:r>
      <w:r>
        <w:br/>
        <w:t xml:space="preserve">CCSP UI must be run using HTTPS and the html file must also be hosted on HTTPS. On the caller </w:t>
      </w:r>
      <w:r>
        <w:br/>
        <w:t xml:space="preserve">side, the Chrome browser requires a screen sharing extension to be added which can be </w:t>
      </w:r>
      <w:r>
        <w:lastRenderedPageBreak/>
        <w:t xml:space="preserve">obtained </w:t>
      </w:r>
      <w:r>
        <w:br/>
        <w:t xml:space="preserve">from the Chrome Web Store.  </w:t>
      </w:r>
      <w:r>
        <w:br/>
        <w:t xml:space="preserve">Points to note </w:t>
      </w:r>
      <w:r>
        <w:br/>
        <w:t xml:space="preserve">• </w:t>
      </w:r>
      <w:r>
        <w:br/>
        <w:t xml:space="preserve">The Co-Browsing gadget loads the implementation file each time it is activated, so it is not </w:t>
      </w:r>
      <w:r>
        <w:br/>
        <w:t xml:space="preserve">necessary to log out and back in again to pick up changes in the file In Chrome and Firefox, it </w:t>
      </w:r>
      <w:r>
        <w:br/>
        <w:t xml:space="preserve">may be necessary to have Dev tools open and caching disabled. </w:t>
      </w:r>
      <w:r>
        <w:br/>
        <w:t xml:space="preserve">• </w:t>
      </w:r>
      <w:r>
        <w:br/>
        <w:t xml:space="preserve">The Co-Browsing gadget is only activated in response to clicking the button on the chat call </w:t>
      </w:r>
      <w:r>
        <w:br/>
        <w:t xml:space="preserve">card or window. It cannot be opened from the </w:t>
      </w:r>
      <w:proofErr w:type="spellStart"/>
      <w:r>
        <w:t>gadgetory</w:t>
      </w:r>
      <w:proofErr w:type="spellEnd"/>
      <w:r>
        <w:t xml:space="preserve"> panel. </w:t>
      </w:r>
      <w:r>
        <w:br/>
        <w:t xml:space="preserve">• </w:t>
      </w:r>
      <w:r>
        <w:br/>
        <w:t xml:space="preserve">When modifying the example implementations, be sure to save them under new names to </w:t>
      </w:r>
      <w:r>
        <w:br/>
        <w:t xml:space="preserve">avoid them being overwritten in the event of an upgrade to the CCSP UI component. </w:t>
      </w:r>
      <w:r>
        <w:br/>
      </w:r>
    </w:p>
    <w:p w14:paraId="02B8B410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193 </w:t>
      </w:r>
      <w:r>
        <w:br/>
        <w:t xml:space="preserve">8: Screen Recording gadget </w:t>
      </w:r>
      <w:r>
        <w:br/>
        <w:t xml:space="preserve">implementation override </w:t>
      </w:r>
      <w:r>
        <w:br/>
        <w:t xml:space="preserve">Overview </w:t>
      </w:r>
      <w:r>
        <w:br/>
        <w:t xml:space="preserve">This section describes the framework in CCSP UI that enables you override the Screen Recording </w:t>
      </w:r>
      <w:r>
        <w:br/>
        <w:t xml:space="preserve">(SR) gadget behavior implementation. It describes the API provided and how to override the </w:t>
      </w:r>
      <w:r>
        <w:br/>
        <w:t xml:space="preserve">implementation of the default screen recording behavior. </w:t>
      </w:r>
      <w:r>
        <w:br/>
        <w:t xml:space="preserve">Note </w:t>
      </w:r>
      <w:r>
        <w:br/>
        <w:t xml:space="preserve">The SR gadget and its implementation, and the multi recording feature are supported only with </w:t>
      </w:r>
      <w:r>
        <w:br/>
        <w:t xml:space="preserve">the </w:t>
      </w:r>
      <w:proofErr w:type="spellStart"/>
      <w:r>
        <w:t>ffmpeg</w:t>
      </w:r>
      <w:proofErr w:type="spellEnd"/>
      <w:r>
        <w:t xml:space="preserve"> encoder. EE4 uses the legacy behavior of one call recording only and the SR gadget </w:t>
      </w:r>
      <w:r>
        <w:br/>
        <w:t xml:space="preserve">does not appear on the </w:t>
      </w:r>
      <w:proofErr w:type="spellStart"/>
      <w:r>
        <w:t>gadgetory</w:t>
      </w:r>
      <w:proofErr w:type="spellEnd"/>
      <w:r>
        <w:t xml:space="preserve">. </w:t>
      </w:r>
      <w:r>
        <w:br/>
        <w:t xml:space="preserve"> </w:t>
      </w:r>
      <w:r>
        <w:br/>
        <w:t xml:space="preserve">The SR gadget enables agents to control for which calls their screen is recorded. They can start </w:t>
      </w:r>
      <w:r>
        <w:br/>
        <w:t xml:space="preserve">screen recording by clicking the SR gadget while the call is ringing, however, they cannot start </w:t>
      </w:r>
      <w:r>
        <w:br/>
        <w:t xml:space="preserve">screen recording when there are no calls. </w:t>
      </w:r>
      <w:r>
        <w:br/>
        <w:t xml:space="preserve">The SR gadget: </w:t>
      </w:r>
      <w:r>
        <w:br/>
        <w:t xml:space="preserve">1. </w:t>
      </w:r>
      <w:r>
        <w:br/>
        <w:t xml:space="preserve">Supports parallel screen recording of several calls. </w:t>
      </w:r>
      <w:r>
        <w:br/>
        <w:t xml:space="preserve">2. </w:t>
      </w:r>
      <w:r>
        <w:br/>
        <w:t xml:space="preserve">Decouples screen and media recordings. Screen recording can be initiated from the SR gadget, </w:t>
      </w:r>
      <w:r>
        <w:br/>
      </w:r>
      <w:r>
        <w:lastRenderedPageBreak/>
        <w:t xml:space="preserve">which also shows if screen recording is active. Media recording can be initiated from the call </w:t>
      </w:r>
      <w:r>
        <w:br/>
        <w:t xml:space="preserve">card. </w:t>
      </w:r>
      <w:r>
        <w:br/>
        <w:t xml:space="preserve">3. </w:t>
      </w:r>
      <w:r>
        <w:br/>
        <w:t xml:space="preserve">Has a default implementation for multi recording. This this behavior can be changed by </w:t>
      </w:r>
      <w:r>
        <w:br/>
        <w:t xml:space="preserve">overriding the screen recording gadget implementation. </w:t>
      </w:r>
      <w:r>
        <w:br/>
        <w:t xml:space="preserve">Screen Recording gadget architecture </w:t>
      </w:r>
      <w:r>
        <w:br/>
        <w:t xml:space="preserve">ScreenRecrodingController.js </w:t>
      </w:r>
      <w:r>
        <w:br/>
        <w:t xml:space="preserve">This component manages the screen recording logic and calls the screenRecordingService.js, which </w:t>
      </w:r>
      <w:r>
        <w:br/>
        <w:t xml:space="preserve">calls </w:t>
      </w:r>
      <w:proofErr w:type="spellStart"/>
      <w:r>
        <w:t>CCSPScreenRecordingService</w:t>
      </w:r>
      <w:proofErr w:type="spellEnd"/>
      <w:r>
        <w:t xml:space="preserve"> (the actual screen recording service) to capture the screen. This </w:t>
      </w:r>
      <w:r>
        <w:br/>
      </w:r>
      <w:proofErr w:type="spellStart"/>
      <w:r>
        <w:t>functioanlility</w:t>
      </w:r>
      <w:proofErr w:type="spellEnd"/>
      <w:r>
        <w:t xml:space="preserve"> was previously in CCSP UI. </w:t>
      </w:r>
      <w:r>
        <w:br/>
        <w:t xml:space="preserve">ScreenRecordingRules.js </w:t>
      </w:r>
      <w:r>
        <w:br/>
        <w:t xml:space="preserve">This component is the interface for the screen recording implementation. This interface expects the </w:t>
      </w:r>
      <w:r>
        <w:br/>
        <w:t xml:space="preserve">implementation to return a list of calls with the required recording status (start\stop). </w:t>
      </w:r>
      <w:r>
        <w:br/>
      </w:r>
    </w:p>
    <w:p w14:paraId="02E07832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194 </w:t>
      </w:r>
      <w:r>
        <w:br/>
        <w:t xml:space="preserve">ScreenRecordingRulesImplementation.js </w:t>
      </w:r>
      <w:r>
        <w:br/>
        <w:t xml:space="preserve">This component is the implementation for the ScreenRecordingRules.js interface, based on the </w:t>
      </w:r>
      <w:r>
        <w:br/>
        <w:t xml:space="preserve">implementor's screen recording rules. </w:t>
      </w:r>
      <w:r>
        <w:br/>
        <w:t xml:space="preserve">screenRecordingService.js </w:t>
      </w:r>
      <w:r>
        <w:br/>
        <w:t xml:space="preserve">This component is the </w:t>
      </w:r>
      <w:proofErr w:type="spellStart"/>
      <w:r>
        <w:t>javascript</w:t>
      </w:r>
      <w:proofErr w:type="spellEnd"/>
      <w:r>
        <w:t xml:space="preserve"> service that makes the actual requests to the </w:t>
      </w:r>
      <w:r>
        <w:br/>
      </w:r>
      <w:proofErr w:type="spellStart"/>
      <w:r>
        <w:t>CCSPScreenRecordingService</w:t>
      </w:r>
      <w:proofErr w:type="spellEnd"/>
      <w:r>
        <w:t xml:space="preserve"> (windows service on agent machine) </w:t>
      </w:r>
      <w:r>
        <w:br/>
      </w:r>
      <w:proofErr w:type="spellStart"/>
      <w:r>
        <w:t>CCSPScreenRecordingService</w:t>
      </w:r>
      <w:proofErr w:type="spellEnd"/>
      <w:r>
        <w:t xml:space="preserve"> </w:t>
      </w:r>
      <w:r>
        <w:br/>
        <w:t xml:space="preserve">This component is the .Net application that captures the desktop user's screen. </w:t>
      </w:r>
      <w:r>
        <w:br/>
        <w:t xml:space="preserve"> </w:t>
      </w:r>
      <w:r>
        <w:br/>
        <w:t xml:space="preserve">Figure 6: Screen Recording gadget architecture </w:t>
      </w:r>
      <w:r>
        <w:br/>
        <w:t xml:space="preserve"> </w:t>
      </w:r>
      <w:r>
        <w:br/>
        <w:t xml:space="preserve"> </w:t>
      </w:r>
      <w:r>
        <w:br/>
      </w:r>
    </w:p>
    <w:p w14:paraId="786FDA59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195 </w:t>
      </w:r>
      <w:r>
        <w:br/>
        <w:t xml:space="preserve">Screen Recording gadget interface </w:t>
      </w:r>
      <w:r>
        <w:br/>
        <w:t xml:space="preserve">The ScreenRecordingRules.js interface expects the implementation to return a list of calls with the </w:t>
      </w:r>
      <w:r>
        <w:br/>
        <w:t xml:space="preserve">required recording status (start\stop). </w:t>
      </w:r>
      <w:r>
        <w:br/>
        <w:t xml:space="preserve">Functions </w:t>
      </w:r>
      <w:r>
        <w:br/>
      </w:r>
      <w:r>
        <w:lastRenderedPageBreak/>
        <w:t xml:space="preserve">These functions potentially get a call for the screen recording status change request and return a </w:t>
      </w:r>
      <w:r>
        <w:br/>
        <w:t xml:space="preserve">list of calls and the new recording status. </w:t>
      </w:r>
      <w:r>
        <w:br/>
      </w:r>
      <w:proofErr w:type="spellStart"/>
      <w:r>
        <w:t>GetStatusesAfterNewCall</w:t>
      </w:r>
      <w:proofErr w:type="spellEnd"/>
      <w:r>
        <w:t xml:space="preserve"> (call) </w:t>
      </w:r>
      <w:r>
        <w:br/>
        <w:t xml:space="preserve">This event occurs after a new call is arrived. This function implementation should go over the list of </w:t>
      </w:r>
      <w:r>
        <w:br/>
        <w:t xml:space="preserve">current calls and return the required recording statuses. </w:t>
      </w:r>
      <w:r>
        <w:br/>
      </w:r>
      <w:proofErr w:type="spellStart"/>
      <w:r>
        <w:t>GetStatusesAfterResumeCall</w:t>
      </w:r>
      <w:proofErr w:type="spellEnd"/>
      <w:r>
        <w:t xml:space="preserve"> (call) </w:t>
      </w:r>
      <w:r>
        <w:br/>
        <w:t xml:space="preserve">This event occurs after a call is returned to in call state after call was put on hold. This function </w:t>
      </w:r>
      <w:r>
        <w:br/>
        <w:t xml:space="preserve">implementation should go over the list of current calls and return the required recording statuses. </w:t>
      </w:r>
      <w:r>
        <w:br/>
      </w:r>
      <w:proofErr w:type="spellStart"/>
      <w:r>
        <w:t>GetStatusesAfterDestructedCall</w:t>
      </w:r>
      <w:proofErr w:type="spellEnd"/>
      <w:r>
        <w:t xml:space="preserve"> (call)   </w:t>
      </w:r>
      <w:r>
        <w:br/>
        <w:t xml:space="preserve">This event occurs after a call was ended. This function implementation should go over the list of </w:t>
      </w:r>
      <w:r>
        <w:br/>
        <w:t xml:space="preserve">current calls and return the required recording statuses. </w:t>
      </w:r>
      <w:r>
        <w:br/>
      </w:r>
      <w:proofErr w:type="spellStart"/>
      <w:r>
        <w:t>GetStatusesAgentRequestedStopCall</w:t>
      </w:r>
      <w:proofErr w:type="spellEnd"/>
      <w:r>
        <w:t xml:space="preserve"> (call) </w:t>
      </w:r>
      <w:r>
        <w:br/>
        <w:t xml:space="preserve">This event occurs after </w:t>
      </w:r>
      <w:proofErr w:type="spellStart"/>
      <w:r>
        <w:t>after</w:t>
      </w:r>
      <w:proofErr w:type="spellEnd"/>
      <w:r>
        <w:t xml:space="preserve"> agent </w:t>
      </w:r>
      <w:proofErr w:type="spellStart"/>
      <w:r>
        <w:t>requeseted</w:t>
      </w:r>
      <w:proofErr w:type="spellEnd"/>
      <w:r>
        <w:t xml:space="preserve"> to stop that specific call (by clicking on recording </w:t>
      </w:r>
      <w:r>
        <w:br/>
        <w:t xml:space="preserve">button in call card). This function implementation should go over the list of current calls and return </w:t>
      </w:r>
      <w:r>
        <w:br/>
        <w:t xml:space="preserve">the required recording statuses. </w:t>
      </w:r>
      <w:r>
        <w:br/>
      </w:r>
      <w:proofErr w:type="spellStart"/>
      <w:r>
        <w:t>GetStatusesAgentRequestedStartCall</w:t>
      </w:r>
      <w:proofErr w:type="spellEnd"/>
      <w:r>
        <w:t xml:space="preserve"> (call) </w:t>
      </w:r>
      <w:r>
        <w:br/>
        <w:t xml:space="preserve">This event occurs after </w:t>
      </w:r>
      <w:proofErr w:type="spellStart"/>
      <w:r>
        <w:t>after</w:t>
      </w:r>
      <w:proofErr w:type="spellEnd"/>
      <w:r>
        <w:t xml:space="preserve"> agent </w:t>
      </w:r>
      <w:proofErr w:type="spellStart"/>
      <w:r>
        <w:t>requeseted</w:t>
      </w:r>
      <w:proofErr w:type="spellEnd"/>
      <w:r>
        <w:t xml:space="preserve"> to start that specific call (by clicking on recording </w:t>
      </w:r>
      <w:r>
        <w:br/>
        <w:t xml:space="preserve">button in call card). This function implementation should go over the list of current calls and return </w:t>
      </w:r>
      <w:r>
        <w:br/>
        <w:t xml:space="preserve">the required recording statuses. </w:t>
      </w:r>
      <w:r>
        <w:br/>
      </w:r>
      <w:proofErr w:type="spellStart"/>
      <w:r>
        <w:t>GetStatusesAgentRequestedStopCalls</w:t>
      </w:r>
      <w:proofErr w:type="spellEnd"/>
      <w:r>
        <w:t xml:space="preserve">  </w:t>
      </w:r>
      <w:r>
        <w:br/>
        <w:t xml:space="preserve">This event occurs after </w:t>
      </w:r>
      <w:proofErr w:type="spellStart"/>
      <w:r>
        <w:t>after</w:t>
      </w:r>
      <w:proofErr w:type="spellEnd"/>
      <w:r>
        <w:t xml:space="preserve"> agent </w:t>
      </w:r>
      <w:proofErr w:type="spellStart"/>
      <w:r>
        <w:t>requeseted</w:t>
      </w:r>
      <w:proofErr w:type="spellEnd"/>
      <w:r>
        <w:t xml:space="preserve"> to stop calls (by clicking screen recording gadget). </w:t>
      </w:r>
      <w:r>
        <w:br/>
        <w:t xml:space="preserve">This function implementation should go over the list of current calls and return the required </w:t>
      </w:r>
      <w:r>
        <w:br/>
        <w:t xml:space="preserve">recording statuses. </w:t>
      </w:r>
      <w:r>
        <w:br/>
      </w:r>
    </w:p>
    <w:p w14:paraId="76188468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196 </w:t>
      </w:r>
      <w:r>
        <w:br/>
      </w:r>
      <w:proofErr w:type="spellStart"/>
      <w:r>
        <w:t>GetStatusesAgentRequestedStartCalls</w:t>
      </w:r>
      <w:proofErr w:type="spellEnd"/>
      <w:r>
        <w:t xml:space="preserve">  </w:t>
      </w:r>
      <w:r>
        <w:br/>
        <w:t xml:space="preserve">This event occurs after </w:t>
      </w:r>
      <w:proofErr w:type="spellStart"/>
      <w:r>
        <w:t>after</w:t>
      </w:r>
      <w:proofErr w:type="spellEnd"/>
      <w:r>
        <w:t xml:space="preserve"> agent requested to start calls (by clicking screen recording gadget). </w:t>
      </w:r>
      <w:r>
        <w:br/>
        <w:t xml:space="preserve">This function implementation should go over the list of current calls and return the required </w:t>
      </w:r>
      <w:r>
        <w:br/>
      </w:r>
      <w:r>
        <w:lastRenderedPageBreak/>
        <w:t xml:space="preserve">recording statuses. </w:t>
      </w:r>
      <w:r>
        <w:br/>
      </w:r>
      <w:proofErr w:type="spellStart"/>
      <w:r>
        <w:t>OnScreenRecordingStatus</w:t>
      </w:r>
      <w:proofErr w:type="spellEnd"/>
      <w:r>
        <w:t xml:space="preserve">  </w:t>
      </w:r>
      <w:r>
        <w:br/>
        <w:t xml:space="preserve">Callback for the event </w:t>
      </w:r>
      <w:proofErr w:type="spellStart"/>
      <w:r>
        <w:t>ScreenRecordingStatus</w:t>
      </w:r>
      <w:proofErr w:type="spellEnd"/>
      <w:r>
        <w:t xml:space="preserve"> published by </w:t>
      </w:r>
      <w:proofErr w:type="spellStart"/>
      <w:r>
        <w:t>CCSPScreenRecordingService</w:t>
      </w:r>
      <w:proofErr w:type="spellEnd"/>
      <w:r>
        <w:t xml:space="preserve"> (process </w:t>
      </w:r>
      <w:r>
        <w:br/>
        <w:t xml:space="preserve">that captures the screen). This callback is invoked by the original event in the </w:t>
      </w:r>
      <w:r>
        <w:br/>
        <w:t xml:space="preserve">ScreenRecordingController.js, which updates the </w:t>
      </w:r>
      <w:proofErr w:type="spellStart"/>
      <w:r>
        <w:t>screenRecordingStatus</w:t>
      </w:r>
      <w:proofErr w:type="spellEnd"/>
      <w:r>
        <w:t xml:space="preserve"> for each call (Started or </w:t>
      </w:r>
      <w:r>
        <w:br/>
        <w:t xml:space="preserve">Stopped) that was received by the </w:t>
      </w:r>
      <w:proofErr w:type="spellStart"/>
      <w:r>
        <w:t>CCSPScreenRecordingService</w:t>
      </w:r>
      <w:proofErr w:type="spellEnd"/>
      <w:r>
        <w:t xml:space="preserve">. This callback can add a specific </w:t>
      </w:r>
      <w:r>
        <w:br/>
        <w:t xml:space="preserve">implementation for this time frame of updating the screen recording statuses that were changed </w:t>
      </w:r>
      <w:r>
        <w:br/>
        <w:t xml:space="preserve">for each call. </w:t>
      </w:r>
      <w:r>
        <w:br/>
        <w:t xml:space="preserve">For example, in the default implementation we want to check if all calls were stopped by the agent </w:t>
      </w:r>
      <w:r>
        <w:br/>
        <w:t xml:space="preserve">and to set a flag because the rules are that if the agent has stopped the screen recording, then new </w:t>
      </w:r>
      <w:r>
        <w:br/>
        <w:t xml:space="preserve">calls with script ON are not affected. </w:t>
      </w:r>
      <w:r>
        <w:br/>
        <w:t xml:space="preserve">Constants </w:t>
      </w:r>
      <w:r>
        <w:br/>
        <w:t xml:space="preserve">The following interface constants are used to set a desired recording status in the result of each </w:t>
      </w:r>
      <w:r>
        <w:br/>
        <w:t xml:space="preserve">implementation and determine the request owner. </w:t>
      </w:r>
      <w:r>
        <w:br/>
      </w:r>
      <w:proofErr w:type="spellStart"/>
      <w:r>
        <w:t>RequiredRecordingStatus</w:t>
      </w:r>
      <w:proofErr w:type="spellEnd"/>
      <w:r>
        <w:t xml:space="preserve"> </w:t>
      </w:r>
      <w:r>
        <w:br/>
        <w:t xml:space="preserve">This constant defines a desire of new screen recording status: either Start or Stop. </w:t>
      </w:r>
      <w:r>
        <w:br/>
      </w:r>
      <w:proofErr w:type="spellStart"/>
      <w:r>
        <w:t>ScreenRecordingRules.RequiredRecordingStatus</w:t>
      </w:r>
      <w:proofErr w:type="spellEnd"/>
      <w:r>
        <w:t xml:space="preserve"> = </w:t>
      </w:r>
      <w:r>
        <w:br/>
        <w:t xml:space="preserve">    { </w:t>
      </w:r>
      <w:r>
        <w:br/>
        <w:t xml:space="preserve">        Start: "Start", </w:t>
      </w:r>
      <w:r>
        <w:br/>
        <w:t xml:space="preserve">        Stop: "Stop", </w:t>
      </w:r>
      <w:r>
        <w:br/>
        <w:t xml:space="preserve">    }; </w:t>
      </w:r>
      <w:r>
        <w:br/>
      </w:r>
      <w:proofErr w:type="spellStart"/>
      <w:r>
        <w:t>RequestOwner</w:t>
      </w:r>
      <w:proofErr w:type="spellEnd"/>
      <w:r>
        <w:t xml:space="preserve"> </w:t>
      </w:r>
      <w:r>
        <w:br/>
        <w:t xml:space="preserve">This constant defines the request owner for the recording status change: either Agent or System </w:t>
      </w:r>
      <w:r>
        <w:br/>
        <w:t xml:space="preserve">(script) </w:t>
      </w:r>
      <w:r>
        <w:br/>
      </w:r>
      <w:proofErr w:type="spellStart"/>
      <w:r>
        <w:t>ScreenRecordingRules.RequestOwner</w:t>
      </w:r>
      <w:proofErr w:type="spellEnd"/>
      <w:r>
        <w:t xml:space="preserve"> = </w:t>
      </w:r>
      <w:r>
        <w:br/>
        <w:t xml:space="preserve">    { </w:t>
      </w:r>
      <w:r>
        <w:br/>
        <w:t xml:space="preserve">        Agent: "Agent", </w:t>
      </w:r>
      <w:r>
        <w:br/>
        <w:t xml:space="preserve">        System: "System", </w:t>
      </w:r>
      <w:r>
        <w:br/>
        <w:t xml:space="preserve">    }; </w:t>
      </w:r>
      <w:r>
        <w:br/>
      </w:r>
    </w:p>
    <w:p w14:paraId="259C7AB3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197 </w:t>
      </w:r>
      <w:r>
        <w:br/>
        <w:t xml:space="preserve">Example </w:t>
      </w:r>
      <w:r>
        <w:br/>
        <w:t xml:space="preserve">The following function is run on the active calls and updates their required recording </w:t>
      </w:r>
      <w:r>
        <w:lastRenderedPageBreak/>
        <w:t xml:space="preserve">statuses </w:t>
      </w:r>
      <w:r>
        <w:br/>
        <w:t xml:space="preserve">before sending the request to the </w:t>
      </w:r>
      <w:proofErr w:type="spellStart"/>
      <w:r>
        <w:t>CCSPScreenRecordingService</w:t>
      </w:r>
      <w:proofErr w:type="spellEnd"/>
      <w:r>
        <w:t xml:space="preserve">. </w:t>
      </w:r>
      <w:r>
        <w:br/>
        <w:t xml:space="preserve">ScreenRecordingRulesImplementation.prototype.OnScreenRecordingStatus = </w:t>
      </w:r>
      <w:r>
        <w:br/>
        <w:t xml:space="preserve">function (status) { </w:t>
      </w:r>
      <w:r>
        <w:br/>
        <w:t xml:space="preserve">    var self = this; </w:t>
      </w:r>
      <w:r>
        <w:br/>
        <w:t xml:space="preserve">    var </w:t>
      </w:r>
      <w:proofErr w:type="spellStart"/>
      <w:r>
        <w:t>recordingStatuses</w:t>
      </w:r>
      <w:proofErr w:type="spellEnd"/>
      <w:r>
        <w:t xml:space="preserve"> = []; </w:t>
      </w:r>
      <w:r>
        <w:br/>
        <w:t xml:space="preserve">    for (</w:t>
      </w:r>
      <w:proofErr w:type="spellStart"/>
      <w:r>
        <w:t>callId</w:t>
      </w:r>
      <w:proofErr w:type="spellEnd"/>
      <w:r>
        <w:t xml:space="preserve"> in </w:t>
      </w:r>
      <w:proofErr w:type="spellStart"/>
      <w:r>
        <w:t>self.callList</w:t>
      </w:r>
      <w:proofErr w:type="spellEnd"/>
      <w:r>
        <w:t xml:space="preserve">) { </w:t>
      </w:r>
      <w:r>
        <w:br/>
        <w:t xml:space="preserve">        var c = </w:t>
      </w:r>
      <w:proofErr w:type="spellStart"/>
      <w:r>
        <w:t>self.callList</w:t>
      </w:r>
      <w:proofErr w:type="spellEnd"/>
      <w:r>
        <w:t>[</w:t>
      </w:r>
      <w:proofErr w:type="spellStart"/>
      <w:r>
        <w:t>callId</w:t>
      </w:r>
      <w:proofErr w:type="spellEnd"/>
      <w:r>
        <w:t xml:space="preserve">]; </w:t>
      </w:r>
      <w:r>
        <w:br/>
        <w:t xml:space="preserve">        </w:t>
      </w:r>
      <w:proofErr w:type="spellStart"/>
      <w:r>
        <w:t>c.RequiredRecordingStatus</w:t>
      </w:r>
      <w:proofErr w:type="spellEnd"/>
      <w:r>
        <w:t xml:space="preserve"> = status; </w:t>
      </w:r>
      <w:r>
        <w:br/>
        <w:t xml:space="preserve">        </w:t>
      </w:r>
      <w:proofErr w:type="spellStart"/>
      <w:r>
        <w:t>recordingStatuses.push</w:t>
      </w:r>
      <w:proofErr w:type="spellEnd"/>
      <w:r>
        <w:t xml:space="preserve">(c); </w:t>
      </w:r>
      <w:r>
        <w:br/>
        <w:t xml:space="preserve"> </w:t>
      </w:r>
      <w:proofErr w:type="spellStart"/>
      <w:r>
        <w:t>self.loggerService.WriteLine</w:t>
      </w:r>
      <w:proofErr w:type="spellEnd"/>
      <w:r>
        <w:t xml:space="preserve">("Call id: " + </w:t>
      </w:r>
      <w:proofErr w:type="spellStart"/>
      <w:r>
        <w:t>c.CallId</w:t>
      </w:r>
      <w:proofErr w:type="spellEnd"/>
      <w:r>
        <w:t xml:space="preserve"> + ", Screen recording </w:t>
      </w:r>
      <w:r>
        <w:br/>
        <w:t xml:space="preserve">status request: " + status, </w:t>
      </w:r>
      <w:proofErr w:type="spellStart"/>
      <w:r>
        <w:t>window.enghouse.enums.Severity.Debug</w:t>
      </w:r>
      <w:proofErr w:type="spellEnd"/>
      <w:r>
        <w:t xml:space="preserve">, "Screen </w:t>
      </w:r>
      <w:r>
        <w:br/>
        <w:t xml:space="preserve">Recording Implementation"); </w:t>
      </w:r>
      <w:r>
        <w:br/>
        <w:t xml:space="preserve">    } </w:t>
      </w:r>
      <w:r>
        <w:br/>
        <w:t xml:space="preserve">    return </w:t>
      </w:r>
      <w:proofErr w:type="spellStart"/>
      <w:r>
        <w:t>recordingStatuses</w:t>
      </w:r>
      <w:proofErr w:type="spellEnd"/>
      <w:r>
        <w:t xml:space="preserve">; </w:t>
      </w:r>
      <w:r>
        <w:br/>
        <w:t xml:space="preserve">} </w:t>
      </w:r>
      <w:r>
        <w:br/>
        <w:t xml:space="preserve">Screen recording sequence </w:t>
      </w:r>
      <w:r>
        <w:br/>
        <w:t xml:space="preserve">The screen recording sequence is as follows: </w:t>
      </w:r>
      <w:r>
        <w:br/>
        <w:t xml:space="preserve">1. </w:t>
      </w:r>
      <w:r>
        <w:br/>
        <w:t xml:space="preserve">CCSP UI receives an event that screen recording should start\stop or that an agent requested </w:t>
      </w:r>
      <w:r>
        <w:br/>
        <w:t xml:space="preserve">to start\stop screen recording. </w:t>
      </w:r>
      <w:r>
        <w:br/>
        <w:t xml:space="preserve">2. </w:t>
      </w:r>
      <w:r>
        <w:br/>
        <w:t xml:space="preserve">CCSP UI requests the SR gadget (ScreenRecordingController.js) to start\stop screen recording. </w:t>
      </w:r>
      <w:r>
        <w:br/>
        <w:t xml:space="preserve">3. </w:t>
      </w:r>
      <w:r>
        <w:br/>
        <w:t xml:space="preserve">ScreenRecordingController.js receives these events and handles the screen recording logic for </w:t>
      </w:r>
      <w:r>
        <w:br/>
        <w:t xml:space="preserve">both the </w:t>
      </w:r>
      <w:proofErr w:type="spellStart"/>
      <w:r>
        <w:t>FFmpeg</w:t>
      </w:r>
      <w:proofErr w:type="spellEnd"/>
      <w:r>
        <w:t xml:space="preserve"> encoder and the EE4 encoder. Note that EE4 has the legacy behavior of </w:t>
      </w:r>
      <w:r>
        <w:br/>
        <w:t xml:space="preserve">recording one call at a time. Also, the SR gadget does not appear when EE4 is set as the </w:t>
      </w:r>
      <w:r>
        <w:br/>
        <w:t xml:space="preserve">encoder. </w:t>
      </w:r>
      <w:r>
        <w:br/>
        <w:t xml:space="preserve">4. </w:t>
      </w:r>
      <w:r>
        <w:br/>
        <w:t xml:space="preserve">ScreenRecordingController.js requests from ScreenRecordingRulesImplementations.js a list of </w:t>
      </w:r>
      <w:r>
        <w:br/>
        <w:t xml:space="preserve">calls with the required recording status (Start or Stop). Depending on the rules, this list can be </w:t>
      </w:r>
      <w:r>
        <w:br/>
        <w:t xml:space="preserve">a combination of several calls to Start and Stop. </w:t>
      </w:r>
      <w:r>
        <w:br/>
        <w:t xml:space="preserve">5. </w:t>
      </w:r>
      <w:r>
        <w:br/>
        <w:t xml:space="preserve">ScreenRecordingController.js sends the list with the required statuses to </w:t>
      </w:r>
      <w:r>
        <w:br/>
        <w:t xml:space="preserve">screenRecordingService.js. </w:t>
      </w:r>
      <w:r>
        <w:br/>
        <w:t xml:space="preserve">6. </w:t>
      </w:r>
      <w:r>
        <w:br/>
        <w:t xml:space="preserve">screenRecordingService.js calls the </w:t>
      </w:r>
      <w:proofErr w:type="spellStart"/>
      <w:r>
        <w:t>CCSPScreenRecordingService</w:t>
      </w:r>
      <w:proofErr w:type="spellEnd"/>
      <w:r>
        <w:t xml:space="preserve"> API for start\stop recording </w:t>
      </w:r>
      <w:r>
        <w:br/>
      </w:r>
      <w:r>
        <w:lastRenderedPageBreak/>
        <w:t xml:space="preserve">with the lists of the calls and their required statuses. </w:t>
      </w:r>
      <w:r>
        <w:br/>
        <w:t xml:space="preserve">7. </w:t>
      </w:r>
      <w:r>
        <w:br/>
      </w:r>
      <w:proofErr w:type="spellStart"/>
      <w:r>
        <w:t>CCSPScreenRecordingService</w:t>
      </w:r>
      <w:proofErr w:type="spellEnd"/>
      <w:r>
        <w:t xml:space="preserve"> starts\stops screen recording for the specified calls and sends </w:t>
      </w:r>
      <w:r>
        <w:br/>
        <w:t xml:space="preserve">back the </w:t>
      </w:r>
      <w:proofErr w:type="spellStart"/>
      <w:r>
        <w:t>ScreenRecordingStatus</w:t>
      </w:r>
      <w:proofErr w:type="spellEnd"/>
      <w:r>
        <w:t xml:space="preserve"> event with a list of calls and their new recording status, </w:t>
      </w:r>
      <w:r>
        <w:br/>
        <w:t xml:space="preserve">Eventually this is an Ack\Nack for the recording start\stop of the calls for the request. </w:t>
      </w:r>
      <w:r>
        <w:br/>
        <w:t xml:space="preserve"> </w:t>
      </w:r>
      <w:r>
        <w:br/>
      </w:r>
    </w:p>
    <w:p w14:paraId="7F1BF4AC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198 </w:t>
      </w:r>
      <w:r>
        <w:br/>
        <w:t xml:space="preserve"> </w:t>
      </w:r>
      <w:r>
        <w:br/>
        <w:t xml:space="preserve">Figure 7: Screen recording sequence </w:t>
      </w:r>
      <w:r>
        <w:br/>
        <w:t xml:space="preserve">Screen recording default implementation </w:t>
      </w:r>
      <w:r>
        <w:br/>
        <w:t xml:space="preserve">In the default behavior:  </w:t>
      </w:r>
      <w:r>
        <w:br/>
        <w:t xml:space="preserve">• </w:t>
      </w:r>
      <w:r>
        <w:br/>
        <w:t xml:space="preserve">Media recording belongs to the call.  </w:t>
      </w:r>
      <w:r>
        <w:br/>
        <w:t xml:space="preserve">o </w:t>
      </w:r>
      <w:r>
        <w:br/>
        <w:t xml:space="preserve">When transferring or getting a call: </w:t>
      </w:r>
      <w:r>
        <w:br/>
        <w:t xml:space="preserve">▪ </w:t>
      </w:r>
      <w:r>
        <w:br/>
        <w:t xml:space="preserve">If there is a recording script, it should be considered.  </w:t>
      </w:r>
      <w:r>
        <w:br/>
        <w:t xml:space="preserve">▪ </w:t>
      </w:r>
      <w:r>
        <w:br/>
        <w:t xml:space="preserve">If there is no script, the last recording status of the call should be taken into account. </w:t>
      </w:r>
      <w:r>
        <w:br/>
        <w:t xml:space="preserve">• </w:t>
      </w:r>
      <w:r>
        <w:br/>
        <w:t xml:space="preserve">Screen recording belongs to the agent.  </w:t>
      </w:r>
      <w:r>
        <w:br/>
        <w:t xml:space="preserve">o </w:t>
      </w:r>
      <w:r>
        <w:br/>
        <w:t xml:space="preserve">In multi-recording situations, by default the screen should be most secure. </w:t>
      </w:r>
      <w:r>
        <w:br/>
        <w:t xml:space="preserve">o </w:t>
      </w:r>
      <w:r>
        <w:br/>
        <w:t xml:space="preserve">When there is one call, the call should consider the recording script. </w:t>
      </w:r>
      <w:r>
        <w:br/>
        <w:t xml:space="preserve">o </w:t>
      </w:r>
      <w:r>
        <w:br/>
        <w:t xml:space="preserve">When there are multiple calls, the following should be considered: </w:t>
      </w:r>
      <w:r>
        <w:br/>
        <w:t xml:space="preserve">▪ </w:t>
      </w:r>
      <w:r>
        <w:br/>
        <w:t xml:space="preserve">If the first call has script OFF and the second call has script ON, the screen recording </w:t>
      </w:r>
      <w:r>
        <w:br/>
        <w:t xml:space="preserve">should not start. </w:t>
      </w:r>
      <w:r>
        <w:br/>
        <w:t xml:space="preserve">▪ </w:t>
      </w:r>
      <w:r>
        <w:br/>
        <w:t xml:space="preserve">If the first call has script ON and the second call has screen OFF, the screen recording </w:t>
      </w:r>
      <w:r>
        <w:br/>
        <w:t xml:space="preserve">should stop for all calls when this call starts. </w:t>
      </w:r>
      <w:r>
        <w:br/>
        <w:t xml:space="preserve">▪ </w:t>
      </w:r>
      <w:r>
        <w:br/>
        <w:t xml:space="preserve">Screens will be recorded when: </w:t>
      </w:r>
      <w:r>
        <w:br/>
        <w:t xml:space="preserve">- All scripts of calls have screen ON. </w:t>
      </w:r>
      <w:r>
        <w:br/>
        <w:t xml:space="preserve">- Agents start the recording by themselves. However, script OFF will stop the  </w:t>
      </w:r>
      <w:r>
        <w:br/>
        <w:t xml:space="preserve">  recording. </w:t>
      </w:r>
      <w:r>
        <w:br/>
        <w:t xml:space="preserve">o </w:t>
      </w:r>
      <w:r>
        <w:br/>
        <w:t xml:space="preserve">If agents stop the recording by themselves and there is screen ON, the script will not start </w:t>
      </w:r>
      <w:r>
        <w:br/>
      </w:r>
      <w:r>
        <w:lastRenderedPageBreak/>
        <w:t xml:space="preserve">the recording.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6E866DE8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199 </w:t>
      </w:r>
      <w:r>
        <w:br/>
        <w:t xml:space="preserve">The following table shows these rules. </w:t>
      </w:r>
      <w:r>
        <w:br/>
        <w:t xml:space="preserve">Action\SR script ON or </w:t>
      </w:r>
      <w:r>
        <w:br/>
        <w:t xml:space="preserve">OFF </w:t>
      </w:r>
      <w:r>
        <w:br/>
        <w:t xml:space="preserve">Call 1 </w:t>
      </w:r>
      <w:r>
        <w:br/>
        <w:t xml:space="preserve">Call 2 </w:t>
      </w:r>
      <w:r>
        <w:br/>
        <w:t xml:space="preserve">Call N </w:t>
      </w:r>
      <w:r>
        <w:br/>
        <w:t xml:space="preserve">Result </w:t>
      </w:r>
      <w:r>
        <w:br/>
        <w:t xml:space="preserve">Agent control </w:t>
      </w:r>
      <w:r>
        <w:br/>
        <w:t xml:space="preserve">Agent clicks on recording </w:t>
      </w:r>
      <w:r>
        <w:br/>
        <w:t xml:space="preserve">button in call card </w:t>
      </w:r>
      <w:r>
        <w:br/>
        <w:t xml:space="preserve">on\off </w:t>
      </w:r>
      <w:r>
        <w:br/>
        <w:t xml:space="preserve">on\off </w:t>
      </w:r>
      <w:r>
        <w:br/>
        <w:t xml:space="preserve">on\off </w:t>
      </w:r>
      <w:r>
        <w:br/>
        <w:t xml:space="preserve">SR starts\stops for all calls </w:t>
      </w:r>
      <w:r>
        <w:br/>
        <w:t xml:space="preserve">regardless of the script </w:t>
      </w:r>
      <w:r>
        <w:br/>
        <w:t xml:space="preserve">configuration </w:t>
      </w:r>
      <w:r>
        <w:br/>
        <w:t xml:space="preserve">Agent clicks on screen </w:t>
      </w:r>
      <w:r>
        <w:br/>
        <w:t xml:space="preserve">recording gadget </w:t>
      </w:r>
      <w:r>
        <w:br/>
        <w:t xml:space="preserve">on\off </w:t>
      </w:r>
      <w:r>
        <w:br/>
        <w:t xml:space="preserve">on\off </w:t>
      </w:r>
      <w:r>
        <w:br/>
        <w:t xml:space="preserve">on\off </w:t>
      </w:r>
      <w:r>
        <w:br/>
        <w:t xml:space="preserve">SR starts\stops for all calls </w:t>
      </w:r>
      <w:r>
        <w:br/>
        <w:t xml:space="preserve">regardless of the script </w:t>
      </w:r>
      <w:r>
        <w:br/>
        <w:t xml:space="preserve">configuration </w:t>
      </w:r>
      <w:r>
        <w:br/>
        <w:t xml:space="preserve">Incoming call </w:t>
      </w:r>
      <w:r>
        <w:br/>
        <w:t xml:space="preserve">Incoming call answered </w:t>
      </w:r>
      <w:r>
        <w:br/>
        <w:t xml:space="preserve">when agent does not </w:t>
      </w:r>
      <w:r>
        <w:br/>
        <w:t xml:space="preserve">have control </w:t>
      </w:r>
      <w:r>
        <w:br/>
        <w:t xml:space="preserve">off </w:t>
      </w:r>
      <w:r>
        <w:br/>
        <w:t xml:space="preserve">on </w:t>
      </w:r>
      <w:r>
        <w:br/>
      </w:r>
      <w:proofErr w:type="spellStart"/>
      <w:r>
        <w:t>on</w:t>
      </w:r>
      <w:proofErr w:type="spellEnd"/>
      <w:r>
        <w:t xml:space="preserve"> </w:t>
      </w:r>
      <w:r>
        <w:br/>
        <w:t xml:space="preserve">SR stops for all (at least one script of </w:t>
      </w:r>
      <w:r>
        <w:br/>
        <w:t xml:space="preserve">a call has off, SR is stopped for all </w:t>
      </w:r>
      <w:r>
        <w:br/>
        <w:t xml:space="preserve">calls) </w:t>
      </w:r>
      <w:r>
        <w:br/>
        <w:t xml:space="preserve">on </w:t>
      </w:r>
      <w:r>
        <w:br/>
      </w:r>
      <w:proofErr w:type="spellStart"/>
      <w:r>
        <w:lastRenderedPageBreak/>
        <w:t>on</w:t>
      </w:r>
      <w:proofErr w:type="spellEnd"/>
      <w:r>
        <w:t xml:space="preserve"> </w:t>
      </w:r>
      <w:r>
        <w:br/>
      </w:r>
      <w:proofErr w:type="spellStart"/>
      <w:r>
        <w:t>on</w:t>
      </w:r>
      <w:proofErr w:type="spellEnd"/>
      <w:r>
        <w:t xml:space="preserve"> </w:t>
      </w:r>
      <w:r>
        <w:br/>
        <w:t xml:space="preserve">SR starts for all (all call scripts must </w:t>
      </w:r>
      <w:r>
        <w:br/>
        <w:t xml:space="preserve">have SR script on to start screen </w:t>
      </w:r>
      <w:r>
        <w:br/>
        <w:t xml:space="preserve">recording) </w:t>
      </w:r>
      <w:r>
        <w:br/>
        <w:t xml:space="preserve">Incoming call answered </w:t>
      </w:r>
      <w:r>
        <w:br/>
        <w:t xml:space="preserve">after agent stopped </w:t>
      </w:r>
      <w:r>
        <w:br/>
        <w:t xml:space="preserve">manually </w:t>
      </w:r>
      <w:r>
        <w:br/>
        <w:t xml:space="preserve">on\off </w:t>
      </w:r>
      <w:r>
        <w:br/>
        <w:t xml:space="preserve">on\off </w:t>
      </w:r>
      <w:r>
        <w:br/>
        <w:t xml:space="preserve">on\off </w:t>
      </w:r>
      <w:r>
        <w:br/>
        <w:t xml:space="preserve">SR does not continue until agent </w:t>
      </w:r>
      <w:r>
        <w:br/>
        <w:t xml:space="preserve">requests to start recording again or </w:t>
      </w:r>
      <w:r>
        <w:br/>
        <w:t xml:space="preserve">there are no more calls </w:t>
      </w:r>
      <w:r>
        <w:br/>
        <w:t xml:space="preserve">Incoming call answered </w:t>
      </w:r>
      <w:r>
        <w:br/>
        <w:t xml:space="preserve">after agent started </w:t>
      </w:r>
      <w:r>
        <w:br/>
        <w:t xml:space="preserve">manually </w:t>
      </w:r>
      <w:r>
        <w:br/>
        <w:t xml:space="preserve">on\off </w:t>
      </w:r>
      <w:r>
        <w:br/>
        <w:t xml:space="preserve">on\off </w:t>
      </w:r>
      <w:r>
        <w:br/>
        <w:t xml:space="preserve">on\off </w:t>
      </w:r>
      <w:r>
        <w:br/>
        <w:t xml:space="preserve">Incoming call + call state change </w:t>
      </w:r>
      <w:r>
        <w:br/>
        <w:t xml:space="preserve">rules applied </w:t>
      </w:r>
      <w:r>
        <w:br/>
        <w:t xml:space="preserve">Call state change </w:t>
      </w:r>
      <w:r>
        <w:br/>
        <w:t xml:space="preserve">Call 1 ended </w:t>
      </w:r>
      <w:r>
        <w:br/>
        <w:t xml:space="preserve">off </w:t>
      </w:r>
      <w:r>
        <w:br/>
        <w:t xml:space="preserve">on </w:t>
      </w:r>
      <w:r>
        <w:br/>
      </w:r>
      <w:proofErr w:type="spellStart"/>
      <w:r>
        <w:t>on</w:t>
      </w:r>
      <w:proofErr w:type="spellEnd"/>
      <w:r>
        <w:t xml:space="preserve"> </w:t>
      </w:r>
      <w:r>
        <w:br/>
        <w:t xml:space="preserve">SR stops for call 1 + SR starts for </w:t>
      </w:r>
      <w:r>
        <w:br/>
        <w:t xml:space="preserve">others that have SR script on (since </w:t>
      </w:r>
      <w:r>
        <w:br/>
        <w:t xml:space="preserve">call 1 is destructed, its off </w:t>
      </w:r>
      <w:r>
        <w:br/>
        <w:t xml:space="preserve">configuration does not apply) </w:t>
      </w:r>
      <w:r>
        <w:br/>
        <w:t xml:space="preserve">Call 2 ended </w:t>
      </w:r>
      <w:r>
        <w:br/>
        <w:t xml:space="preserve">off </w:t>
      </w:r>
      <w:r>
        <w:br/>
        <w:t xml:space="preserve">on </w:t>
      </w:r>
      <w:r>
        <w:br/>
      </w:r>
      <w:proofErr w:type="spellStart"/>
      <w:r>
        <w:t>on</w:t>
      </w:r>
      <w:proofErr w:type="spellEnd"/>
      <w:r>
        <w:t xml:space="preserve"> </w:t>
      </w:r>
      <w:r>
        <w:br/>
        <w:t xml:space="preserve">SR is already stopped for all due to </w:t>
      </w:r>
      <w:r>
        <w:br/>
        <w:t xml:space="preserve">call 1 off so SR stays stopped </w:t>
      </w:r>
      <w:r>
        <w:br/>
        <w:t xml:space="preserve">Call 1 moved to on hold </w:t>
      </w:r>
      <w:r>
        <w:br/>
        <w:t xml:space="preserve">status </w:t>
      </w:r>
      <w:r>
        <w:br/>
        <w:t xml:space="preserve">on\off </w:t>
      </w:r>
      <w:r>
        <w:br/>
        <w:t xml:space="preserve">on\off </w:t>
      </w:r>
      <w:r>
        <w:br/>
        <w:t xml:space="preserve">on\off </w:t>
      </w:r>
      <w:r>
        <w:br/>
        <w:t xml:space="preserve">SR continue as usual (recording or </w:t>
      </w:r>
      <w:r>
        <w:br/>
      </w:r>
      <w:r>
        <w:lastRenderedPageBreak/>
        <w:t xml:space="preserve">not) </w:t>
      </w:r>
      <w:r>
        <w:br/>
        <w:t xml:space="preserve">Call 1 returns to active </w:t>
      </w:r>
      <w:r>
        <w:br/>
        <w:t xml:space="preserve">from on hold </w:t>
      </w:r>
      <w:r>
        <w:br/>
        <w:t xml:space="preserve">on </w:t>
      </w:r>
      <w:r>
        <w:br/>
      </w:r>
      <w:proofErr w:type="spellStart"/>
      <w:r>
        <w:t>on</w:t>
      </w:r>
      <w:proofErr w:type="spellEnd"/>
      <w:r>
        <w:t xml:space="preserve"> </w:t>
      </w:r>
      <w:r>
        <w:br/>
      </w:r>
      <w:proofErr w:type="spellStart"/>
      <w:r>
        <w:t>on</w:t>
      </w:r>
      <w:proofErr w:type="spellEnd"/>
      <w:r>
        <w:t xml:space="preserve"> </w:t>
      </w:r>
      <w:r>
        <w:br/>
        <w:t xml:space="preserve">SR stops call 1 and immediately </w:t>
      </w:r>
      <w:r>
        <w:br/>
        <w:t xml:space="preserve">starts call 1 to keep sync with audio </w:t>
      </w:r>
      <w:r>
        <w:br/>
      </w:r>
    </w:p>
    <w:p w14:paraId="36334E33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200 </w:t>
      </w:r>
      <w:r>
        <w:br/>
        <w:t xml:space="preserve">Action\SR script ON or </w:t>
      </w:r>
      <w:r>
        <w:br/>
        <w:t xml:space="preserve">OFF </w:t>
      </w:r>
      <w:r>
        <w:br/>
        <w:t xml:space="preserve">Call 1 </w:t>
      </w:r>
      <w:r>
        <w:br/>
        <w:t xml:space="preserve">Call 2 </w:t>
      </w:r>
      <w:r>
        <w:br/>
        <w:t xml:space="preserve">Call N </w:t>
      </w:r>
      <w:r>
        <w:br/>
        <w:t xml:space="preserve">Result </w:t>
      </w:r>
      <w:r>
        <w:br/>
        <w:t xml:space="preserve">Call 1 returns to active </w:t>
      </w:r>
      <w:r>
        <w:br/>
        <w:t xml:space="preserve">from </w:t>
      </w:r>
      <w:proofErr w:type="spellStart"/>
      <w:r>
        <w:t>onhold</w:t>
      </w:r>
      <w:proofErr w:type="spellEnd"/>
      <w:r>
        <w:t xml:space="preserve"> </w:t>
      </w:r>
      <w:r>
        <w:br/>
        <w:t xml:space="preserve">off </w:t>
      </w:r>
      <w:r>
        <w:br/>
        <w:t xml:space="preserve">on </w:t>
      </w:r>
      <w:r>
        <w:br/>
      </w:r>
      <w:proofErr w:type="spellStart"/>
      <w:r>
        <w:t>on</w:t>
      </w:r>
      <w:proofErr w:type="spellEnd"/>
      <w:r>
        <w:t xml:space="preserve"> </w:t>
      </w:r>
      <w:r>
        <w:br/>
        <w:t xml:space="preserve">SR is not affected since it was not </w:t>
      </w:r>
      <w:r>
        <w:br/>
        <w:t xml:space="preserve">recording due to incoming call rules </w:t>
      </w:r>
      <w:r>
        <w:br/>
        <w:t xml:space="preserve">Outgoing call </w:t>
      </w:r>
      <w:r>
        <w:br/>
        <w:t xml:space="preserve">Outgoing call </w:t>
      </w:r>
      <w:r>
        <w:br/>
        <w:t xml:space="preserve">on\off </w:t>
      </w:r>
      <w:r>
        <w:br/>
        <w:t xml:space="preserve">on\off </w:t>
      </w:r>
      <w:r>
        <w:br/>
        <w:t xml:space="preserve">on\off </w:t>
      </w:r>
      <w:r>
        <w:br/>
        <w:t xml:space="preserve">Similar to incoming call rules only if </w:t>
      </w:r>
      <w:r>
        <w:br/>
        <w:t xml:space="preserve">there is outgoing call script </w:t>
      </w:r>
      <w:r>
        <w:br/>
        <w:t xml:space="preserve">No recording script </w:t>
      </w:r>
      <w:r>
        <w:br/>
        <w:t xml:space="preserve">Incoming\outgoing call </w:t>
      </w:r>
      <w:r>
        <w:br/>
        <w:t xml:space="preserve">answered without script </w:t>
      </w:r>
      <w:r>
        <w:br/>
        <w:t xml:space="preserve">- </w:t>
      </w:r>
      <w:r>
        <w:br/>
        <w:t xml:space="preserve">- </w:t>
      </w:r>
      <w:r>
        <w:br/>
        <w:t xml:space="preserve">- </w:t>
      </w:r>
      <w:r>
        <w:br/>
        <w:t xml:space="preserve">Acts as script off </w:t>
      </w:r>
      <w:r>
        <w:br/>
        <w:t xml:space="preserve">SR = Screen recording </w:t>
      </w:r>
      <w:r>
        <w:br/>
        <w:t xml:space="preserve">Script is configured via CCSP Designer application. </w:t>
      </w:r>
      <w:r>
        <w:br/>
        <w:t xml:space="preserve"> </w:t>
      </w:r>
      <w:r>
        <w:br/>
        <w:t xml:space="preserve">Table 9: Screen recording rules </w:t>
      </w:r>
      <w:r>
        <w:br/>
      </w:r>
      <w:proofErr w:type="spellStart"/>
      <w:r>
        <w:lastRenderedPageBreak/>
        <w:t>Overiding</w:t>
      </w:r>
      <w:proofErr w:type="spellEnd"/>
      <w:r>
        <w:t xml:space="preserve"> the screen recording implementation </w:t>
      </w:r>
      <w:r>
        <w:br/>
        <w:t xml:space="preserve">If the encoder is set to </w:t>
      </w:r>
      <w:proofErr w:type="spellStart"/>
      <w:r>
        <w:t>ffmpeg</w:t>
      </w:r>
      <w:proofErr w:type="spellEnd"/>
      <w:r>
        <w:t xml:space="preserve">, you can override the default behavior by writing your own rules and </w:t>
      </w:r>
      <w:r>
        <w:br/>
        <w:t xml:space="preserve">loading them via </w:t>
      </w:r>
      <w:proofErr w:type="spellStart"/>
      <w:r>
        <w:t>AdminPoint</w:t>
      </w:r>
      <w:proofErr w:type="spellEnd"/>
      <w:r>
        <w:t xml:space="preserve">. The implementation can be different for each Tenant, Group, or role. </w:t>
      </w:r>
      <w:r>
        <w:br/>
        <w:t xml:space="preserve">In </w:t>
      </w:r>
      <w:proofErr w:type="spellStart"/>
      <w:r>
        <w:t>AdminPoint</w:t>
      </w:r>
      <w:proofErr w:type="spellEnd"/>
      <w:r>
        <w:t xml:space="preserve">, you enter the URL of the script that implements the screen recording rules in the </w:t>
      </w:r>
      <w:r>
        <w:br/>
        <w:t xml:space="preserve">Screen Recording gadget properties, in Screen Recording Rules Implementation URL. The default </w:t>
      </w:r>
      <w:r>
        <w:br/>
        <w:t xml:space="preserve">is app/gadgets/ScreenRecording/ScreenRecordingRulesImplementation.js. </w:t>
      </w:r>
      <w:r>
        <w:br/>
        <w:t xml:space="preserve">Use the default script ScreenRecordingRulesImplementation.js as an example of how to write your </w:t>
      </w:r>
      <w:r>
        <w:br/>
        <w:t xml:space="preserve">own rules. </w:t>
      </w:r>
      <w:r>
        <w:br/>
        <w:t xml:space="preserve">The new script should implement the interface (by inheriting that class) represented in </w:t>
      </w:r>
      <w:r>
        <w:br/>
        <w:t xml:space="preserve">ScreenRecordingRules.js, described in Screen Recording gadget interface. </w:t>
      </w:r>
      <w:r>
        <w:br/>
        <w:t xml:space="preserve">The ScreenRecordingRules.js has a reference to the active calls list that CCSP UI holds and interacts </w:t>
      </w:r>
      <w:r>
        <w:br/>
        <w:t xml:space="preserve">with: </w:t>
      </w:r>
      <w:r>
        <w:br/>
      </w:r>
      <w:proofErr w:type="spellStart"/>
      <w:r>
        <w:t>ScreenRecordingRules</w:t>
      </w:r>
      <w:proofErr w:type="spellEnd"/>
      <w:r>
        <w:t xml:space="preserve"> = function (</w:t>
      </w:r>
      <w:proofErr w:type="spellStart"/>
      <w:r>
        <w:t>callList</w:t>
      </w:r>
      <w:proofErr w:type="spellEnd"/>
      <w:r>
        <w:t xml:space="preserve">) { </w:t>
      </w:r>
      <w:r>
        <w:br/>
        <w:t xml:space="preserve">    var self = this; </w:t>
      </w:r>
      <w:r>
        <w:br/>
        <w:t xml:space="preserve">    </w:t>
      </w:r>
      <w:proofErr w:type="spellStart"/>
      <w:r>
        <w:t>self.callList</w:t>
      </w:r>
      <w:proofErr w:type="spellEnd"/>
      <w:r>
        <w:t xml:space="preserve"> = </w:t>
      </w:r>
      <w:proofErr w:type="spellStart"/>
      <w:r>
        <w:t>callList</w:t>
      </w:r>
      <w:proofErr w:type="spellEnd"/>
      <w:r>
        <w:t xml:space="preserve">; </w:t>
      </w:r>
      <w:r>
        <w:br/>
        <w:t xml:space="preserve">} </w:t>
      </w:r>
      <w:r>
        <w:br/>
        <w:t xml:space="preserve"> </w:t>
      </w:r>
      <w:r>
        <w:br/>
        <w:t xml:space="preserve">The implementation should return a new list of calls that are required to change their recording </w:t>
      </w:r>
      <w:r>
        <w:br/>
        <w:t xml:space="preserve">status, based on your rules, with the property of </w:t>
      </w:r>
      <w:proofErr w:type="spellStart"/>
      <w:r>
        <w:t>RequiredRecordingStatus</w:t>
      </w:r>
      <w:proofErr w:type="spellEnd"/>
      <w:r>
        <w:t xml:space="preserve">. </w:t>
      </w:r>
      <w:r>
        <w:br/>
      </w:r>
    </w:p>
    <w:p w14:paraId="694BCA2D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201 </w:t>
      </w:r>
      <w:r>
        <w:br/>
        <w:t xml:space="preserve">Example </w:t>
      </w:r>
      <w:r>
        <w:br/>
        <w:t xml:space="preserve">The following implementation example get a new incoming call and sets its recording status to </w:t>
      </w:r>
      <w:r>
        <w:br/>
        <w:t xml:space="preserve">Start if it has </w:t>
      </w:r>
      <w:proofErr w:type="spellStart"/>
      <w:r>
        <w:t>ScreenRecording</w:t>
      </w:r>
      <w:proofErr w:type="spellEnd"/>
      <w:r>
        <w:t xml:space="preserve"> script set to ON in its CCSP Designer application. </w:t>
      </w:r>
      <w:r>
        <w:br/>
        <w:t xml:space="preserve">ScreenRecordingRulesImplementation.prototype.GetStatusesAfterNewCall = </w:t>
      </w:r>
      <w:r>
        <w:br/>
        <w:t xml:space="preserve">function (call) { </w:t>
      </w:r>
      <w:r>
        <w:br/>
        <w:t xml:space="preserve">    var self = this; </w:t>
      </w:r>
      <w:r>
        <w:br/>
        <w:t xml:space="preserve">    var </w:t>
      </w:r>
      <w:proofErr w:type="spellStart"/>
      <w:r>
        <w:t>recordingStatuses</w:t>
      </w:r>
      <w:proofErr w:type="spellEnd"/>
      <w:r>
        <w:t xml:space="preserve"> = []; </w:t>
      </w:r>
      <w:r>
        <w:br/>
        <w:t xml:space="preserve">    if (</w:t>
      </w:r>
      <w:proofErr w:type="spellStart"/>
      <w:r>
        <w:t>call.CallInfo.Recording</w:t>
      </w:r>
      <w:proofErr w:type="spellEnd"/>
      <w:r>
        <w:t xml:space="preserve"> &amp;&amp; </w:t>
      </w:r>
      <w:proofErr w:type="spellStart"/>
      <w:r>
        <w:t>call.CallInfo.Recording.ScreenRecording</w:t>
      </w:r>
      <w:proofErr w:type="spellEnd"/>
      <w:r>
        <w:t xml:space="preserve">) </w:t>
      </w:r>
      <w:r>
        <w:br/>
        <w:t xml:space="preserve">    { </w:t>
      </w:r>
      <w:r>
        <w:br/>
        <w:t xml:space="preserve">        Call. </w:t>
      </w:r>
      <w:proofErr w:type="spellStart"/>
      <w:r>
        <w:t>RequiredRecordingStatus</w:t>
      </w:r>
      <w:proofErr w:type="spellEnd"/>
      <w:r>
        <w:t xml:space="preserve"> = </w:t>
      </w:r>
      <w:r>
        <w:br/>
      </w:r>
      <w:proofErr w:type="spellStart"/>
      <w:r>
        <w:t>ScreenRecordingRules.RequiredRecordingStatus.Start</w:t>
      </w:r>
      <w:proofErr w:type="spellEnd"/>
      <w:r>
        <w:t xml:space="preserve">; </w:t>
      </w:r>
      <w:r>
        <w:br/>
        <w:t xml:space="preserve">        </w:t>
      </w:r>
      <w:proofErr w:type="spellStart"/>
      <w:r>
        <w:t>recordingStatuses.push</w:t>
      </w:r>
      <w:proofErr w:type="spellEnd"/>
      <w:r>
        <w:t xml:space="preserve">(call); </w:t>
      </w:r>
      <w:r>
        <w:br/>
      </w:r>
      <w:r>
        <w:lastRenderedPageBreak/>
        <w:t xml:space="preserve">    } </w:t>
      </w:r>
      <w:r>
        <w:br/>
        <w:t xml:space="preserve">    return </w:t>
      </w:r>
      <w:proofErr w:type="spellStart"/>
      <w:r>
        <w:t>recordingStatuses</w:t>
      </w:r>
      <w:proofErr w:type="spellEnd"/>
      <w:r>
        <w:t xml:space="preserve"> </w:t>
      </w:r>
      <w:r>
        <w:br/>
        <w:t xml:space="preserve">} </w:t>
      </w:r>
      <w:r>
        <w:br/>
        <w:t xml:space="preserve"> </w:t>
      </w:r>
      <w:r>
        <w:br/>
        <w:t xml:space="preserve">After the implementation returns a list with one call with the required status of Start, the </w:t>
      </w:r>
      <w:r>
        <w:br/>
      </w:r>
      <w:proofErr w:type="spellStart"/>
      <w:r>
        <w:t>ScreenRecordingController</w:t>
      </w:r>
      <w:proofErr w:type="spellEnd"/>
      <w:r>
        <w:t xml:space="preserve"> gets this event and calls to start screen recording for that call. </w:t>
      </w:r>
      <w:r>
        <w:br/>
        <w:t xml:space="preserve">Points to note </w:t>
      </w:r>
      <w:r>
        <w:br/>
        <w:t xml:space="preserve">• </w:t>
      </w:r>
      <w:r>
        <w:br/>
        <w:t xml:space="preserve">The Screen Recording gadget loads the implementation file on login. When changing the </w:t>
      </w:r>
      <w:r>
        <w:br/>
        <w:t xml:space="preserve">implementation script, agents must log out and log in again. </w:t>
      </w:r>
      <w:r>
        <w:br/>
        <w:t xml:space="preserve">• </w:t>
      </w:r>
      <w:r>
        <w:br/>
        <w:t xml:space="preserve">The implementation is flexible. Even if only one call is received, you can decide to stop all other </w:t>
      </w:r>
      <w:r>
        <w:br/>
        <w:t xml:space="preserve">screen recording. For example, in the default implementation, if </w:t>
      </w:r>
      <w:proofErr w:type="spellStart"/>
      <w:r>
        <w:t>threee</w:t>
      </w:r>
      <w:proofErr w:type="spellEnd"/>
      <w:r>
        <w:t xml:space="preserve"> calls are answered </w:t>
      </w:r>
      <w:r>
        <w:br/>
        <w:t xml:space="preserve">with the script set to ON, and the fourth call has the script set to OFF, screen recording is </w:t>
      </w:r>
      <w:r>
        <w:br/>
        <w:t xml:space="preserve">stopped for all calls. </w:t>
      </w:r>
      <w:r>
        <w:br/>
        <w:t xml:space="preserve"> </w:t>
      </w:r>
      <w:r>
        <w:br/>
      </w:r>
    </w:p>
    <w:p w14:paraId="1B97FD69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202 </w:t>
      </w:r>
      <w:r>
        <w:br/>
        <w:t xml:space="preserve">9: Single Sign On Client development </w:t>
      </w:r>
      <w:r>
        <w:br/>
        <w:t xml:space="preserve">Overview </w:t>
      </w:r>
      <w:r>
        <w:br/>
        <w:t xml:space="preserve">This section describes how to add Single Sign On (SSO) capability to a custom gadget. It describes </w:t>
      </w:r>
      <w:r>
        <w:br/>
        <w:t xml:space="preserve">the main components of the SSO interface and provides a worked example of the code that is </w:t>
      </w:r>
      <w:r>
        <w:br/>
        <w:t xml:space="preserve">required for a gadget to support SSO. </w:t>
      </w:r>
      <w:r>
        <w:br/>
        <w:t xml:space="preserve">Relevance </w:t>
      </w:r>
      <w:r>
        <w:br/>
        <w:t xml:space="preserve">This section applies to CCSP releases 7.4 and above only. The HF74-61362 hotfix is a prerequisite for </w:t>
      </w:r>
      <w:r>
        <w:br/>
        <w:t xml:space="preserve">using CCSP UI SSO. </w:t>
      </w:r>
      <w:r>
        <w:br/>
        <w:t xml:space="preserve">Scope </w:t>
      </w:r>
      <w:r>
        <w:br/>
        <w:t xml:space="preserve">This document only discusses CCSP SSO in terms of developing a functional or standard gadget </w:t>
      </w:r>
      <w:r>
        <w:br/>
        <w:t xml:space="preserve">that is hosted inside CCSP UI. For full details on the concepts and workings of CCSP SSO, refer to </w:t>
      </w:r>
      <w:r>
        <w:br/>
        <w:t xml:space="preserve">the CCSP Single Sign On Guide.  </w:t>
      </w:r>
      <w:r>
        <w:br/>
        <w:t xml:space="preserve">General SSO concepts </w:t>
      </w:r>
      <w:r>
        <w:br/>
        <w:t xml:space="preserve">This section provides a summary of those main concepts behind the CCSP implementation of SSO </w:t>
      </w:r>
      <w:r>
        <w:br/>
        <w:t xml:space="preserve">that are relevant to the development of CCSP UI gadgets. </w:t>
      </w:r>
      <w:r>
        <w:br/>
        <w:t xml:space="preserve">Single Sign On (SSO) </w:t>
      </w:r>
      <w:r>
        <w:br/>
      </w:r>
      <w:r>
        <w:lastRenderedPageBreak/>
        <w:t xml:space="preserve">This is the means by which a user only has to enter their credentials once in order to access </w:t>
      </w:r>
      <w:r>
        <w:br/>
        <w:t xml:space="preserve">multiple applications. </w:t>
      </w:r>
      <w:r>
        <w:br/>
        <w:t xml:space="preserve">Auth Server </w:t>
      </w:r>
      <w:r>
        <w:br/>
        <w:t xml:space="preserve">Application that provides authentication and authorization services to Resource Clients seeking to </w:t>
      </w:r>
      <w:r>
        <w:br/>
        <w:t xml:space="preserve">access a Resource Server, using the OAuth or OpenID Connect protocol. </w:t>
      </w:r>
      <w:r>
        <w:br/>
        <w:t xml:space="preserve">Resource Client </w:t>
      </w:r>
      <w:r>
        <w:br/>
        <w:t xml:space="preserve">Application that uses services provided by Resource Servers and requires authorization to use </w:t>
      </w:r>
      <w:r>
        <w:br/>
        <w:t xml:space="preserve">those services.  </w:t>
      </w:r>
      <w:r>
        <w:br/>
      </w:r>
    </w:p>
    <w:p w14:paraId="30E16F8D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203 </w:t>
      </w:r>
      <w:r>
        <w:br/>
        <w:t xml:space="preserve">Resource Server </w:t>
      </w:r>
      <w:r>
        <w:br/>
        <w:t xml:space="preserve">Application that provides services that can only be accessed by authorized users and client </w:t>
      </w:r>
      <w:r>
        <w:br/>
        <w:t xml:space="preserve">applications. </w:t>
      </w:r>
      <w:r>
        <w:br/>
        <w:t xml:space="preserve">Access token </w:t>
      </w:r>
      <w:r>
        <w:br/>
      </w:r>
      <w:proofErr w:type="spellStart"/>
      <w:r>
        <w:t>Token</w:t>
      </w:r>
      <w:proofErr w:type="spellEnd"/>
      <w:r>
        <w:t xml:space="preserve"> that authorizes a user and Resource Client to use services provided by a Resource Server. </w:t>
      </w:r>
      <w:r>
        <w:br/>
        <w:t xml:space="preserve">Refresh token </w:t>
      </w:r>
      <w:r>
        <w:br/>
        <w:t xml:space="preserve">Used in lieu of a user’s username and password credentials to get a new Access token from an </w:t>
      </w:r>
      <w:r>
        <w:br/>
        <w:t xml:space="preserve">Auth Server. </w:t>
      </w:r>
      <w:r>
        <w:br/>
        <w:t xml:space="preserve">OpenID Connect (OIDC) </w:t>
      </w:r>
      <w:r>
        <w:br/>
        <w:t xml:space="preserve">This is a widely used protocol for authentication and authorization of users via tokens exchanged </w:t>
      </w:r>
      <w:r>
        <w:br/>
        <w:t xml:space="preserve">between Resource Clients, Resource Servers, and Auth Servers. The protocol defines various flows </w:t>
      </w:r>
      <w:r>
        <w:br/>
        <w:t xml:space="preserve">to describe how tokens are obtained and exchanged between the different components. </w:t>
      </w:r>
      <w:r>
        <w:br/>
        <w:t xml:space="preserve">Authorization code grant </w:t>
      </w:r>
      <w:r>
        <w:br/>
        <w:t xml:space="preserve">OpenID Connect flow where Resource Client gets an authorization code from Auth Server that it </w:t>
      </w:r>
      <w:r>
        <w:br/>
        <w:t xml:space="preserve">then exchanges for the required tokens to access the Resource Server. </w:t>
      </w:r>
      <w:r>
        <w:br/>
        <w:t xml:space="preserve">Refresh token grant </w:t>
      </w:r>
      <w:r>
        <w:br/>
        <w:t xml:space="preserve">OpenID Connect flow where Resource Client sends a previously received refresh token to the Auth </w:t>
      </w:r>
      <w:r>
        <w:br/>
        <w:t xml:space="preserve">Server to acquire new tokens in return. </w:t>
      </w:r>
      <w:r>
        <w:br/>
        <w:t xml:space="preserve"> </w:t>
      </w:r>
      <w:r>
        <w:br/>
        <w:t xml:space="preserve"> </w:t>
      </w:r>
      <w:r>
        <w:br/>
      </w:r>
    </w:p>
    <w:p w14:paraId="538135DC" w14:textId="77777777" w:rsidR="00355639" w:rsidRDefault="00355639" w:rsidP="00355639">
      <w:r>
        <w:lastRenderedPageBreak/>
        <w:t xml:space="preserve"> </w:t>
      </w:r>
      <w:r>
        <w:br/>
        <w:t xml:space="preserve">CCSP UI Integrations Guide - 7.3 and 7.4 </w:t>
      </w:r>
      <w:r>
        <w:br/>
        <w:t xml:space="preserve">204 </w:t>
      </w:r>
      <w:r>
        <w:br/>
        <w:t xml:space="preserve">CCSP UI SSO Concepts </w:t>
      </w:r>
      <w:r>
        <w:br/>
        <w:t xml:space="preserve">This section defines concepts specific to the architecture of the CCSP UI SSO implementation. </w:t>
      </w:r>
      <w:r>
        <w:br/>
        <w:t xml:space="preserve">Basic architecture </w:t>
      </w:r>
      <w:r>
        <w:br/>
        <w:t xml:space="preserve">The concepts previously presented are shown in the following representation of OIDC </w:t>
      </w:r>
      <w:r>
        <w:br/>
        <w:t xml:space="preserve">Authorization code flow in CCSP UI. </w:t>
      </w:r>
      <w:r>
        <w:br/>
        <w:t xml:space="preserve"> </w:t>
      </w:r>
      <w:r>
        <w:br/>
        <w:t xml:space="preserve">Figure 8: Basic OIDC Authorization Code flow in CCSP SSO </w:t>
      </w:r>
      <w:r>
        <w:br/>
        <w:t xml:space="preserve">1. </w:t>
      </w:r>
      <w:r>
        <w:br/>
        <w:t xml:space="preserve">The user navigates the Browser to the URL of the Resource Client. </w:t>
      </w:r>
      <w:r>
        <w:br/>
        <w:t xml:space="preserve">2. </w:t>
      </w:r>
      <w:r>
        <w:br/>
        <w:t xml:space="preserve">The Resource Client sends a “Login” GET request to the Auth Server. This request must </w:t>
      </w:r>
      <w:r>
        <w:br/>
        <w:t xml:space="preserve">contain certain data for it to be successful, including the Resource Client’s redirect URL. </w:t>
      </w:r>
      <w:r>
        <w:br/>
        <w:t xml:space="preserve">3. </w:t>
      </w:r>
      <w:r>
        <w:br/>
        <w:t xml:space="preserve">If the Resource Client data is valid and the user is authenticated, the Auth Server generates </w:t>
      </w:r>
      <w:r>
        <w:br/>
        <w:t xml:space="preserve">an authorization code and invokes the Resource Client’s redirect URL with this code in the </w:t>
      </w:r>
      <w:r>
        <w:br/>
        <w:t xml:space="preserve">query. </w:t>
      </w:r>
      <w:r>
        <w:br/>
        <w:t xml:space="preserve">4. </w:t>
      </w:r>
      <w:r>
        <w:br/>
        <w:t xml:space="preserve">The Browser navigates to the redirect URL of the Resource Client. </w:t>
      </w:r>
      <w:r>
        <w:br/>
        <w:t xml:space="preserve">5. </w:t>
      </w:r>
      <w:r>
        <w:br/>
        <w:t xml:space="preserve">The Resource Client detects the presence of the authorization code in its URL and sends a “Get </w:t>
      </w:r>
      <w:r>
        <w:br/>
        <w:t xml:space="preserve">Tokens” POST request to the Auth Server. </w:t>
      </w:r>
      <w:r>
        <w:br/>
        <w:t xml:space="preserve">6. </w:t>
      </w:r>
      <w:r>
        <w:br/>
        <w:t xml:space="preserve">If the Authorization code is valid, the Auth Server determines if the user is authorized to access </w:t>
      </w:r>
      <w:r>
        <w:br/>
        <w:t xml:space="preserve">the requested Resource Server. If the user is authorized, an access token is returned to the </w:t>
      </w:r>
      <w:r>
        <w:br/>
        <w:t xml:space="preserve">Resource Client. If specified in the request, a refresh token is also returned. </w:t>
      </w:r>
      <w:r>
        <w:br/>
        <w:t xml:space="preserve">7. </w:t>
      </w:r>
      <w:r>
        <w:br/>
        <w:t xml:space="preserve">Both the user and Resource Client are now validated, so Resource Client can use the access </w:t>
      </w:r>
      <w:r>
        <w:br/>
        <w:t xml:space="preserve">token in all its API calls to the Resource Server. </w:t>
      </w:r>
      <w:r>
        <w:br/>
      </w:r>
    </w:p>
    <w:p w14:paraId="1EFC1742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205 </w:t>
      </w:r>
      <w:r>
        <w:br/>
        <w:t xml:space="preserve">Detailed architecture </w:t>
      </w:r>
      <w:r>
        <w:br/>
        <w:t xml:space="preserve">For the purposes of CCSP UI gadget SSO development, the following objects map to the basic </w:t>
      </w:r>
      <w:r>
        <w:br/>
        <w:t xml:space="preserve">components of the OIDC Authorization code flow: </w:t>
      </w:r>
      <w:r>
        <w:br/>
        <w:t xml:space="preserve">• </w:t>
      </w:r>
      <w:r>
        <w:br/>
        <w:t xml:space="preserve">Auth Server =&gt; CCSP Auth Server </w:t>
      </w:r>
      <w:r>
        <w:br/>
      </w:r>
      <w:r>
        <w:lastRenderedPageBreak/>
        <w:t xml:space="preserve">• </w:t>
      </w:r>
      <w:r>
        <w:br/>
        <w:t xml:space="preserve">Resource Client =&gt; CCSP UI gadget </w:t>
      </w:r>
      <w:r>
        <w:br/>
        <w:t xml:space="preserve">• </w:t>
      </w:r>
      <w:r>
        <w:br/>
        <w:t xml:space="preserve">Resource Server =&gt; Web application that the CCSP UI gadget needs to access </w:t>
      </w:r>
      <w:r>
        <w:br/>
        <w:t xml:space="preserve"> </w:t>
      </w:r>
      <w:r>
        <w:br/>
        <w:t xml:space="preserve">To facilitate the development of CCSP SSO, two additional objects are used: </w:t>
      </w:r>
      <w:r>
        <w:br/>
        <w:t xml:space="preserve">• </w:t>
      </w:r>
      <w:r>
        <w:br/>
      </w:r>
      <w:proofErr w:type="spellStart"/>
      <w:r>
        <w:t>oidcClient</w:t>
      </w:r>
      <w:proofErr w:type="spellEnd"/>
      <w:r>
        <w:t xml:space="preserve">: An internal pure </w:t>
      </w:r>
      <w:proofErr w:type="spellStart"/>
      <w:r>
        <w:t>Javascript</w:t>
      </w:r>
      <w:proofErr w:type="spellEnd"/>
      <w:r>
        <w:t xml:space="preserve"> class that handles all aspect of the OIDC authorization </w:t>
      </w:r>
      <w:r>
        <w:br/>
        <w:t xml:space="preserve">code and refresh flows. </w:t>
      </w:r>
      <w:r>
        <w:br/>
        <w:t xml:space="preserve">• </w:t>
      </w:r>
      <w:r>
        <w:br/>
      </w:r>
      <w:proofErr w:type="spellStart"/>
      <w:r>
        <w:t>oidcService</w:t>
      </w:r>
      <w:proofErr w:type="spellEnd"/>
      <w:r>
        <w:t xml:space="preserve">: A thin wrapper for the </w:t>
      </w:r>
      <w:proofErr w:type="spellStart"/>
      <w:r>
        <w:t>oidcClient</w:t>
      </w:r>
      <w:proofErr w:type="spellEnd"/>
      <w:r>
        <w:t xml:space="preserve"> that is </w:t>
      </w:r>
      <w:proofErr w:type="spellStart"/>
      <w:r>
        <w:t>Javascript</w:t>
      </w:r>
      <w:proofErr w:type="spellEnd"/>
      <w:r>
        <w:t xml:space="preserve"> framework-specific. CCSP UI </w:t>
      </w:r>
      <w:r>
        <w:br/>
        <w:t xml:space="preserve">uses the </w:t>
      </w:r>
      <w:proofErr w:type="spellStart"/>
      <w:r>
        <w:t>angularJS</w:t>
      </w:r>
      <w:proofErr w:type="spellEnd"/>
      <w:r>
        <w:t xml:space="preserve"> version, but there is also a </w:t>
      </w:r>
      <w:proofErr w:type="spellStart"/>
      <w:r>
        <w:t>VueJS</w:t>
      </w:r>
      <w:proofErr w:type="spellEnd"/>
      <w:r>
        <w:t xml:space="preserve"> version. For full details of the methods </w:t>
      </w:r>
      <w:r>
        <w:br/>
        <w:t xml:space="preserve">exposed by this service, see </w:t>
      </w:r>
      <w:proofErr w:type="spellStart"/>
      <w:r>
        <w:t>oidcService</w:t>
      </w:r>
      <w:proofErr w:type="spellEnd"/>
      <w:r>
        <w:t xml:space="preserve"> in 4: CCSP UI AngularJS services. </w:t>
      </w:r>
      <w:r>
        <w:br/>
        <w:t xml:space="preserve"> </w:t>
      </w:r>
      <w:r>
        <w:br/>
        <w:t xml:space="preserve">The usage of these objects in the flow is seen in Figure 9, which expands on the basic flow shown in </w:t>
      </w:r>
      <w:r>
        <w:br/>
        <w:t xml:space="preserve">Figure 8. </w:t>
      </w:r>
      <w:r>
        <w:br/>
        <w:t xml:space="preserve"> </w:t>
      </w:r>
      <w:r>
        <w:br/>
        <w:t xml:space="preserve">Figure 9: Detailed OIDC flow in CCSP UI SSO </w:t>
      </w:r>
      <w:r>
        <w:br/>
        <w:t xml:space="preserve">The flow details are: </w:t>
      </w:r>
      <w:r>
        <w:br/>
        <w:t xml:space="preserve">1. </w:t>
      </w:r>
      <w:r>
        <w:br/>
        <w:t xml:space="preserve">The user navigates the Browser to the URL of the Resource Client. </w:t>
      </w:r>
      <w:r>
        <w:br/>
        <w:t xml:space="preserve">a. </w:t>
      </w:r>
      <w:r>
        <w:br/>
        <w:t xml:space="preserve">The gadget creates an instance of the </w:t>
      </w:r>
      <w:proofErr w:type="spellStart"/>
      <w:r>
        <w:t>oidcClient</w:t>
      </w:r>
      <w:proofErr w:type="spellEnd"/>
      <w:r>
        <w:t xml:space="preserve"> by calling the CCSP UI’s </w:t>
      </w:r>
      <w:r>
        <w:br/>
      </w:r>
      <w:proofErr w:type="spellStart"/>
      <w:r>
        <w:t>oidcService.addClient</w:t>
      </w:r>
      <w:proofErr w:type="spellEnd"/>
      <w:r>
        <w:t xml:space="preserve">() function. The </w:t>
      </w:r>
      <w:proofErr w:type="spellStart"/>
      <w:r>
        <w:t>paramers</w:t>
      </w:r>
      <w:proofErr w:type="spellEnd"/>
      <w:r>
        <w:t xml:space="preserve"> include a client name to uniquely identify </w:t>
      </w:r>
      <w:r>
        <w:br/>
        <w:t xml:space="preserve">the gadget within the CCSP UI. </w:t>
      </w:r>
      <w:r>
        <w:br/>
      </w:r>
    </w:p>
    <w:p w14:paraId="48150CC1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206 </w:t>
      </w:r>
      <w:r>
        <w:br/>
        <w:t xml:space="preserve">2. </w:t>
      </w:r>
      <w:r>
        <w:br/>
        <w:t xml:space="preserve">The Resource Client sends a “Login” GET request to the Auth Server. This request must </w:t>
      </w:r>
      <w:r>
        <w:br/>
        <w:t xml:space="preserve">contain certain data for it to be successful, including the Resource Client’s redirect URL. </w:t>
      </w:r>
      <w:r>
        <w:br/>
        <w:t xml:space="preserve">a. </w:t>
      </w:r>
      <w:r>
        <w:br/>
      </w:r>
      <w:proofErr w:type="spellStart"/>
      <w:r>
        <w:t>oidcService.login</w:t>
      </w:r>
      <w:proofErr w:type="spellEnd"/>
      <w:r>
        <w:t xml:space="preserve">() is called for the client name with the redirect URL to be used. </w:t>
      </w:r>
      <w:r>
        <w:br/>
        <w:t xml:space="preserve">b. </w:t>
      </w:r>
      <w:r>
        <w:br/>
      </w:r>
      <w:proofErr w:type="spellStart"/>
      <w:r>
        <w:t>oidcClient.login</w:t>
      </w:r>
      <w:proofErr w:type="spellEnd"/>
      <w:r>
        <w:t xml:space="preserve">() is called on the </w:t>
      </w:r>
      <w:proofErr w:type="spellStart"/>
      <w:r>
        <w:t>oidcClient</w:t>
      </w:r>
      <w:proofErr w:type="spellEnd"/>
      <w:r>
        <w:t xml:space="preserve"> object for this client name. </w:t>
      </w:r>
      <w:r>
        <w:br/>
        <w:t xml:space="preserve">c. </w:t>
      </w:r>
      <w:r>
        <w:br/>
        <w:t xml:space="preserve">The /authorize method is called on the CCSP Auth Server. </w:t>
      </w:r>
      <w:r>
        <w:br/>
        <w:t xml:space="preserve">3. </w:t>
      </w:r>
      <w:r>
        <w:br/>
        <w:t xml:space="preserve">If the Resource Client data is valid and the user is authenticated, the Auth Server generates </w:t>
      </w:r>
      <w:r>
        <w:br/>
        <w:t xml:space="preserve">an authorization code and invokes the Resource Client’s redirect URL with this code in the </w:t>
      </w:r>
      <w:r>
        <w:br/>
      </w:r>
      <w:r>
        <w:lastRenderedPageBreak/>
        <w:t xml:space="preserve">query. </w:t>
      </w:r>
      <w:r>
        <w:br/>
        <w:t xml:space="preserve">4. </w:t>
      </w:r>
      <w:r>
        <w:br/>
        <w:t xml:space="preserve">The Browser navigates to the redirect URL of the Resource Client. </w:t>
      </w:r>
      <w:r>
        <w:br/>
        <w:t xml:space="preserve">a. </w:t>
      </w:r>
      <w:r>
        <w:br/>
        <w:t xml:space="preserve">The gadget retrieves the </w:t>
      </w:r>
      <w:proofErr w:type="spellStart"/>
      <w:r>
        <w:t>oidcClient</w:t>
      </w:r>
      <w:proofErr w:type="spellEnd"/>
      <w:r>
        <w:t xml:space="preserve"> previously created. </w:t>
      </w:r>
      <w:r>
        <w:br/>
        <w:t xml:space="preserve">5. </w:t>
      </w:r>
      <w:r>
        <w:br/>
        <w:t xml:space="preserve">The Resource Client detects the presence of the authorization code in its URL and sends a “Get </w:t>
      </w:r>
      <w:r>
        <w:br/>
        <w:t xml:space="preserve">Tokens” POST request to the Auth Server. </w:t>
      </w:r>
      <w:r>
        <w:br/>
        <w:t xml:space="preserve">a. </w:t>
      </w:r>
      <w:r>
        <w:br/>
      </w:r>
      <w:proofErr w:type="spellStart"/>
      <w:r>
        <w:t>oidcService.processCodeCallback</w:t>
      </w:r>
      <w:proofErr w:type="spellEnd"/>
      <w:r>
        <w:t xml:space="preserve">() is called for the client name. </w:t>
      </w:r>
      <w:r>
        <w:br/>
        <w:t xml:space="preserve">b. </w:t>
      </w:r>
      <w:r>
        <w:br/>
      </w:r>
      <w:proofErr w:type="spellStart"/>
      <w:r>
        <w:t>oidcClient.loginCallback</w:t>
      </w:r>
      <w:proofErr w:type="spellEnd"/>
      <w:r>
        <w:t xml:space="preserve"> is called on the </w:t>
      </w:r>
      <w:proofErr w:type="spellStart"/>
      <w:r>
        <w:t>oidcClient</w:t>
      </w:r>
      <w:proofErr w:type="spellEnd"/>
      <w:r>
        <w:t xml:space="preserve"> object for this client name. </w:t>
      </w:r>
      <w:r>
        <w:br/>
        <w:t xml:space="preserve">c. </w:t>
      </w:r>
      <w:r>
        <w:br/>
        <w:t xml:space="preserve">The /token POST method is called on the CCSP Auth Server. </w:t>
      </w:r>
      <w:r>
        <w:br/>
        <w:t xml:space="preserve">6. </w:t>
      </w:r>
      <w:r>
        <w:br/>
        <w:t xml:space="preserve">If the Authorization code is valid, the Auth Server determines if the user is authorized to access </w:t>
      </w:r>
      <w:r>
        <w:br/>
        <w:t xml:space="preserve">the requested Resource Server. If the user is authorized, an access token is returned to the </w:t>
      </w:r>
      <w:r>
        <w:br/>
        <w:t xml:space="preserve">Resource Client. If specified in the request, a refresh token is also returned. </w:t>
      </w:r>
      <w:r>
        <w:br/>
        <w:t xml:space="preserve">a. </w:t>
      </w:r>
      <w:r>
        <w:br/>
        <w:t xml:space="preserve">The token data is returned to the </w:t>
      </w:r>
      <w:proofErr w:type="spellStart"/>
      <w:r>
        <w:t>oidcClient</w:t>
      </w:r>
      <w:proofErr w:type="spellEnd"/>
      <w:r>
        <w:t xml:space="preserve">. </w:t>
      </w:r>
      <w:r>
        <w:br/>
        <w:t xml:space="preserve">b. </w:t>
      </w:r>
      <w:r>
        <w:br/>
      </w:r>
      <w:proofErr w:type="spellStart"/>
      <w:r>
        <w:t>oidcClient</w:t>
      </w:r>
      <w:proofErr w:type="spellEnd"/>
      <w:r>
        <w:t xml:space="preserve"> stores the token data in internal memory. </w:t>
      </w:r>
      <w:r>
        <w:br/>
        <w:t xml:space="preserve">c. </w:t>
      </w:r>
      <w:r>
        <w:br/>
      </w:r>
      <w:proofErr w:type="spellStart"/>
      <w:r>
        <w:t>oidcClient</w:t>
      </w:r>
      <w:proofErr w:type="spellEnd"/>
      <w:r>
        <w:t xml:space="preserve"> returns success to the </w:t>
      </w:r>
      <w:proofErr w:type="spellStart"/>
      <w:r>
        <w:t>oidcService</w:t>
      </w:r>
      <w:proofErr w:type="spellEnd"/>
      <w:r>
        <w:t xml:space="preserve">. </w:t>
      </w:r>
      <w:r>
        <w:br/>
        <w:t xml:space="preserve">d. </w:t>
      </w:r>
      <w:r>
        <w:br/>
      </w:r>
      <w:proofErr w:type="spellStart"/>
      <w:r>
        <w:t>oidService</w:t>
      </w:r>
      <w:proofErr w:type="spellEnd"/>
      <w:r>
        <w:t xml:space="preserve"> returns success to the gadget. </w:t>
      </w:r>
      <w:r>
        <w:br/>
        <w:t xml:space="preserve">7. </w:t>
      </w:r>
      <w:r>
        <w:br/>
        <w:t xml:space="preserve">Both the user and Resource Client are now validated, so Resource Client can use the access </w:t>
      </w:r>
      <w:r>
        <w:br/>
        <w:t xml:space="preserve">token in all its API calls to the Resource Server. </w:t>
      </w:r>
      <w:r>
        <w:br/>
        <w:t xml:space="preserve">a. </w:t>
      </w:r>
      <w:r>
        <w:br/>
        <w:t xml:space="preserve">The gadget calls </w:t>
      </w:r>
      <w:proofErr w:type="spellStart"/>
      <w:r>
        <w:t>getAccessToken</w:t>
      </w:r>
      <w:proofErr w:type="spellEnd"/>
      <w:r>
        <w:t xml:space="preserve">() on </w:t>
      </w:r>
      <w:proofErr w:type="spellStart"/>
      <w:r>
        <w:t>oidcService</w:t>
      </w:r>
      <w:proofErr w:type="spellEnd"/>
      <w:r>
        <w:t xml:space="preserve"> to retrieve the access token. </w:t>
      </w:r>
      <w:r>
        <w:br/>
        <w:t xml:space="preserve">b. </w:t>
      </w:r>
      <w:r>
        <w:br/>
      </w:r>
      <w:proofErr w:type="spellStart"/>
      <w:r>
        <w:t>oidcService</w:t>
      </w:r>
      <w:proofErr w:type="spellEnd"/>
      <w:r>
        <w:t xml:space="preserve"> calls </w:t>
      </w:r>
      <w:proofErr w:type="spellStart"/>
      <w:r>
        <w:t>getAccessToken</w:t>
      </w:r>
      <w:proofErr w:type="spellEnd"/>
      <w:r>
        <w:t xml:space="preserve">() on the </w:t>
      </w:r>
      <w:proofErr w:type="spellStart"/>
      <w:r>
        <w:t>oidcClient</w:t>
      </w:r>
      <w:proofErr w:type="spellEnd"/>
      <w:r>
        <w:t xml:space="preserve"> object for this client name. </w:t>
      </w:r>
      <w:r>
        <w:br/>
        <w:t xml:space="preserve">c. </w:t>
      </w:r>
      <w:r>
        <w:br/>
        <w:t xml:space="preserve">The access token is returned back to the gadget, which can then use it for the API call. </w:t>
      </w:r>
      <w:r>
        <w:br/>
        <w:t xml:space="preserve"> </w:t>
      </w:r>
      <w:r>
        <w:br/>
        <w:t xml:space="preserve">Note </w:t>
      </w:r>
      <w:r>
        <w:br/>
        <w:t xml:space="preserve">If the user is not authenticated, the Auth Server issues a 302 challenge in response to the </w:t>
      </w:r>
      <w:r>
        <w:br/>
        <w:t xml:space="preserve">/authorize request. that normally causes the Browser to attempt to redirect to a login page for </w:t>
      </w:r>
      <w:r>
        <w:br/>
        <w:t xml:space="preserve">the user to enter their credentials. This should never happen to a gadget hosted in CCSP UI </w:t>
      </w:r>
      <w:r>
        <w:br/>
      </w:r>
      <w:r>
        <w:lastRenderedPageBreak/>
        <w:t xml:space="preserve">because the architecture requires that a user must already have been authenticated before the </w:t>
      </w:r>
      <w:r>
        <w:br/>
        <w:t xml:space="preserve">gadget makes the request.  In the event that this does happen, the gadget receives an error in </w:t>
      </w:r>
      <w:r>
        <w:br/>
        <w:t xml:space="preserve">response to the login() request.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</w:p>
    <w:p w14:paraId="6A97106B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207 </w:t>
      </w:r>
      <w:r>
        <w:br/>
        <w:t xml:space="preserve">CCSP UI Gadget with SSO </w:t>
      </w:r>
      <w:r>
        <w:br/>
        <w:t xml:space="preserve">The recommended structure of a CCSP UI gadget to use SSO is shown below. </w:t>
      </w:r>
      <w:r>
        <w:br/>
        <w:t xml:space="preserve"> </w:t>
      </w:r>
      <w:r>
        <w:br/>
        <w:t xml:space="preserve">Figure 10: CCSP UI gadget with SSO architecture </w:t>
      </w:r>
      <w:r>
        <w:br/>
        <w:t xml:space="preserve">This structure: </w:t>
      </w:r>
      <w:r>
        <w:br/>
        <w:t xml:space="preserve">• </w:t>
      </w:r>
      <w:r>
        <w:br/>
        <w:t xml:space="preserve">Keeps the OIDC functionality in separate files and classes from the main gadget code. </w:t>
      </w:r>
      <w:r>
        <w:br/>
        <w:t xml:space="preserve">• </w:t>
      </w:r>
      <w:r>
        <w:br/>
        <w:t xml:space="preserve">Uses a simple html page to contain the gadget’s OIDC class and provide the redirect URL. </w:t>
      </w:r>
      <w:r>
        <w:br/>
        <w:t xml:space="preserve"> </w:t>
      </w:r>
      <w:r>
        <w:br/>
        <w:t xml:space="preserve"> </w:t>
      </w:r>
      <w:r>
        <w:br/>
      </w:r>
    </w:p>
    <w:p w14:paraId="405DBD93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208 </w:t>
      </w:r>
      <w:r>
        <w:br/>
        <w:t xml:space="preserve">Example gadget with OIDC </w:t>
      </w:r>
      <w:r>
        <w:br/>
        <w:t xml:space="preserve">The following sections present extracts from a demo functional gadget that illustrates the above </w:t>
      </w:r>
      <w:r>
        <w:br/>
        <w:t>components. The code for this example is in in the app/gadgets/Examples/</w:t>
      </w:r>
      <w:proofErr w:type="spellStart"/>
      <w:r>
        <w:t>DemoSSO</w:t>
      </w:r>
      <w:proofErr w:type="spellEnd"/>
      <w:r>
        <w:t xml:space="preserve"> folder in the </w:t>
      </w:r>
      <w:r>
        <w:br/>
        <w:t xml:space="preserve">CCSP UI installation and comprises three files: </w:t>
      </w:r>
      <w:r>
        <w:br/>
        <w:t xml:space="preserve">• </w:t>
      </w:r>
      <w:r>
        <w:br/>
        <w:t xml:space="preserve">demoOIdc.js – Gadget OIDC class </w:t>
      </w:r>
      <w:r>
        <w:br/>
        <w:t xml:space="preserve">• </w:t>
      </w:r>
      <w:r>
        <w:br/>
        <w:t xml:space="preserve">demoOidc.html – Gadget OIDC HTML page </w:t>
      </w:r>
      <w:r>
        <w:br/>
        <w:t xml:space="preserve">• </w:t>
      </w:r>
      <w:r>
        <w:br/>
        <w:t xml:space="preserve">demoSSOGadget.js – Main gadget script </w:t>
      </w:r>
      <w:r>
        <w:br/>
        <w:t xml:space="preserve">Main gadget script (demoSSOGadget.js) </w:t>
      </w:r>
      <w:r>
        <w:br/>
        <w:t xml:space="preserve">The CCSP Auth Server needs a redirect URL to: </w:t>
      </w:r>
      <w:r>
        <w:br/>
        <w:t xml:space="preserve">• </w:t>
      </w:r>
      <w:r>
        <w:br/>
      </w:r>
      <w:r>
        <w:lastRenderedPageBreak/>
        <w:t xml:space="preserve">Validate that the Resource client is coming from a whitelisted source. </w:t>
      </w:r>
      <w:r>
        <w:br/>
        <w:t xml:space="preserve">• </w:t>
      </w:r>
      <w:r>
        <w:br/>
        <w:t xml:space="preserve">Know where to send the authorization code. </w:t>
      </w:r>
      <w:r>
        <w:br/>
        <w:t xml:space="preserve"> </w:t>
      </w:r>
      <w:r>
        <w:br/>
        <w:t xml:space="preserve">The gadget therefore needs to define the page within CCSP UI that will provide this redirect URL </w:t>
      </w:r>
      <w:r>
        <w:br/>
        <w:t xml:space="preserve">and process the authorization code. To facilitate this, CCSP UI defines a container div in the DOM </w:t>
      </w:r>
      <w:r>
        <w:br/>
        <w:t>that is identified by the id “</w:t>
      </w:r>
      <w:proofErr w:type="spellStart"/>
      <w:r>
        <w:t>backgroundGadgetContainer</w:t>
      </w:r>
      <w:proofErr w:type="spellEnd"/>
      <w:r>
        <w:t xml:space="preserve">”. The gadget can then create a hidden </w:t>
      </w:r>
      <w:r>
        <w:br/>
      </w:r>
      <w:proofErr w:type="spellStart"/>
      <w:r>
        <w:t>iframe</w:t>
      </w:r>
      <w:proofErr w:type="spellEnd"/>
      <w:r>
        <w:t xml:space="preserve"> that is contained within this element containing the page. </w:t>
      </w:r>
      <w:r>
        <w:br/>
        <w:t xml:space="preserve">The following code shows the creation of this element and its addition to the page. </w:t>
      </w:r>
      <w:r>
        <w:br/>
        <w:t xml:space="preserve">            // Open the </w:t>
      </w:r>
      <w:proofErr w:type="spellStart"/>
      <w:r>
        <w:t>oidc</w:t>
      </w:r>
      <w:proofErr w:type="spellEnd"/>
      <w:r>
        <w:t xml:space="preserve"> window in a hidden </w:t>
      </w:r>
      <w:proofErr w:type="spellStart"/>
      <w:r>
        <w:t>iframe</w:t>
      </w:r>
      <w:proofErr w:type="spellEnd"/>
      <w:r>
        <w:t xml:space="preserve"> </w:t>
      </w:r>
      <w:r>
        <w:br/>
        <w:t xml:space="preserve">            const </w:t>
      </w:r>
      <w:proofErr w:type="spellStart"/>
      <w:r>
        <w:t>oidcElement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</w:t>
      </w:r>
      <w:proofErr w:type="spellStart"/>
      <w:r>
        <w:t>iframe</w:t>
      </w:r>
      <w:proofErr w:type="spellEnd"/>
      <w:r>
        <w:t xml:space="preserve">"); </w:t>
      </w:r>
      <w:r>
        <w:br/>
        <w:t xml:space="preserve">            </w:t>
      </w:r>
      <w:proofErr w:type="spellStart"/>
      <w:r>
        <w:t>oidcElement.src</w:t>
      </w:r>
      <w:proofErr w:type="spellEnd"/>
      <w:r>
        <w:t xml:space="preserve"> = </w:t>
      </w:r>
      <w:r>
        <w:br/>
        <w:t>"app/gadgets/Examples/</w:t>
      </w:r>
      <w:proofErr w:type="spellStart"/>
      <w:r>
        <w:t>DemoSSO</w:t>
      </w:r>
      <w:proofErr w:type="spellEnd"/>
      <w:r>
        <w:t>/</w:t>
      </w:r>
      <w:proofErr w:type="spellStart"/>
      <w:r>
        <w:t>demoOidc.html?op</w:t>
      </w:r>
      <w:proofErr w:type="spellEnd"/>
      <w:r>
        <w:t xml:space="preserve">=login"; </w:t>
      </w:r>
      <w:r>
        <w:br/>
        <w:t xml:space="preserve">            </w:t>
      </w:r>
      <w:proofErr w:type="spellStart"/>
      <w:r>
        <w:t>oidcElement.width</w:t>
      </w:r>
      <w:proofErr w:type="spellEnd"/>
      <w:r>
        <w:t xml:space="preserve"> = "0px"; </w:t>
      </w:r>
      <w:r>
        <w:br/>
        <w:t xml:space="preserve">            </w:t>
      </w:r>
      <w:proofErr w:type="spellStart"/>
      <w:r>
        <w:t>oidcElement.height</w:t>
      </w:r>
      <w:proofErr w:type="spellEnd"/>
      <w:r>
        <w:t xml:space="preserve"> = "0px"; </w:t>
      </w:r>
      <w:r>
        <w:br/>
        <w:t xml:space="preserve">            oidcElement.id = "</w:t>
      </w:r>
      <w:proofErr w:type="spellStart"/>
      <w:r>
        <w:t>demoOidc</w:t>
      </w:r>
      <w:proofErr w:type="spellEnd"/>
      <w:r>
        <w:t xml:space="preserve">"; </w:t>
      </w:r>
      <w:r>
        <w:br/>
        <w:t xml:space="preserve">            const </w:t>
      </w:r>
      <w:proofErr w:type="spellStart"/>
      <w:r>
        <w:t>backgroundContainer</w:t>
      </w:r>
      <w:proofErr w:type="spellEnd"/>
      <w:r>
        <w:t xml:space="preserve"> = </w:t>
      </w:r>
      <w:r>
        <w:br/>
      </w:r>
      <w:proofErr w:type="spellStart"/>
      <w:r>
        <w:t>document.getElementById</w:t>
      </w:r>
      <w:proofErr w:type="spellEnd"/>
      <w:r>
        <w:t>("</w:t>
      </w:r>
      <w:proofErr w:type="spellStart"/>
      <w:r>
        <w:t>backgroundGadgetContainer</w:t>
      </w:r>
      <w:proofErr w:type="spellEnd"/>
      <w:r>
        <w:t xml:space="preserve">"); </w:t>
      </w:r>
      <w:r>
        <w:br/>
        <w:t xml:space="preserve">            if (</w:t>
      </w:r>
      <w:proofErr w:type="spellStart"/>
      <w:r>
        <w:t>backgroundContainer</w:t>
      </w:r>
      <w:proofErr w:type="spellEnd"/>
      <w:r>
        <w:t xml:space="preserve">) { </w:t>
      </w:r>
      <w:r>
        <w:br/>
        <w:t xml:space="preserve">                if (</w:t>
      </w:r>
      <w:proofErr w:type="spellStart"/>
      <w:r>
        <w:t>backgroundContainer.appendChild</w:t>
      </w:r>
      <w:proofErr w:type="spellEnd"/>
      <w:r>
        <w:t>(</w:t>
      </w:r>
      <w:proofErr w:type="spellStart"/>
      <w:r>
        <w:t>oidcElement</w:t>
      </w:r>
      <w:proofErr w:type="spellEnd"/>
      <w:r>
        <w:t xml:space="preserve">)) { </w:t>
      </w:r>
      <w:r>
        <w:br/>
        <w:t xml:space="preserve">                    logger.log("Added </w:t>
      </w:r>
      <w:proofErr w:type="spellStart"/>
      <w:r>
        <w:t>demoOidc</w:t>
      </w:r>
      <w:proofErr w:type="spellEnd"/>
      <w:r>
        <w:t xml:space="preserve"> window to document"); </w:t>
      </w:r>
      <w:r>
        <w:br/>
        <w:t xml:space="preserve">                } else { </w:t>
      </w:r>
      <w:r>
        <w:br/>
        <w:t xml:space="preserve">                    logger.log("Failed to add </w:t>
      </w:r>
      <w:proofErr w:type="spellStart"/>
      <w:r>
        <w:t>demoOidc</w:t>
      </w:r>
      <w:proofErr w:type="spellEnd"/>
      <w:r>
        <w:t xml:space="preserve"> window to document"); </w:t>
      </w:r>
      <w:r>
        <w:br/>
        <w:t xml:space="preserve">                } </w:t>
      </w:r>
      <w:r>
        <w:br/>
        <w:t xml:space="preserve">            } </w:t>
      </w:r>
      <w:r>
        <w:br/>
        <w:t xml:space="preserve"> </w:t>
      </w:r>
      <w:r>
        <w:br/>
        <w:t xml:space="preserve"> </w:t>
      </w:r>
      <w:r>
        <w:br/>
      </w:r>
    </w:p>
    <w:p w14:paraId="673E8F09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209 </w:t>
      </w:r>
      <w:r>
        <w:br/>
        <w:t xml:space="preserve">Note </w:t>
      </w:r>
      <w:r>
        <w:br/>
        <w:t xml:space="preserve">Always assign an </w:t>
      </w:r>
      <w:proofErr w:type="spellStart"/>
      <w:r>
        <w:t>id</w:t>
      </w:r>
      <w:proofErr w:type="spellEnd"/>
      <w:r>
        <w:t xml:space="preserve"> to the new element. </w:t>
      </w:r>
      <w:r>
        <w:br/>
        <w:t xml:space="preserve">We recommend that you always use an </w:t>
      </w:r>
      <w:proofErr w:type="spellStart"/>
      <w:r>
        <w:t>iframe</w:t>
      </w:r>
      <w:proofErr w:type="spellEnd"/>
      <w:r>
        <w:t xml:space="preserve"> within </w:t>
      </w:r>
      <w:proofErr w:type="spellStart"/>
      <w:r>
        <w:t>backgroundGadgetContainer</w:t>
      </w:r>
      <w:proofErr w:type="spellEnd"/>
      <w:r>
        <w:t xml:space="preserve"> for both </w:t>
      </w:r>
      <w:r>
        <w:br/>
        <w:t xml:space="preserve">functional and standard gadgets, to maintain separation of the SSO functionality from the main </w:t>
      </w:r>
      <w:r>
        <w:br/>
        <w:t xml:space="preserve">gadget code. </w:t>
      </w:r>
      <w:r>
        <w:br/>
        <w:t xml:space="preserve"> </w:t>
      </w:r>
      <w:r>
        <w:br/>
        <w:t xml:space="preserve">Notice that the </w:t>
      </w:r>
      <w:proofErr w:type="spellStart"/>
      <w:r>
        <w:t>oidcElement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attribute has a query parameter “op=login”. This is used to allow </w:t>
      </w:r>
      <w:r>
        <w:br/>
      </w:r>
      <w:r>
        <w:lastRenderedPageBreak/>
        <w:t xml:space="preserve">the page to know that it has been invoked by the gadget and not as a result of a redirect. </w:t>
      </w:r>
      <w:r>
        <w:br/>
        <w:t xml:space="preserve">For the gadget to get notifications of access token events, use the </w:t>
      </w:r>
      <w:proofErr w:type="spellStart"/>
      <w:r>
        <w:t>eventServiceWrapper</w:t>
      </w:r>
      <w:proofErr w:type="spellEnd"/>
      <w:r>
        <w:t xml:space="preserve"> to </w:t>
      </w:r>
      <w:r>
        <w:br/>
        <w:t xml:space="preserve">subscribe to them. </w:t>
      </w:r>
      <w:r>
        <w:br/>
        <w:t xml:space="preserve">    </w:t>
      </w:r>
      <w:proofErr w:type="spellStart"/>
      <w:r>
        <w:t>eventServiceWrapper.subscribe</w:t>
      </w:r>
      <w:proofErr w:type="spellEnd"/>
      <w:r>
        <w:t>("</w:t>
      </w:r>
      <w:proofErr w:type="spellStart"/>
      <w:r>
        <w:t>DemoAccessTokenError</w:t>
      </w:r>
      <w:proofErr w:type="spellEnd"/>
      <w:r>
        <w:t xml:space="preserve">", null, </w:t>
      </w:r>
      <w:r>
        <w:br/>
      </w:r>
      <w:proofErr w:type="spellStart"/>
      <w:r>
        <w:t>onDemoAccessTokenError</w:t>
      </w:r>
      <w:proofErr w:type="spellEnd"/>
      <w:r>
        <w:t xml:space="preserve">); </w:t>
      </w:r>
      <w:r>
        <w:br/>
        <w:t xml:space="preserve">    </w:t>
      </w:r>
      <w:proofErr w:type="spellStart"/>
      <w:r>
        <w:t>eventServiceWrapper.subscribe</w:t>
      </w:r>
      <w:proofErr w:type="spellEnd"/>
      <w:r>
        <w:t>("</w:t>
      </w:r>
      <w:proofErr w:type="spellStart"/>
      <w:r>
        <w:t>DemoAccessTokenReceived</w:t>
      </w:r>
      <w:proofErr w:type="spellEnd"/>
      <w:r>
        <w:t xml:space="preserve">", null, </w:t>
      </w:r>
      <w:r>
        <w:br/>
      </w:r>
      <w:proofErr w:type="spellStart"/>
      <w:r>
        <w:t>onDemoAccessTokenReceived</w:t>
      </w:r>
      <w:proofErr w:type="spellEnd"/>
      <w:r>
        <w:t xml:space="preserve">); </w:t>
      </w:r>
      <w:r>
        <w:br/>
        <w:t xml:space="preserve">Subscribe to the events before adding the </w:t>
      </w:r>
      <w:proofErr w:type="spellStart"/>
      <w:r>
        <w:t>iframe</w:t>
      </w:r>
      <w:proofErr w:type="spellEnd"/>
      <w:r>
        <w:t xml:space="preserve">.  </w:t>
      </w:r>
      <w:r>
        <w:br/>
        <w:t xml:space="preserve">Gadget OIDC Page (demoOIdc.html) </w:t>
      </w:r>
      <w:r>
        <w:br/>
        <w:t xml:space="preserve">This should be a simple page with minimal functionality. It should just contain the gadget’s OIDC </w:t>
      </w:r>
      <w:r>
        <w:br/>
      </w:r>
      <w:proofErr w:type="spellStart"/>
      <w:r>
        <w:t>javascript</w:t>
      </w:r>
      <w:proofErr w:type="spellEnd"/>
      <w:r>
        <w:t xml:space="preserve"> function. </w:t>
      </w:r>
      <w:r>
        <w:br/>
        <w:t xml:space="preserve">Example code </w:t>
      </w:r>
      <w:r>
        <w:br/>
        <w:t xml:space="preserve">&lt;!DOCTYPE html&gt; </w:t>
      </w:r>
      <w:r>
        <w:br/>
        <w:t xml:space="preserve">&lt;html&gt; </w:t>
      </w:r>
      <w:r>
        <w:br/>
        <w:t xml:space="preserve">&lt;head&gt; </w:t>
      </w:r>
      <w:r>
        <w:br/>
        <w:t xml:space="preserve">    &lt;meta charset="utf-8" /&gt; </w:t>
      </w:r>
      <w:r>
        <w:br/>
        <w:t xml:space="preserve">    &lt;title&gt;&lt;/title&gt; </w:t>
      </w:r>
      <w:r>
        <w:br/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="../../../../Ajax/helpers.js"&gt;&lt;/script&gt; </w:t>
      </w:r>
      <w:r>
        <w:br/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r>
        <w:br/>
      </w:r>
      <w:proofErr w:type="spellStart"/>
      <w:r>
        <w:t>src</w:t>
      </w:r>
      <w:proofErr w:type="spellEnd"/>
      <w:r>
        <w:t xml:space="preserve">="../../../../Scripts/angular.js"&gt;&lt;/script&gt; </w:t>
      </w:r>
      <w:r>
        <w:br/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r>
        <w:br/>
      </w:r>
      <w:proofErr w:type="spellStart"/>
      <w:r>
        <w:t>src</w:t>
      </w:r>
      <w:proofErr w:type="spellEnd"/>
      <w:r>
        <w:t xml:space="preserve">="../../../common/gadgetInit.js"&gt;&lt;/script&gt; </w:t>
      </w:r>
      <w:r>
        <w:br/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="demoOidc.js"&gt;&lt;/script&gt; </w:t>
      </w:r>
      <w:r>
        <w:br/>
        <w:t xml:space="preserve">&lt;/head&gt; </w:t>
      </w:r>
      <w:r>
        <w:br/>
        <w:t>&lt;body onload="</w:t>
      </w:r>
      <w:proofErr w:type="spellStart"/>
      <w:r>
        <w:t>startDemoOidc</w:t>
      </w:r>
      <w:proofErr w:type="spellEnd"/>
      <w:r>
        <w:t xml:space="preserve">()"&gt; </w:t>
      </w:r>
      <w:r>
        <w:br/>
        <w:t xml:space="preserve">&lt;/body&gt; </w:t>
      </w:r>
      <w:r>
        <w:br/>
        <w:t xml:space="preserve">&lt;/html&gt; </w:t>
      </w:r>
      <w:r>
        <w:br/>
        <w:t xml:space="preserve"> </w:t>
      </w:r>
      <w:r>
        <w:br/>
        <w:t xml:space="preserve">Note </w:t>
      </w:r>
      <w:r>
        <w:br/>
        <w:t xml:space="preserve">Any script references should be relative to the gadget folder and not include the expected CCSP </w:t>
      </w:r>
      <w:r>
        <w:br/>
        <w:t xml:space="preserve">UI top-level folder name, as this is subject to change. </w:t>
      </w:r>
      <w:r>
        <w:br/>
        <w:t xml:space="preserve"> </w:t>
      </w:r>
      <w:r>
        <w:br/>
        <w:t xml:space="preserve"> </w:t>
      </w:r>
      <w:r>
        <w:br/>
      </w:r>
    </w:p>
    <w:p w14:paraId="660235EB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210 </w:t>
      </w:r>
      <w:r>
        <w:br/>
        <w:t xml:space="preserve">Gadget OIDC Class (demoOidc.js) </w:t>
      </w:r>
      <w:r>
        <w:br/>
        <w:t xml:space="preserve">This handles the interaction with </w:t>
      </w:r>
      <w:proofErr w:type="spellStart"/>
      <w:r>
        <w:t>oidcService</w:t>
      </w:r>
      <w:proofErr w:type="spellEnd"/>
      <w:r>
        <w:t xml:space="preserve">. All the functionality should be contained with a </w:t>
      </w:r>
      <w:r>
        <w:br/>
        <w:t xml:space="preserve">function as is generally recommended for all gadget scripts. </w:t>
      </w:r>
      <w:r>
        <w:br/>
      </w:r>
      <w:proofErr w:type="spellStart"/>
      <w:r>
        <w:lastRenderedPageBreak/>
        <w:t>startDemoOidc</w:t>
      </w:r>
      <w:proofErr w:type="spellEnd"/>
      <w:r>
        <w:t xml:space="preserve"> = function () { </w:t>
      </w:r>
      <w:r>
        <w:br/>
        <w:t xml:space="preserve">... </w:t>
      </w:r>
      <w:r>
        <w:br/>
        <w:t xml:space="preserve">} </w:t>
      </w:r>
      <w:r>
        <w:br/>
        <w:t xml:space="preserve">Setting up the variables </w:t>
      </w:r>
      <w:r>
        <w:br/>
        <w:t xml:space="preserve">Initialize a local angular injector as usual then get the required services. </w:t>
      </w:r>
      <w:r>
        <w:br/>
        <w:t xml:space="preserve">    var </w:t>
      </w:r>
      <w:proofErr w:type="spellStart"/>
      <w:r>
        <w:t>eventServiceWrapper</w:t>
      </w:r>
      <w:proofErr w:type="spellEnd"/>
      <w:r>
        <w:t xml:space="preserve"> = </w:t>
      </w:r>
      <w:proofErr w:type="spellStart"/>
      <w:r>
        <w:t>localInjector.get</w:t>
      </w:r>
      <w:proofErr w:type="spellEnd"/>
      <w:r>
        <w:t>("</w:t>
      </w:r>
      <w:proofErr w:type="spellStart"/>
      <w:r>
        <w:t>eventServiceWrapper</w:t>
      </w:r>
      <w:proofErr w:type="spellEnd"/>
      <w:r>
        <w:t xml:space="preserve">"); </w:t>
      </w:r>
      <w:r>
        <w:br/>
        <w:t xml:space="preserve">    var </w:t>
      </w:r>
      <w:proofErr w:type="spellStart"/>
      <w:r>
        <w:t>oidcService</w:t>
      </w:r>
      <w:proofErr w:type="spellEnd"/>
      <w:r>
        <w:t xml:space="preserve"> = </w:t>
      </w:r>
      <w:proofErr w:type="spellStart"/>
      <w:r>
        <w:t>localInjector.get</w:t>
      </w:r>
      <w:proofErr w:type="spellEnd"/>
      <w:r>
        <w:t>('</w:t>
      </w:r>
      <w:proofErr w:type="spellStart"/>
      <w:r>
        <w:t>oidcService</w:t>
      </w:r>
      <w:proofErr w:type="spellEnd"/>
      <w:r>
        <w:t xml:space="preserve">'); </w:t>
      </w:r>
      <w:r>
        <w:br/>
        <w:t xml:space="preserve">    var </w:t>
      </w:r>
      <w:proofErr w:type="spellStart"/>
      <w:r>
        <w:t>loggerService</w:t>
      </w:r>
      <w:proofErr w:type="spellEnd"/>
      <w:r>
        <w:t xml:space="preserve"> = </w:t>
      </w:r>
      <w:proofErr w:type="spellStart"/>
      <w:r>
        <w:t>localInjector.get</w:t>
      </w:r>
      <w:proofErr w:type="spellEnd"/>
      <w:r>
        <w:t>('</w:t>
      </w:r>
      <w:proofErr w:type="spellStart"/>
      <w:r>
        <w:t>loggerService</w:t>
      </w:r>
      <w:proofErr w:type="spellEnd"/>
      <w:r>
        <w:t xml:space="preserve">'); </w:t>
      </w:r>
      <w:r>
        <w:br/>
        <w:t xml:space="preserve"> </w:t>
      </w:r>
      <w:r>
        <w:br/>
        <w:t xml:space="preserve">Define the values required for the </w:t>
      </w:r>
      <w:proofErr w:type="spellStart"/>
      <w:r>
        <w:t>oidcService</w:t>
      </w:r>
      <w:proofErr w:type="spellEnd"/>
      <w:r>
        <w:t xml:space="preserve"> </w:t>
      </w:r>
      <w:proofErr w:type="spellStart"/>
      <w:r>
        <w:t>addClient</w:t>
      </w:r>
      <w:proofErr w:type="spellEnd"/>
      <w:r>
        <w:t xml:space="preserve"> parameters. </w:t>
      </w:r>
      <w:r>
        <w:br/>
        <w:t xml:space="preserve">    const CLIENT_ID = "my-demo-</w:t>
      </w:r>
      <w:proofErr w:type="spellStart"/>
      <w:r>
        <w:t>sso</w:t>
      </w:r>
      <w:proofErr w:type="spellEnd"/>
      <w:r>
        <w:t xml:space="preserve">-gadget"; </w:t>
      </w:r>
      <w:r>
        <w:br/>
        <w:t xml:space="preserve">    const CLIENT_NAME = "</w:t>
      </w:r>
      <w:proofErr w:type="spellStart"/>
      <w:r>
        <w:t>DemoSSO</w:t>
      </w:r>
      <w:proofErr w:type="spellEnd"/>
      <w:r>
        <w:t xml:space="preserve">"; </w:t>
      </w:r>
      <w:r>
        <w:br/>
        <w:t xml:space="preserve">    const </w:t>
      </w:r>
      <w:proofErr w:type="spellStart"/>
      <w:r>
        <w:t>redirectUri</w:t>
      </w:r>
      <w:proofErr w:type="spellEnd"/>
      <w:r>
        <w:t xml:space="preserve"> = </w:t>
      </w:r>
      <w:r>
        <w:br/>
        <w:t>`${root.enghouse.globals.appBasePath}app/gadgets/Examples/DemoSSO/${FUNC_NAME}</w:t>
      </w:r>
      <w:r>
        <w:br/>
        <w:t xml:space="preserve">.html` </w:t>
      </w:r>
      <w:r>
        <w:br/>
        <w:t xml:space="preserve"> </w:t>
      </w:r>
      <w:r>
        <w:br/>
        <w:t xml:space="preserve">The </w:t>
      </w:r>
      <w:proofErr w:type="spellStart"/>
      <w:r>
        <w:t>client_ID</w:t>
      </w:r>
      <w:proofErr w:type="spellEnd"/>
      <w:r>
        <w:t xml:space="preserve"> value must match the client ID that is assigned to your gadget in the </w:t>
      </w:r>
      <w:proofErr w:type="spellStart"/>
      <w:r>
        <w:t>Configuraton</w:t>
      </w:r>
      <w:proofErr w:type="spellEnd"/>
      <w:r>
        <w:t xml:space="preserve"> </w:t>
      </w:r>
      <w:r>
        <w:br/>
        <w:t xml:space="preserve">Database. This corresponds to the Audience that the Resource Server will accept access tokens </w:t>
      </w:r>
      <w:r>
        <w:br/>
        <w:t xml:space="preserve">from. It can be any string, including a GUID, but it is recommended that special characters like &amp; </w:t>
      </w:r>
      <w:r>
        <w:br/>
        <w:t xml:space="preserve">and ^ are avoided. Underscores and dashes are fine.  </w:t>
      </w:r>
      <w:r>
        <w:br/>
        <w:t xml:space="preserve">Note how the base path for the CCSP UI application can be retrieved using the </w:t>
      </w:r>
      <w:r>
        <w:br/>
      </w:r>
      <w:proofErr w:type="spellStart"/>
      <w:r>
        <w:t>root.enghouse.globals</w:t>
      </w:r>
      <w:proofErr w:type="spellEnd"/>
      <w:r>
        <w:t xml:space="preserve"> object. </w:t>
      </w:r>
      <w:r>
        <w:br/>
        <w:t xml:space="preserve">Add an </w:t>
      </w:r>
      <w:proofErr w:type="spellStart"/>
      <w:r>
        <w:t>oidcClient</w:t>
      </w:r>
      <w:proofErr w:type="spellEnd"/>
      <w:r>
        <w:t xml:space="preserve"> for the gadget to the </w:t>
      </w:r>
      <w:proofErr w:type="spellStart"/>
      <w:r>
        <w:t>oidcService</w:t>
      </w:r>
      <w:proofErr w:type="spellEnd"/>
      <w:r>
        <w:t xml:space="preserve">.  </w:t>
      </w:r>
      <w:r>
        <w:br/>
        <w:t xml:space="preserve">    if (!</w:t>
      </w:r>
      <w:proofErr w:type="spellStart"/>
      <w:r>
        <w:t>oidcService.hasClient</w:t>
      </w:r>
      <w:proofErr w:type="spellEnd"/>
      <w:r>
        <w:t xml:space="preserve">(CLIENT_NAME)) { </w:t>
      </w:r>
      <w:r>
        <w:br/>
        <w:t xml:space="preserve">        </w:t>
      </w:r>
      <w:proofErr w:type="spellStart"/>
      <w:r>
        <w:t>oidcService.addClient</w:t>
      </w:r>
      <w:proofErr w:type="spellEnd"/>
      <w:r>
        <w:t xml:space="preserve">({ </w:t>
      </w:r>
      <w:r>
        <w:br/>
        <w:t xml:space="preserve">            client: CLIENT_NAME, </w:t>
      </w:r>
      <w:r>
        <w:br/>
        <w:t xml:space="preserve">            </w:t>
      </w:r>
      <w:proofErr w:type="spellStart"/>
      <w:r>
        <w:t>clientId</w:t>
      </w:r>
      <w:proofErr w:type="spellEnd"/>
      <w:r>
        <w:t xml:space="preserve">: CLIENT_ID, </w:t>
      </w:r>
      <w:r>
        <w:br/>
        <w:t xml:space="preserve">            </w:t>
      </w:r>
      <w:proofErr w:type="spellStart"/>
      <w:r>
        <w:t>redirectUri</w:t>
      </w:r>
      <w:proofErr w:type="spellEnd"/>
      <w:r>
        <w:t xml:space="preserve">: </w:t>
      </w:r>
      <w:proofErr w:type="spellStart"/>
      <w:r>
        <w:t>redirectUri</w:t>
      </w:r>
      <w:proofErr w:type="spellEnd"/>
      <w:r>
        <w:t xml:space="preserve">, </w:t>
      </w:r>
      <w:r>
        <w:br/>
        <w:t xml:space="preserve">            </w:t>
      </w:r>
      <w:proofErr w:type="spellStart"/>
      <w:r>
        <w:t>refreshSlidingTime</w:t>
      </w:r>
      <w:proofErr w:type="spellEnd"/>
      <w:r>
        <w:t xml:space="preserve">: 40 * 1000, </w:t>
      </w:r>
      <w:r>
        <w:br/>
        <w:t xml:space="preserve">            </w:t>
      </w:r>
      <w:proofErr w:type="spellStart"/>
      <w:r>
        <w:t>refreshTokenCallback</w:t>
      </w:r>
      <w:proofErr w:type="spellEnd"/>
      <w:r>
        <w:t xml:space="preserve">: function (data) { </w:t>
      </w:r>
      <w:r>
        <w:br/>
        <w:t xml:space="preserve">                if (data?.</w:t>
      </w:r>
      <w:proofErr w:type="spellStart"/>
      <w:r>
        <w:t>accessToken</w:t>
      </w:r>
      <w:proofErr w:type="spellEnd"/>
      <w:r>
        <w:t xml:space="preserve">) { </w:t>
      </w:r>
      <w:r>
        <w:br/>
        <w:t xml:space="preserve">                    </w:t>
      </w:r>
      <w:proofErr w:type="spellStart"/>
      <w:r>
        <w:t>eventServiceWrapper.publish</w:t>
      </w:r>
      <w:proofErr w:type="spellEnd"/>
      <w:r>
        <w:t>("</w:t>
      </w:r>
      <w:proofErr w:type="spellStart"/>
      <w:r>
        <w:t>DemoAccessTokenReceived</w:t>
      </w:r>
      <w:proofErr w:type="spellEnd"/>
      <w:r>
        <w:t xml:space="preserve">", </w:t>
      </w:r>
      <w:r>
        <w:br/>
        <w:t xml:space="preserve">null, </w:t>
      </w:r>
      <w:proofErr w:type="spellStart"/>
      <w:r>
        <w:t>data.accessToken</w:t>
      </w:r>
      <w:proofErr w:type="spellEnd"/>
      <w:r>
        <w:t xml:space="preserve"> }; </w:t>
      </w:r>
      <w:r>
        <w:br/>
        <w:t xml:space="preserve">                } else { </w:t>
      </w:r>
      <w:r>
        <w:br/>
        <w:t xml:space="preserve">                    </w:t>
      </w:r>
      <w:proofErr w:type="spellStart"/>
      <w:r>
        <w:t>eventServiceWrapper.publish</w:t>
      </w:r>
      <w:proofErr w:type="spellEnd"/>
      <w:r>
        <w:t>("</w:t>
      </w:r>
      <w:proofErr w:type="spellStart"/>
      <w:r>
        <w:t>DemoAccessTokenError</w:t>
      </w:r>
      <w:proofErr w:type="spellEnd"/>
      <w:r>
        <w:t xml:space="preserve">"); </w:t>
      </w:r>
      <w:r>
        <w:br/>
      </w:r>
    </w:p>
    <w:p w14:paraId="7DDB568D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211 </w:t>
      </w:r>
      <w:r>
        <w:br/>
        <w:t xml:space="preserve">                } </w:t>
      </w:r>
      <w:r>
        <w:br/>
      </w:r>
      <w:r>
        <w:lastRenderedPageBreak/>
        <w:t xml:space="preserve">            }, </w:t>
      </w:r>
      <w:r>
        <w:br/>
        <w:t xml:space="preserve">            </w:t>
      </w:r>
      <w:proofErr w:type="spellStart"/>
      <w:r>
        <w:t>refreshTokenRequired</w:t>
      </w:r>
      <w:proofErr w:type="spellEnd"/>
      <w:r>
        <w:t xml:space="preserve">: true, </w:t>
      </w:r>
      <w:r>
        <w:br/>
        <w:t xml:space="preserve">            </w:t>
      </w:r>
      <w:proofErr w:type="spellStart"/>
      <w:r>
        <w:t>responseModePostRequired</w:t>
      </w:r>
      <w:proofErr w:type="spellEnd"/>
      <w:r>
        <w:t xml:space="preserve">: true </w:t>
      </w:r>
      <w:r>
        <w:br/>
        <w:t xml:space="preserve">        }); </w:t>
      </w:r>
      <w:r>
        <w:br/>
        <w:t xml:space="preserve"> </w:t>
      </w:r>
      <w:r>
        <w:br/>
        <w:t xml:space="preserve">This code first checks if the client has already been added using the </w:t>
      </w:r>
      <w:proofErr w:type="spellStart"/>
      <w:r>
        <w:t>hasClient</w:t>
      </w:r>
      <w:proofErr w:type="spellEnd"/>
      <w:r>
        <w:t xml:space="preserve">() method and if not, </w:t>
      </w:r>
      <w:r>
        <w:br/>
        <w:t xml:space="preserve">adds a new one. For this gadget, access token renewal using the refresh token is enabled so a </w:t>
      </w:r>
      <w:r>
        <w:br/>
        <w:t xml:space="preserve">callback function is added. In this example, the callback function publishes the …Received event, or </w:t>
      </w:r>
      <w:r>
        <w:br/>
        <w:t xml:space="preserve">the error event depending upon the success of the request. It could equally publish a single event </w:t>
      </w:r>
      <w:r>
        <w:br/>
        <w:t xml:space="preserve">with a flag indicating success or failure. </w:t>
      </w:r>
      <w:r>
        <w:br/>
        <w:t xml:space="preserve">The refresh sliding time of 40 seconds means that 40 seconds before the access token expires, a </w:t>
      </w:r>
      <w:r>
        <w:br/>
        <w:t xml:space="preserve">new token request will be made. Note that each successful token request will replace both the </w:t>
      </w:r>
      <w:r>
        <w:br/>
        <w:t xml:space="preserve">access and refresh tokens for the client. </w:t>
      </w:r>
      <w:r>
        <w:br/>
        <w:t xml:space="preserve">Making the Login request </w:t>
      </w:r>
      <w:r>
        <w:br/>
        <w:t xml:space="preserve">It is important to remember that the page hosting this function and therefore the function itself will </w:t>
      </w:r>
      <w:r>
        <w:br/>
        <w:t xml:space="preserve">be called twice during the authentication process: </w:t>
      </w:r>
      <w:r>
        <w:br/>
        <w:t xml:space="preserve">• </w:t>
      </w:r>
      <w:r>
        <w:br/>
        <w:t xml:space="preserve">First time to perform the login of the client </w:t>
      </w:r>
      <w:r>
        <w:br/>
        <w:t xml:space="preserve">• </w:t>
      </w:r>
      <w:r>
        <w:br/>
        <w:t xml:space="preserve">Second time with the authorization code from the CCSP Auth Server </w:t>
      </w:r>
      <w:r>
        <w:br/>
        <w:t xml:space="preserve"> </w:t>
      </w:r>
      <w:r>
        <w:br/>
        <w:t xml:space="preserve">The function must therefore know why it has been invoked. The easiest way to do this is using the </w:t>
      </w:r>
      <w:r>
        <w:br/>
        <w:t xml:space="preserve">URL query parameters. Define a query parameter and value that can identify a login invocation of </w:t>
      </w:r>
      <w:r>
        <w:br/>
        <w:t xml:space="preserve">the page and check for this in the function. For this example, the query parameter “op” is used, </w:t>
      </w:r>
      <w:r>
        <w:br/>
        <w:t xml:space="preserve">where a value of “login” indicates that the function should perform a login call on the </w:t>
      </w:r>
      <w:proofErr w:type="spellStart"/>
      <w:r>
        <w:t>oidcService</w:t>
      </w:r>
      <w:proofErr w:type="spellEnd"/>
      <w:r>
        <w:t xml:space="preserve">. </w:t>
      </w:r>
      <w:r>
        <w:br/>
        <w:t xml:space="preserve">    const </w:t>
      </w:r>
      <w:proofErr w:type="spellStart"/>
      <w:r>
        <w:t>searchParams</w:t>
      </w:r>
      <w:proofErr w:type="spellEnd"/>
      <w:r>
        <w:t xml:space="preserve"> = new </w:t>
      </w:r>
      <w:proofErr w:type="spellStart"/>
      <w:r>
        <w:t>URLSearchParams</w:t>
      </w:r>
      <w:proofErr w:type="spellEnd"/>
      <w:r>
        <w:t>(</w:t>
      </w:r>
      <w:proofErr w:type="spellStart"/>
      <w:r>
        <w:t>window.location.search</w:t>
      </w:r>
      <w:proofErr w:type="spellEnd"/>
      <w:r>
        <w:t xml:space="preserve">); </w:t>
      </w:r>
      <w:r>
        <w:br/>
        <w:t xml:space="preserve">    const operation = </w:t>
      </w:r>
      <w:proofErr w:type="spellStart"/>
      <w:r>
        <w:t>searchParams.get</w:t>
      </w:r>
      <w:proofErr w:type="spellEnd"/>
      <w:r>
        <w:t xml:space="preserve">("op") </w:t>
      </w:r>
      <w:r>
        <w:br/>
        <w:t xml:space="preserve">    if (operation === "login") { </w:t>
      </w:r>
      <w:r>
        <w:br/>
        <w:t xml:space="preserve">        (async () =&gt; { </w:t>
      </w:r>
      <w:r>
        <w:br/>
        <w:t xml:space="preserve">            await </w:t>
      </w:r>
      <w:proofErr w:type="spellStart"/>
      <w:r>
        <w:t>oidcService.login</w:t>
      </w:r>
      <w:proofErr w:type="spellEnd"/>
      <w:r>
        <w:t xml:space="preserve">(CLIENT_NAME, null, null, </w:t>
      </w:r>
      <w:proofErr w:type="spellStart"/>
      <w:r>
        <w:t>window.location</w:t>
      </w:r>
      <w:proofErr w:type="spellEnd"/>
      <w:r>
        <w:t xml:space="preserve">); </w:t>
      </w:r>
      <w:r>
        <w:br/>
        <w:t xml:space="preserve">        })(); </w:t>
      </w:r>
      <w:r>
        <w:br/>
        <w:t xml:space="preserve">    } </w:t>
      </w:r>
      <w:r>
        <w:br/>
      </w:r>
      <w:r>
        <w:lastRenderedPageBreak/>
        <w:t xml:space="preserve"> </w:t>
      </w:r>
      <w:r>
        <w:br/>
        <w:t xml:space="preserve">Notice how the async call to the login() method is enclosed in a function to avoid the entire </w:t>
      </w:r>
      <w:r>
        <w:br/>
      </w:r>
      <w:proofErr w:type="spellStart"/>
      <w:r>
        <w:t>startupDemoOidc</w:t>
      </w:r>
      <w:proofErr w:type="spellEnd"/>
      <w:r>
        <w:t xml:space="preserve">() method being declared async and then having to be awaited by the hosting </w:t>
      </w:r>
      <w:r>
        <w:br/>
        <w:t xml:space="preserve">page. </w:t>
      </w:r>
      <w:r>
        <w:br/>
        <w:t xml:space="preserve">In practice, the await call should be surrounded by a try-catch so that any errors (for example a </w:t>
      </w:r>
      <w:r>
        <w:br/>
        <w:t xml:space="preserve">redirect) are handled appropriately.  </w:t>
      </w:r>
      <w:r>
        <w:br/>
        <w:t xml:space="preserve">If the authentication succeeds, the page and function are invoked again. </w:t>
      </w:r>
      <w:r>
        <w:br/>
      </w:r>
    </w:p>
    <w:p w14:paraId="62946BC9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212 </w:t>
      </w:r>
      <w:r>
        <w:br/>
        <w:t xml:space="preserve">Getting the tokens </w:t>
      </w:r>
      <w:r>
        <w:br/>
        <w:t xml:space="preserve">When the page and the function are invoked for the second time with the authorization code, use </w:t>
      </w:r>
      <w:r>
        <w:br/>
        <w:t xml:space="preserve">the </w:t>
      </w:r>
      <w:proofErr w:type="spellStart"/>
      <w:r>
        <w:t>oidcService.isRedirectCallbackCode</w:t>
      </w:r>
      <w:proofErr w:type="spellEnd"/>
      <w:r>
        <w:t xml:space="preserve">() method to verify that this is the case. For this example, the </w:t>
      </w:r>
      <w:r>
        <w:br/>
        <w:t xml:space="preserve">“op” query parameter is no longer defined so it drops to the else branch below where this check </w:t>
      </w:r>
      <w:r>
        <w:br/>
        <w:t xml:space="preserve">can be performed. </w:t>
      </w:r>
      <w:r>
        <w:br/>
        <w:t xml:space="preserve">(async () =&gt; { </w:t>
      </w:r>
      <w:r>
        <w:br/>
        <w:t xml:space="preserve">    const </w:t>
      </w:r>
      <w:proofErr w:type="spellStart"/>
      <w:r>
        <w:t>isRedirectCallbackCode</w:t>
      </w:r>
      <w:proofErr w:type="spellEnd"/>
      <w:r>
        <w:t xml:space="preserve"> = await </w:t>
      </w:r>
      <w:r>
        <w:br/>
      </w:r>
      <w:proofErr w:type="spellStart"/>
      <w:r>
        <w:t>oidcService.isRedirectCallbackCode</w:t>
      </w:r>
      <w:proofErr w:type="spellEnd"/>
      <w:r>
        <w:t xml:space="preserve">(CLIENT_NAME, </w:t>
      </w:r>
      <w:proofErr w:type="spellStart"/>
      <w:r>
        <w:t>window.location</w:t>
      </w:r>
      <w:proofErr w:type="spellEnd"/>
      <w:r>
        <w:t xml:space="preserve">); </w:t>
      </w:r>
      <w:r>
        <w:br/>
        <w:t xml:space="preserve">    if ( </w:t>
      </w:r>
      <w:r>
        <w:br/>
        <w:t xml:space="preserve">        try { </w:t>
      </w:r>
      <w:r>
        <w:br/>
        <w:t xml:space="preserve">            const result = await </w:t>
      </w:r>
      <w:proofErr w:type="spellStart"/>
      <w:r>
        <w:t>oidcService.processCodeCallback</w:t>
      </w:r>
      <w:proofErr w:type="spellEnd"/>
      <w:r>
        <w:t xml:space="preserve">(CLIENT_NAME, </w:t>
      </w:r>
      <w:r>
        <w:br/>
        <w:t xml:space="preserve">null, </w:t>
      </w:r>
      <w:proofErr w:type="spellStart"/>
      <w:r>
        <w:t>window.location</w:t>
      </w:r>
      <w:proofErr w:type="spellEnd"/>
      <w:r>
        <w:t xml:space="preserve">); </w:t>
      </w:r>
      <w:r>
        <w:br/>
        <w:t xml:space="preserve">            if (result?.</w:t>
      </w:r>
      <w:proofErr w:type="spellStart"/>
      <w:r>
        <w:t>tokenReceived</w:t>
      </w:r>
      <w:proofErr w:type="spellEnd"/>
      <w:r>
        <w:t xml:space="preserve">) { </w:t>
      </w:r>
      <w:r>
        <w:br/>
      </w:r>
      <w:proofErr w:type="spellStart"/>
      <w:r>
        <w:t>eventServiceWrapper.publish</w:t>
      </w:r>
      <w:proofErr w:type="spellEnd"/>
      <w:r>
        <w:t>("</w:t>
      </w:r>
      <w:proofErr w:type="spellStart"/>
      <w:r>
        <w:t>DemoAccessTokenReceived</w:t>
      </w:r>
      <w:proofErr w:type="spellEnd"/>
      <w:r>
        <w:t xml:space="preserve">", null, </w:t>
      </w:r>
      <w:r>
        <w:br/>
      </w:r>
      <w:proofErr w:type="spellStart"/>
      <w:r>
        <w:t>oidcService.getAccessToken</w:t>
      </w:r>
      <w:proofErr w:type="spellEnd"/>
      <w:r>
        <w:t xml:space="preserve">(CLIENT_NAME)); </w:t>
      </w:r>
      <w:r>
        <w:br/>
        <w:t xml:space="preserve">            } </w:t>
      </w:r>
      <w:r>
        <w:br/>
        <w:t xml:space="preserve">            else { </w:t>
      </w:r>
      <w:r>
        <w:br/>
        <w:t xml:space="preserve">                 </w:t>
      </w:r>
      <w:proofErr w:type="spellStart"/>
      <w:r>
        <w:t>eventServiceWrapper.publish</w:t>
      </w:r>
      <w:proofErr w:type="spellEnd"/>
      <w:r>
        <w:t>("</w:t>
      </w:r>
      <w:proofErr w:type="spellStart"/>
      <w:r>
        <w:t>DemoAccessTokenError</w:t>
      </w:r>
      <w:proofErr w:type="spellEnd"/>
      <w:r>
        <w:t xml:space="preserve">"); </w:t>
      </w:r>
      <w:r>
        <w:br/>
        <w:t xml:space="preserve">            } </w:t>
      </w:r>
      <w:r>
        <w:br/>
        <w:t xml:space="preserve">        } </w:t>
      </w:r>
      <w:r>
        <w:br/>
        <w:t xml:space="preserve">        catch (error) { </w:t>
      </w:r>
      <w:r>
        <w:br/>
        <w:t xml:space="preserve">            </w:t>
      </w:r>
      <w:proofErr w:type="spellStart"/>
      <w:r>
        <w:t>eventServiceWrapper.publish</w:t>
      </w:r>
      <w:proofErr w:type="spellEnd"/>
      <w:r>
        <w:t>("</w:t>
      </w:r>
      <w:proofErr w:type="spellStart"/>
      <w:r>
        <w:t>DemoAccessTokenError</w:t>
      </w:r>
      <w:proofErr w:type="spellEnd"/>
      <w:r>
        <w:t xml:space="preserve">"); </w:t>
      </w:r>
      <w:r>
        <w:br/>
        <w:t xml:space="preserve">        } </w:t>
      </w:r>
      <w:r>
        <w:br/>
        <w:t xml:space="preserve">    } </w:t>
      </w:r>
      <w:r>
        <w:br/>
        <w:t xml:space="preserve">})(); </w:t>
      </w:r>
      <w:r>
        <w:br/>
        <w:t xml:space="preserve"> </w:t>
      </w:r>
      <w:r>
        <w:br/>
        <w:t xml:space="preserve">In the above code, the </w:t>
      </w:r>
      <w:proofErr w:type="spellStart"/>
      <w:r>
        <w:t>processCodeCallback</w:t>
      </w:r>
      <w:proofErr w:type="spellEnd"/>
      <w:r>
        <w:t xml:space="preserve">() method is awaited for the result of the POST </w:t>
      </w:r>
      <w:r>
        <w:lastRenderedPageBreak/>
        <w:t xml:space="preserve">request </w:t>
      </w:r>
      <w:r>
        <w:br/>
        <w:t xml:space="preserve">to the CCSP Auth Server API for a token. If the result indicates that an access token has been </w:t>
      </w:r>
      <w:r>
        <w:br/>
        <w:t xml:space="preserve">received the token is published in the success event, otherwise an error event is published. The use </w:t>
      </w:r>
      <w:r>
        <w:br/>
        <w:t xml:space="preserve">of an event means that the main gadget code can get the access token from this event, without </w:t>
      </w:r>
      <w:r>
        <w:br/>
        <w:t xml:space="preserve">knowing anything about </w:t>
      </w:r>
      <w:proofErr w:type="spellStart"/>
      <w:r>
        <w:t>oidcService</w:t>
      </w:r>
      <w:proofErr w:type="spellEnd"/>
      <w:r>
        <w:t xml:space="preserve">, token refresh etc. </w:t>
      </w:r>
      <w:r>
        <w:br/>
        <w:t xml:space="preserve"> </w:t>
      </w:r>
      <w:r>
        <w:br/>
        <w:t xml:space="preserve"> </w:t>
      </w:r>
      <w:r>
        <w:br/>
      </w:r>
    </w:p>
    <w:p w14:paraId="72F7F4EE" w14:textId="77777777" w:rsidR="00355639" w:rsidRDefault="00355639" w:rsidP="00355639">
      <w:r>
        <w:t xml:space="preserve"> </w:t>
      </w:r>
      <w:r>
        <w:br/>
        <w:t xml:space="preserve">CCSP UI Integrations Guide - 7.3 and 7.4 </w:t>
      </w:r>
      <w:r>
        <w:br/>
        <w:t xml:space="preserve">213 </w:t>
      </w:r>
      <w:r>
        <w:br/>
        <w:t xml:space="preserve">Removing the client </w:t>
      </w:r>
      <w:r>
        <w:br/>
        <w:t xml:space="preserve">To tidy up the </w:t>
      </w:r>
      <w:proofErr w:type="spellStart"/>
      <w:r>
        <w:t>oidcService</w:t>
      </w:r>
      <w:proofErr w:type="spellEnd"/>
      <w:r>
        <w:t xml:space="preserve"> when the gadget is no longer used, call the </w:t>
      </w:r>
      <w:proofErr w:type="spellStart"/>
      <w:r>
        <w:t>removeClient</w:t>
      </w:r>
      <w:proofErr w:type="spellEnd"/>
      <w:r>
        <w:t xml:space="preserve">() method of the </w:t>
      </w:r>
      <w:r>
        <w:br/>
      </w:r>
      <w:proofErr w:type="spellStart"/>
      <w:r>
        <w:t>oidcService</w:t>
      </w:r>
      <w:proofErr w:type="spellEnd"/>
      <w:r>
        <w:t xml:space="preserve">. This should be done when: </w:t>
      </w:r>
      <w:r>
        <w:br/>
        <w:t xml:space="preserve">• </w:t>
      </w:r>
      <w:r>
        <w:br/>
        <w:t xml:space="preserve">The gadget is closed if it is a standard gadget. </w:t>
      </w:r>
      <w:r>
        <w:br/>
        <w:t xml:space="preserve">• </w:t>
      </w:r>
      <w:r>
        <w:br/>
        <w:t xml:space="preserve">The agent logs out of CCSP UI. </w:t>
      </w:r>
      <w:r>
        <w:br/>
        <w:t xml:space="preserve"> </w:t>
      </w:r>
      <w:r>
        <w:br/>
        <w:t xml:space="preserve">To detect agent logout,  subscribe to the </w:t>
      </w:r>
      <w:proofErr w:type="spellStart"/>
      <w:r>
        <w:t>AgentStateChange</w:t>
      </w:r>
      <w:proofErr w:type="spellEnd"/>
      <w:r>
        <w:t xml:space="preserve"> event and call </w:t>
      </w:r>
      <w:proofErr w:type="spellStart"/>
      <w:r>
        <w:t>removeClient</w:t>
      </w:r>
      <w:proofErr w:type="spellEnd"/>
      <w:r>
        <w:t xml:space="preserve">() when the </w:t>
      </w:r>
      <w:r>
        <w:br/>
        <w:t>state is “</w:t>
      </w:r>
      <w:proofErr w:type="spellStart"/>
      <w:r>
        <w:t>LoggedOut</w:t>
      </w:r>
      <w:proofErr w:type="spellEnd"/>
      <w:r>
        <w:t xml:space="preserve">”. </w:t>
      </w:r>
      <w:r>
        <w:br/>
        <w:t xml:space="preserve">    </w:t>
      </w:r>
      <w:proofErr w:type="spellStart"/>
      <w:r>
        <w:t>eventServiceWrapper.subscribe</w:t>
      </w:r>
      <w:proofErr w:type="spellEnd"/>
      <w:r>
        <w:t>("</w:t>
      </w:r>
      <w:proofErr w:type="spellStart"/>
      <w:r>
        <w:t>AgentStateChange</w:t>
      </w:r>
      <w:proofErr w:type="spellEnd"/>
      <w:r>
        <w:t xml:space="preserve">", null, function (state) { </w:t>
      </w:r>
      <w:r>
        <w:br/>
        <w:t xml:space="preserve">        if (state === "</w:t>
      </w:r>
      <w:proofErr w:type="spellStart"/>
      <w:r>
        <w:t>LoggedOut</w:t>
      </w:r>
      <w:proofErr w:type="spellEnd"/>
      <w:r>
        <w:t xml:space="preserve">") {             </w:t>
      </w:r>
      <w:r>
        <w:br/>
        <w:t xml:space="preserve">            try { </w:t>
      </w:r>
      <w:r>
        <w:br/>
        <w:t xml:space="preserve">                </w:t>
      </w:r>
      <w:proofErr w:type="spellStart"/>
      <w:r>
        <w:t>oidcService.removeClient</w:t>
      </w:r>
      <w:proofErr w:type="spellEnd"/>
      <w:r>
        <w:t xml:space="preserve">(CLIENT_NAME); </w:t>
      </w:r>
      <w:r>
        <w:br/>
        <w:t xml:space="preserve">            } </w:t>
      </w:r>
      <w:r>
        <w:br/>
        <w:t xml:space="preserve">            catch (ex) { </w:t>
      </w:r>
      <w:r>
        <w:br/>
        <w:t xml:space="preserve">                // Don't care about any exceptions here </w:t>
      </w:r>
      <w:r>
        <w:br/>
        <w:t xml:space="preserve">            } </w:t>
      </w:r>
      <w:r>
        <w:br/>
        <w:t xml:space="preserve">            finally { </w:t>
      </w:r>
      <w:r>
        <w:br/>
        <w:t xml:space="preserve">                </w:t>
      </w:r>
      <w:proofErr w:type="spellStart"/>
      <w:r>
        <w:t>window.close</w:t>
      </w:r>
      <w:proofErr w:type="spellEnd"/>
      <w:r>
        <w:t xml:space="preserve">(); </w:t>
      </w:r>
      <w:r>
        <w:br/>
        <w:t xml:space="preserve">            } </w:t>
      </w:r>
      <w:r>
        <w:br/>
        <w:t xml:space="preserve">        } </w:t>
      </w:r>
      <w:r>
        <w:br/>
        <w:t xml:space="preserve">    }) </w:t>
      </w:r>
      <w:r>
        <w:br/>
        <w:t xml:space="preserve"> </w:t>
      </w:r>
      <w:r>
        <w:br/>
      </w:r>
    </w:p>
    <w:p w14:paraId="7858C264" w14:textId="77777777" w:rsidR="00355639" w:rsidRDefault="00355639" w:rsidP="00E345DF"/>
    <w:sectPr w:rsidR="00355639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83BF23" w14:textId="77777777" w:rsidR="00EA629F" w:rsidRDefault="00EA629F" w:rsidP="00C04029">
      <w:pPr>
        <w:spacing w:after="0" w:line="240" w:lineRule="auto"/>
      </w:pPr>
      <w:r>
        <w:separator/>
      </w:r>
    </w:p>
  </w:endnote>
  <w:endnote w:type="continuationSeparator" w:id="0">
    <w:p w14:paraId="0E905E90" w14:textId="77777777" w:rsidR="00EA629F" w:rsidRDefault="00EA629F" w:rsidP="00C04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76BC1" w14:textId="77777777" w:rsidR="00C04029" w:rsidRDefault="00C04029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32674D39" w14:textId="77777777" w:rsidR="00C04029" w:rsidRDefault="00C04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BA4AB" w14:textId="77777777" w:rsidR="00EA629F" w:rsidRDefault="00EA629F" w:rsidP="00C04029">
      <w:pPr>
        <w:spacing w:after="0" w:line="240" w:lineRule="auto"/>
      </w:pPr>
      <w:r>
        <w:separator/>
      </w:r>
    </w:p>
  </w:footnote>
  <w:footnote w:type="continuationSeparator" w:id="0">
    <w:p w14:paraId="39639DE5" w14:textId="77777777" w:rsidR="00EA629F" w:rsidRDefault="00EA629F" w:rsidP="00C04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EE28FC"/>
    <w:multiLevelType w:val="hybridMultilevel"/>
    <w:tmpl w:val="DD60414A"/>
    <w:lvl w:ilvl="0" w:tplc="030AF8FE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366FA"/>
    <w:multiLevelType w:val="hybridMultilevel"/>
    <w:tmpl w:val="B288821C"/>
    <w:lvl w:ilvl="0" w:tplc="724EB1EE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752825">
    <w:abstractNumId w:val="8"/>
  </w:num>
  <w:num w:numId="2" w16cid:durableId="1686860399">
    <w:abstractNumId w:val="6"/>
  </w:num>
  <w:num w:numId="3" w16cid:durableId="341278203">
    <w:abstractNumId w:val="5"/>
  </w:num>
  <w:num w:numId="4" w16cid:durableId="69667481">
    <w:abstractNumId w:val="4"/>
  </w:num>
  <w:num w:numId="5" w16cid:durableId="1443913041">
    <w:abstractNumId w:val="7"/>
  </w:num>
  <w:num w:numId="6" w16cid:durableId="348989904">
    <w:abstractNumId w:val="3"/>
  </w:num>
  <w:num w:numId="7" w16cid:durableId="1051155327">
    <w:abstractNumId w:val="2"/>
  </w:num>
  <w:num w:numId="8" w16cid:durableId="748842452">
    <w:abstractNumId w:val="1"/>
  </w:num>
  <w:num w:numId="9" w16cid:durableId="84808530">
    <w:abstractNumId w:val="0"/>
  </w:num>
  <w:num w:numId="10" w16cid:durableId="1666127516">
    <w:abstractNumId w:val="9"/>
  </w:num>
  <w:num w:numId="11" w16cid:durableId="319270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C91"/>
    <w:rsid w:val="00034616"/>
    <w:rsid w:val="0006063C"/>
    <w:rsid w:val="000F43CC"/>
    <w:rsid w:val="001232B1"/>
    <w:rsid w:val="00132AAE"/>
    <w:rsid w:val="0015074B"/>
    <w:rsid w:val="001A7ED7"/>
    <w:rsid w:val="00237E20"/>
    <w:rsid w:val="0029639D"/>
    <w:rsid w:val="002B06EF"/>
    <w:rsid w:val="00326F90"/>
    <w:rsid w:val="00355639"/>
    <w:rsid w:val="003B5A7D"/>
    <w:rsid w:val="003E1613"/>
    <w:rsid w:val="00416FC7"/>
    <w:rsid w:val="0048776F"/>
    <w:rsid w:val="006D2FC7"/>
    <w:rsid w:val="0070350F"/>
    <w:rsid w:val="00703A5C"/>
    <w:rsid w:val="00715839"/>
    <w:rsid w:val="007346A2"/>
    <w:rsid w:val="007E5908"/>
    <w:rsid w:val="00971B4C"/>
    <w:rsid w:val="009E594C"/>
    <w:rsid w:val="00A46B33"/>
    <w:rsid w:val="00AA1D8D"/>
    <w:rsid w:val="00AF55AC"/>
    <w:rsid w:val="00B47730"/>
    <w:rsid w:val="00BF0898"/>
    <w:rsid w:val="00C04029"/>
    <w:rsid w:val="00C81CA8"/>
    <w:rsid w:val="00C90F8C"/>
    <w:rsid w:val="00CA12A9"/>
    <w:rsid w:val="00CA1EAE"/>
    <w:rsid w:val="00CB0664"/>
    <w:rsid w:val="00CB60E6"/>
    <w:rsid w:val="00CD03DD"/>
    <w:rsid w:val="00D84B1F"/>
    <w:rsid w:val="00E345DF"/>
    <w:rsid w:val="00EA0A05"/>
    <w:rsid w:val="00EA629F"/>
    <w:rsid w:val="00F17AC5"/>
    <w:rsid w:val="00F60037"/>
    <w:rsid w:val="00F71A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D2C60A8A-1ADC-4ED5-BA95-FD2200F5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1428</Pages>
  <Words>270176</Words>
  <Characters>1485973</Characters>
  <Application>Microsoft Office Word</Application>
  <DocSecurity>0</DocSecurity>
  <Lines>12383</Lines>
  <Paragraphs>3505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1752644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Sandi Deutsch</cp:lastModifiedBy>
  <cp:revision>33</cp:revision>
  <dcterms:created xsi:type="dcterms:W3CDTF">2013-12-23T23:15:00Z</dcterms:created>
  <dcterms:modified xsi:type="dcterms:W3CDTF">2025-07-09T14:48:00Z</dcterms:modified>
  <cp:category/>
</cp:coreProperties>
</file>